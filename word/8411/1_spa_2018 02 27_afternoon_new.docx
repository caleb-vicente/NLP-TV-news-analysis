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Mirad </w:t>
      </w:r>
      <w:r>
        <w:rPr>
          <w:color w:val="000000"/>
        </w:rPr>
        <w:t xml:space="preserve">. </w:t>
      </w:r>
      <w:r>
        <w:rPr>
          <w:color w:val="6A03D7"/>
        </w:rPr>
        <w:t xml:space="preserve">temperaturas </w:t>
      </w:r>
      <w:r>
        <w:rPr>
          <w:color w:val="04F44E"/>
        </w:rPr>
        <w:t xml:space="preserve">mínimas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: </w:t>
      </w:r>
      <w:r>
        <w:rPr>
          <w:color w:val="000000"/>
        </w:rPr>
        <w:t xml:space="preserve">¿Moscú </w:t>
      </w:r>
      <w:r>
        <w:rPr>
          <w:color w:val="000000"/>
        </w:rPr>
        <w:t xml:space="preserve">? </w:t>
      </w:r>
      <w:r>
        <w:rPr>
          <w:color w:val="000000"/>
        </w:rPr>
        <w:t xml:space="preserve">21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¿Viena </w:t>
      </w:r>
      <w:r>
        <w:rPr>
          <w:color w:val="000000"/>
        </w:rPr>
        <w:t xml:space="preserve">? </w:t>
      </w:r>
      <w:r>
        <w:rPr>
          <w:color w:val="000000"/>
        </w:rPr>
        <w:t xml:space="preserve">10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¿Berlín </w:t>
      </w:r>
      <w:r>
        <w:rPr>
          <w:color w:val="000000"/>
        </w:rPr>
        <w:t xml:space="preserve">? </w:t>
      </w:r>
      <w:r>
        <w:rPr>
          <w:color w:val="6A03D7"/>
        </w:rPr>
        <w:t xml:space="preserve">diez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¿Roma </w:t>
      </w:r>
      <w:r>
        <w:rPr>
          <w:color w:val="000000"/>
        </w:rPr>
        <w:t xml:space="preserve">? </w:t>
      </w:r>
      <w:r>
        <w:rPr>
          <w:color w:val="D32981"/>
        </w:rPr>
        <w:t xml:space="preserve">cubierta </w:t>
      </w:r>
      <w:r>
        <w:rPr>
          <w:color w:val="000000"/>
        </w:rPr>
        <w:t xml:space="preserve">desde </w:t>
      </w:r>
      <w:r>
        <w:rPr>
          <w:color w:val="6A03D7"/>
        </w:rPr>
        <w:t xml:space="preserve">ayer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capa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D32981"/>
        </w:rPr>
        <w:t xml:space="preserve">Hacía </w:t>
      </w:r>
      <w:r>
        <w:rPr>
          <w:color w:val="000000"/>
        </w:rPr>
        <w:t xml:space="preserve">6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nevaba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58AD6D"/>
        </w:rPr>
        <w:t xml:space="preserve">Colegios </w:t>
      </w:r>
      <w:r>
        <w:rPr>
          <w:color w:val="D32981"/>
        </w:rPr>
        <w:t xml:space="preserve">cerrados </w:t>
      </w:r>
      <w:r>
        <w:rPr>
          <w:color w:val="000000"/>
        </w:rPr>
        <w:t xml:space="preserve">, </w:t>
      </w:r>
      <w:r>
        <w:rPr>
          <w:color w:val="04F44E"/>
        </w:rPr>
        <w:t xml:space="preserve">transportes </w:t>
      </w:r>
      <w:r>
        <w:rPr>
          <w:color w:val="D32981"/>
        </w:rPr>
        <w:t xml:space="preserve">cerrados </w:t>
      </w:r>
      <w:r>
        <w:rPr>
          <w:color w:val="000000"/>
        </w:rPr>
        <w:t xml:space="preserve">, </w:t>
      </w:r>
      <w:r>
        <w:rPr>
          <w:color w:val="D32981"/>
        </w:rPr>
        <w:t xml:space="preserve">vuelos </w:t>
      </w:r>
      <w:r>
        <w:rPr>
          <w:color w:val="D32981"/>
        </w:rPr>
        <w:t xml:space="preserve">cancelados </w:t>
      </w:r>
      <w:r>
        <w:rPr>
          <w:color w:val="000000"/>
        </w:rPr>
        <w:t xml:space="preserve">, </w:t>
      </w:r>
      <w:r>
        <w:rPr>
          <w:color w:val="D32981"/>
        </w:rPr>
        <w:t xml:space="preserve">tráfico </w:t>
      </w:r>
      <w:r>
        <w:rPr>
          <w:color w:val="D32981"/>
        </w:rPr>
        <w:t xml:space="preserve">caótico </w:t>
      </w:r>
      <w:r>
        <w:rPr>
          <w:color w:val="000000"/>
        </w:rPr>
        <w:t xml:space="preserve">...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6A03D7"/>
        </w:rPr>
        <w:t xml:space="preserve">Roma </w:t>
      </w:r>
      <w:r>
        <w:rPr>
          <w:color w:val="000000"/>
        </w:rPr>
        <w:t xml:space="preserve">todo </w:t>
      </w:r>
      <w:r>
        <w:rPr>
          <w:color w:val="000000"/>
        </w:rPr>
        <w:t xml:space="preserve">le </w:t>
      </w:r>
      <w:r>
        <w:rPr>
          <w:color w:val="58AD6D"/>
        </w:rPr>
        <w:t xml:space="preserve">sienta </w:t>
      </w:r>
      <w:r>
        <w:rPr>
          <w:color w:val="04F44E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Maquillada </w:t>
      </w:r>
      <w:r>
        <w:rPr>
          <w:color w:val="000000"/>
        </w:rPr>
        <w:t xml:space="preserve">así </w:t>
      </w:r>
      <w:r>
        <w:rPr>
          <w:color w:val="000000"/>
        </w:rPr>
        <w:t xml:space="preserve">de </w:t>
      </w:r>
      <w:r>
        <w:rPr>
          <w:color w:val="6A03D7"/>
        </w:rPr>
        <w:t xml:space="preserve">blanco </w:t>
      </w:r>
      <w:r>
        <w:rPr>
          <w:color w:val="58AD6D"/>
        </w:rPr>
        <w:t xml:space="preserve">parece </w:t>
      </w:r>
      <w:r>
        <w:rPr>
          <w:color w:val="000000"/>
        </w:rPr>
        <w:t xml:space="preserve">más </w:t>
      </w:r>
      <w:r>
        <w:rPr>
          <w:color w:val="000000"/>
        </w:rPr>
        <w:t xml:space="preserve">inmortal </w:t>
      </w:r>
      <w:r>
        <w:rPr>
          <w:color w:val="000000"/>
        </w:rPr>
        <w:t xml:space="preserve">que </w:t>
      </w:r>
      <w:r>
        <w:rPr>
          <w:color w:val="58AD6D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6A03D7"/>
        </w:rPr>
        <w:t xml:space="preserve">imperial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6A03D7"/>
        </w:rPr>
        <w:t xml:space="preserve">eterna </w:t>
      </w:r>
      <w:r>
        <w:rPr>
          <w:color w:val="000000"/>
        </w:rPr>
        <w:t xml:space="preserve">. </w:t>
      </w:r>
      <w:r>
        <w:rPr>
          <w:color w:val="257FBB"/>
        </w:rPr>
        <w:t xml:space="preserve">Venga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os </w:t>
      </w:r>
      <w:r>
        <w:rPr>
          <w:color w:val="6A03D7"/>
        </w:rPr>
        <w:t xml:space="preserve">esperamos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4F44E"/>
        </w:rPr>
        <w:t xml:space="preserve">sitio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D32981"/>
        </w:rPr>
        <w:t xml:space="preserve">Aquí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Abrigaos </w:t>
      </w:r>
      <w:r>
        <w:rPr>
          <w:color w:val="04F44E"/>
        </w:rPr>
        <w:t xml:space="preserve">bien </w:t>
      </w:r>
      <w:r>
        <w:rPr>
          <w:color w:val="000000"/>
        </w:rPr>
        <w:t xml:space="preserve">... </w:t>
      </w:r>
      <w:r>
        <w:rPr>
          <w:color w:val="6A03D7"/>
        </w:rPr>
        <w:t xml:space="preserve">Adiós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ha </w:t>
      </w:r>
      <w:r>
        <w:rPr>
          <w:color w:val="000000"/>
        </w:rPr>
        <w:t xml:space="preserve">nevado </w:t>
      </w:r>
      <w:r>
        <w:rPr>
          <w:color w:val="000000"/>
        </w:rPr>
        <w:t xml:space="preserve">con </w:t>
      </w:r>
      <w:r>
        <w:rPr>
          <w:color w:val="D32981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y </w:t>
      </w:r>
      <w:r>
        <w:rPr>
          <w:color w:val="D32981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aviso </w:t>
      </w:r>
      <w:r>
        <w:rPr>
          <w:color w:val="000000"/>
        </w:rPr>
        <w:t xml:space="preserve">por </w:t>
      </w:r>
      <w:r>
        <w:rPr>
          <w:color w:val="D32981"/>
        </w:rPr>
        <w:t xml:space="preserve">nevadas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hasta </w:t>
      </w:r>
      <w:r>
        <w:rPr>
          <w:color w:val="6A03D7"/>
        </w:rPr>
        <w:t xml:space="preserve">seis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D32981"/>
        </w:rPr>
        <w:t xml:space="preserve">cortes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, </w:t>
      </w:r>
      <w:r>
        <w:rPr>
          <w:color w:val="D32981"/>
        </w:rPr>
        <w:t xml:space="preserve">retrasos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32981"/>
        </w:rPr>
        <w:t xml:space="preserve">trenes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32981"/>
        </w:rPr>
        <w:t xml:space="preserve">obligado </w:t>
      </w:r>
      <w:r>
        <w:rPr>
          <w:color w:val="000000"/>
        </w:rPr>
        <w:t xml:space="preserve">a </w:t>
      </w:r>
      <w:r>
        <w:rPr>
          <w:color w:val="D32981"/>
        </w:rPr>
        <w:t xml:space="preserve">suspender </w:t>
      </w:r>
      <w:r>
        <w:rPr>
          <w:color w:val="000000"/>
        </w:rPr>
        <w:t xml:space="preserve">las </w:t>
      </w:r>
      <w:r>
        <w:rPr>
          <w:color w:val="D32981"/>
        </w:rPr>
        <w:t xml:space="preserve">clases </w:t>
      </w:r>
      <w:r>
        <w:rPr>
          <w:color w:val="000000"/>
        </w:rPr>
        <w:t xml:space="preserve">en </w:t>
      </w:r>
      <w:r>
        <w:rPr>
          <w:color w:val="6A03D7"/>
        </w:rPr>
        <w:t xml:space="preserve">lugares </w:t>
      </w:r>
      <w:r>
        <w:rPr>
          <w:color w:val="000000"/>
        </w:rPr>
        <w:t xml:space="preserve">como </w:t>
      </w:r>
      <w:r>
        <w:rPr>
          <w:color w:val="D32981"/>
        </w:rPr>
        <w:t xml:space="preserve">Requena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director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trasladado </w:t>
      </w:r>
      <w:r>
        <w:rPr>
          <w:color w:val="000000"/>
        </w:rPr>
        <w:t xml:space="preserve">a </w:t>
      </w:r>
      <w:r>
        <w:rPr>
          <w:color w:val="6A03D7"/>
        </w:rPr>
        <w:t xml:space="preserve">Zaragoza </w:t>
      </w:r>
      <w:r>
        <w:rPr>
          <w:color w:val="000000"/>
        </w:rPr>
        <w:t xml:space="preserve">para </w:t>
      </w:r>
      <w:r>
        <w:rPr>
          <w:color w:val="04F44E"/>
        </w:rPr>
        <w:t xml:space="preserve">coordinar </w:t>
      </w:r>
      <w:r>
        <w:rPr>
          <w:color w:val="000000"/>
        </w:rPr>
        <w:t xml:space="preserve">la </w:t>
      </w:r>
      <w:r>
        <w:rPr>
          <w:color w:val="04F44E"/>
        </w:rPr>
        <w:t xml:space="preserve">gestión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D32981"/>
        </w:rPr>
        <w:t xml:space="preserve">norte </w:t>
      </w:r>
      <w:r>
        <w:rPr>
          <w:color w:val="000000"/>
        </w:rPr>
        <w:t xml:space="preserve">. </w:t>
      </w:r>
      <w:r>
        <w:rPr>
          <w:color w:val="6A03D7"/>
        </w:rPr>
        <w:t xml:space="preserve">Hacia </w:t>
      </w:r>
      <w:r>
        <w:rPr>
          <w:color w:val="6A03D7"/>
        </w:rPr>
        <w:t xml:space="preserve">allí </w:t>
      </w:r>
      <w:r>
        <w:rPr>
          <w:color w:val="000000"/>
        </w:rPr>
        <w:t xml:space="preserve">se </w:t>
      </w:r>
      <w:r>
        <w:rPr>
          <w:color w:val="58AD6D"/>
        </w:rPr>
        <w:t xml:space="preserve">dirige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6A03D7"/>
        </w:rPr>
        <w:t xml:space="preserve">Buenas </w:t>
      </w:r>
      <w:r>
        <w:rPr>
          <w:color w:val="D32981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D32981"/>
        </w:rPr>
        <w:t xml:space="preserve">mantienen </w:t>
      </w:r>
      <w:r>
        <w:rPr>
          <w:color w:val="000000"/>
        </w:rPr>
        <w:t xml:space="preserve">en </w:t>
      </w:r>
      <w:r>
        <w:rPr>
          <w:color w:val="D32981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25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y </w:t>
      </w:r>
      <w:r>
        <w:rPr>
          <w:color w:val="6A03D7"/>
        </w:rPr>
        <w:t xml:space="preserve">mañana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se </w:t>
      </w:r>
      <w:r>
        <w:rPr>
          <w:color w:val="D32981"/>
        </w:rPr>
        <w:t xml:space="preserve">complica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6A03D7"/>
        </w:rPr>
        <w:t xml:space="preserve">casi </w:t>
      </w:r>
      <w:r>
        <w:rPr>
          <w:color w:val="000000"/>
        </w:rPr>
        <w:t xml:space="preserve">5.000 </w:t>
      </w:r>
      <w:r>
        <w:rPr>
          <w:color w:val="000000"/>
        </w:rPr>
        <w:t xml:space="preserve">niños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6A03D7"/>
        </w:rPr>
        <w:t xml:space="preserve">asistir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58AD6D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pesados </w:t>
      </w:r>
      <w:r>
        <w:rPr>
          <w:color w:val="000000"/>
        </w:rPr>
        <w:t xml:space="preserve">tienen </w:t>
      </w:r>
      <w:r>
        <w:rPr>
          <w:color w:val="58AD6D"/>
        </w:rPr>
        <w:t xml:space="preserve">prohibido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piden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conductores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medida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4F44E"/>
        </w:rPr>
        <w:t xml:space="preserve">posible </w:t>
      </w:r>
      <w:r>
        <w:rPr>
          <w:color w:val="000000"/>
        </w:rPr>
        <w:t xml:space="preserve">, </w:t>
      </w:r>
      <w:r>
        <w:rPr>
          <w:color w:val="6A03D7"/>
        </w:rPr>
        <w:t xml:space="preserve">eviten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4F44E"/>
        </w:rPr>
        <w:t xml:space="preserve">hacerlo </w:t>
      </w:r>
      <w:r>
        <w:rPr>
          <w:color w:val="000000"/>
        </w:rPr>
        <w:t xml:space="preserve">, </w:t>
      </w:r>
      <w:r>
        <w:rPr>
          <w:color w:val="6A03D7"/>
        </w:rPr>
        <w:t xml:space="preserve">lleven </w:t>
      </w:r>
      <w:r>
        <w:rPr>
          <w:color w:val="D32981"/>
        </w:rPr>
        <w:t xml:space="preserve">cadenas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deja </w:t>
      </w:r>
      <w:r>
        <w:rPr>
          <w:color w:val="000000"/>
        </w:rPr>
        <w:t xml:space="preserve">este </w:t>
      </w:r>
      <w:r>
        <w:rPr>
          <w:color w:val="58AD6D"/>
        </w:rPr>
        <w:t xml:space="preserve">episodio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4F44E"/>
        </w:rPr>
        <w:t xml:space="preserve">servicio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hasta </w:t>
      </w:r>
      <w:r>
        <w:rPr>
          <w:color w:val="6A03D7"/>
        </w:rPr>
        <w:t xml:space="preserve">nueva </w:t>
      </w:r>
      <w:r>
        <w:rPr>
          <w:color w:val="58AD6D"/>
        </w:rPr>
        <w:t xml:space="preserve">orden </w:t>
      </w:r>
      <w:r>
        <w:rPr>
          <w:color w:val="000000"/>
        </w:rPr>
        <w:t xml:space="preserve">. </w:t>
      </w:r>
      <w:r>
        <w:rPr>
          <w:color w:val="58AD6D"/>
        </w:rPr>
        <w:t xml:space="preserve">Tampoco </w:t>
      </w:r>
      <w:r>
        <w:rPr>
          <w:color w:val="000000"/>
        </w:rPr>
        <w:t xml:space="preserve">las </w:t>
      </w:r>
      <w:r>
        <w:rPr>
          <w:color w:val="000000"/>
        </w:rPr>
        <w:t xml:space="preserve">rutas </w:t>
      </w:r>
      <w:r>
        <w:rPr>
          <w:color w:val="000000"/>
        </w:rPr>
        <w:t xml:space="preserve">de </w:t>
      </w:r>
      <w:r>
        <w:rPr>
          <w:color w:val="04F44E"/>
        </w:rPr>
        <w:t xml:space="preserve">transporte </w:t>
      </w:r>
      <w:r>
        <w:rPr>
          <w:color w:val="04F44E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4F44E"/>
        </w:rPr>
        <w:t xml:space="preserve">procedente </w:t>
      </w:r>
      <w:r>
        <w:rPr>
          <w:color w:val="000000"/>
        </w:rPr>
        <w:t xml:space="preserve">de </w:t>
      </w:r>
      <w:r>
        <w:rPr>
          <w:color w:val="6A03D7"/>
        </w:rPr>
        <w:t xml:space="preserve">Siberia </w:t>
      </w:r>
      <w:r>
        <w:rPr>
          <w:color w:val="D32981"/>
        </w:rPr>
        <w:t xml:space="preserve">afecta </w:t>
      </w:r>
      <w:r>
        <w:rPr>
          <w:color w:val="000000"/>
        </w:rPr>
        <w:t xml:space="preserve">a </w:t>
      </w:r>
      <w:r>
        <w:rPr>
          <w:color w:val="6A03D7"/>
        </w:rPr>
        <w:t xml:space="preserve">casi </w:t>
      </w:r>
      <w:r>
        <w:rPr>
          <w:color w:val="000000"/>
        </w:rPr>
        <w:t xml:space="preserve">toda </w:t>
      </w:r>
      <w:r>
        <w:rPr>
          <w:color w:val="6A03D7"/>
        </w:rPr>
        <w:t xml:space="preserve">Europa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Báltico </w:t>
      </w:r>
      <w:r>
        <w:rPr>
          <w:color w:val="000000"/>
        </w:rPr>
        <w:t xml:space="preserve">al </w:t>
      </w:r>
      <w:r>
        <w:rPr>
          <w:color w:val="6A03D7"/>
        </w:rPr>
        <w:t xml:space="preserve">Mediterraneo </w:t>
      </w:r>
      <w:r>
        <w:rPr>
          <w:color w:val="000000"/>
        </w:rPr>
        <w:t xml:space="preserve">. </w:t>
      </w:r>
      <w:r>
        <w:rPr>
          <w:color w:val="000000"/>
        </w:rPr>
        <w:t xml:space="preserve">20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6A03D7"/>
        </w:rPr>
        <w:t xml:space="preserve">cuatro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000000"/>
        </w:rPr>
        <w:t xml:space="preserve">frío </w:t>
      </w:r>
      <w:r>
        <w:rPr>
          <w:color w:val="000000"/>
        </w:rPr>
        <w:t xml:space="preserve">glacial </w:t>
      </w:r>
      <w:r>
        <w:rPr>
          <w:color w:val="000000"/>
        </w:rPr>
        <w:t xml:space="preserve">. </w:t>
      </w:r>
      <w:r>
        <w:rPr>
          <w:color w:val="000000"/>
        </w:rPr>
        <w:t xml:space="preserve">Conocido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`` </w:t>
      </w:r>
      <w:r>
        <w:rPr>
          <w:color w:val="58AD6D"/>
        </w:rPr>
        <w:t xml:space="preserve">bestia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000000"/>
        </w:rPr>
        <w:t xml:space="preserve">'' </w:t>
      </w:r>
      <w:r>
        <w:rPr>
          <w:color w:val="000000"/>
        </w:rPr>
        <w:t xml:space="preserve">este </w:t>
      </w:r>
      <w:r>
        <w:rPr>
          <w:color w:val="6A03D7"/>
        </w:rPr>
        <w:t xml:space="preserve">frente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el </w:t>
      </w:r>
      <w:r>
        <w:rPr>
          <w:color w:val="CFE3C8"/>
        </w:rPr>
        <w:t xml:space="preserve">descenso </w:t>
      </w:r>
      <w:r>
        <w:rPr>
          <w:color w:val="D32981"/>
        </w:rPr>
        <w:t xml:space="preserve">brusco </w:t>
      </w:r>
      <w:r>
        <w:rPr>
          <w:color w:val="000000"/>
        </w:rPr>
        <w:t xml:space="preserve">de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por </w:t>
      </w:r>
      <w:r>
        <w:rPr>
          <w:color w:val="D32981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25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Estonia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República-Checa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principal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, </w:t>
      </w:r>
      <w:r>
        <w:rPr>
          <w:color w:val="000000"/>
        </w:rPr>
        <w:t xml:space="preserve">Jordi-Magentí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inocente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ha </w:t>
      </w:r>
      <w:r>
        <w:rPr>
          <w:color w:val="6A03D7"/>
        </w:rPr>
        <w:t xml:space="preserve">presenciado </w:t>
      </w:r>
      <w:r>
        <w:rPr>
          <w:color w:val="000000"/>
        </w:rPr>
        <w:t xml:space="preserve">el </w:t>
      </w:r>
      <w:r>
        <w:rPr>
          <w:color w:val="D32981"/>
        </w:rPr>
        <w:t xml:space="preserve">registro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Policía </w:t>
      </w:r>
      <w:r>
        <w:rPr>
          <w:color w:val="000000"/>
        </w:rPr>
        <w:t xml:space="preserve">ha </w:t>
      </w:r>
      <w:r>
        <w:rPr>
          <w:color w:val="6A03D7"/>
        </w:rPr>
        <w:t xml:space="preserve">encontrado </w:t>
      </w:r>
      <w:r>
        <w:rPr>
          <w:color w:val="6A03D7"/>
        </w:rPr>
        <w:t xml:space="preserve">allí </w:t>
      </w:r>
      <w:r>
        <w:rPr>
          <w:color w:val="000000"/>
        </w:rPr>
        <w:t xml:space="preserve">dos </w:t>
      </w:r>
      <w:r>
        <w:rPr>
          <w:color w:val="58AD6D"/>
        </w:rPr>
        <w:t xml:space="preserve">armas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58AD6D"/>
        </w:rPr>
        <w:t xml:space="preserve">falsa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tratan </w:t>
      </w:r>
      <w:r>
        <w:rPr>
          <w:color w:val="000000"/>
        </w:rPr>
        <w:t xml:space="preserve">de </w:t>
      </w:r>
      <w:r>
        <w:rPr>
          <w:color w:val="58AD6D"/>
        </w:rPr>
        <w:t xml:space="preserve">averiguar </w:t>
      </w:r>
      <w:r>
        <w:rPr>
          <w:color w:val="000000"/>
        </w:rPr>
        <w:t xml:space="preserve">si </w:t>
      </w:r>
      <w:r>
        <w:rPr>
          <w:color w:val="000000"/>
        </w:rPr>
        <w:t xml:space="preserve">tiene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D32981"/>
        </w:rPr>
        <w:t xml:space="preserve">Marc </w:t>
      </w:r>
      <w:r>
        <w:rPr>
          <w:color w:val="000000"/>
        </w:rPr>
        <w:t xml:space="preserve">y </w:t>
      </w:r>
      <w:r>
        <w:rPr>
          <w:color w:val="58AD6D"/>
        </w:rPr>
        <w:t xml:space="preserve">Paula </w:t>
      </w:r>
      <w:r>
        <w:rPr>
          <w:color w:val="000000"/>
        </w:rPr>
        <w:t xml:space="preserve">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analizan </w:t>
      </w:r>
      <w:r>
        <w:rPr>
          <w:color w:val="000000"/>
        </w:rPr>
        <w:t xml:space="preserve">el </w:t>
      </w:r>
      <w:r>
        <w:rPr>
          <w:color w:val="04F44E"/>
        </w:rPr>
        <w:t xml:space="preserve">vehícqu </w:t>
      </w:r>
      <w:r>
        <w:rPr>
          <w:color w:val="000000"/>
        </w:rPr>
        <w:t xml:space="preserve">que </w:t>
      </w:r>
      <w:r>
        <w:rPr>
          <w:color w:val="58AD6D"/>
        </w:rPr>
        <w:t xml:space="preserve">supuestamente </w:t>
      </w:r>
      <w:r>
        <w:rPr>
          <w:color w:val="6A03D7"/>
        </w:rPr>
        <w:t xml:space="preserve">conducía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4F44E"/>
        </w:rPr>
        <w:t xml:space="preserve">quiere </w:t>
      </w:r>
      <w:r>
        <w:rPr>
          <w:color w:val="04F44E"/>
        </w:rPr>
        <w:t xml:space="preserve">incluir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próximos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una </w:t>
      </w:r>
      <w:r>
        <w:rPr>
          <w:color w:val="04F44E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D32981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, </w:t>
      </w:r>
      <w:r>
        <w:rPr>
          <w:color w:val="58AD6D"/>
        </w:rPr>
        <w:t xml:space="preserve">Cristóbal-Montoro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explicado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deducción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cuota </w:t>
      </w:r>
      <w:r>
        <w:rPr>
          <w:color w:val="000000"/>
        </w:rPr>
        <w:t xml:space="preserve">del </w:t>
      </w:r>
      <w:r>
        <w:rPr>
          <w:color w:val="58AD6D"/>
        </w:rPr>
        <w:t xml:space="preserve">IRPF </w:t>
      </w:r>
      <w:r>
        <w:rPr>
          <w:color w:val="000000"/>
        </w:rPr>
        <w:t xml:space="preserve">para </w:t>
      </w:r>
      <w:r>
        <w:rPr>
          <w:color w:val="58AD6D"/>
        </w:rPr>
        <w:t xml:space="preserve">reconocer </w:t>
      </w:r>
      <w:r>
        <w:rPr>
          <w:color w:val="000000"/>
        </w:rPr>
        <w:t xml:space="preserve">los </w:t>
      </w:r>
      <w:r>
        <w:rPr>
          <w:color w:val="6A03D7"/>
        </w:rPr>
        <w:t xml:space="preserve">costes </w:t>
      </w:r>
      <w:r>
        <w:rPr>
          <w:color w:val="000000"/>
        </w:rPr>
        <w:t xml:space="preserve">inherentes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6A03D7"/>
        </w:rPr>
        <w:t xml:space="preserve">mayores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4F44E"/>
        </w:rPr>
        <w:t xml:space="preserve">discapacidad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derogación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4F44E"/>
        </w:rPr>
        <w:t xml:space="preserve">ciudadana </w:t>
      </w:r>
      <w:r>
        <w:rPr>
          <w:color w:val="6A03D7"/>
        </w:rPr>
        <w:t xml:space="preserve">seguirá </w:t>
      </w:r>
      <w:r>
        <w:rPr>
          <w:color w:val="000000"/>
        </w:rPr>
        <w:t xml:space="preserve">su </w:t>
      </w:r>
      <w:r>
        <w:rPr>
          <w:color w:val="58AD6D"/>
        </w:rPr>
        <w:t xml:space="preserve">trámite </w:t>
      </w:r>
      <w:r>
        <w:rPr>
          <w:color w:val="58AD6D"/>
        </w:rPr>
        <w:t xml:space="preserve">parlamentario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pidió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iniciativa </w:t>
      </w:r>
      <w:r>
        <w:rPr>
          <w:color w:val="6A03D7"/>
        </w:rPr>
        <w:t xml:space="preserve">llevaba </w:t>
      </w:r>
      <w:r>
        <w:rPr>
          <w:color w:val="000000"/>
        </w:rPr>
        <w:t xml:space="preserve">meses </w:t>
      </w:r>
      <w:r>
        <w:rPr>
          <w:color w:val="58AD6D"/>
        </w:rPr>
        <w:t xml:space="preserve">paralizada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000000"/>
        </w:rPr>
        <w:t xml:space="preserve">había </w:t>
      </w:r>
      <w:r>
        <w:rPr>
          <w:color w:val="000000"/>
        </w:rPr>
        <w:t xml:space="preserve">votado </w:t>
      </w:r>
      <w:r>
        <w:rPr>
          <w:color w:val="6A03D7"/>
        </w:rPr>
        <w:t xml:space="preserve">junto </w:t>
      </w:r>
      <w:r>
        <w:rPr>
          <w:color w:val="000000"/>
        </w:rPr>
        <w:t xml:space="preserve">al </w:t>
      </w:r>
      <w:r>
        <w:rPr>
          <w:color w:val="58AD6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NO </w:t>
      </w:r>
      <w:r>
        <w:rPr>
          <w:color w:val="D32981"/>
        </w:rPr>
        <w:t xml:space="preserve">prorrogar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04F44E"/>
        </w:rPr>
        <w:t xml:space="preserve">plazo </w:t>
      </w:r>
      <w:r>
        <w:rPr>
          <w:color w:val="000000"/>
        </w:rPr>
        <w:t xml:space="preserve">de </w:t>
      </w:r>
      <w:r>
        <w:rPr>
          <w:color w:val="04F44E"/>
        </w:rPr>
        <w:t xml:space="preserve">enmiendas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les </w:t>
      </w:r>
      <w:r>
        <w:rPr>
          <w:color w:val="58AD6D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C6B48B"/>
        </w:rPr>
        <w:t xml:space="preserve">independentistas </w:t>
      </w:r>
      <w:r>
        <w:rPr>
          <w:color w:val="6A03D7"/>
        </w:rPr>
        <w:t xml:space="preserve">ultiman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Jordi-Sánchez </w:t>
      </w:r>
      <w:r>
        <w:rPr>
          <w:color w:val="000000"/>
        </w:rPr>
        <w:t xml:space="preserve">,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ANC </w:t>
      </w:r>
      <w:r>
        <w:rPr>
          <w:color w:val="000000"/>
        </w:rPr>
        <w:t xml:space="preserve">y </w:t>
      </w:r>
      <w:r>
        <w:rPr>
          <w:color w:val="04F44E"/>
        </w:rPr>
        <w:t xml:space="preserve">actualmente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preventiva </w:t>
      </w:r>
      <w:r>
        <w:rPr>
          <w:color w:val="000000"/>
        </w:rPr>
        <w:t xml:space="preserve">, </w:t>
      </w:r>
      <w:r>
        <w:rPr>
          <w:color w:val="000000"/>
        </w:rPr>
        <w:t xml:space="preserve">suena </w:t>
      </w:r>
      <w:r>
        <w:rPr>
          <w:color w:val="000000"/>
        </w:rPr>
        <w:t xml:space="preserve">como </w:t>
      </w:r>
      <w:r>
        <w:rPr>
          <w:color w:val="04F44E"/>
        </w:rPr>
        <w:t xml:space="preserve">posible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pide </w:t>
      </w:r>
      <w:r>
        <w:rPr>
          <w:color w:val="000000"/>
        </w:rPr>
        <w:t xml:space="preserve">un </w:t>
      </w:r>
      <w:r>
        <w:rPr>
          <w:color w:val="58AD6D"/>
        </w:rPr>
        <w:t xml:space="preserve">candidato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6A03D7"/>
        </w:rPr>
        <w:t xml:space="preserve">inmerso </w:t>
      </w:r>
      <w:r>
        <w:rPr>
          <w:color w:val="000000"/>
        </w:rPr>
        <w:t xml:space="preserve">en </w:t>
      </w:r>
      <w:r>
        <w:rPr>
          <w:color w:val="6A03D7"/>
        </w:rPr>
        <w:t xml:space="preserve">causas </w:t>
      </w:r>
      <w:r>
        <w:rPr>
          <w:color w:val="58AD6D"/>
        </w:rPr>
        <w:t xml:space="preserve">judiciales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Fracasa </w:t>
      </w:r>
      <w:r>
        <w:rPr>
          <w:color w:val="000000"/>
        </w:rPr>
        <w:t xml:space="preserve">la </w:t>
      </w:r>
      <w:r>
        <w:rPr>
          <w:color w:val="257FBB"/>
        </w:rPr>
        <w:t xml:space="preserve">pausa </w:t>
      </w:r>
      <w:r>
        <w:rPr>
          <w:color w:val="6A03D7"/>
        </w:rPr>
        <w:t xml:space="preserve">humanitaria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auspiciada </w:t>
      </w:r>
      <w:r>
        <w:rPr>
          <w:color w:val="000000"/>
        </w:rPr>
        <w:t xml:space="preserve">por </w:t>
      </w:r>
      <w:r>
        <w:rPr>
          <w:color w:val="4C4127"/>
        </w:rPr>
        <w:t xml:space="preserve">Rusia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poblaciones </w:t>
      </w:r>
      <w:r>
        <w:rPr>
          <w:color w:val="4C4127"/>
        </w:rPr>
        <w:t xml:space="preserve">sirias </w:t>
      </w:r>
      <w:r>
        <w:rPr>
          <w:color w:val="000000"/>
        </w:rPr>
        <w:t xml:space="preserve">de </w:t>
      </w:r>
      <w:r>
        <w:rPr>
          <w:color w:val="000000"/>
        </w:rPr>
        <w:t xml:space="preserve">Guta </w:t>
      </w:r>
      <w:r>
        <w:rPr>
          <w:color w:val="CFE3C8"/>
        </w:rPr>
        <w:t xml:space="preserve">oriental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esa </w:t>
      </w:r>
      <w:r>
        <w:rPr>
          <w:color w:val="04F44E"/>
        </w:rPr>
        <w:t xml:space="preserve">breve </w:t>
      </w:r>
      <w:r>
        <w:rPr>
          <w:color w:val="D32981"/>
        </w:rPr>
        <w:t xml:space="preserve">tregua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8AD6D"/>
        </w:rPr>
        <w:t xml:space="preserve">bandos </w:t>
      </w:r>
      <w:r>
        <w:rPr>
          <w:color w:val="000000"/>
        </w:rPr>
        <w:t xml:space="preserve">se </w:t>
      </w:r>
      <w:r>
        <w:rPr>
          <w:color w:val="58AD6D"/>
        </w:rPr>
        <w:t xml:space="preserve">acusan </w:t>
      </w:r>
      <w:r>
        <w:rPr>
          <w:color w:val="58AD6D"/>
        </w:rPr>
        <w:t xml:space="preserve">mutuamente </w:t>
      </w:r>
      <w:r>
        <w:rPr>
          <w:color w:val="000000"/>
        </w:rPr>
        <w:t xml:space="preserve">de </w:t>
      </w:r>
      <w:r>
        <w:rPr>
          <w:color w:val="58AD6D"/>
        </w:rPr>
        <w:t xml:space="preserve">haberla </w:t>
      </w:r>
      <w:r>
        <w:rPr>
          <w:color w:val="58AD6D"/>
        </w:rPr>
        <w:t xml:space="preserve">incumplido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CFE3C8"/>
        </w:rPr>
        <w:t xml:space="preserve">BBC </w:t>
      </w:r>
      <w:r>
        <w:rPr>
          <w:color w:val="04F44E"/>
        </w:rPr>
        <w:t xml:space="preserve">publica </w:t>
      </w:r>
      <w:r>
        <w:rPr>
          <w:color w:val="000000"/>
        </w:rPr>
        <w:t xml:space="preserve">que </w:t>
      </w:r>
      <w:r>
        <w:rPr>
          <w:color w:val="58AD6D"/>
        </w:rPr>
        <w:t xml:space="preserve">colaboradores </w:t>
      </w:r>
      <w:r>
        <w:rPr>
          <w:color w:val="6A03D7"/>
        </w:rPr>
        <w:t xml:space="preserve">humanitarios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ONU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04F44E"/>
        </w:rPr>
        <w:t xml:space="preserve">organizaciones </w:t>
      </w:r>
      <w:r>
        <w:rPr>
          <w:color w:val="000000"/>
        </w:rPr>
        <w:t xml:space="preserve">están </w:t>
      </w:r>
      <w:r>
        <w:rPr>
          <w:color w:val="6A03D7"/>
        </w:rPr>
        <w:t xml:space="preserve">explotando </w:t>
      </w:r>
      <w:r>
        <w:rPr>
          <w:color w:val="58AD6D"/>
        </w:rPr>
        <w:t xml:space="preserve">sexualmente </w:t>
      </w:r>
      <w:r>
        <w:rPr>
          <w:color w:val="000000"/>
        </w:rPr>
        <w:t xml:space="preserve">a </w:t>
      </w:r>
      <w:r>
        <w:rPr>
          <w:color w:val="58AD6D"/>
        </w:rPr>
        <w:t xml:space="preserve">mujeres </w:t>
      </w:r>
      <w:r>
        <w:rPr>
          <w:color w:val="000000"/>
        </w:rPr>
        <w:t xml:space="preserve">de </w:t>
      </w:r>
      <w:r>
        <w:rPr>
          <w:color w:val="4C4127"/>
        </w:rPr>
        <w:t xml:space="preserve">Siria </w:t>
      </w:r>
      <w:r>
        <w:rPr>
          <w:color w:val="000000"/>
        </w:rPr>
        <w:t xml:space="preserve">a </w:t>
      </w:r>
      <w:r>
        <w:rPr>
          <w:color w:val="6A03D7"/>
        </w:rPr>
        <w:t xml:space="preserve">cambio </w:t>
      </w:r>
      <w:r>
        <w:rPr>
          <w:color w:val="000000"/>
        </w:rPr>
        <w:t xml:space="preserve">de </w:t>
      </w:r>
      <w:r>
        <w:rPr>
          <w:color w:val="04F44E"/>
        </w:rPr>
        <w:t xml:space="preserve">alimentos </w:t>
      </w:r>
      <w:r>
        <w:rPr>
          <w:color w:val="000000"/>
        </w:rPr>
        <w:t xml:space="preserve">y </w:t>
      </w:r>
      <w:r>
        <w:rPr>
          <w:color w:val="04F44E"/>
        </w:rPr>
        <w:t xml:space="preserve">medicinas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ya </w:t>
      </w:r>
      <w:r>
        <w:rPr>
          <w:color w:val="6A03D7"/>
        </w:rPr>
        <w:t xml:space="preserve">casi </w:t>
      </w:r>
      <w:r>
        <w:rPr>
          <w:color w:val="000000"/>
        </w:rPr>
        <w:t xml:space="preserve">7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murió </w:t>
      </w:r>
      <w:r>
        <w:rPr>
          <w:color w:val="000000"/>
        </w:rPr>
        <w:t xml:space="preserve">Amy-Winehouse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4F44E"/>
        </w:rPr>
        <w:t xml:space="preserve">pública </w:t>
      </w:r>
      <w:r>
        <w:rPr>
          <w:color w:val="000000"/>
        </w:rPr>
        <w:t xml:space="preserve">una </w:t>
      </w:r>
      <w:r>
        <w:rPr>
          <w:color w:val="58AD6D"/>
        </w:rPr>
        <w:t xml:space="preserve">canción </w:t>
      </w:r>
      <w:r>
        <w:rPr>
          <w:color w:val="6A03D7"/>
        </w:rPr>
        <w:t xml:space="preserve">inédita </w:t>
      </w:r>
      <w:r>
        <w:rPr>
          <w:color w:val="000000"/>
        </w:rPr>
        <w:t xml:space="preserve">suya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titula </w:t>
      </w:r>
      <w:r>
        <w:rPr>
          <w:color w:val="000000"/>
        </w:rPr>
        <w:t xml:space="preserve">`` </w:t>
      </w:r>
      <w:r>
        <w:rPr>
          <w:color w:val="000000"/>
        </w:rPr>
        <w:t xml:space="preserve">My-Own-Way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grabó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6A03D7"/>
        </w:rPr>
        <w:t xml:space="preserve">cantante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tenía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pocas </w:t>
      </w:r>
      <w:r>
        <w:rPr>
          <w:color w:val="000000"/>
        </w:rPr>
        <w:t xml:space="preserve">`` </w:t>
      </w:r>
      <w:r>
        <w:rPr>
          <w:color w:val="000000"/>
        </w:rPr>
        <w:t xml:space="preserve">demos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conservan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6A03D7"/>
        </w:rPr>
        <w:t xml:space="preserve">muerte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hoy </w:t>
      </w:r>
      <w:r>
        <w:rPr>
          <w:color w:val="6A03D7"/>
        </w:rPr>
        <w:t xml:space="preserve">comenzamos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del </w:t>
      </w:r>
      <w:r>
        <w:rPr>
          <w:color w:val="58AD6D"/>
        </w:rPr>
        <w:t xml:space="preserve">lesionado </w:t>
      </w:r>
      <w:r>
        <w:rPr>
          <w:color w:val="732484"/>
        </w:rPr>
        <w:t xml:space="preserve">Neymar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7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6A03D7"/>
        </w:rPr>
        <w:t xml:space="preserve">enfrentarse </w:t>
      </w:r>
      <w:r>
        <w:rPr>
          <w:color w:val="000000"/>
        </w:rPr>
        <w:t xml:space="preserve">al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pronósticos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57FBB"/>
        </w:rPr>
        <w:t xml:space="preserve">gustos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6A03D7"/>
        </w:rPr>
        <w:t xml:space="preserve">brasileña </w:t>
      </w:r>
      <w:r>
        <w:rPr>
          <w:color w:val="000000"/>
        </w:rPr>
        <w:t xml:space="preserve">será </w:t>
      </w:r>
      <w:r>
        <w:rPr>
          <w:color w:val="000000"/>
        </w:rPr>
        <w:t xml:space="preserve">baja </w:t>
      </w:r>
      <w:r>
        <w:rPr>
          <w:color w:val="000000"/>
        </w:rPr>
        <w:t xml:space="preserve">el </w:t>
      </w:r>
      <w:r>
        <w:rPr>
          <w:color w:val="6A03D7"/>
        </w:rPr>
        <w:t xml:space="preserve">martes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04F44E"/>
        </w:rPr>
        <w:t xml:space="preserve">próximos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6A03D7"/>
        </w:rPr>
        <w:t xml:space="preserve">operarse </w:t>
      </w:r>
      <w:r>
        <w:rPr>
          <w:color w:val="000000"/>
        </w:rPr>
        <w:t xml:space="preserve">para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D32981"/>
        </w:rPr>
        <w:t xml:space="preserve">punto </w:t>
      </w:r>
      <w:r>
        <w:rPr>
          <w:color w:val="000000"/>
        </w:rPr>
        <w:t xml:space="preserve">al </w:t>
      </w:r>
      <w:r>
        <w:rPr>
          <w:color w:val="732484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04F44E"/>
        </w:rPr>
        <w:t xml:space="preserve">técnico </w:t>
      </w:r>
      <w:r>
        <w:rPr>
          <w:color w:val="000000"/>
        </w:rPr>
        <w:t xml:space="preserve">, </w:t>
      </w:r>
      <w:r>
        <w:rPr>
          <w:color w:val="000000"/>
        </w:rPr>
        <w:t xml:space="preserve">Unai-Emery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descarta </w:t>
      </w:r>
      <w:r>
        <w:rPr>
          <w:color w:val="000000"/>
        </w:rPr>
        <w:t xml:space="preserve">que </w:t>
      </w:r>
      <w:r>
        <w:rPr>
          <w:color w:val="732484"/>
        </w:rPr>
        <w:t xml:space="preserve">Neymar </w:t>
      </w:r>
      <w:r>
        <w:rPr>
          <w:color w:val="000000"/>
        </w:rPr>
        <w:t xml:space="preserve">esté </w:t>
      </w:r>
      <w:r>
        <w:rPr>
          <w:color w:val="000000"/>
        </w:rPr>
        <w:t xml:space="preserve">nn </w:t>
      </w:r>
      <w:r>
        <w:rPr>
          <w:color w:val="000000"/>
        </w:rPr>
        <w:t xml:space="preserve">AI-Damm </w:t>
      </w:r>
      <w:r>
        <w:rPr>
          <w:color w:val="000000"/>
        </w:rPr>
        <w:t xml:space="preserve">) </w:t>
      </w:r>
      <w:r>
        <w:rPr>
          <w:color w:val="000000"/>
        </w:rPr>
        <w:t xml:space="preserve">rin </w:t>
      </w:r>
      <w:r>
        <w:rPr>
          <w:color w:val="000000"/>
        </w:rPr>
        <w:t xml:space="preserve">Inc-Drinrinnc </w:t>
      </w:r>
      <w:r>
        <w:rPr>
          <w:color w:val="000000"/>
        </w:rPr>
        <w:t xml:space="preserve">-Buena </w:t>
      </w:r>
      <w:r>
        <w:rPr>
          <w:color w:val="000000"/>
        </w:rPr>
        <w:t xml:space="preserve">idea </w:t>
      </w:r>
      <w:r>
        <w:rPr>
          <w:color w:val="000000"/>
        </w:rPr>
        <w:t xml:space="preserve">, </w:t>
      </w:r>
      <w:r>
        <w:rPr>
          <w:color w:val="000000"/>
        </w:rPr>
        <w:t xml:space="preserve">Teddy </w:t>
      </w:r>
      <w:r>
        <w:rPr>
          <w:color w:val="000000"/>
        </w:rPr>
        <w:t xml:space="preserve">. </w:t>
      </w:r>
      <w:r>
        <w:rPr>
          <w:color w:val="6A03D7"/>
        </w:rPr>
        <w:t xml:space="preserve">Adelante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difícil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D32981"/>
        </w:rPr>
        <w:t xml:space="preserve">imposible </w:t>
      </w:r>
      <w:r>
        <w:rPr>
          <w:color w:val="000000"/>
        </w:rPr>
        <w:t xml:space="preserve">. </w:t>
      </w:r>
      <w:r>
        <w:rPr>
          <w:color w:val="6A03D7"/>
        </w:rPr>
        <w:t xml:space="preserve">Luego </w:t>
      </w:r>
      <w:r>
        <w:rPr>
          <w:color w:val="000000"/>
        </w:rPr>
        <w:t xml:space="preserve">le </w:t>
      </w:r>
      <w:r>
        <w:rPr>
          <w:color w:val="58AD6D"/>
        </w:rPr>
        <w:t xml:space="preserve">escuchamos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4F44E"/>
        </w:rPr>
        <w:t xml:space="preserve">incluirá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una </w:t>
      </w:r>
      <w:r>
        <w:rPr>
          <w:color w:val="000000"/>
        </w:rPr>
        <w:t xml:space="preserve">deducción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cuota </w:t>
      </w:r>
      <w:r>
        <w:rPr>
          <w:color w:val="000000"/>
        </w:rPr>
        <w:t xml:space="preserve">del </w:t>
      </w:r>
      <w:r>
        <w:rPr>
          <w:color w:val="58AD6D"/>
        </w:rPr>
        <w:t xml:space="preserve">IRPF </w:t>
      </w:r>
      <w:r>
        <w:rPr>
          <w:color w:val="000000"/>
        </w:rPr>
        <w:t xml:space="preserve">para </w:t>
      </w:r>
      <w:r>
        <w:rPr>
          <w:color w:val="58AD6D"/>
        </w:rPr>
        <w:t xml:space="preserve">reconocer </w:t>
      </w:r>
      <w:r>
        <w:rPr>
          <w:color w:val="000000"/>
        </w:rPr>
        <w:t xml:space="preserve">los </w:t>
      </w:r>
      <w:r>
        <w:rPr>
          <w:color w:val="6A03D7"/>
        </w:rPr>
        <w:t xml:space="preserve">costes </w:t>
      </w:r>
      <w:r>
        <w:rPr>
          <w:color w:val="000000"/>
        </w:rPr>
        <w:t xml:space="preserve">inherentes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6A03D7"/>
        </w:rPr>
        <w:t xml:space="preserve">mayores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4F44E"/>
        </w:rPr>
        <w:t xml:space="preserve">discapacidad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confirmado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, </w:t>
      </w:r>
      <w:r>
        <w:rPr>
          <w:color w:val="58AD6D"/>
        </w:rPr>
        <w:t xml:space="preserve">Cristóbal-Montoro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confirmado </w:t>
      </w:r>
      <w:r>
        <w:rPr>
          <w:color w:val="000000"/>
        </w:rPr>
        <w:t xml:space="preserve">es </w:t>
      </w:r>
      <w:r>
        <w:rPr>
          <w:color w:val="000000"/>
        </w:rPr>
        <w:t xml:space="preserve">incentivo </w:t>
      </w:r>
      <w:r>
        <w:rPr>
          <w:color w:val="04F44E"/>
        </w:rPr>
        <w:t xml:space="preserve">ﬁscal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D32981"/>
        </w:rPr>
        <w:t xml:space="preserve">pensionistas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32981"/>
        </w:rPr>
        <w:t xml:space="preserve">avanzado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llevará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del </w:t>
      </w:r>
      <w:r>
        <w:rPr>
          <w:color w:val="58AD6D"/>
        </w:rPr>
        <w:t xml:space="preserve">IRPF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4F44E"/>
        </w:rPr>
        <w:t xml:space="preserve">incluir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impuesto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CORAZÓN </w:t>
      </w:r>
      <w:r>
        <w:rPr>
          <w:color w:val="000000"/>
        </w:rPr>
        <w:t xml:space="preserve">TIENE </w:t>
      </w:r>
      <w:r>
        <w:rPr>
          <w:color w:val="000000"/>
        </w:rPr>
        <w:t xml:space="preserve">ALAS </w:t>
      </w:r>
      <w:r>
        <w:rPr>
          <w:color w:val="000000"/>
        </w:rPr>
        <w:t xml:space="preserve">'' </w:t>
      </w:r>
      <w:r>
        <w:rPr>
          <w:color w:val="000000"/>
        </w:rPr>
        <w:t xml:space="preserve">para </w:t>
      </w:r>
      <w:r>
        <w:rPr>
          <w:color w:val="58AD6D"/>
        </w:rPr>
        <w:t xml:space="preserve">reconocer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6A03D7"/>
        </w:rPr>
        <w:t xml:space="preserve">mayores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unos </w:t>
      </w:r>
      <w:r>
        <w:rPr>
          <w:color w:val="04F44E"/>
        </w:rPr>
        <w:t xml:space="preserve">gastos </w:t>
      </w:r>
      <w:r>
        <w:rPr>
          <w:color w:val="000000"/>
        </w:rPr>
        <w:t xml:space="preserve">inherentes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condición </w:t>
      </w:r>
      <w:r>
        <w:rPr>
          <w:color w:val="000000"/>
        </w:rPr>
        <w:t xml:space="preserve">de </w:t>
      </w:r>
      <w:r>
        <w:rPr>
          <w:color w:val="6A03D7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explicado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58AD6D"/>
        </w:rPr>
        <w:t xml:space="preserve">existen </w:t>
      </w:r>
      <w:r>
        <w:rPr>
          <w:color w:val="000000"/>
        </w:rPr>
        <w:t xml:space="preserve">deducciones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con </w:t>
      </w:r>
      <w:r>
        <w:rPr>
          <w:color w:val="04F44E"/>
        </w:rPr>
        <w:t xml:space="preserve">discapacidad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recordado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medida </w:t>
      </w:r>
      <w:r>
        <w:rPr>
          <w:color w:val="000000"/>
        </w:rPr>
        <w:t xml:space="preserve">que </w:t>
      </w:r>
      <w:r>
        <w:rPr>
          <w:color w:val="58AD6D"/>
        </w:rPr>
        <w:t xml:space="preserve">confirmó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58AD6D"/>
        </w:rPr>
        <w:t xml:space="preserve">anunció </w:t>
      </w:r>
      <w:r>
        <w:rPr>
          <w:color w:val="000000"/>
        </w:rPr>
        <w:t xml:space="preserve">en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58AD6D"/>
        </w:rPr>
        <w:t xml:space="preserve">detallo </w:t>
      </w:r>
      <w:r>
        <w:rPr>
          <w:color w:val="000000"/>
        </w:rPr>
        <w:t xml:space="preserve">la </w:t>
      </w:r>
      <w:r>
        <w:rPr>
          <w:color w:val="58AD6D"/>
        </w:rPr>
        <w:t xml:space="preserve">rebaja </w:t>
      </w:r>
      <w:r>
        <w:rPr>
          <w:color w:val="58AD6D"/>
        </w:rPr>
        <w:t xml:space="preserve">fiscal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4F44E"/>
        </w:rPr>
        <w:t xml:space="preserve">sencillamente </w:t>
      </w:r>
      <w:r>
        <w:rPr>
          <w:color w:val="58AD6D"/>
        </w:rPr>
        <w:t xml:space="preserve">reconocer </w:t>
      </w:r>
      <w:r>
        <w:rPr>
          <w:color w:val="000000"/>
        </w:rPr>
        <w:t xml:space="preserve">unos </w:t>
      </w:r>
      <w:r>
        <w:rPr>
          <w:color w:val="6A03D7"/>
        </w:rPr>
        <w:t xml:space="preserve">costes </w:t>
      </w:r>
      <w:r>
        <w:rPr>
          <w:color w:val="000000"/>
        </w:rPr>
        <w:t xml:space="preserve">inherentes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tener </w:t>
      </w:r>
      <w:r>
        <w:rPr>
          <w:color w:val="000000"/>
        </w:rPr>
        <w:t xml:space="preserve">esa </w:t>
      </w:r>
      <w:r>
        <w:rPr>
          <w:color w:val="58AD6D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unos </w:t>
      </w:r>
      <w:r>
        <w:rPr>
          <w:color w:val="6A03D7"/>
        </w:rPr>
        <w:t xml:space="preserve">costes </w:t>
      </w:r>
      <w:r>
        <w:rPr>
          <w:color w:val="000000"/>
        </w:rPr>
        <w:t xml:space="preserve">de </w:t>
      </w:r>
      <w:r>
        <w:rPr>
          <w:color w:val="D32981"/>
        </w:rPr>
        <w:t xml:space="preserve">dependencia </w:t>
      </w:r>
      <w:r>
        <w:rPr>
          <w:color w:val="6A03D7"/>
        </w:rPr>
        <w:t xml:space="preserve">mayores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jubilados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tomar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en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58AD6D"/>
        </w:rPr>
        <w:t xml:space="preserve">pensiones </w:t>
      </w:r>
      <w:r>
        <w:rPr>
          <w:color w:val="D32981"/>
        </w:rPr>
        <w:t xml:space="preserve">dignas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sostenibilidad </w:t>
      </w:r>
      <w:r>
        <w:rPr>
          <w:color w:val="000000"/>
        </w:rPr>
        <w:t xml:space="preserve">del </w:t>
      </w:r>
      <w:r>
        <w:rPr>
          <w:color w:val="04F44E"/>
        </w:rPr>
        <w:t xml:space="preserve">sistema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, </w:t>
      </w:r>
      <w:r>
        <w:rPr>
          <w:color w:val="6A03D7"/>
        </w:rPr>
        <w:t xml:space="preserve">UGT </w:t>
      </w:r>
      <w:r>
        <w:rPr>
          <w:color w:val="04F44E"/>
        </w:rPr>
        <w:t xml:space="preserve">presenta </w:t>
      </w:r>
      <w:r>
        <w:rPr>
          <w:color w:val="000000"/>
        </w:rPr>
        <w:t xml:space="preserve">un </w:t>
      </w:r>
      <w:r>
        <w:rPr>
          <w:color w:val="58AD6D"/>
        </w:rPr>
        <w:t xml:space="preserve">recurso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Audiencia-Nacional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4F44E"/>
        </w:rPr>
        <w:t xml:space="preserve">decreto </w:t>
      </w:r>
      <w:r>
        <w:rPr>
          <w:color w:val="000000"/>
        </w:rPr>
        <w:t xml:space="preserve">del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sube </w:t>
      </w:r>
      <w:r>
        <w:rPr>
          <w:color w:val="000000"/>
        </w:rPr>
        <w:t xml:space="preserve">las </w:t>
      </w:r>
      <w:r>
        <w:rPr>
          <w:color w:val="000000"/>
        </w:rPr>
        <w:t xml:space="preserve">jubilaciones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0,25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linea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Pdecaty-PSOE </w:t>
      </w:r>
      <w:r>
        <w:rPr>
          <w:color w:val="000000"/>
        </w:rPr>
        <w:t xml:space="preserve">han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2 </w:t>
      </w:r>
      <w:r>
        <w:rPr>
          <w:color w:val="000000"/>
        </w:rPr>
        <w:t xml:space="preserve">Proposiciones </w:t>
      </w:r>
      <w:r>
        <w:rPr>
          <w:color w:val="000000"/>
        </w:rPr>
        <w:t xml:space="preserve">de </w:t>
      </w:r>
      <w:r>
        <w:rPr>
          <w:color w:val="04F44E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nuestras </w:t>
      </w:r>
      <w:r>
        <w:rPr>
          <w:color w:val="04F44E"/>
        </w:rPr>
        <w:t xml:space="preserve">asambleas </w:t>
      </w:r>
      <w:r>
        <w:rPr>
          <w:color w:val="6A03D7"/>
        </w:rPr>
        <w:t xml:space="preserve">abiertas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4F44E"/>
        </w:rPr>
        <w:t xml:space="preserve">sindicatos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D32981"/>
        </w:rPr>
        <w:t xml:space="preserve">pensionistas </w:t>
      </w:r>
      <w:r>
        <w:rPr>
          <w:color w:val="58AD6D"/>
        </w:rPr>
        <w:t xml:space="preserve">defendiendo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derecho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derecho </w:t>
      </w:r>
      <w:r>
        <w:rPr>
          <w:color w:val="000000"/>
        </w:rPr>
        <w:t xml:space="preserve">que </w:t>
      </w:r>
      <w:r>
        <w:rPr>
          <w:color w:val="6A03D7"/>
        </w:rPr>
        <w:t xml:space="preserve">instauramos </w:t>
      </w:r>
      <w:r>
        <w:rPr>
          <w:color w:val="000000"/>
        </w:rPr>
        <w:t xml:space="preserve">los </w:t>
      </w:r>
      <w:r>
        <w:rPr>
          <w:color w:val="04F44E"/>
        </w:rPr>
        <w:t xml:space="preserve">gobiernos </w:t>
      </w:r>
      <w:r>
        <w:rPr>
          <w:color w:val="C2527D"/>
        </w:rPr>
        <w:t xml:space="preserve">socialistas </w:t>
      </w:r>
      <w:r>
        <w:rPr>
          <w:color w:val="000000"/>
        </w:rPr>
        <w:t xml:space="preserve">. </w:t>
      </w:r>
      <w:r>
        <w:rPr>
          <w:color w:val="58AD6D"/>
        </w:rPr>
        <w:t xml:space="preserve">PSOE </w:t>
      </w:r>
      <w:r>
        <w:rPr>
          <w:color w:val="000000"/>
        </w:rPr>
        <w:t xml:space="preserve">y </w:t>
      </w:r>
      <w:r>
        <w:rPr>
          <w:color w:val="58AD6D"/>
        </w:rPr>
        <w:t xml:space="preserve">Podemos </w:t>
      </w:r>
      <w:r>
        <w:rPr>
          <w:color w:val="000000"/>
        </w:rPr>
        <w:t xml:space="preserve">se </w:t>
      </w:r>
      <w:r>
        <w:rPr>
          <w:color w:val="6A03D7"/>
        </w:rPr>
        <w:t xml:space="preserve">disputan </w:t>
      </w:r>
      <w:r>
        <w:rPr>
          <w:color w:val="000000"/>
        </w:rPr>
        <w:t xml:space="preserve">quién </w:t>
      </w:r>
      <w:r>
        <w:rPr>
          <w:color w:val="58AD6D"/>
        </w:rPr>
        <w:t xml:space="preserve">apoyó </w:t>
      </w:r>
      <w:r>
        <w:rPr>
          <w:color w:val="000000"/>
        </w:rPr>
        <w:t xml:space="preserve">antes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4F44E"/>
        </w:rPr>
        <w:t xml:space="preserve">quieren </w:t>
      </w:r>
      <w:r>
        <w:rPr>
          <w:color w:val="04F44E"/>
        </w:rPr>
        <w:t xml:space="preserve">subidas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04F44E"/>
        </w:rPr>
        <w:t xml:space="preserve">IPC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morados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C6B48B"/>
        </w:rPr>
        <w:t xml:space="preserve">Rajoy </w:t>
      </w:r>
      <w:r>
        <w:rPr>
          <w:color w:val="000000"/>
        </w:rPr>
        <w:t xml:space="preserve">dé </w:t>
      </w:r>
      <w:r>
        <w:rPr>
          <w:color w:val="58AD6D"/>
        </w:rPr>
        <w:t xml:space="preserve">explicaciones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. </w:t>
      </w:r>
      <w:r>
        <w:rPr>
          <w:color w:val="6A03D7"/>
        </w:rPr>
        <w:t xml:space="preserve">-Y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deje </w:t>
      </w:r>
      <w:r>
        <w:rPr>
          <w:color w:val="000000"/>
        </w:rPr>
        <w:t xml:space="preserve">de </w:t>
      </w:r>
      <w:r>
        <w:rPr>
          <w:color w:val="04F44E"/>
        </w:rPr>
        <w:t xml:space="preserve">meterla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bolsillo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pensionistas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04F44E"/>
        </w:rPr>
        <w:t xml:space="preserve">pais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58AD6D"/>
        </w:rPr>
        <w:t xml:space="preserve">insultar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nuestros </w:t>
      </w:r>
      <w:r>
        <w:rPr>
          <w:color w:val="6A03D7"/>
        </w:rPr>
        <w:t xml:space="preserve">mayores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, </w:t>
      </w:r>
      <w:r>
        <w:rPr>
          <w:color w:val="C2527D"/>
        </w:rPr>
        <w:t xml:space="preserve">Ciudadanos </w:t>
      </w:r>
      <w:r>
        <w:rPr>
          <w:color w:val="6A03D7"/>
        </w:rPr>
        <w:t xml:space="preserve">advierte </w:t>
      </w:r>
      <w:r>
        <w:rPr>
          <w:color w:val="000000"/>
        </w:rPr>
        <w:t xml:space="preserve">: </w:t>
      </w:r>
      <w:r>
        <w:rPr>
          <w:color w:val="000000"/>
        </w:rPr>
        <w:t xml:space="preserve">-Con </w:t>
      </w:r>
      <w:r>
        <w:rPr>
          <w:color w:val="000000"/>
        </w:rPr>
        <w:t xml:space="preserve">esta </w:t>
      </w:r>
      <w:r>
        <w:rPr>
          <w:color w:val="000000"/>
        </w:rPr>
        <w:t xml:space="preserve">natalidad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1,3/1,4 </w:t>
      </w:r>
      <w:r>
        <w:rPr>
          <w:color w:val="000000"/>
        </w:rPr>
        <w:t xml:space="preserve">hijos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4F44E"/>
        </w:rPr>
        <w:t xml:space="preserve">precariedad </w:t>
      </w:r>
      <w:r>
        <w:rPr>
          <w:color w:val="04F44E"/>
        </w:rPr>
        <w:t xml:space="preserve">laboral </w:t>
      </w:r>
      <w:r>
        <w:rPr>
          <w:color w:val="000000"/>
        </w:rPr>
        <w:t xml:space="preserve">sin </w:t>
      </w:r>
      <w:r>
        <w:rPr>
          <w:color w:val="6A03D7"/>
        </w:rPr>
        <w:t xml:space="preserve">mayores </w:t>
      </w:r>
      <w:r>
        <w:rPr>
          <w:color w:val="04F44E"/>
        </w:rPr>
        <w:t xml:space="preserve">cotizaciones </w:t>
      </w:r>
      <w:r>
        <w:rPr>
          <w:color w:val="000000"/>
        </w:rPr>
        <w:t xml:space="preserve">y </w:t>
      </w:r>
      <w:r>
        <w:rPr>
          <w:color w:val="04F44E"/>
        </w:rPr>
        <w:t xml:space="preserve">empleo </w:t>
      </w:r>
      <w:r>
        <w:rPr>
          <w:color w:val="D32981"/>
        </w:rPr>
        <w:t xml:space="preserve">digno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pagamos </w:t>
      </w:r>
      <w:r>
        <w:rPr>
          <w:color w:val="000000"/>
        </w:rPr>
        <w:t xml:space="preserve">nuestras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hablar </w:t>
      </w:r>
      <w:r>
        <w:rPr>
          <w:color w:val="58AD6D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58AD6D"/>
        </w:rPr>
        <w:t xml:space="preserve">califica </w:t>
      </w:r>
      <w:r>
        <w:rPr>
          <w:color w:val="000000"/>
        </w:rPr>
        <w:t xml:space="preserve">de </w:t>
      </w:r>
      <w:r>
        <w:rPr>
          <w:color w:val="000000"/>
        </w:rPr>
        <w:t xml:space="preserve">demagogia </w:t>
      </w:r>
      <w:r>
        <w:rPr>
          <w:color w:val="000000"/>
        </w:rPr>
        <w:t xml:space="preserve">el </w:t>
      </w:r>
      <w:r>
        <w:rPr>
          <w:color w:val="58AD6D"/>
        </w:rPr>
        <w:t xml:space="preserve">debate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Gobierno-Rajoy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han </w:t>
      </w:r>
      <w:r>
        <w:rPr>
          <w:color w:val="6A03D7"/>
        </w:rPr>
        <w:t xml:space="preserve">perdido </w:t>
      </w:r>
      <w:r>
        <w:rPr>
          <w:color w:val="000000"/>
        </w:rPr>
        <w:t xml:space="preserve">poco </w:t>
      </w:r>
      <w:r>
        <w:rPr>
          <w:color w:val="000000"/>
        </w:rPr>
        <w:t xml:space="preserve">poder </w:t>
      </w:r>
      <w:r>
        <w:rPr>
          <w:color w:val="04F44E"/>
        </w:rPr>
        <w:t xml:space="preserve">adquisitivo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4F44E"/>
        </w:rPr>
        <w:t xml:space="preserve">décima </w:t>
      </w:r>
      <w:r>
        <w:rPr>
          <w:color w:val="000000"/>
        </w:rPr>
        <w:t xml:space="preserve">de </w:t>
      </w:r>
      <w:r>
        <w:rPr>
          <w:color w:val="6A03D7"/>
        </w:rPr>
        <w:t xml:space="preserve">pérdida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4F44E"/>
        </w:rPr>
        <w:t xml:space="preserve">adquisitivo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mire </w:t>
      </w:r>
      <w:r>
        <w:rPr>
          <w:color w:val="04F44E"/>
        </w:rPr>
        <w:t xml:space="preserve">usted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58AD6D"/>
        </w:rPr>
        <w:t xml:space="preserve">entiendo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4F44E"/>
        </w:rPr>
        <w:t xml:space="preserve">gente </w:t>
      </w:r>
      <w:r>
        <w:rPr>
          <w:color w:val="000000"/>
        </w:rPr>
        <w:t xml:space="preserve">que </w:t>
      </w:r>
      <w:r>
        <w:rPr>
          <w:color w:val="6A03D7"/>
        </w:rPr>
        <w:t xml:space="preserve">prefiera </w:t>
      </w:r>
      <w:r>
        <w:rPr>
          <w:color w:val="000000"/>
        </w:rPr>
        <w:t xml:space="preserve">crear </w:t>
      </w:r>
      <w:r>
        <w:rPr>
          <w:color w:val="6A03D7"/>
        </w:rPr>
        <w:t xml:space="preserve">alarmas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6A03D7"/>
        </w:rPr>
        <w:t xml:space="preserve">montar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000000"/>
        </w:rPr>
        <w:t xml:space="preserve">lío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4F44E"/>
        </w:rPr>
        <w:t xml:space="preserve">propuestas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señalan </w:t>
      </w:r>
      <w:r>
        <w:rPr>
          <w:color w:val="000000"/>
        </w:rPr>
        <w:t xml:space="preserve">al </w:t>
      </w:r>
      <w:r>
        <w:rPr>
          <w:color w:val="58AD6D"/>
        </w:rPr>
        <w:t xml:space="preserve">PSOE </w:t>
      </w:r>
      <w:r>
        <w:rPr>
          <w:color w:val="000000"/>
        </w:rPr>
        <w:t xml:space="preserve">para </w:t>
      </w:r>
      <w:r>
        <w:rPr>
          <w:color w:val="000000"/>
        </w:rPr>
        <w:t xml:space="preserve">reclamarle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que </w:t>
      </w:r>
      <w:r>
        <w:rPr>
          <w:color w:val="6A03D7"/>
        </w:rPr>
        <w:t xml:space="preserve">evite </w:t>
      </w:r>
      <w:r>
        <w:rPr>
          <w:color w:val="000000"/>
        </w:rPr>
        <w:t xml:space="preserve">la </w:t>
      </w:r>
      <w:r>
        <w:rPr>
          <w:color w:val="6A03D7"/>
        </w:rPr>
        <w:t xml:space="preserve">incertidumbre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4F44E"/>
        </w:rPr>
        <w:t xml:space="preserve">genera </w:t>
      </w:r>
      <w:r>
        <w:rPr>
          <w:color w:val="58AD6D"/>
        </w:rPr>
        <w:t xml:space="preserve">Podemos </w:t>
      </w:r>
      <w:r>
        <w:rPr>
          <w:color w:val="000000"/>
        </w:rPr>
        <w:t xml:space="preserve">. </w:t>
      </w:r>
      <w:r>
        <w:rPr>
          <w:color w:val="6A03D7"/>
        </w:rPr>
        <w:t xml:space="preserve">Nuevo </w:t>
      </w:r>
      <w:r>
        <w:rPr>
          <w:color w:val="6A03D7"/>
        </w:rPr>
        <w:t xml:space="preserve">encontronazo </w:t>
      </w:r>
      <w:r>
        <w:rPr>
          <w:color w:val="000000"/>
        </w:rPr>
        <w:t xml:space="preserve">entre </w:t>
      </w:r>
      <w:r>
        <w:rPr>
          <w:color w:val="58AD6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04F44E"/>
        </w:rPr>
        <w:t xml:space="preserve">congreso </w:t>
      </w:r>
      <w:r>
        <w:rPr>
          <w:color w:val="000000"/>
        </w:rPr>
        <w:t xml:space="preserve">ha </w:t>
      </w:r>
      <w:r>
        <w:rPr>
          <w:color w:val="D32981"/>
        </w:rPr>
        <w:t xml:space="preserve">desbloqueado </w:t>
      </w:r>
      <w:r>
        <w:rPr>
          <w:color w:val="000000"/>
        </w:rPr>
        <w:t xml:space="preserve">la </w:t>
      </w:r>
      <w:r>
        <w:rPr>
          <w:color w:val="58AD6D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varias </w:t>
      </w:r>
      <w:r>
        <w:rPr>
          <w:color w:val="04F44E"/>
        </w:rPr>
        <w:t xml:space="preserve">propuestas </w:t>
      </w:r>
      <w:r>
        <w:rPr>
          <w:color w:val="000000"/>
        </w:rPr>
        <w:t xml:space="preserve">;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derogación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4F44E"/>
        </w:rPr>
        <w:t xml:space="preserve">ciudadana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iniciativa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llevaba </w:t>
      </w:r>
      <w:r>
        <w:rPr>
          <w:color w:val="000000"/>
        </w:rPr>
        <w:t xml:space="preserve">meses </w:t>
      </w:r>
      <w:r>
        <w:rPr>
          <w:color w:val="58AD6D"/>
        </w:rPr>
        <w:t xml:space="preserve">paralizada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,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000000"/>
        </w:rPr>
        <w:t xml:space="preserve">había </w:t>
      </w:r>
      <w:r>
        <w:rPr>
          <w:color w:val="000000"/>
        </w:rPr>
        <w:t xml:space="preserve">votado </w:t>
      </w:r>
      <w:r>
        <w:rPr>
          <w:color w:val="6A03D7"/>
        </w:rPr>
        <w:t xml:space="preserve">junto </w:t>
      </w:r>
      <w:r>
        <w:rPr>
          <w:color w:val="000000"/>
        </w:rPr>
        <w:t xml:space="preserve">al </w:t>
      </w:r>
      <w:r>
        <w:rPr>
          <w:color w:val="58AD6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no </w:t>
      </w:r>
      <w:r>
        <w:rPr>
          <w:color w:val="58AD6D"/>
        </w:rPr>
        <w:t xml:space="preserve">apoyar </w:t>
      </w:r>
      <w:r>
        <w:rPr>
          <w:color w:val="000000"/>
        </w:rPr>
        <w:t xml:space="preserve">más </w:t>
      </w:r>
      <w:r>
        <w:rPr>
          <w:color w:val="D32981"/>
        </w:rPr>
        <w:t xml:space="preserve">prorrogas </w:t>
      </w:r>
      <w:r>
        <w:rPr>
          <w:color w:val="000000"/>
        </w:rPr>
        <w:t xml:space="preserve">al </w:t>
      </w:r>
      <w:r>
        <w:rPr>
          <w:color w:val="04F44E"/>
        </w:rPr>
        <w:t xml:space="preserve">plazo </w:t>
      </w:r>
      <w:r>
        <w:rPr>
          <w:color w:val="000000"/>
        </w:rPr>
        <w:t xml:space="preserve">de </w:t>
      </w:r>
      <w:r>
        <w:rPr>
          <w:color w:val="04F44E"/>
        </w:rPr>
        <w:t xml:space="preserve">enmiendas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C2527D"/>
        </w:rPr>
        <w:t xml:space="preserve">Rivera </w:t>
      </w:r>
      <w:r>
        <w:rPr>
          <w:color w:val="000000"/>
        </w:rPr>
        <w:t xml:space="preserve">niegan </w:t>
      </w:r>
      <w:r>
        <w:rPr>
          <w:color w:val="000000"/>
        </w:rPr>
        <w:t xml:space="preserve">un </w:t>
      </w:r>
      <w:r>
        <w:rPr>
          <w:color w:val="6A03D7"/>
        </w:rPr>
        <w:t xml:space="preserve">cambio </w:t>
      </w:r>
      <w:r>
        <w:rPr>
          <w:color w:val="000000"/>
        </w:rPr>
        <w:t xml:space="preserve">de </w:t>
      </w:r>
      <w:r>
        <w:rPr>
          <w:color w:val="58AD6D"/>
        </w:rPr>
        <w:t xml:space="preserve">actitud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les </w:t>
      </w:r>
      <w:r>
        <w:rPr>
          <w:color w:val="58AD6D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planes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257FBB"/>
        </w:rPr>
        <w:t xml:space="preserve">señor </w:t>
      </w:r>
      <w:r>
        <w:rPr>
          <w:color w:val="000000"/>
        </w:rPr>
        <w:t xml:space="preserve">Hernando </w:t>
      </w:r>
      <w:r>
        <w:rPr>
          <w:color w:val="04F44E"/>
        </w:rPr>
        <w:t xml:space="preserve">utiliza </w:t>
      </w:r>
      <w:r>
        <w:rPr>
          <w:color w:val="000000"/>
        </w:rPr>
        <w:t xml:space="preserve">y </w:t>
      </w:r>
      <w:r>
        <w:rPr>
          <w:color w:val="04F44E"/>
        </w:rPr>
        <w:t xml:space="preserve">piensa </w:t>
      </w:r>
      <w:r>
        <w:rPr>
          <w:color w:val="04F44E"/>
        </w:rPr>
        <w:t xml:space="preserve">utilizar </w:t>
      </w:r>
      <w:r>
        <w:rPr>
          <w:color w:val="000000"/>
        </w:rPr>
        <w:t xml:space="preserve">las </w:t>
      </w:r>
      <w:r>
        <w:rPr>
          <w:color w:val="D32981"/>
        </w:rPr>
        <w:t xml:space="preserve">prórrogas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4F44E"/>
        </w:rPr>
        <w:t xml:space="preserve">plazo </w:t>
      </w:r>
      <w:r>
        <w:rPr>
          <w:color w:val="000000"/>
        </w:rPr>
        <w:t xml:space="preserve">de </w:t>
      </w:r>
      <w:r>
        <w:rPr>
          <w:color w:val="04F44E"/>
        </w:rPr>
        <w:t xml:space="preserve">enmiendas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discutan </w:t>
      </w:r>
      <w:r>
        <w:rPr>
          <w:color w:val="04F44E"/>
        </w:rPr>
        <w:t xml:space="preserve">determinadas </w:t>
      </w:r>
      <w:r>
        <w:rPr>
          <w:color w:val="000000"/>
        </w:rPr>
        <w:t xml:space="preserve">leyes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4F44E"/>
        </w:rPr>
        <w:t xml:space="preserve">luego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esa </w:t>
      </w:r>
      <w:r>
        <w:rPr>
          <w:color w:val="000000"/>
        </w:rPr>
        <w:t xml:space="preserve">la </w:t>
      </w:r>
      <w:r>
        <w:rPr>
          <w:color w:val="58AD6D"/>
        </w:rPr>
        <w:t xml:space="preserve">actitud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6A03D7"/>
        </w:rPr>
        <w:t xml:space="preserve">-A </w:t>
      </w:r>
      <w:r>
        <w:rPr>
          <w:color w:val="000000"/>
        </w:rPr>
        <w:t xml:space="preserve">mi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 </w:t>
      </w:r>
      <w:r>
        <w:rPr>
          <w:color w:val="000000"/>
        </w:rPr>
        <w:t xml:space="preserve">, </w:t>
      </w:r>
      <w:r>
        <w:rPr>
          <w:color w:val="04F44E"/>
        </w:rPr>
        <w:t xml:space="preserve">sencillamente </w:t>
      </w:r>
      <w:r>
        <w:rPr>
          <w:color w:val="000000"/>
        </w:rPr>
        <w:t xml:space="preserve">, </w:t>
      </w:r>
      <w:r>
        <w:rPr>
          <w:color w:val="58AD6D"/>
        </w:rPr>
        <w:t xml:space="preserve">ridículo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000000"/>
        </w:rPr>
        <w:t xml:space="preserve">contradictorio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esté </w:t>
      </w:r>
      <w:r>
        <w:rPr>
          <w:color w:val="000000"/>
        </w:rPr>
        <w:t xml:space="preserve">pidiendo </w:t>
      </w:r>
      <w:r>
        <w:rPr>
          <w:color w:val="04F44E"/>
        </w:rPr>
        <w:t xml:space="preserve">subidas </w:t>
      </w:r>
      <w:r>
        <w:rPr>
          <w:color w:val="04F44E"/>
        </w:rPr>
        <w:t xml:space="preserve">salariales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Policía-Nacional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esté </w:t>
      </w:r>
      <w:r>
        <w:rPr>
          <w:color w:val="6A03D7"/>
        </w:rPr>
        <w:t xml:space="preserve">buscando </w:t>
      </w:r>
      <w:r>
        <w:rPr>
          <w:color w:val="58AD6D"/>
        </w:rPr>
        <w:t xml:space="preserve">derogar </w:t>
      </w:r>
      <w:r>
        <w:rPr>
          <w:color w:val="000000"/>
        </w:rPr>
        <w:t xml:space="preserve">o </w:t>
      </w:r>
      <w:r>
        <w:rPr>
          <w:color w:val="6A03D7"/>
        </w:rPr>
        <w:t xml:space="preserve">cambiar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que </w:t>
      </w:r>
      <w:r>
        <w:rPr>
          <w:color w:val="000000"/>
        </w:rPr>
        <w:t xml:space="preserve">loque </w:t>
      </w:r>
      <w:r>
        <w:rPr>
          <w:color w:val="000000"/>
        </w:rPr>
        <w:t xml:space="preserve">hace </w:t>
      </w:r>
      <w:r>
        <w:rPr>
          <w:color w:val="000000"/>
        </w:rPr>
        <w:t xml:space="preserve">es </w:t>
      </w:r>
      <w:r>
        <w:rPr>
          <w:color w:val="04F44E"/>
        </w:rPr>
        <w:t xml:space="preserve">precisamente </w:t>
      </w:r>
      <w:r>
        <w:rPr>
          <w:color w:val="04F44E"/>
        </w:rPr>
        <w:t xml:space="preserve">proteger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Policía-Nacional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58AD6D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C6B48B"/>
        </w:rPr>
        <w:t xml:space="preserve">independentistas </w:t>
      </w:r>
      <w:r>
        <w:rPr>
          <w:color w:val="6A03D7"/>
        </w:rPr>
        <w:t xml:space="preserve">ultiman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4F44E"/>
        </w:rPr>
        <w:t xml:space="preserve">posible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suena </w:t>
      </w:r>
      <w:r>
        <w:rPr>
          <w:color w:val="000000"/>
        </w:rPr>
        <w:t xml:space="preserve">el </w:t>
      </w:r>
      <w:r>
        <w:rPr>
          <w:color w:val="58AD6D"/>
        </w:rPr>
        <w:t xml:space="preserve">nombre </w:t>
      </w:r>
      <w:r>
        <w:rPr>
          <w:color w:val="000000"/>
        </w:rPr>
        <w:t xml:space="preserve">de </w:t>
      </w:r>
      <w:r>
        <w:rPr>
          <w:color w:val="000000"/>
        </w:rPr>
        <w:t xml:space="preserve">Jordi-Sánchez </w:t>
      </w:r>
      <w:r>
        <w:rPr>
          <w:color w:val="000000"/>
        </w:rPr>
        <w:t xml:space="preserve">,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ANC </w:t>
      </w:r>
      <w:r>
        <w:rPr>
          <w:color w:val="000000"/>
        </w:rPr>
        <w:t xml:space="preserve">y </w:t>
      </w:r>
      <w:r>
        <w:rPr>
          <w:color w:val="04F44E"/>
        </w:rPr>
        <w:t xml:space="preserve">actualmente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preventiva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pide </w:t>
      </w:r>
      <w:r>
        <w:rPr>
          <w:color w:val="000000"/>
        </w:rPr>
        <w:t xml:space="preserve">un </w:t>
      </w:r>
      <w:r>
        <w:rPr>
          <w:color w:val="58AD6D"/>
        </w:rPr>
        <w:t xml:space="preserve">candidato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6A03D7"/>
        </w:rPr>
        <w:t xml:space="preserve">inmerso </w:t>
      </w:r>
      <w:r>
        <w:rPr>
          <w:color w:val="000000"/>
        </w:rPr>
        <w:t xml:space="preserve">en </w:t>
      </w:r>
      <w:r>
        <w:rPr>
          <w:color w:val="6A03D7"/>
        </w:rPr>
        <w:t xml:space="preserve">causas </w:t>
      </w:r>
      <w:r>
        <w:rPr>
          <w:color w:val="58AD6D"/>
        </w:rPr>
        <w:t xml:space="preserve">judiciales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inimaginable </w:t>
      </w:r>
      <w:r>
        <w:rPr>
          <w:color w:val="04F44E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gobierno </w:t>
      </w:r>
      <w:r>
        <w:rPr>
          <w:color w:val="C6B48B"/>
        </w:rPr>
        <w:t xml:space="preserve">autonómico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58AD6D"/>
        </w:rPr>
        <w:t xml:space="preserve">huido </w:t>
      </w:r>
      <w:r>
        <w:rPr>
          <w:color w:val="000000"/>
        </w:rPr>
        <w:t xml:space="preserve">de </w:t>
      </w:r>
      <w:r>
        <w:rPr>
          <w:color w:val="58AD6D"/>
        </w:rPr>
        <w:t xml:space="preserve">Iajusticia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FE3C8"/>
        </w:rPr>
        <w:t xml:space="preserve">diﬁcil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comunidad </w:t>
      </w:r>
      <w:r>
        <w:rPr>
          <w:color w:val="04F44E"/>
        </w:rPr>
        <w:t xml:space="preserve">autónoma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pueda </w:t>
      </w:r>
      <w:r>
        <w:rPr>
          <w:color w:val="58AD6D"/>
        </w:rPr>
        <w:t xml:space="preserve">ejercer </w:t>
      </w:r>
      <w:r>
        <w:rPr>
          <w:color w:val="000000"/>
        </w:rPr>
        <w:t xml:space="preserve">sus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El </w:t>
      </w:r>
      <w:r>
        <w:rPr>
          <w:color w:val="6A03D7"/>
        </w:rPr>
        <w:t xml:space="preserve">jueves </w:t>
      </w:r>
      <w:r>
        <w:rPr>
          <w:color w:val="D32981"/>
        </w:rPr>
        <w:t xml:space="preserve">Esquerra </w:t>
      </w:r>
      <w:r>
        <w:rPr>
          <w:color w:val="000000"/>
        </w:rPr>
        <w:t xml:space="preserve">votará </w:t>
      </w:r>
      <w:r>
        <w:rPr>
          <w:color w:val="000000"/>
        </w:rPr>
        <w:t xml:space="preserve">con </w:t>
      </w:r>
      <w:r>
        <w:rPr>
          <w:color w:val="C6B48B"/>
        </w:rPr>
        <w:t xml:space="preserve">Junts </w:t>
      </w:r>
      <w:r>
        <w:rPr>
          <w:color w:val="000000"/>
        </w:rPr>
        <w:t xml:space="preserve">por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un </w:t>
      </w:r>
      <w:r>
        <w:rPr>
          <w:color w:val="04F44E"/>
        </w:rPr>
        <w:t xml:space="preserve">reconocimiento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Iegitime </w:t>
      </w:r>
      <w:r>
        <w:rPr>
          <w:color w:val="000000"/>
        </w:rPr>
        <w:t xml:space="preserve">la </w:t>
      </w:r>
      <w:r>
        <w:rPr>
          <w:color w:val="6A03D7"/>
        </w:rPr>
        <w:t xml:space="preserve">figura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las </w:t>
      </w:r>
      <w:r>
        <w:rPr>
          <w:color w:val="04F44E"/>
        </w:rPr>
        <w:t xml:space="preserve">reuniones </w:t>
      </w:r>
      <w:r>
        <w:rPr>
          <w:color w:val="000000"/>
        </w:rPr>
        <w:t xml:space="preserve">para </w:t>
      </w:r>
      <w:r>
        <w:rPr>
          <w:color w:val="6A03D7"/>
        </w:rPr>
        <w:t xml:space="preserve">formar </w:t>
      </w:r>
      <w:r>
        <w:rPr>
          <w:color w:val="04F44E"/>
        </w:rPr>
        <w:t xml:space="preserve">gobierno </w:t>
      </w:r>
      <w:r>
        <w:rPr>
          <w:color w:val="6A03D7"/>
        </w:rPr>
        <w:t xml:space="preserve">siguen </w:t>
      </w:r>
      <w:r>
        <w:rPr>
          <w:color w:val="000000"/>
        </w:rPr>
        <w:t xml:space="preserve">y </w:t>
      </w:r>
      <w:r>
        <w:rPr>
          <w:color w:val="6A03D7"/>
        </w:rPr>
        <w:t xml:space="preserve">aunque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está </w:t>
      </w:r>
      <w:r>
        <w:rPr>
          <w:color w:val="6A03D7"/>
        </w:rPr>
        <w:t xml:space="preserve">cerca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no </w:t>
      </w:r>
      <w:r>
        <w:rPr>
          <w:color w:val="6A03D7"/>
        </w:rPr>
        <w:t xml:space="preserve">llega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00000"/>
        </w:rPr>
        <w:t xml:space="preserve">unos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CFE3C8"/>
        </w:rPr>
        <w:t xml:space="preserve">conﬁrman </w:t>
      </w:r>
      <w:r>
        <w:rPr>
          <w:color w:val="000000"/>
        </w:rPr>
        <w:t xml:space="preserve">el </w:t>
      </w:r>
      <w:r>
        <w:rPr>
          <w:color w:val="58AD6D"/>
        </w:rPr>
        <w:t xml:space="preserve">nombre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suena </w:t>
      </w:r>
      <w:r>
        <w:rPr>
          <w:color w:val="000000"/>
        </w:rPr>
        <w:t xml:space="preserve">para </w:t>
      </w:r>
      <w:r>
        <w:rPr>
          <w:color w:val="04F44E"/>
        </w:rPr>
        <w:t xml:space="preserve">presidir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Jordi-Sánchez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entramos </w:t>
      </w:r>
      <w:r>
        <w:rPr>
          <w:color w:val="000000"/>
        </w:rPr>
        <w:t xml:space="preserve">a </w:t>
      </w:r>
      <w:r>
        <w:rPr>
          <w:color w:val="04F44E"/>
        </w:rPr>
        <w:t xml:space="preserve">valorar </w:t>
      </w:r>
      <w:r>
        <w:rPr>
          <w:color w:val="58AD6D"/>
        </w:rPr>
        <w:t xml:space="preserve">ningún </w:t>
      </w:r>
      <w:r>
        <w:rPr>
          <w:color w:val="58AD6D"/>
        </w:rPr>
        <w:t xml:space="preserve">nombre </w:t>
      </w:r>
      <w:r>
        <w:rPr>
          <w:color w:val="000000"/>
        </w:rPr>
        <w:t xml:space="preserve">en </w:t>
      </w:r>
      <w:r>
        <w:rPr>
          <w:color w:val="04F44E"/>
        </w:rPr>
        <w:t xml:space="preserve">concreto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6A03D7"/>
        </w:rPr>
        <w:t xml:space="preserve">términos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estamos </w:t>
      </w:r>
      <w:r>
        <w:rPr>
          <w:color w:val="000000"/>
        </w:rPr>
        <w:t xml:space="preserve">lejos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000000"/>
        </w:rPr>
        <w:t xml:space="preserve">pone </w:t>
      </w:r>
      <w:r>
        <w:rPr>
          <w:color w:val="000000"/>
        </w:rPr>
        <w:t xml:space="preserve">en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, </w:t>
      </w:r>
      <w:r>
        <w:rPr>
          <w:color w:val="58AD6D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C6B48B"/>
        </w:rPr>
        <w:t xml:space="preserve">sedición </w:t>
      </w:r>
      <w:r>
        <w:rPr>
          <w:color w:val="000000"/>
        </w:rPr>
        <w:t xml:space="preserve">y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preventiva </w:t>
      </w:r>
      <w:r>
        <w:rPr>
          <w:color w:val="000000"/>
        </w:rPr>
        <w:t xml:space="preserve">en </w:t>
      </w:r>
      <w:r>
        <w:rPr>
          <w:color w:val="58AD6D"/>
        </w:rPr>
        <w:t xml:space="preserve">Soto </w:t>
      </w:r>
      <w:r>
        <w:rPr>
          <w:color w:val="000000"/>
        </w:rPr>
        <w:t xml:space="preserve">del </w:t>
      </w:r>
      <w:r>
        <w:rPr>
          <w:color w:val="D32981"/>
        </w:rPr>
        <w:t xml:space="preserve">Real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58AD6D"/>
        </w:rPr>
        <w:t xml:space="preserve">candidato </w:t>
      </w:r>
      <w:r>
        <w:rPr>
          <w:color w:val="000000"/>
        </w:rPr>
        <w:t xml:space="preserve">válido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Se </w:t>
      </w:r>
      <w:r>
        <w:rPr>
          <w:color w:val="58AD6D"/>
        </w:rPr>
        <w:t xml:space="preserve">demuestra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4F44E"/>
        </w:rPr>
        <w:t xml:space="preserve">quieren </w:t>
      </w:r>
      <w:r>
        <w:rPr>
          <w:color w:val="000000"/>
        </w:rPr>
        <w:t xml:space="preserve">un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, </w:t>
      </w:r>
      <w:r>
        <w:rPr>
          <w:color w:val="04F44E"/>
        </w:rPr>
        <w:t xml:space="preserve">quieren </w:t>
      </w:r>
      <w:r>
        <w:rPr>
          <w:color w:val="6A03D7"/>
        </w:rPr>
        <w:t xml:space="preserve">alargar </w:t>
      </w:r>
      <w:r>
        <w:rPr>
          <w:color w:val="000000"/>
        </w:rPr>
        <w:t xml:space="preserve">el </w:t>
      </w:r>
      <w:r>
        <w:rPr>
          <w:color w:val="58AD6D"/>
        </w:rPr>
        <w:t xml:space="preserve">procés </w:t>
      </w:r>
      <w:r>
        <w:rPr>
          <w:color w:val="000000"/>
        </w:rPr>
        <w:t xml:space="preserve">y </w:t>
      </w:r>
      <w:r>
        <w:rPr>
          <w:color w:val="6A03D7"/>
        </w:rPr>
        <w:t xml:space="preserve">seguir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lío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confrontación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4F44E"/>
        </w:rPr>
        <w:t xml:space="preserve">Necesitamos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candidato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58AD6D"/>
        </w:rPr>
        <w:t xml:space="preserve">candidata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generalitat </w:t>
      </w:r>
      <w:r>
        <w:rPr>
          <w:color w:val="000000"/>
        </w:rPr>
        <w:t xml:space="preserve">pueda </w:t>
      </w:r>
      <w:r>
        <w:rPr>
          <w:color w:val="000000"/>
        </w:rPr>
        <w:t xml:space="preserve">ser </w:t>
      </w:r>
      <w:r>
        <w:rPr>
          <w:color w:val="58AD6D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58AD6D"/>
        </w:rPr>
        <w:t xml:space="preserve">ejercer </w:t>
      </w:r>
      <w:r>
        <w:rPr>
          <w:color w:val="000000"/>
        </w:rPr>
        <w:t xml:space="preserve">en </w:t>
      </w:r>
      <w:r>
        <w:rPr>
          <w:color w:val="000000"/>
        </w:rPr>
        <w:t xml:space="preserve">plenitud </w:t>
      </w:r>
      <w:r>
        <w:rPr>
          <w:color w:val="000000"/>
        </w:rPr>
        <w:t xml:space="preserve">las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cuales </w:t>
      </w:r>
      <w:r>
        <w:rPr>
          <w:color w:val="000000"/>
        </w:rPr>
        <w:t xml:space="preserve">es </w:t>
      </w:r>
      <w:r>
        <w:rPr>
          <w:color w:val="000000"/>
        </w:rPr>
        <w:t xml:space="preserve">votado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sí </w:t>
      </w:r>
      <w:r>
        <w:rPr>
          <w:color w:val="000000"/>
        </w:rPr>
        <w:t xml:space="preserve">puede </w:t>
      </w:r>
      <w:r>
        <w:rPr>
          <w:color w:val="000000"/>
        </w:rPr>
        <w:t xml:space="preserve">tomar </w:t>
      </w:r>
      <w:r>
        <w:rPr>
          <w:color w:val="58AD6D"/>
        </w:rPr>
        <w:t xml:space="preserve">posesión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4F44E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so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llevar </w:t>
      </w:r>
      <w:r>
        <w:rPr>
          <w:color w:val="000000"/>
        </w:rPr>
        <w:t xml:space="preserve">al </w:t>
      </w:r>
      <w:r>
        <w:rPr>
          <w:color w:val="D32981"/>
        </w:rPr>
        <w:t xml:space="preserve">desbloqueo </w:t>
      </w:r>
      <w:r>
        <w:rPr>
          <w:color w:val="04F44E"/>
        </w:rPr>
        <w:t xml:space="preserve">pues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equivocado </w:t>
      </w:r>
      <w:r>
        <w:rPr>
          <w:color w:val="000000"/>
        </w:rPr>
        <w:t xml:space="preserve">'' </w:t>
      </w:r>
      <w:r>
        <w:rPr>
          <w:color w:val="000000"/>
        </w:rPr>
        <w:t xml:space="preserve">Son </w:t>
      </w:r>
      <w:r>
        <w:rPr>
          <w:color w:val="D32981"/>
        </w:rPr>
        <w:t xml:space="preserve">practicamente </w:t>
      </w:r>
      <w:r>
        <w:rPr>
          <w:color w:val="000000"/>
        </w:rPr>
        <w:t xml:space="preserve">cosquillas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grave </w:t>
      </w:r>
      <w:r>
        <w:rPr>
          <w:color w:val="D32981"/>
        </w:rPr>
        <w:t xml:space="preserve">provocación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es </w:t>
      </w:r>
      <w:r>
        <w:rPr>
          <w:color w:val="58AD6D"/>
        </w:rPr>
        <w:t xml:space="preserve">perjudicar </w:t>
      </w:r>
      <w:r>
        <w:rPr>
          <w:color w:val="58AD6D"/>
        </w:rPr>
        <w:t xml:space="preserve">gravemente </w:t>
      </w:r>
      <w:r>
        <w:rPr>
          <w:color w:val="000000"/>
        </w:rPr>
        <w:t xml:space="preserve">el </w:t>
      </w:r>
      <w:r>
        <w:rPr>
          <w:color w:val="C6B48B"/>
        </w:rPr>
        <w:t xml:space="preserve">autogobierno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''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6A03D7"/>
        </w:rPr>
        <w:t xml:space="preserve">visitado </w:t>
      </w:r>
      <w:r>
        <w:rPr>
          <w:color w:val="000000"/>
        </w:rPr>
        <w:t xml:space="preserve">el </w:t>
      </w:r>
      <w:r>
        <w:rPr>
          <w:color w:val="000000"/>
        </w:rPr>
        <w:t xml:space="preserve">mobile </w:t>
      </w:r>
      <w:r>
        <w:rPr>
          <w:color w:val="6A03D7"/>
        </w:rPr>
        <w:t xml:space="preserve">espera </w:t>
      </w:r>
      <w:r>
        <w:rPr>
          <w:color w:val="6A03D7"/>
        </w:rPr>
        <w:t xml:space="preserve">pronto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que </w:t>
      </w:r>
      <w:r>
        <w:rPr>
          <w:color w:val="000000"/>
        </w:rPr>
        <w:t xml:space="preserve">deje </w:t>
      </w:r>
      <w:r>
        <w:rPr>
          <w:color w:val="6A03D7"/>
        </w:rPr>
        <w:t xml:space="preserve">atrás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Comisión </w:t>
      </w:r>
      <w:r>
        <w:rPr>
          <w:color w:val="000000"/>
        </w:rPr>
        <w:t xml:space="preserve">de </w:t>
      </w:r>
      <w:r>
        <w:rPr>
          <w:color w:val="58AD6D"/>
        </w:rPr>
        <w:t xml:space="preserve">Economía </w:t>
      </w:r>
      <w:r>
        <w:rPr>
          <w:color w:val="000000"/>
        </w:rPr>
        <w:t xml:space="preserve">del </w:t>
      </w:r>
      <w:r>
        <w:rPr>
          <w:color w:val="58AD6D"/>
        </w:rPr>
        <w:t xml:space="preserve">Parlamento-Europeo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hoy </w:t>
      </w:r>
      <w:r>
        <w:rPr>
          <w:color w:val="000000"/>
        </w:rPr>
        <w:t xml:space="preserve">luz </w:t>
      </w:r>
      <w:r>
        <w:rPr>
          <w:color w:val="04F44E"/>
        </w:rPr>
        <w:t xml:space="preserve">verde </w:t>
      </w:r>
      <w:r>
        <w:rPr>
          <w:color w:val="000000"/>
        </w:rPr>
        <w:t xml:space="preserve">al </w:t>
      </w:r>
      <w:r>
        <w:rPr>
          <w:color w:val="58AD6D"/>
        </w:rPr>
        <w:t xml:space="preserve">nombramiento </w:t>
      </w:r>
      <w:r>
        <w:rPr>
          <w:color w:val="000000"/>
        </w:rPr>
        <w:t xml:space="preserve">del </w:t>
      </w:r>
      <w:r>
        <w:rPr>
          <w:color w:val="58AD6D"/>
        </w:rPr>
        <w:t xml:space="preserve">ministro </w:t>
      </w:r>
      <w:r>
        <w:rPr>
          <w:color w:val="6A03D7"/>
        </w:rPr>
        <w:t xml:space="preserve">español </w:t>
      </w:r>
      <w:r>
        <w:rPr>
          <w:color w:val="58AD6D"/>
        </w:rPr>
        <w:t xml:space="preserve">Luis </w:t>
      </w:r>
      <w:r>
        <w:rPr>
          <w:color w:val="000000"/>
        </w:rPr>
        <w:t xml:space="preserve">de </w:t>
      </w:r>
      <w:r>
        <w:rPr>
          <w:color w:val="C6B48B"/>
        </w:rPr>
        <w:t xml:space="preserve">Guindos </w:t>
      </w:r>
      <w:r>
        <w:rPr>
          <w:color w:val="000000"/>
        </w:rPr>
        <w:t xml:space="preserve">como </w:t>
      </w:r>
      <w:r>
        <w:rPr>
          <w:color w:val="6A03D7"/>
        </w:rPr>
        <w:t xml:space="preserve">nuevo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Banco-Central-Europeo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por </w:t>
      </w:r>
      <w:r>
        <w:rPr>
          <w:color w:val="000000"/>
        </w:rPr>
        <w:t xml:space="preserve">27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04F44E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14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13 </w:t>
      </w:r>
      <w:r>
        <w:rPr>
          <w:color w:val="C2527D"/>
        </w:rPr>
        <w:t xml:space="preserve">abstenciones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pasará </w:t>
      </w:r>
      <w:r>
        <w:rPr>
          <w:color w:val="000000"/>
        </w:rPr>
        <w:t xml:space="preserve">al </w:t>
      </w:r>
      <w:r>
        <w:rPr>
          <w:color w:val="58AD6D"/>
        </w:rPr>
        <w:t xml:space="preserve">pleno </w:t>
      </w:r>
      <w:r>
        <w:rPr>
          <w:color w:val="000000"/>
        </w:rPr>
        <w:t xml:space="preserve">dela </w:t>
      </w:r>
      <w:r>
        <w:rPr>
          <w:color w:val="C6B48B"/>
        </w:rPr>
        <w:t xml:space="preserve">Eurocámara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dictámenes </w:t>
      </w:r>
      <w:r>
        <w:rPr>
          <w:color w:val="04F44E"/>
        </w:rPr>
        <w:t xml:space="preserve">consultivos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58AD6D"/>
        </w:rPr>
        <w:t xml:space="preserve">palabra </w:t>
      </w:r>
      <w:r>
        <w:rPr>
          <w:color w:val="000000"/>
        </w:rPr>
        <w:t xml:space="preserve">la </w:t>
      </w:r>
      <w:r>
        <w:rPr>
          <w:color w:val="000000"/>
        </w:rPr>
        <w:t xml:space="preserve">tienen </w:t>
      </w:r>
      <w:r>
        <w:rPr>
          <w:color w:val="000000"/>
        </w:rPr>
        <w:t xml:space="preserve">los </w:t>
      </w:r>
      <w:r>
        <w:rPr>
          <w:color w:val="6A03D7"/>
        </w:rPr>
        <w:t xml:space="preserve">líderes </w:t>
      </w:r>
      <w:r>
        <w:rPr>
          <w:color w:val="04F44E"/>
        </w:rPr>
        <w:t xml:space="preserve">europeos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cumbre </w:t>
      </w:r>
      <w:r>
        <w:rPr>
          <w:color w:val="000000"/>
        </w:rPr>
        <w:t xml:space="preserve">de </w:t>
      </w:r>
      <w:r>
        <w:rPr>
          <w:color w:val="04F44E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Francisco-Granados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haberse </w:t>
      </w:r>
      <w:r>
        <w:rPr>
          <w:color w:val="6A03D7"/>
        </w:rPr>
        <w:t xml:space="preserve">llevado </w:t>
      </w:r>
      <w:r>
        <w:rPr>
          <w:color w:val="58AD6D"/>
        </w:rPr>
        <w:t xml:space="preserve">dinero </w:t>
      </w:r>
      <w:r>
        <w:rPr>
          <w:color w:val="000000"/>
        </w:rPr>
        <w:t xml:space="preserve">de </w:t>
      </w:r>
      <w:r>
        <w:rPr>
          <w:color w:val="58AD6D"/>
        </w:rPr>
        <w:t xml:space="preserve">comisiones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4F44E"/>
        </w:rPr>
        <w:t xml:space="preserve">donaciones </w:t>
      </w:r>
      <w:r>
        <w:rPr>
          <w:color w:val="000000"/>
        </w:rPr>
        <w:t xml:space="preserve">al </w:t>
      </w:r>
      <w:r>
        <w:rPr>
          <w:color w:val="58AD6D"/>
        </w:rPr>
        <w:t xml:space="preserve">PP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adjudicaciones </w:t>
      </w:r>
      <w:r>
        <w:rPr>
          <w:color w:val="000000"/>
        </w:rPr>
        <w:t xml:space="preserve">a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se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04F44E"/>
        </w:rPr>
        <w:t xml:space="preserve">limpieza </w:t>
      </w:r>
      <w:r>
        <w:rPr>
          <w:color w:val="04F44E"/>
        </w:rPr>
        <w:t xml:space="preserve">ejemplar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asegurado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segunda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a </w:t>
      </w:r>
      <w:r>
        <w:rPr>
          <w:color w:val="58AD6D"/>
        </w:rPr>
        <w:t xml:space="preserve">petición </w:t>
      </w:r>
      <w:r>
        <w:rPr>
          <w:color w:val="58AD6D"/>
        </w:rPr>
        <w:t xml:space="preserve">propia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Audiencia-Nacional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58AD6D"/>
        </w:rPr>
        <w:t xml:space="preserve">contestado </w:t>
      </w:r>
      <w:r>
        <w:rPr>
          <w:color w:val="000000"/>
        </w:rPr>
        <w:t xml:space="preserve">a </w:t>
      </w:r>
      <w:r>
        <w:rPr>
          <w:color w:val="58AD6D"/>
        </w:rPr>
        <w:t xml:space="preserve">preguntas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04F44E"/>
        </w:rPr>
        <w:t xml:space="preserve">patrimonio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57FBB"/>
        </w:rPr>
        <w:t xml:space="preserve">exsecretario </w:t>
      </w:r>
      <w:r>
        <w:rPr>
          <w:color w:val="04F44E"/>
        </w:rPr>
        <w:t xml:space="preserve">general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58AD6D"/>
        </w:rPr>
        <w:t xml:space="preserve">implicar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expresidentes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Ignacio-González </w:t>
      </w:r>
      <w:r>
        <w:rPr>
          <w:color w:val="000000"/>
        </w:rPr>
        <w:t xml:space="preserve">y </w:t>
      </w:r>
      <w:r>
        <w:rPr>
          <w:color w:val="58AD6D"/>
        </w:rPr>
        <w:t xml:space="preserve">Esperanza-Aguirre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ﬁnanciación </w:t>
      </w:r>
      <w:r>
        <w:rPr>
          <w:color w:val="58AD6D"/>
        </w:rPr>
        <w:t xml:space="preserve">ilegal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58AD6D"/>
        </w:rPr>
        <w:t xml:space="preserve">ratifico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loque </w:t>
      </w:r>
      <w:r>
        <w:rPr>
          <w:color w:val="000000"/>
        </w:rPr>
        <w:t xml:space="preserve">dije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58AD6D"/>
        </w:rPr>
        <w:t xml:space="preserve">aclarado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dudas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dichosa </w:t>
      </w:r>
      <w:r>
        <w:rPr>
          <w:color w:val="58AD6D"/>
        </w:rPr>
        <w:t xml:space="preserve">cuenta </w:t>
      </w:r>
      <w:r>
        <w:rPr>
          <w:color w:val="000000"/>
        </w:rPr>
        <w:t xml:space="preserve">de </w:t>
      </w:r>
      <w:r>
        <w:rPr>
          <w:color w:val="58AD6D"/>
        </w:rPr>
        <w:t xml:space="preserve">Suiza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32981"/>
        </w:rPr>
        <w:t xml:space="preserve">cerró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2005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58AD6D"/>
        </w:rPr>
        <w:t xml:space="preserve">dinero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4F44E"/>
        </w:rPr>
        <w:t xml:space="preserve">luego </w:t>
      </w:r>
      <w:r>
        <w:rPr>
          <w:color w:val="000000"/>
        </w:rPr>
        <w:t xml:space="preserve">se </w:t>
      </w:r>
      <w:r>
        <w:rPr>
          <w:color w:val="6A03D7"/>
        </w:rPr>
        <w:t xml:space="preserve">encontró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sumen </w:t>
      </w:r>
      <w:r>
        <w:rPr>
          <w:color w:val="000000"/>
        </w:rPr>
        <w:t xml:space="preserve">7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bombas </w:t>
      </w:r>
      <w:r>
        <w:rPr>
          <w:color w:val="000000"/>
        </w:rPr>
        <w:t xml:space="preserve">han </w:t>
      </w:r>
      <w:r>
        <w:rPr>
          <w:color w:val="6A03D7"/>
        </w:rPr>
        <w:t xml:space="preserve">seguido </w:t>
      </w:r>
      <w:r>
        <w:rPr>
          <w:color w:val="D32981"/>
        </w:rPr>
        <w:t xml:space="preserve">cayendo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bastión </w:t>
      </w:r>
      <w:r>
        <w:rPr>
          <w:color w:val="4C4127"/>
        </w:rPr>
        <w:t xml:space="preserve">rebelde </w:t>
      </w:r>
      <w:r>
        <w:rPr>
          <w:color w:val="000000"/>
        </w:rPr>
        <w:t xml:space="preserve">de </w:t>
      </w:r>
      <w:r>
        <w:rPr>
          <w:color w:val="000000"/>
        </w:rPr>
        <w:t xml:space="preserve">Guta </w:t>
      </w:r>
      <w:r>
        <w:rPr>
          <w:color w:val="CFE3C8"/>
        </w:rPr>
        <w:t xml:space="preserve">oriental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4127"/>
        </w:rPr>
        <w:t xml:space="preserve">régimen </w:t>
      </w:r>
      <w:r>
        <w:rPr>
          <w:color w:val="4C4127"/>
        </w:rPr>
        <w:t xml:space="preserve">sirio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opositores </w:t>
      </w:r>
      <w:r>
        <w:rPr>
          <w:color w:val="000000"/>
        </w:rPr>
        <w:t xml:space="preserve">se </w:t>
      </w:r>
      <w:r>
        <w:rPr>
          <w:color w:val="58AD6D"/>
        </w:rPr>
        <w:t xml:space="preserve">culpan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4F44E"/>
        </w:rPr>
        <w:t xml:space="preserve">fracasar </w:t>
      </w:r>
      <w:r>
        <w:rPr>
          <w:color w:val="000000"/>
        </w:rPr>
        <w:t xml:space="preserve">la </w:t>
      </w:r>
      <w:r>
        <w:rPr>
          <w:color w:val="257FBB"/>
        </w:rPr>
        <w:t xml:space="preserve">pausa </w:t>
      </w:r>
      <w:r>
        <w:rPr>
          <w:color w:val="6A03D7"/>
        </w:rPr>
        <w:t xml:space="preserve">humanitaria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4F44E"/>
        </w:rPr>
        <w:t xml:space="preserve">impulsada </w:t>
      </w:r>
      <w:r>
        <w:rPr>
          <w:color w:val="000000"/>
        </w:rPr>
        <w:t xml:space="preserve">por </w:t>
      </w:r>
      <w:r>
        <w:rPr>
          <w:color w:val="4C4127"/>
        </w:rPr>
        <w:t xml:space="preserve">Rusia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enviado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ONU </w:t>
      </w:r>
      <w:r>
        <w:rPr>
          <w:color w:val="000000"/>
        </w:rPr>
        <w:t xml:space="preserve">para </w:t>
      </w:r>
      <w:r>
        <w:rPr>
          <w:color w:val="4C4127"/>
        </w:rPr>
        <w:t xml:space="preserve">Siria </w:t>
      </w:r>
      <w:r>
        <w:rPr>
          <w:color w:val="CFE3C8"/>
        </w:rPr>
        <w:t xml:space="preserve">caliﬁca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muy </w:t>
      </w:r>
      <w:r>
        <w:rPr>
          <w:color w:val="58AD6D"/>
        </w:rPr>
        <w:t xml:space="preserve">delicada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ALA-VEZ </w:t>
      </w:r>
      <w:r>
        <w:rPr>
          <w:color w:val="000000"/>
        </w:rPr>
        <w:t xml:space="preserve">) </w:t>
      </w:r>
      <w:r>
        <w:rPr>
          <w:color w:val="000000"/>
        </w:rPr>
        <w:t xml:space="preserve">¡Oh </w:t>
      </w:r>
      <w:r>
        <w:rPr>
          <w:color w:val="000000"/>
        </w:rPr>
        <w:t xml:space="preserve">!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reunido </w:t>
      </w:r>
      <w:r>
        <w:rPr>
          <w:color w:val="000000"/>
        </w:rPr>
        <w:t xml:space="preserve">en </w:t>
      </w:r>
      <w:r>
        <w:rPr>
          <w:color w:val="58AD6D"/>
        </w:rPr>
        <w:t xml:space="preserve">Ginebra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de </w:t>
      </w:r>
      <w:r>
        <w:rPr>
          <w:color w:val="4C4127"/>
        </w:rPr>
        <w:t xml:space="preserve">Siria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mantenimiento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unidad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integridad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4F44E"/>
        </w:rPr>
        <w:t xml:space="preserve">contribuyendo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UE </w:t>
      </w:r>
      <w:r>
        <w:rPr>
          <w:color w:val="000000"/>
        </w:rPr>
        <w:t xml:space="preserve">tenga </w:t>
      </w:r>
      <w:r>
        <w:rPr>
          <w:color w:val="000000"/>
        </w:rPr>
        <w:t xml:space="preserve">un </w:t>
      </w:r>
      <w:r>
        <w:rPr>
          <w:color w:val="58AD6D"/>
        </w:rPr>
        <w:t xml:space="preserve">papel </w:t>
      </w:r>
      <w:r>
        <w:rPr>
          <w:color w:val="D32981"/>
        </w:rPr>
        <w:t xml:space="preserve">fuerte </w:t>
      </w:r>
      <w:r>
        <w:rPr>
          <w:color w:val="000000"/>
        </w:rPr>
        <w:t xml:space="preserve">e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solución </w:t>
      </w:r>
      <w:r>
        <w:rPr>
          <w:color w:val="58AD6D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4F44E"/>
        </w:rPr>
        <w:t xml:space="preserve">contribuir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reconstrucción </w:t>
      </w:r>
      <w:r>
        <w:rPr>
          <w:color w:val="000000"/>
        </w:rPr>
        <w:t xml:space="preserve">de </w:t>
      </w:r>
      <w:r>
        <w:rPr>
          <w:color w:val="4C4127"/>
        </w:rPr>
        <w:t xml:space="preserve">Siria </w:t>
      </w:r>
      <w:r>
        <w:rPr>
          <w:color w:val="000000"/>
        </w:rPr>
        <w:t xml:space="preserve">En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con </w:t>
      </w:r>
      <w:r>
        <w:rPr>
          <w:color w:val="4C4127"/>
        </w:rPr>
        <w:t xml:space="preserve">Siria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que </w:t>
      </w:r>
      <w:r>
        <w:rPr>
          <w:color w:val="58AD6D"/>
        </w:rPr>
        <w:t xml:space="preserve">colaboradores </w:t>
      </w:r>
      <w:r>
        <w:rPr>
          <w:color w:val="6A03D7"/>
        </w:rPr>
        <w:t xml:space="preserve">humanitarios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ONU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04F44E"/>
        </w:rPr>
        <w:t xml:space="preserve">organizaciones </w:t>
      </w:r>
      <w:r>
        <w:rPr>
          <w:color w:val="6A03D7"/>
        </w:rPr>
        <w:t xml:space="preserve">explotan </w:t>
      </w:r>
      <w:r>
        <w:rPr>
          <w:color w:val="58AD6D"/>
        </w:rPr>
        <w:t xml:space="preserve">sexualmente </w:t>
      </w:r>
      <w:r>
        <w:rPr>
          <w:color w:val="000000"/>
        </w:rPr>
        <w:t xml:space="preserve">a </w:t>
      </w:r>
      <w:r>
        <w:rPr>
          <w:color w:val="58AD6D"/>
        </w:rPr>
        <w:t xml:space="preserve">mujeres </w:t>
      </w:r>
      <w:r>
        <w:rPr>
          <w:color w:val="000000"/>
        </w:rPr>
        <w:t xml:space="preserve">a </w:t>
      </w:r>
      <w:r>
        <w:rPr>
          <w:color w:val="6A03D7"/>
        </w:rPr>
        <w:t xml:space="preserve">cambio </w:t>
      </w:r>
      <w:r>
        <w:rPr>
          <w:color w:val="000000"/>
        </w:rPr>
        <w:t xml:space="preserve">de </w:t>
      </w:r>
      <w:r>
        <w:rPr>
          <w:color w:val="04F44E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informe </w:t>
      </w:r>
      <w:r>
        <w:rPr>
          <w:color w:val="58AD6D"/>
        </w:rPr>
        <w:t xml:space="preserve">interno </w:t>
      </w:r>
      <w:r>
        <w:rPr>
          <w:color w:val="000000"/>
        </w:rPr>
        <w:t xml:space="preserve">de </w:t>
      </w:r>
      <w:r>
        <w:rPr>
          <w:color w:val="6A03D7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la </w:t>
      </w:r>
      <w:r>
        <w:rPr>
          <w:color w:val="CFE3C8"/>
        </w:rPr>
        <w:t xml:space="preserve">BBC </w:t>
      </w:r>
      <w:r>
        <w:rPr>
          <w:color w:val="000000"/>
        </w:rPr>
        <w:t xml:space="preserve">. </w:t>
      </w:r>
      <w:r>
        <w:rPr>
          <w:color w:val="CFE3C8"/>
        </w:rPr>
        <w:t xml:space="preserve">Almudena-Ariza </w:t>
      </w:r>
      <w:r>
        <w:rPr>
          <w:color w:val="000000"/>
        </w:rPr>
        <w:t xml:space="preserve">El </w:t>
      </w:r>
      <w:r>
        <w:rPr>
          <w:color w:val="58AD6D"/>
        </w:rPr>
        <w:t xml:space="preserve">informe </w:t>
      </w:r>
      <w:r>
        <w:rPr>
          <w:color w:val="58AD6D"/>
        </w:rPr>
        <w:t xml:space="preserve">recoge </w:t>
      </w:r>
      <w:r>
        <w:rPr>
          <w:color w:val="000000"/>
        </w:rPr>
        <w:t xml:space="preserve">el </w:t>
      </w:r>
      <w:r>
        <w:rPr>
          <w:color w:val="58AD6D"/>
        </w:rPr>
        <w:t xml:space="preserve">testimonio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trabajadores </w:t>
      </w:r>
      <w:r>
        <w:rPr>
          <w:color w:val="6A03D7"/>
        </w:rPr>
        <w:t xml:space="preserve">humanitarios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4F44E"/>
        </w:rPr>
        <w:t xml:space="preserve">produciendo </w:t>
      </w:r>
      <w:r>
        <w:rPr>
          <w:color w:val="000000"/>
        </w:rPr>
        <w:t xml:space="preserve">ese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prácticas </w:t>
      </w:r>
      <w:r>
        <w:rPr>
          <w:color w:val="000000"/>
        </w:rPr>
        <w:t xml:space="preserve">, </w:t>
      </w:r>
      <w:r>
        <w:rPr>
          <w:color w:val="04F44E"/>
        </w:rPr>
        <w:t xml:space="preserve">intercambio </w:t>
      </w:r>
      <w:r>
        <w:rPr>
          <w:color w:val="000000"/>
        </w:rPr>
        <w:t xml:space="preserve">de </w:t>
      </w:r>
      <w:r>
        <w:rPr>
          <w:color w:val="04F44E"/>
        </w:rPr>
        <w:t xml:space="preserve">ayuda </w:t>
      </w:r>
      <w:r>
        <w:rPr>
          <w:color w:val="6A03D7"/>
        </w:rPr>
        <w:t xml:space="preserve">humanitaria </w:t>
      </w:r>
      <w:r>
        <w:rPr>
          <w:color w:val="6A03D7"/>
        </w:rPr>
        <w:t xml:space="preserve">cambio </w:t>
      </w:r>
      <w:r>
        <w:rPr>
          <w:color w:val="000000"/>
        </w:rPr>
        <w:t xml:space="preserve">de </w:t>
      </w:r>
      <w:r>
        <w:rPr>
          <w:color w:val="04F44E"/>
        </w:rPr>
        <w:t xml:space="preserve">favores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estarían </w:t>
      </w:r>
      <w:r>
        <w:rPr>
          <w:color w:val="000000"/>
        </w:rPr>
        <w:t xml:space="preserve">contraído </w:t>
      </w:r>
      <w:r>
        <w:rPr>
          <w:color w:val="6A03D7"/>
        </w:rPr>
        <w:t xml:space="preserve">matrimonio </w:t>
      </w:r>
      <w:r>
        <w:rPr>
          <w:color w:val="04F44E"/>
        </w:rPr>
        <w:t xml:space="preserve">temporalmente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sólo </w:t>
      </w:r>
      <w:r>
        <w:rPr>
          <w:color w:val="000000"/>
        </w:rPr>
        <w:t xml:space="preserve">para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esa </w:t>
      </w:r>
      <w:r>
        <w:rPr>
          <w:color w:val="04F44E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niega </w:t>
      </w:r>
      <w:r>
        <w:rPr>
          <w:color w:val="000000"/>
        </w:rPr>
        <w:t xml:space="preserve">a </w:t>
      </w:r>
      <w:r>
        <w:rPr>
          <w:color w:val="6A03D7"/>
        </w:rPr>
        <w:t xml:space="preserve">acercarse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centros </w:t>
      </w:r>
      <w:r>
        <w:rPr>
          <w:color w:val="000000"/>
        </w:rPr>
        <w:t xml:space="preserve">de </w:t>
      </w:r>
      <w:r>
        <w:rPr>
          <w:color w:val="04F44E"/>
        </w:rPr>
        <w:t xml:space="preserve">ayuda </w:t>
      </w:r>
      <w:r>
        <w:rPr>
          <w:color w:val="6A03D7"/>
        </w:rPr>
        <w:t xml:space="preserve">humanitaria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4F44E"/>
        </w:rPr>
        <w:t xml:space="preserve">piensen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4F44E"/>
        </w:rPr>
        <w:t xml:space="preserve">ofreciendo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algunas </w:t>
      </w:r>
      <w:r>
        <w:rPr>
          <w:color w:val="04F44E"/>
        </w:rPr>
        <w:t xml:space="preserve">organizaciones </w:t>
      </w:r>
      <w:r>
        <w:rPr>
          <w:color w:val="6A03D7"/>
        </w:rPr>
        <w:t xml:space="preserve">humanitarias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al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58AD6D"/>
        </w:rPr>
        <w:t xml:space="preserve">ignoran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sólo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con </w:t>
      </w:r>
      <w:r>
        <w:rPr>
          <w:color w:val="58AD6D"/>
        </w:rPr>
        <w:t xml:space="preserve">funcionarios </w:t>
      </w:r>
      <w:r>
        <w:rPr>
          <w:color w:val="6A03D7"/>
        </w:rPr>
        <w:t xml:space="preserve">locales </w:t>
      </w:r>
      <w:r>
        <w:rPr>
          <w:color w:val="000000"/>
        </w:rPr>
        <w:t xml:space="preserve">, </w:t>
      </w:r>
      <w:r>
        <w:rPr>
          <w:color w:val="000000"/>
        </w:rPr>
        <w:t xml:space="preserve">pueden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4F44E"/>
        </w:rPr>
        <w:t xml:space="preserve">determinadas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conﬂicto </w:t>
      </w:r>
      <w:r>
        <w:rPr>
          <w:color w:val="000000"/>
        </w:rPr>
        <w:t xml:space="preserve">. </w:t>
      </w:r>
      <w:r>
        <w:rPr>
          <w:color w:val="000000"/>
        </w:rPr>
        <w:t xml:space="preserve">Cita </w:t>
      </w:r>
      <w:r>
        <w:rPr>
          <w:color w:val="04F44E"/>
        </w:rPr>
        <w:t xml:space="preserve">además </w:t>
      </w:r>
      <w:r>
        <w:rPr>
          <w:color w:val="000000"/>
        </w:rPr>
        <w:t xml:space="preserve">un </w:t>
      </w:r>
      <w:r>
        <w:rPr>
          <w:color w:val="58AD6D"/>
        </w:rPr>
        <w:t xml:space="preserve">informe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estaría </w:t>
      </w:r>
      <w:r>
        <w:rPr>
          <w:color w:val="58AD6D"/>
        </w:rPr>
        <w:t xml:space="preserve">avalando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prácticas </w:t>
      </w:r>
      <w:r>
        <w:rPr>
          <w:color w:val="000000"/>
        </w:rPr>
        <w:t xml:space="preserve">, </w:t>
      </w:r>
      <w:r>
        <w:rPr>
          <w:color w:val="6A03D7"/>
        </w:rPr>
        <w:t xml:space="preserve">Naciones-Unidas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pronunciado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58AD6D"/>
        </w:rPr>
        <w:t xml:space="preserve">ocurre </w:t>
      </w:r>
      <w:r>
        <w:rPr>
          <w:color w:val="58AD6D"/>
        </w:rPr>
        <w:t xml:space="preserve">mientras </w:t>
      </w:r>
      <w:r>
        <w:rPr>
          <w:color w:val="6A03D7"/>
        </w:rPr>
        <w:t xml:space="preserve">siguen </w:t>
      </w:r>
      <w:r>
        <w:rPr>
          <w:color w:val="D32981"/>
        </w:rPr>
        <w:t xml:space="preserve">cayendo </w:t>
      </w:r>
      <w:r>
        <w:rPr>
          <w:color w:val="6A03D7"/>
        </w:rPr>
        <w:t xml:space="preserve">bombas </w:t>
      </w:r>
      <w:r>
        <w:rPr>
          <w:color w:val="000000"/>
        </w:rPr>
        <w:t xml:space="preserve">en </w:t>
      </w:r>
      <w:r>
        <w:rPr>
          <w:color w:val="4C4127"/>
        </w:rPr>
        <w:t xml:space="preserve">Siria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5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C4127"/>
        </w:rPr>
        <w:t xml:space="preserve">bombardeos </w:t>
      </w:r>
      <w:r>
        <w:rPr>
          <w:color w:val="000000"/>
        </w:rPr>
        <w:t xml:space="preserve">debían </w:t>
      </w:r>
      <w:r>
        <w:rPr>
          <w:color w:val="000000"/>
        </w:rPr>
        <w:t xml:space="preserve">cesar </w:t>
      </w:r>
      <w:r>
        <w:rPr>
          <w:color w:val="000000"/>
        </w:rPr>
        <w:t xml:space="preserve">en </w:t>
      </w:r>
      <w:r>
        <w:rPr>
          <w:color w:val="000000"/>
        </w:rPr>
        <w:t xml:space="preserve">Guta-Oriental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257FBB"/>
        </w:rPr>
        <w:t xml:space="preserve">pausa </w:t>
      </w:r>
      <w:r>
        <w:rPr>
          <w:color w:val="6A03D7"/>
        </w:rPr>
        <w:t xml:space="preserve">humanitaria </w:t>
      </w:r>
      <w:r>
        <w:rPr>
          <w:color w:val="04F44E"/>
        </w:rPr>
        <w:t xml:space="preserve">impulsada </w:t>
      </w:r>
      <w:r>
        <w:rPr>
          <w:color w:val="000000"/>
        </w:rPr>
        <w:t xml:space="preserve">por </w:t>
      </w:r>
      <w:r>
        <w:rPr>
          <w:color w:val="4C4127"/>
        </w:rPr>
        <w:t xml:space="preserve">Rusia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6A03D7"/>
        </w:rPr>
        <w:t xml:space="preserve">bombas </w:t>
      </w:r>
      <w:r>
        <w:rPr>
          <w:color w:val="000000"/>
        </w:rPr>
        <w:t xml:space="preserve">han </w:t>
      </w:r>
      <w:r>
        <w:rPr>
          <w:color w:val="6A03D7"/>
        </w:rPr>
        <w:t xml:space="preserve">seguido </w:t>
      </w:r>
      <w:r>
        <w:rPr>
          <w:color w:val="D32981"/>
        </w:rPr>
        <w:t xml:space="preserve">cayendo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y </w:t>
      </w:r>
      <w:r>
        <w:rPr>
          <w:color w:val="000000"/>
        </w:rPr>
        <w:t xml:space="preserve">16 </w:t>
      </w:r>
      <w:r>
        <w:rPr>
          <w:color w:val="000000"/>
        </w:rPr>
        <w:t xml:space="preserve">están </w:t>
      </w:r>
      <w:r>
        <w:rPr>
          <w:color w:val="6A03D7"/>
        </w:rPr>
        <w:t xml:space="preserve">heridas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871761"/>
        </w:rPr>
        <w:t xml:space="preserve">Observatorio-Sirio </w:t>
      </w:r>
      <w:r>
        <w:rPr>
          <w:color w:val="000000"/>
        </w:rPr>
        <w:t xml:space="preserve">de </w:t>
      </w:r>
      <w:r>
        <w:rPr>
          <w:color w:val="58AD6D"/>
        </w:rPr>
        <w:t xml:space="preserve">Derechos-Humanos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aviación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artillería </w:t>
      </w:r>
      <w:r>
        <w:rPr>
          <w:color w:val="000000"/>
        </w:rPr>
        <w:t xml:space="preserve">del </w:t>
      </w:r>
      <w:r>
        <w:rPr>
          <w:color w:val="4C4127"/>
        </w:rPr>
        <w:t xml:space="preserve">régimen </w:t>
      </w:r>
      <w:r>
        <w:rPr>
          <w:color w:val="000000"/>
        </w:rPr>
        <w:t xml:space="preserve">han </w:t>
      </w:r>
      <w:r>
        <w:rPr>
          <w:color w:val="6A03D7"/>
        </w:rPr>
        <w:t xml:space="preserve">atacado </w:t>
      </w:r>
      <w:r>
        <w:rPr>
          <w:color w:val="04F44E"/>
        </w:rPr>
        <w:t xml:space="preserve">numerosas </w:t>
      </w:r>
      <w:r>
        <w:rPr>
          <w:color w:val="6A03D7"/>
        </w:rPr>
        <w:t xml:space="preserve">poblaciones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Guta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principal </w:t>
      </w:r>
      <w:r>
        <w:rPr>
          <w:color w:val="6A03D7"/>
        </w:rPr>
        <w:t xml:space="preserve">bastión </w:t>
      </w:r>
      <w:r>
        <w:rPr>
          <w:color w:val="4C4127"/>
        </w:rPr>
        <w:t xml:space="preserve">rebelde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afueras </w:t>
      </w:r>
      <w:r>
        <w:rPr>
          <w:color w:val="000000"/>
        </w:rPr>
        <w:t xml:space="preserve">de </w:t>
      </w:r>
      <w:r>
        <w:rPr>
          <w:color w:val="CFE3C8"/>
        </w:rPr>
        <w:t xml:space="preserve">Damasco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Somos </w:t>
      </w:r>
      <w:r>
        <w:rPr>
          <w:color w:val="04F44E"/>
        </w:rPr>
        <w:t xml:space="preserve">civiles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nos </w:t>
      </w:r>
      <w:r>
        <w:rPr>
          <w:color w:val="6A03D7"/>
        </w:rPr>
        <w:t xml:space="preserve">lanzan </w:t>
      </w:r>
      <w:r>
        <w:rPr>
          <w:color w:val="6A03D7"/>
        </w:rPr>
        <w:t xml:space="preserve">barriles </w:t>
      </w:r>
      <w:r>
        <w:rPr>
          <w:color w:val="000000"/>
        </w:rPr>
        <w:t xml:space="preserve">de </w:t>
      </w:r>
      <w:r>
        <w:rPr>
          <w:color w:val="304195"/>
        </w:rPr>
        <w:t xml:space="preserve">explosivos </w:t>
      </w:r>
      <w:r>
        <w:rPr>
          <w:color w:val="000000"/>
        </w:rPr>
        <w:t xml:space="preserve">? </w:t>
      </w:r>
      <w:r>
        <w:rPr>
          <w:color w:val="000000"/>
        </w:rPr>
        <w:t xml:space="preserve">¿Qué </w:t>
      </w:r>
      <w:r>
        <w:rPr>
          <w:color w:val="D32981"/>
        </w:rPr>
        <w:t xml:space="preserve">clase </w:t>
      </w:r>
      <w:r>
        <w:rPr>
          <w:color w:val="000000"/>
        </w:rPr>
        <w:t xml:space="preserve">de </w:t>
      </w:r>
      <w:r>
        <w:rPr>
          <w:color w:val="D32981"/>
        </w:rPr>
        <w:t xml:space="preserve">tregua </w:t>
      </w:r>
      <w:r>
        <w:rPr>
          <w:color w:val="000000"/>
        </w:rPr>
        <w:t xml:space="preserve">es </w:t>
      </w:r>
      <w:r>
        <w:rPr>
          <w:color w:val="000000"/>
        </w:rPr>
        <w:t xml:space="preserve">ésta </w:t>
      </w:r>
      <w:r>
        <w:rPr>
          <w:color w:val="000000"/>
        </w:rPr>
        <w:t xml:space="preserve">? </w:t>
      </w:r>
      <w:r>
        <w:rPr>
          <w:color w:val="000000"/>
        </w:rPr>
        <w:t xml:space="preserve">se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400.000 </w:t>
      </w:r>
      <w:r>
        <w:rPr>
          <w:color w:val="6A03D7"/>
        </w:rPr>
        <w:t xml:space="preserve">habitantes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Guta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sobreviven </w:t>
      </w:r>
      <w:r>
        <w:rPr>
          <w:color w:val="000000"/>
        </w:rPr>
        <w:t xml:space="preserve">entre </w:t>
      </w:r>
      <w:r>
        <w:rPr>
          <w:color w:val="D32981"/>
        </w:rPr>
        <w:t xml:space="preserve">ruinas </w:t>
      </w:r>
      <w:r>
        <w:rPr>
          <w:color w:val="000000"/>
        </w:rPr>
        <w:t xml:space="preserve">el </w:t>
      </w:r>
      <w:r>
        <w:rPr>
          <w:color w:val="000000"/>
        </w:rPr>
        <w:t xml:space="preserve">asedio </w:t>
      </w:r>
      <w:r>
        <w:rPr>
          <w:color w:val="000000"/>
        </w:rPr>
        <w:t xml:space="preserve">del </w:t>
      </w:r>
      <w:r>
        <w:rPr>
          <w:color w:val="4C4127"/>
        </w:rPr>
        <w:t xml:space="preserve">régimen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58AD6D"/>
        </w:rPr>
        <w:t xml:space="preserve">informaba </w:t>
      </w:r>
      <w:r>
        <w:rPr>
          <w:color w:val="000000"/>
        </w:rPr>
        <w:t xml:space="preserve">cómo </w:t>
      </w:r>
      <w:r>
        <w:rPr>
          <w:color w:val="04F44E"/>
        </w:rPr>
        <w:t xml:space="preserve">utilizar </w:t>
      </w:r>
      <w:r>
        <w:rPr>
          <w:color w:val="000000"/>
        </w:rPr>
        <w:t xml:space="preserve">el </w:t>
      </w:r>
      <w:r>
        <w:rPr>
          <w:color w:val="6A03D7"/>
        </w:rPr>
        <w:t xml:space="preserve">corredor </w:t>
      </w:r>
      <w:r>
        <w:rPr>
          <w:color w:val="6A03D7"/>
        </w:rPr>
        <w:t xml:space="preserve">humanitario </w:t>
      </w:r>
      <w:r>
        <w:rPr>
          <w:color w:val="04F44E"/>
        </w:rPr>
        <w:t xml:space="preserve">establecido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58AD6D"/>
        </w:rPr>
        <w:t xml:space="preserve">nadie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6A03D7"/>
        </w:rPr>
        <w:t xml:space="preserve">llevar </w:t>
      </w:r>
      <w:r>
        <w:rPr>
          <w:color w:val="04F44E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asediados </w:t>
      </w:r>
      <w:r>
        <w:rPr>
          <w:color w:val="000000"/>
        </w:rPr>
        <w:t xml:space="preserve">. </w:t>
      </w:r>
      <w:r>
        <w:rPr>
          <w:color w:val="4C4127"/>
        </w:rPr>
        <w:t xml:space="preserve">Siria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000000"/>
        </w:rPr>
        <w:t xml:space="preserve">aliados </w:t>
      </w:r>
      <w:r>
        <w:rPr>
          <w:color w:val="000000"/>
        </w:rPr>
        <w:t xml:space="preserve">rusos </w:t>
      </w:r>
      <w:r>
        <w:rPr>
          <w:color w:val="58AD6D"/>
        </w:rPr>
        <w:t xml:space="preserve">culpan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opositores </w:t>
      </w:r>
      <w:r>
        <w:rPr>
          <w:color w:val="000000"/>
        </w:rPr>
        <w:t xml:space="preserve">de </w:t>
      </w:r>
      <w:r>
        <w:rPr>
          <w:color w:val="000000"/>
        </w:rPr>
        <w:t xml:space="preserve">bombardearlo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o </w:t>
      </w:r>
      <w:r>
        <w:rPr>
          <w:color w:val="6A03D7"/>
        </w:rPr>
        <w:t xml:space="preserve">muerte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desde </w:t>
      </w:r>
      <w:r>
        <w:rPr>
          <w:color w:val="6A03D7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reﬁriéndose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necesidad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el </w:t>
      </w:r>
      <w:r>
        <w:rPr>
          <w:color w:val="6A03D7"/>
        </w:rPr>
        <w:t xml:space="preserve">alto </w:t>
      </w:r>
      <w:r>
        <w:rPr>
          <w:color w:val="000000"/>
        </w:rPr>
        <w:t xml:space="preserve">el </w:t>
      </w:r>
      <w:r>
        <w:rPr>
          <w:color w:val="6A03D7"/>
        </w:rPr>
        <w:t xml:space="preserve">fuego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000000"/>
        </w:rPr>
        <w:t xml:space="preserve">días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sábado </w:t>
      </w:r>
      <w:r>
        <w:rPr>
          <w:color w:val="04F44E"/>
        </w:rPr>
        <w:t xml:space="preserve">aprobó </w:t>
      </w:r>
      <w:r>
        <w:rPr>
          <w:color w:val="000000"/>
        </w:rPr>
        <w:t xml:space="preserve">por </w:t>
      </w:r>
      <w:r>
        <w:rPr>
          <w:color w:val="04F44E"/>
        </w:rPr>
        <w:t xml:space="preserve">unanimidad </w:t>
      </w:r>
      <w:r>
        <w:rPr>
          <w:color w:val="000000"/>
        </w:rPr>
        <w:t xml:space="preserve">el </w:t>
      </w:r>
      <w:r>
        <w:rPr>
          <w:color w:val="04F44E"/>
        </w:rPr>
        <w:t xml:space="preserve">Consejo </w:t>
      </w:r>
      <w:r>
        <w:rPr>
          <w:color w:val="000000"/>
        </w:rPr>
        <w:t xml:space="preserve">de </w:t>
      </w:r>
      <w:r>
        <w:rPr>
          <w:color w:val="04F44E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32981"/>
        </w:rPr>
        <w:t xml:space="preserve">tregua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toda </w:t>
      </w:r>
      <w:r>
        <w:rPr>
          <w:color w:val="4C4127"/>
        </w:rPr>
        <w:t xml:space="preserve">Siria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6A03D7"/>
        </w:rPr>
        <w:t xml:space="preserve">fecha </w:t>
      </w:r>
      <w:r>
        <w:rPr>
          <w:color w:val="000000"/>
        </w:rPr>
        <w:t xml:space="preserve">de </w:t>
      </w:r>
      <w:r>
        <w:rPr>
          <w:color w:val="6A03D7"/>
        </w:rPr>
        <w:t xml:space="preserve">inicio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6A03D7"/>
        </w:rPr>
        <w:t xml:space="preserve">escasas </w:t>
      </w:r>
      <w:r>
        <w:rPr>
          <w:color w:val="04F44E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6A03D7"/>
        </w:rPr>
        <w:t xml:space="preserve">éxito </w:t>
      </w:r>
      <w:r>
        <w:rPr>
          <w:color w:val="000000"/>
        </w:rPr>
        <w:t xml:space="preserve">, </w:t>
      </w:r>
      <w:r>
        <w:rPr>
          <w:color w:val="000000"/>
        </w:rPr>
        <w:t xml:space="preserve">viendo </w:t>
      </w:r>
      <w:r>
        <w:rPr>
          <w:color w:val="000000"/>
        </w:rPr>
        <w:t xml:space="preserve">cómo </w:t>
      </w:r>
      <w:r>
        <w:rPr>
          <w:color w:val="000000"/>
        </w:rPr>
        <w:t xml:space="preserve">han </w:t>
      </w:r>
      <w:r>
        <w:rPr>
          <w:color w:val="04F44E"/>
        </w:rPr>
        <w:t xml:space="preserve">fracasado </w:t>
      </w:r>
      <w:r>
        <w:rPr>
          <w:color w:val="000000"/>
        </w:rPr>
        <w:t xml:space="preserve">las </w:t>
      </w:r>
      <w:r>
        <w:rPr>
          <w:color w:val="6A03D7"/>
        </w:rPr>
        <w:t xml:space="preserve">primeras </w:t>
      </w:r>
      <w:r>
        <w:rPr>
          <w:color w:val="6A03D7"/>
        </w:rPr>
        <w:t xml:space="preserve">cinco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257FBB"/>
        </w:rPr>
        <w:t xml:space="preserve">pausa </w:t>
      </w:r>
      <w:r>
        <w:rPr>
          <w:color w:val="6A03D7"/>
        </w:rPr>
        <w:t xml:space="preserve">humanitaria </w:t>
      </w:r>
      <w:r>
        <w:rPr>
          <w:color w:val="000000"/>
        </w:rPr>
        <w:t xml:space="preserve">en </w:t>
      </w:r>
      <w:r>
        <w:rPr>
          <w:color w:val="000000"/>
        </w:rPr>
        <w:t xml:space="preserve">Guta </w:t>
      </w:r>
      <w:r>
        <w:rPr>
          <w:color w:val="CFE3C8"/>
        </w:rPr>
        <w:t xml:space="preserve">oriental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estas </w:t>
      </w:r>
      <w:r>
        <w:rPr>
          <w:color w:val="6A03D7"/>
        </w:rPr>
        <w:t xml:space="preserve">protestas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6A03D7"/>
        </w:rPr>
        <w:t xml:space="preserve">cristiana </w:t>
      </w:r>
      <w:r>
        <w:rPr>
          <w:color w:val="000000"/>
        </w:rPr>
        <w:t xml:space="preserve">en </w:t>
      </w:r>
      <w:r>
        <w:rPr>
          <w:color w:val="000000"/>
        </w:rPr>
        <w:t xml:space="preserve">Jerusalen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alcaldía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6A03D7"/>
        </w:rPr>
        <w:t xml:space="preserve">marcha </w:t>
      </w:r>
      <w:r>
        <w:rPr>
          <w:color w:val="6A03D7"/>
        </w:rPr>
        <w:t xml:space="preserve">atrás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plan </w:t>
      </w:r>
      <w:r>
        <w:rPr>
          <w:color w:val="000000"/>
        </w:rPr>
        <w:t xml:space="preserve">de </w:t>
      </w:r>
      <w:r>
        <w:rPr>
          <w:color w:val="58AD6D"/>
        </w:rPr>
        <w:t xml:space="preserve">cobrar </w:t>
      </w:r>
      <w:r>
        <w:rPr>
          <w:color w:val="04F44E"/>
        </w:rPr>
        <w:t xml:space="preserve">impuestos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propiedades </w:t>
      </w:r>
      <w:r>
        <w:rPr>
          <w:color w:val="000000"/>
        </w:rPr>
        <w:t xml:space="preserve">de </w:t>
      </w:r>
      <w:r>
        <w:rPr>
          <w:color w:val="000000"/>
        </w:rPr>
        <w:t xml:space="preserve">uso </w:t>
      </w:r>
      <w:r>
        <w:rPr>
          <w:color w:val="04F44E"/>
        </w:rPr>
        <w:t xml:space="preserve">comercial </w:t>
      </w:r>
      <w:r>
        <w:rPr>
          <w:color w:val="000000"/>
        </w:rPr>
        <w:t xml:space="preserve">que </w:t>
      </w:r>
      <w:r>
        <w:rPr>
          <w:color w:val="04F44E"/>
        </w:rPr>
        <w:t xml:space="preserve">administran </w:t>
      </w:r>
      <w:r>
        <w:rPr>
          <w:color w:val="6A03D7"/>
        </w:rPr>
        <w:t xml:space="preserve">cristianos </w:t>
      </w:r>
      <w:r>
        <w:rPr>
          <w:color w:val="6A03D7"/>
        </w:rPr>
        <w:t xml:space="preserve">católicos </w:t>
      </w:r>
      <w:r>
        <w:rPr>
          <w:color w:val="000000"/>
        </w:rPr>
        <w:t xml:space="preserve">, </w:t>
      </w:r>
      <w:r>
        <w:rPr>
          <w:color w:val="000000"/>
        </w:rPr>
        <w:t xml:space="preserve">ortodoxos </w:t>
      </w:r>
      <w:r>
        <w:rPr>
          <w:color w:val="000000"/>
        </w:rPr>
        <w:t xml:space="preserve">y </w:t>
      </w:r>
      <w:r>
        <w:rPr>
          <w:color w:val="000000"/>
        </w:rPr>
        <w:t xml:space="preserve">armenios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6A03D7"/>
        </w:rPr>
        <w:t xml:space="preserve">motivo </w:t>
      </w:r>
      <w:r>
        <w:rPr>
          <w:color w:val="6A03D7"/>
        </w:rPr>
        <w:t xml:space="preserve">mañana </w:t>
      </w:r>
      <w:r>
        <w:rPr>
          <w:color w:val="D32981"/>
        </w:rPr>
        <w:t xml:space="preserve">abrirá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del </w:t>
      </w:r>
      <w:r>
        <w:rPr>
          <w:color w:val="000000"/>
        </w:rPr>
        <w:t xml:space="preserve">Santo-Sepulcro </w:t>
      </w:r>
      <w:r>
        <w:rPr>
          <w:color w:val="000000"/>
        </w:rPr>
        <w:t xml:space="preserve">, </w:t>
      </w:r>
      <w:r>
        <w:rPr>
          <w:color w:val="D32981"/>
        </w:rPr>
        <w:t xml:space="preserve">cerrada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tres </w:t>
      </w:r>
      <w:r>
        <w:rPr>
          <w:color w:val="04F44E"/>
        </w:rPr>
        <w:t xml:space="preserve">dias </w:t>
      </w:r>
      <w:r>
        <w:rPr>
          <w:color w:val="000000"/>
        </w:rPr>
        <w:t xml:space="preserve">en </w:t>
      </w:r>
      <w:r>
        <w:rPr>
          <w:color w:val="58AD6D"/>
        </w:rPr>
        <w:t xml:space="preserve">señal </w:t>
      </w:r>
      <w:r>
        <w:rPr>
          <w:color w:val="000000"/>
        </w:rPr>
        <w:t xml:space="preserve">de </w:t>
      </w:r>
      <w:r>
        <w:rPr>
          <w:color w:val="6A03D7"/>
        </w:rPr>
        <w:t xml:space="preserve">protesta </w:t>
      </w:r>
      <w:r>
        <w:rPr>
          <w:color w:val="000000"/>
        </w:rPr>
        <w:t xml:space="preserve">. </w:t>
      </w:r>
      <w:r>
        <w:rPr>
          <w:color w:val="000000"/>
        </w:rPr>
        <w:t xml:space="preserve">25 </w:t>
      </w:r>
      <w:r>
        <w:rPr>
          <w:color w:val="D32981"/>
        </w:rPr>
        <w:t xml:space="preserve">provincias </w:t>
      </w:r>
      <w:r>
        <w:rPr>
          <w:color w:val="D32981"/>
        </w:rPr>
        <w:t xml:space="preserve">permanecen </w:t>
      </w:r>
      <w:r>
        <w:rPr>
          <w:color w:val="000000"/>
        </w:rPr>
        <w:t xml:space="preserve">con </w:t>
      </w:r>
      <w:r>
        <w:rPr>
          <w:color w:val="D32981"/>
        </w:rPr>
        <w:t xml:space="preserve">aviso </w:t>
      </w:r>
      <w:r>
        <w:rPr>
          <w:color w:val="000000"/>
        </w:rPr>
        <w:t xml:space="preserve">por </w:t>
      </w:r>
      <w:r>
        <w:rPr>
          <w:color w:val="D32981"/>
        </w:rPr>
        <w:t xml:space="preserve">nevadas </w:t>
      </w:r>
      <w:r>
        <w:rPr>
          <w:color w:val="000000"/>
        </w:rPr>
        <w:t xml:space="preserve">, </w:t>
      </w:r>
      <w:r>
        <w:rPr>
          <w:color w:val="D32981"/>
        </w:rPr>
        <w:t xml:space="preserve">lluvias </w:t>
      </w:r>
      <w:r>
        <w:rPr>
          <w:color w:val="000000"/>
        </w:rPr>
        <w:t xml:space="preserve">, </w:t>
      </w:r>
      <w:r>
        <w:rPr>
          <w:color w:val="D32981"/>
        </w:rPr>
        <w:t xml:space="preserve">viento </w:t>
      </w:r>
      <w:r>
        <w:rPr>
          <w:color w:val="000000"/>
        </w:rPr>
        <w:t xml:space="preserve">o </w:t>
      </w:r>
      <w:r>
        <w:rPr>
          <w:color w:val="D32981"/>
        </w:rPr>
        <w:t xml:space="preserve">fenómenos </w:t>
      </w:r>
      <w:r>
        <w:rPr>
          <w:color w:val="D32981"/>
        </w:rPr>
        <w:t xml:space="preserve">costeros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Comunidad-Valenciana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D32981"/>
        </w:rPr>
        <w:t xml:space="preserve">acumulan </w:t>
      </w:r>
      <w:r>
        <w:rPr>
          <w:color w:val="000000"/>
        </w:rPr>
        <w:t xml:space="preserve">hasta </w:t>
      </w:r>
      <w:r>
        <w:rPr>
          <w:color w:val="6A03D7"/>
        </w:rPr>
        <w:t xml:space="preserve">seis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Nieva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donde </w:t>
      </w:r>
      <w:r>
        <w:rPr>
          <w:color w:val="6A03D7"/>
        </w:rPr>
        <w:t xml:space="preserve">casi </w:t>
      </w:r>
      <w:r>
        <w:rPr>
          <w:color w:val="000000"/>
        </w:rPr>
        <w:t xml:space="preserve">5.000 </w:t>
      </w:r>
      <w:r>
        <w:rPr>
          <w:color w:val="04F44E"/>
        </w:rPr>
        <w:t xml:space="preserve">escolares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hoy </w:t>
      </w:r>
      <w:r>
        <w:rPr>
          <w:color w:val="6A03D7"/>
        </w:rPr>
        <w:t xml:space="preserve">asistir </w:t>
      </w:r>
      <w:r>
        <w:rPr>
          <w:color w:val="000000"/>
        </w:rPr>
        <w:t xml:space="preserve">a </w:t>
      </w:r>
      <w:r>
        <w:rPr>
          <w:color w:val="D32981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pesados </w:t>
      </w:r>
      <w:r>
        <w:rPr>
          <w:color w:val="000000"/>
        </w:rPr>
        <w:t xml:space="preserve">tienen </w:t>
      </w:r>
      <w:r>
        <w:rPr>
          <w:color w:val="6A03D7"/>
        </w:rPr>
        <w:t xml:space="preserve">restringida </w:t>
      </w:r>
      <w:r>
        <w:rPr>
          <w:color w:val="000000"/>
        </w:rPr>
        <w:t xml:space="preserve">la </w:t>
      </w:r>
      <w:r>
        <w:rPr>
          <w:color w:val="D32981"/>
        </w:rPr>
        <w:t xml:space="preserve">circulación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. </w:t>
      </w:r>
      <w:r>
        <w:rPr>
          <w:color w:val="D32981"/>
        </w:rPr>
        <w:t xml:space="preserve">Burgos </w:t>
      </w:r>
      <w:r>
        <w:rPr>
          <w:color w:val="000000"/>
        </w:rPr>
        <w:t xml:space="preserve">ha </w:t>
      </w:r>
      <w:r>
        <w:rPr>
          <w:color w:val="6A03D7"/>
        </w:rPr>
        <w:t xml:space="preserve">marcado </w:t>
      </w:r>
      <w:r>
        <w:rPr>
          <w:color w:val="000000"/>
        </w:rPr>
        <w:t xml:space="preserve">la </w:t>
      </w:r>
      <w:r>
        <w:rPr>
          <w:color w:val="04F44E"/>
        </w:rPr>
        <w:t xml:space="preserve">mínima </w:t>
      </w:r>
      <w:r>
        <w:rPr>
          <w:color w:val="000000"/>
        </w:rPr>
        <w:t xml:space="preserve">en </w:t>
      </w:r>
      <w:r>
        <w:rPr>
          <w:color w:val="6A03D7"/>
        </w:rPr>
        <w:t xml:space="preserve">capitales </w:t>
      </w:r>
      <w:r>
        <w:rPr>
          <w:color w:val="000000"/>
        </w:rPr>
        <w:t xml:space="preserve">con </w:t>
      </w:r>
      <w:r>
        <w:rPr>
          <w:color w:val="6A03D7"/>
        </w:rPr>
        <w:t xml:space="preserve">ocho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regiones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hay </w:t>
      </w:r>
      <w:r>
        <w:rPr>
          <w:color w:val="D32981"/>
        </w:rPr>
        <w:t xml:space="preserve">aviso </w:t>
      </w:r>
      <w:r>
        <w:rPr>
          <w:color w:val="D32981"/>
        </w:rPr>
        <w:t xml:space="preserve">naranja </w:t>
      </w:r>
      <w:r>
        <w:rPr>
          <w:color w:val="000000"/>
        </w:rPr>
        <w:t xml:space="preserve">por </w:t>
      </w:r>
      <w:r>
        <w:rPr>
          <w:color w:val="D32981"/>
        </w:rPr>
        <w:t xml:space="preserve">nevadas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cuatro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32981"/>
        </w:rPr>
        <w:t xml:space="preserve">Pirineos </w:t>
      </w:r>
      <w:r>
        <w:rPr>
          <w:color w:val="000000"/>
        </w:rPr>
        <w:t xml:space="preserve">se </w:t>
      </w:r>
      <w:r>
        <w:rPr>
          <w:color w:val="D32981"/>
        </w:rPr>
        <w:t xml:space="preserve">activa </w:t>
      </w:r>
      <w:r>
        <w:rPr>
          <w:color w:val="000000"/>
        </w:rPr>
        <w:t xml:space="preserve">la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58AD6D"/>
        </w:rPr>
        <w:t xml:space="preserve">riesgo </w:t>
      </w:r>
      <w:r>
        <w:rPr>
          <w:color w:val="000000"/>
        </w:rPr>
        <w:t xml:space="preserve">de </w:t>
      </w:r>
      <w:r>
        <w:rPr>
          <w:color w:val="000000"/>
        </w:rPr>
        <w:t xml:space="preserve">aludes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por </w:t>
      </w:r>
      <w:r>
        <w:rPr>
          <w:color w:val="D32981"/>
        </w:rPr>
        <w:t xml:space="preserve">oleaje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D32981"/>
        </w:rPr>
        <w:t xml:space="preserve">soplará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a </w:t>
      </w:r>
      <w:r>
        <w:rPr>
          <w:color w:val="000000"/>
        </w:rPr>
        <w:t xml:space="preserve">80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00000"/>
        </w:rPr>
        <w:t xml:space="preserve">une </w:t>
      </w:r>
      <w:r>
        <w:rPr>
          <w:color w:val="000000"/>
        </w:rPr>
        <w:t xml:space="preserve">la </w:t>
      </w:r>
      <w:r>
        <w:rPr>
          <w:color w:val="04F44E"/>
        </w:rPr>
        <w:t xml:space="preserve">bajada </w:t>
      </w:r>
      <w:r>
        <w:rPr>
          <w:color w:val="000000"/>
        </w:rPr>
        <w:t xml:space="preserve">de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Catalunya </w:t>
      </w:r>
      <w:r>
        <w:rPr>
          <w:color w:val="04F44E"/>
        </w:rPr>
        <w:t xml:space="preserve">protección </w:t>
      </w:r>
      <w:r>
        <w:rPr>
          <w:color w:val="04F44E"/>
        </w:rPr>
        <w:t xml:space="preserve">civil </w:t>
      </w:r>
      <w:r>
        <w:rPr>
          <w:color w:val="D32981"/>
        </w:rPr>
        <w:t xml:space="preserve">alerta </w:t>
      </w:r>
      <w:r>
        <w:rPr>
          <w:color w:val="000000"/>
        </w:rPr>
        <w:t xml:space="preserve">que </w:t>
      </w:r>
      <w:r>
        <w:rPr>
          <w:color w:val="D32981"/>
        </w:rPr>
        <w:t xml:space="preserve">quedan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8AD6D"/>
        </w:rPr>
        <w:t xml:space="preserve">riesgo </w:t>
      </w:r>
      <w:r>
        <w:rPr>
          <w:color w:val="000000"/>
        </w:rPr>
        <w:t xml:space="preserve">de </w:t>
      </w:r>
      <w:r>
        <w:rPr>
          <w:color w:val="D32981"/>
        </w:rPr>
        <w:t xml:space="preserve">nevadas </w:t>
      </w:r>
      <w:r>
        <w:rPr>
          <w:color w:val="04F44E"/>
        </w:rPr>
        <w:t xml:space="preserve">importantes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cotas </w:t>
      </w:r>
      <w:r>
        <w:rPr>
          <w:color w:val="000000"/>
        </w:rPr>
        <w:t xml:space="preserve">bajas </w:t>
      </w:r>
      <w:r>
        <w:rPr>
          <w:color w:val="000000"/>
        </w:rPr>
        <w:t xml:space="preserve">, </w:t>
      </w:r>
      <w:r>
        <w:rPr>
          <w:color w:val="D32981"/>
        </w:rPr>
        <w:t xml:space="preserve">preocupa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las </w:t>
      </w:r>
      <w:r>
        <w:rPr>
          <w:color w:val="04F44E"/>
        </w:rPr>
        <w:t xml:space="preserve">bajadas </w:t>
      </w:r>
      <w:r>
        <w:rPr>
          <w:color w:val="000000"/>
        </w:rPr>
        <w:t xml:space="preserve">de </w:t>
      </w:r>
      <w:r>
        <w:rPr>
          <w:color w:val="6A03D7"/>
        </w:rPr>
        <w:t xml:space="preserve">temperatura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puedan </w:t>
      </w:r>
      <w:r>
        <w:rPr>
          <w:color w:val="000000"/>
        </w:rPr>
        <w:t xml:space="preserve">dejar </w:t>
      </w:r>
      <w:r>
        <w:rPr>
          <w:color w:val="04F44E"/>
        </w:rPr>
        <w:t xml:space="preserve">gruesos </w:t>
      </w:r>
      <w:r>
        <w:rPr>
          <w:color w:val="04F44E"/>
        </w:rPr>
        <w:t xml:space="preserve">importantes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32981"/>
        </w:rPr>
        <w:t xml:space="preserve">recomienda </w:t>
      </w:r>
      <w:r>
        <w:rPr>
          <w:color w:val="6A03D7"/>
        </w:rPr>
        <w:t xml:space="preserve">evitar </w:t>
      </w:r>
      <w:r>
        <w:rPr>
          <w:color w:val="000000"/>
        </w:rPr>
        <w:t xml:space="preserve">los </w:t>
      </w:r>
      <w:r>
        <w:rPr>
          <w:color w:val="D32981"/>
        </w:rPr>
        <w:t xml:space="preserve">desplazamientos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D32981"/>
        </w:rPr>
        <w:t xml:space="preserve">necesarios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D32981"/>
        </w:rPr>
        <w:t xml:space="preserve">mantiene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el </w:t>
      </w:r>
      <w:r>
        <w:rPr>
          <w:color w:val="04F44E"/>
        </w:rPr>
        <w:t xml:space="preserve">transporte </w:t>
      </w:r>
      <w:r>
        <w:rPr>
          <w:color w:val="04F44E"/>
        </w:rPr>
        <w:t xml:space="preserve">escolar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D32981"/>
        </w:rPr>
        <w:t xml:space="preserve">camiones </w:t>
      </w:r>
      <w:r>
        <w:rPr>
          <w:color w:val="04F44E"/>
        </w:rPr>
        <w:t xml:space="preserve">aparcados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32981"/>
        </w:rPr>
        <w:t xml:space="preserve">estación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servicio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dEsquadra </w:t>
      </w:r>
      <w:r>
        <w:rPr>
          <w:color w:val="000000"/>
        </w:rPr>
        <w:t xml:space="preserve">los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parando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D32981"/>
        </w:rPr>
        <w:t xml:space="preserve">circulen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hasta </w:t>
      </w:r>
      <w:r>
        <w:rPr>
          <w:color w:val="6A03D7"/>
        </w:rPr>
        <w:t xml:space="preserve">nueva </w:t>
      </w:r>
      <w:r>
        <w:rPr>
          <w:color w:val="58AD6D"/>
        </w:rPr>
        <w:t xml:space="preserve">orden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4F44E"/>
        </w:rPr>
        <w:t xml:space="preserve">protección </w:t>
      </w:r>
      <w:r>
        <w:rPr>
          <w:color w:val="04F44E"/>
        </w:rPr>
        <w:t xml:space="preserve">civil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duro </w:t>
      </w:r>
      <w:r>
        <w:rPr>
          <w:color w:val="000000"/>
        </w:rPr>
        <w:t xml:space="preserve">y </w:t>
      </w:r>
      <w:r>
        <w:rPr>
          <w:color w:val="D32981"/>
        </w:rPr>
        <w:t xml:space="preserve">adverso </w:t>
      </w:r>
      <w:r>
        <w:rPr>
          <w:color w:val="000000"/>
        </w:rPr>
        <w:t xml:space="preserve">, </w:t>
      </w:r>
      <w:r>
        <w:rPr>
          <w:color w:val="6A03D7"/>
        </w:rPr>
        <w:t xml:space="preserve">lanzaba </w:t>
      </w:r>
      <w:r>
        <w:rPr>
          <w:color w:val="000000"/>
        </w:rPr>
        <w:t xml:space="preserve">un </w:t>
      </w:r>
      <w:r>
        <w:rPr>
          <w:color w:val="D32981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tengan </w:t>
      </w:r>
      <w:r>
        <w:rPr>
          <w:color w:val="6A03D7"/>
        </w:rPr>
        <w:t xml:space="preserve">previsto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6A03D7"/>
        </w:rPr>
        <w:t xml:space="preserve">hospitales </w:t>
      </w:r>
      <w:r>
        <w:rPr>
          <w:color w:val="000000"/>
        </w:rPr>
        <w:t xml:space="preserve">y </w:t>
      </w:r>
      <w:r>
        <w:rPr>
          <w:color w:val="04F44E"/>
        </w:rPr>
        <w:t xml:space="preserve">centros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hagan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D32981"/>
        </w:rPr>
        <w:t xml:space="preserve">departamento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58AD6D"/>
        </w:rPr>
        <w:t xml:space="preserve">orden </w:t>
      </w:r>
      <w:r>
        <w:rPr>
          <w:color w:val="000000"/>
        </w:rPr>
        <w:t xml:space="preserve">de </w:t>
      </w:r>
      <w:r>
        <w:rPr>
          <w:color w:val="000000"/>
        </w:rPr>
        <w:t xml:space="preserve">reprogramar </w:t>
      </w:r>
      <w:r>
        <w:rPr>
          <w:color w:val="000000"/>
        </w:rPr>
        <w:t xml:space="preserve">,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6A03D7"/>
        </w:rPr>
        <w:t xml:space="preserve">visitas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hacerse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Camiones </w:t>
      </w:r>
      <w:r>
        <w:rPr>
          <w:color w:val="000000"/>
        </w:rPr>
        <w:t xml:space="preserve">parados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repite </w:t>
      </w:r>
      <w:r>
        <w:rPr>
          <w:color w:val="000000"/>
        </w:rPr>
        <w:t xml:space="preserve">en </w:t>
      </w:r>
      <w:r>
        <w:rPr>
          <w:color w:val="04F44E"/>
        </w:rPr>
        <w:t xml:space="preserve">distintos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6A03D7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por </w:t>
      </w:r>
      <w:r>
        <w:rPr>
          <w:color w:val="58AD6D"/>
        </w:rPr>
        <w:t xml:space="preserve">ninguna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D32981"/>
        </w:rPr>
        <w:t xml:space="preserve">Aquí </w:t>
      </w:r>
      <w:r>
        <w:rPr>
          <w:color w:val="000000"/>
        </w:rPr>
        <w:t xml:space="preserve">te </w:t>
      </w:r>
      <w:r>
        <w:rPr>
          <w:color w:val="000000"/>
        </w:rPr>
        <w:t xml:space="preserve">dejan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está </w:t>
      </w:r>
      <w:r>
        <w:rPr>
          <w:color w:val="D32981"/>
        </w:rPr>
        <w:t xml:space="preserve">limpia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000000"/>
        </w:rPr>
        <w:t xml:space="preserve">un </w:t>
      </w:r>
      <w:r>
        <w:rPr>
          <w:color w:val="04F44E"/>
        </w:rPr>
        <w:t xml:space="preserve">horario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puedo </w:t>
      </w:r>
      <w:r>
        <w:rPr>
          <w:color w:val="04F44E"/>
        </w:rPr>
        <w:t xml:space="preserve">cumplir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D32981"/>
        </w:rPr>
        <w:t xml:space="preserve">queda </w:t>
      </w:r>
      <w:r>
        <w:rPr>
          <w:color w:val="000000"/>
        </w:rPr>
        <w:t xml:space="preserve">todo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Paciencia </w:t>
      </w:r>
      <w:r>
        <w:rPr>
          <w:color w:val="000000"/>
        </w:rPr>
        <w:t xml:space="preserve">y </w:t>
      </w:r>
      <w:r>
        <w:rPr>
          <w:color w:val="6A03D7"/>
        </w:rPr>
        <w:t xml:space="preserve">esperar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vengan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digan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D32981"/>
        </w:rPr>
        <w:t xml:space="preserve">limpio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se </w:t>
      </w:r>
      <w:r>
        <w:rPr>
          <w:color w:val="04F44E"/>
        </w:rPr>
        <w:t xml:space="preserve">adopta </w:t>
      </w:r>
      <w:r>
        <w:rPr>
          <w:color w:val="000000"/>
        </w:rPr>
        <w:t xml:space="preserve">esta </w:t>
      </w:r>
      <w:r>
        <w:rPr>
          <w:color w:val="04F44E"/>
        </w:rPr>
        <w:t xml:space="preserve">medida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732484"/>
        </w:rPr>
        <w:t xml:space="preserve">Intentar </w:t>
      </w:r>
      <w:r>
        <w:rPr>
          <w:color w:val="6A03D7"/>
        </w:rPr>
        <w:t xml:space="preserve">minimizar </w:t>
      </w:r>
      <w:r>
        <w:rPr>
          <w:color w:val="D32981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ati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carnaval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A03D7"/>
        </w:rPr>
        <w:t xml:space="preserve">espectacular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58AD6D"/>
        </w:rPr>
        <w:t xml:space="preserve">criterio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D32981"/>
        </w:rPr>
        <w:t xml:space="preserve">hacia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no </w:t>
      </w:r>
      <w:r>
        <w:rPr>
          <w:color w:val="04F44E"/>
        </w:rPr>
        <w:t xml:space="preserve">funcionará </w:t>
      </w:r>
      <w:r>
        <w:rPr>
          <w:color w:val="000000"/>
        </w:rPr>
        <w:t xml:space="preserve">el </w:t>
      </w:r>
      <w:r>
        <w:rPr>
          <w:color w:val="04F44E"/>
        </w:rPr>
        <w:t xml:space="preserve">transporte </w:t>
      </w:r>
      <w:r>
        <w:rPr>
          <w:color w:val="04F44E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escuelas </w:t>
      </w:r>
      <w:r>
        <w:rPr>
          <w:color w:val="D32981"/>
        </w:rPr>
        <w:t xml:space="preserve">abrirán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4F44E"/>
        </w:rPr>
        <w:t xml:space="preserve">garantiza </w:t>
      </w:r>
      <w:r>
        <w:rPr>
          <w:color w:val="000000"/>
        </w:rPr>
        <w:t xml:space="preserve">una </w:t>
      </w:r>
      <w:r>
        <w:rPr>
          <w:color w:val="04F44E"/>
        </w:rPr>
        <w:t xml:space="preserve">actividad </w:t>
      </w:r>
      <w:r>
        <w:rPr>
          <w:color w:val="000000"/>
        </w:rPr>
        <w:t xml:space="preserve">normalizada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cae </w:t>
      </w:r>
      <w:r>
        <w:rPr>
          <w:color w:val="000000"/>
        </w:rPr>
        <w:t xml:space="preserve">en </w:t>
      </w:r>
      <w:r>
        <w:rPr>
          <w:color w:val="6A03D7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y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32981"/>
        </w:rPr>
        <w:t xml:space="preserve">previsión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32981"/>
        </w:rPr>
        <w:t xml:space="preserve">nevada </w:t>
      </w:r>
      <w:r>
        <w:rPr>
          <w:color w:val="000000"/>
        </w:rPr>
        <w:t xml:space="preserve">se </w:t>
      </w:r>
      <w:r>
        <w:rPr>
          <w:color w:val="6A03D7"/>
        </w:rPr>
        <w:t xml:space="preserve">intensifique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6A03D7"/>
        </w:rPr>
        <w:t xml:space="preserve">Tarragona </w:t>
      </w:r>
      <w:r>
        <w:rPr>
          <w:color w:val="6A03D7"/>
        </w:rPr>
        <w:t xml:space="preserve">disfrutan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imagen </w:t>
      </w:r>
      <w:r>
        <w:rPr>
          <w:color w:val="000000"/>
        </w:rPr>
        <w:t xml:space="preserve">de </w:t>
      </w:r>
      <w:r>
        <w:rPr>
          <w:color w:val="6A03D7"/>
        </w:rPr>
        <w:t xml:space="preserve">postal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querido </w:t>
      </w:r>
      <w:r>
        <w:rPr>
          <w:color w:val="6A03D7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comarcas </w:t>
      </w:r>
      <w:r>
        <w:rPr>
          <w:color w:val="000000"/>
        </w:rPr>
        <w:t xml:space="preserve">de </w:t>
      </w:r>
      <w:r>
        <w:rPr>
          <w:color w:val="D32981"/>
        </w:rPr>
        <w:t xml:space="preserve">Lleida </w:t>
      </w:r>
      <w:r>
        <w:rPr>
          <w:color w:val="6A03D7"/>
        </w:rPr>
        <w:t xml:space="preserve">sigue </w:t>
      </w:r>
      <w:r>
        <w:rPr>
          <w:color w:val="000000"/>
        </w:rPr>
        <w:t xml:space="preserve">nevando </w:t>
      </w:r>
      <w:r>
        <w:rPr>
          <w:color w:val="000000"/>
        </w:rPr>
        <w:t xml:space="preserve">con </w:t>
      </w:r>
      <w:r>
        <w:rPr>
          <w:color w:val="D32981"/>
        </w:rPr>
        <w:t xml:space="preserve">intensidad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D32981"/>
        </w:rPr>
        <w:t xml:space="preserve">Valencia </w:t>
      </w:r>
      <w:r>
        <w:rPr>
          <w:color w:val="000000"/>
        </w:rPr>
        <w:t xml:space="preserve">, </w:t>
      </w:r>
      <w:r>
        <w:rPr>
          <w:color w:val="D32981"/>
        </w:rPr>
        <w:t xml:space="preserve">Aragón </w:t>
      </w:r>
      <w:r>
        <w:rPr>
          <w:color w:val="000000"/>
        </w:rPr>
        <w:t xml:space="preserve">,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y </w:t>
      </w:r>
      <w:r>
        <w:rPr>
          <w:color w:val="D32981"/>
        </w:rPr>
        <w:t xml:space="preserve">León </w:t>
      </w:r>
      <w:r>
        <w:rPr>
          <w:color w:val="000000"/>
        </w:rPr>
        <w:t xml:space="preserve">y </w:t>
      </w:r>
      <w:r>
        <w:rPr>
          <w:color w:val="D32981"/>
        </w:rPr>
        <w:t xml:space="preserve">País-Vasco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intensificado </w:t>
      </w:r>
      <w:r>
        <w:rPr>
          <w:color w:val="000000"/>
        </w:rPr>
        <w:t xml:space="preserve">las </w:t>
      </w:r>
      <w:r>
        <w:rPr>
          <w:color w:val="D32981"/>
        </w:rPr>
        <w:t xml:space="preserve">nevadas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D32981"/>
        </w:rPr>
        <w:t xml:space="preserve">registran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. </w:t>
      </w:r>
      <w:r>
        <w:rPr>
          <w:color w:val="6A03D7"/>
        </w:rPr>
        <w:t xml:space="preserve">Empezamos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D32981"/>
        </w:rPr>
        <w:t xml:space="preserve">Valenciana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Joaquín-Valhondo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D32981"/>
        </w:rPr>
        <w:t xml:space="preserve">recomienda </w:t>
      </w:r>
      <w:r>
        <w:rPr>
          <w:color w:val="000000"/>
        </w:rPr>
        <w:t xml:space="preserve">no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A3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 </w:t>
      </w:r>
      <w:r>
        <w:rPr>
          <w:color w:val="6A03D7"/>
        </w:rPr>
        <w:t xml:space="preserve">sufrido </w:t>
      </w:r>
      <w:r>
        <w:rPr>
          <w:color w:val="04F44E"/>
        </w:rPr>
        <w:t xml:space="preserve">algún </w:t>
      </w:r>
      <w:r>
        <w:rPr>
          <w:color w:val="D32981"/>
        </w:rPr>
        <w:t xml:space="preserve">corte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nevado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D32981"/>
        </w:rPr>
        <w:t xml:space="preserve">intensa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D32981"/>
        </w:rPr>
        <w:t xml:space="preserve">Castellón </w:t>
      </w:r>
      <w:r>
        <w:rPr>
          <w:color w:val="000000"/>
        </w:rPr>
        <w:t xml:space="preserve">y </w:t>
      </w:r>
      <w:r>
        <w:rPr>
          <w:color w:val="D32981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la </w:t>
      </w:r>
      <w:r>
        <w:rPr>
          <w:color w:val="D32981"/>
        </w:rPr>
        <w:t xml:space="preserve">circulación </w:t>
      </w:r>
      <w:r>
        <w:rPr>
          <w:color w:val="000000"/>
        </w:rPr>
        <w:t xml:space="preserve">es </w:t>
      </w:r>
      <w:r>
        <w:rPr>
          <w:color w:val="D32981"/>
        </w:rPr>
        <w:t xml:space="preserve">fluida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delegación </w:t>
      </w:r>
      <w:r>
        <w:rPr>
          <w:color w:val="000000"/>
        </w:rPr>
        <w:t xml:space="preserve">ha </w:t>
      </w:r>
      <w:r>
        <w:rPr>
          <w:color w:val="D32981"/>
        </w:rPr>
        <w:t xml:space="preserve">recomendado </w:t>
      </w:r>
      <w:r>
        <w:rPr>
          <w:color w:val="000000"/>
        </w:rPr>
        <w:t xml:space="preserve">no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bajada </w:t>
      </w:r>
      <w:r>
        <w:rPr>
          <w:color w:val="000000"/>
        </w:rPr>
        <w:t xml:space="preserve">de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D32981"/>
        </w:rPr>
        <w:t xml:space="preserve">provocar </w:t>
      </w:r>
      <w:r>
        <w:rPr>
          <w:color w:val="D32981"/>
        </w:rPr>
        <w:t xml:space="preserve">placas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empeorado </w:t>
      </w:r>
      <w:r>
        <w:rPr>
          <w:color w:val="000000"/>
        </w:rPr>
        <w:t xml:space="preserve">la </w:t>
      </w:r>
      <w:r>
        <w:rPr>
          <w:color w:val="D32981"/>
        </w:rPr>
        <w:t xml:space="preserve">circulación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comarcales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aconseja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D32981"/>
        </w:rPr>
        <w:t xml:space="preserve">necesario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D32981"/>
        </w:rPr>
        <w:t xml:space="preserve">carreteras </w:t>
      </w:r>
      <w:r>
        <w:rPr>
          <w:color w:val="6A03D7"/>
        </w:rPr>
        <w:t xml:space="preserve">principales </w:t>
      </w:r>
      <w:r>
        <w:rPr>
          <w:color w:val="000000"/>
        </w:rPr>
        <w:t xml:space="preserve">. </w:t>
      </w:r>
      <w:r>
        <w:rPr>
          <w:color w:val="D32981"/>
        </w:rPr>
        <w:t xml:space="preserve">Aragón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abocada </w:t>
      </w:r>
      <w:r>
        <w:rPr>
          <w:color w:val="000000"/>
        </w:rPr>
        <w:t xml:space="preserve">a </w:t>
      </w:r>
      <w:r>
        <w:rPr>
          <w:color w:val="000000"/>
        </w:rPr>
        <w:t xml:space="preserve">vivir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especie </w:t>
      </w:r>
      <w:r>
        <w:rPr>
          <w:color w:val="000000"/>
        </w:rPr>
        <w:t xml:space="preserve">de </w:t>
      </w:r>
      <w:r>
        <w:rPr>
          <w:color w:val="D32981"/>
        </w:rPr>
        <w:t xml:space="preserve">tormenta </w:t>
      </w:r>
      <w:r>
        <w:rPr>
          <w:color w:val="6A03D7"/>
        </w:rPr>
        <w:t xml:space="preserve">perfecta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8AD6D"/>
        </w:rPr>
        <w:t xml:space="preserve">entrado </w:t>
      </w:r>
      <w:r>
        <w:rPr>
          <w:color w:val="000000"/>
        </w:rPr>
        <w:t xml:space="preserve">, </w:t>
      </w:r>
      <w:r>
        <w:rPr>
          <w:color w:val="000000"/>
        </w:rPr>
        <w:t xml:space="preserve">trae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D32981"/>
        </w:rPr>
        <w:t xml:space="preserve">cantidades </w:t>
      </w:r>
      <w:r>
        <w:rPr>
          <w:color w:val="6A03D7"/>
        </w:rPr>
        <w:t xml:space="preserve">excepcionales </w:t>
      </w:r>
      <w:r>
        <w:rPr>
          <w:color w:val="000000"/>
        </w:rPr>
        <w:t xml:space="preserve">, </w:t>
      </w:r>
      <w:r>
        <w:rPr>
          <w:color w:val="D32981"/>
        </w:rPr>
        <w:t xml:space="preserve">lluvias </w:t>
      </w:r>
      <w:r>
        <w:rPr>
          <w:color w:val="000000"/>
        </w:rPr>
        <w:t xml:space="preserve">y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 </w:t>
      </w:r>
      <w:r>
        <w:rPr>
          <w:color w:val="000000"/>
        </w:rPr>
        <w:t xml:space="preserve">80 </w:t>
      </w:r>
      <w:r>
        <w:rPr>
          <w:color w:val="000000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temperatura </w:t>
      </w:r>
      <w:r>
        <w:rPr>
          <w:color w:val="D32981"/>
        </w:rPr>
        <w:t xml:space="preserve">caerá </w:t>
      </w:r>
      <w:r>
        <w:rPr>
          <w:color w:val="000000"/>
        </w:rPr>
        <w:t xml:space="preserve">por </w:t>
      </w:r>
      <w:r>
        <w:rPr>
          <w:color w:val="D32981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6°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registrado </w:t>
      </w:r>
      <w:r>
        <w:rPr>
          <w:color w:val="000000"/>
        </w:rPr>
        <w:t xml:space="preserve">- </w:t>
      </w:r>
      <w:r>
        <w:rPr>
          <w:color w:val="000000"/>
        </w:rPr>
        <w:t xml:space="preserve">10°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E3C8"/>
        </w:rPr>
        <w:t xml:space="preserve">probabilidad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58AD6D"/>
        </w:rPr>
        <w:t xml:space="preserve">ocurra </w:t>
      </w:r>
      <w:r>
        <w:rPr>
          <w:color w:val="000000"/>
        </w:rPr>
        <w:t xml:space="preserve">es </w:t>
      </w:r>
      <w:r>
        <w:rPr>
          <w:color w:val="04F44E"/>
        </w:rPr>
        <w:t xml:space="preserve">bastante </w:t>
      </w:r>
      <w:r>
        <w:rPr>
          <w:color w:val="6A03D7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58AD6D"/>
        </w:rPr>
        <w:t xml:space="preserve">crítica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y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D32981"/>
        </w:rPr>
        <w:t xml:space="preserve">Huesca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Pirineo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D32981"/>
        </w:rPr>
        <w:t xml:space="preserve">espesores </w:t>
      </w:r>
      <w:r>
        <w:rPr>
          <w:color w:val="000000"/>
        </w:rPr>
        <w:t xml:space="preserve">de </w:t>
      </w:r>
      <w:r>
        <w:rPr>
          <w:color w:val="6A03D7"/>
        </w:rPr>
        <w:t xml:space="preserve">medio </w:t>
      </w:r>
      <w:r>
        <w:rPr>
          <w:color w:val="D32981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6A03D7"/>
        </w:rPr>
        <w:t xml:space="preserve">llegará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ribera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activado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dispositivos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Nieva </w:t>
      </w:r>
      <w:r>
        <w:rPr>
          <w:color w:val="000000"/>
        </w:rPr>
        <w:t xml:space="preserve">en </w:t>
      </w:r>
      <w:r>
        <w:rPr>
          <w:color w:val="D32981"/>
        </w:rPr>
        <w:t xml:space="preserve">Teruel </w:t>
      </w:r>
      <w:r>
        <w:rPr>
          <w:color w:val="6A03D7"/>
        </w:rPr>
        <w:t xml:space="preserve">capital </w:t>
      </w:r>
      <w:r>
        <w:rPr>
          <w:color w:val="6A03D7"/>
        </w:rPr>
        <w:t xml:space="preserve">aunque </w:t>
      </w:r>
      <w:r>
        <w:rPr>
          <w:color w:val="6A03D7"/>
        </w:rPr>
        <w:t xml:space="preserve">esperábamos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D32981"/>
        </w:rPr>
        <w:t xml:space="preserve">intensidad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D32981"/>
        </w:rPr>
        <w:t xml:space="preserve">amarilla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D32981"/>
        </w:rPr>
        <w:t xml:space="preserve">sierras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podrían </w:t>
      </w:r>
      <w:r>
        <w:rPr>
          <w:color w:val="D32981"/>
        </w:rPr>
        <w:t xml:space="preserve">caer </w:t>
      </w:r>
      <w:r>
        <w:rPr>
          <w:color w:val="000000"/>
        </w:rPr>
        <w:t xml:space="preserve">hasta </w:t>
      </w:r>
      <w:r>
        <w:rPr>
          <w:color w:val="000000"/>
        </w:rPr>
        <w:t xml:space="preserve">5 </w:t>
      </w:r>
      <w:r>
        <w:rPr>
          <w:color w:val="000000"/>
        </w:rPr>
        <w:t xml:space="preserve">cm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aunque </w:t>
      </w:r>
      <w:r>
        <w:rPr>
          <w:color w:val="000000"/>
        </w:rPr>
        <w:t xml:space="preserve">las </w:t>
      </w:r>
      <w:r>
        <w:rPr>
          <w:color w:val="D32981"/>
        </w:rPr>
        <w:t xml:space="preserve">nevadas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CFE3C8"/>
        </w:rPr>
        <w:t xml:space="preserve">abundantes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000000"/>
        </w:rPr>
        <w:t xml:space="preserve">de </w:t>
      </w:r>
      <w:r>
        <w:rPr>
          <w:color w:val="D32981"/>
        </w:rPr>
        <w:t xml:space="preserve">Aragón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6A03D7"/>
        </w:rPr>
        <w:t xml:space="preserve">excepcional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00000"/>
        </w:rPr>
        <w:t xml:space="preserve">conjuro </w:t>
      </w:r>
      <w:r>
        <w:rPr>
          <w:color w:val="000000"/>
        </w:rPr>
        <w:t xml:space="preserve">de </w:t>
      </w:r>
      <w:r>
        <w:rPr>
          <w:color w:val="D32981"/>
        </w:rPr>
        <w:t xml:space="preserve">borrascas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subdelegación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en </w:t>
      </w:r>
      <w:r>
        <w:rPr>
          <w:color w:val="D32981"/>
        </w:rPr>
        <w:t xml:space="preserve">Teruel </w:t>
      </w:r>
      <w:r>
        <w:rPr>
          <w:color w:val="000000"/>
        </w:rPr>
        <w:t xml:space="preserve">estén </w:t>
      </w:r>
      <w:r>
        <w:rPr>
          <w:color w:val="000000"/>
        </w:rPr>
        <w:t xml:space="preserve">más </w:t>
      </w:r>
      <w:r>
        <w:rPr>
          <w:color w:val="6A03D7"/>
        </w:rPr>
        <w:t xml:space="preserve">vigilantes </w:t>
      </w:r>
      <w:r>
        <w:rPr>
          <w:color w:val="000000"/>
        </w:rPr>
        <w:t xml:space="preserve">que </w:t>
      </w:r>
      <w:r>
        <w:rPr>
          <w:color w:val="58AD6D"/>
        </w:rPr>
        <w:t xml:space="preserve">nunca </w:t>
      </w:r>
      <w:r>
        <w:rPr>
          <w:color w:val="000000"/>
        </w:rPr>
        <w:t xml:space="preserve">ante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6A03D7"/>
        </w:rPr>
        <w:t xml:space="preserve">suceder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4F44E"/>
        </w:rPr>
        <w:t xml:space="preserve">realmente </w:t>
      </w:r>
      <w:r>
        <w:rPr>
          <w:color w:val="D32981"/>
        </w:rPr>
        <w:t xml:space="preserve">preocupan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ahora </w:t>
      </w:r>
      <w:r>
        <w:rPr>
          <w:color w:val="6A03D7"/>
        </w:rPr>
        <w:t xml:space="preserve">tranquilidad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confíen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ver </w:t>
      </w:r>
      <w:r>
        <w:rPr>
          <w:color w:val="000000"/>
        </w:rPr>
        <w:t xml:space="preserve">nevar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suele </w:t>
      </w:r>
      <w:r>
        <w:rPr>
          <w:color w:val="04F44E"/>
        </w:rPr>
        <w:t xml:space="preserve">hacerlo </w:t>
      </w:r>
      <w:r>
        <w:rPr>
          <w:color w:val="000000"/>
        </w:rPr>
        <w:t xml:space="preserve">: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bajas </w:t>
      </w:r>
      <w:r>
        <w:rPr>
          <w:color w:val="000000"/>
        </w:rPr>
        <w:t xml:space="preserve">de </w:t>
      </w:r>
      <w:r>
        <w:rPr>
          <w:color w:val="D32981"/>
        </w:rPr>
        <w:t xml:space="preserve">Teruel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Bajo-Aragón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Zamora </w:t>
      </w:r>
      <w:r>
        <w:rPr>
          <w:color w:val="000000"/>
        </w:rPr>
        <w:t xml:space="preserve">hace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6:00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ha </w:t>
      </w:r>
      <w:r>
        <w:rPr>
          <w:color w:val="6A03D7"/>
        </w:rPr>
        <w:t xml:space="preserve">comenzado </w:t>
      </w:r>
      <w:r>
        <w:rPr>
          <w:color w:val="000000"/>
        </w:rPr>
        <w:t xml:space="preserve">a </w:t>
      </w:r>
      <w:r>
        <w:rPr>
          <w:color w:val="000000"/>
        </w:rPr>
        <w:t xml:space="preserve">nevan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D32981"/>
        </w:rPr>
        <w:t xml:space="preserve">acumulamos </w:t>
      </w:r>
      <w:r>
        <w:rPr>
          <w:color w:val="000000"/>
        </w:rPr>
        <w:t xml:space="preserve">2 </w:t>
      </w:r>
      <w:r>
        <w:rPr>
          <w:color w:val="000000"/>
        </w:rPr>
        <w:t xml:space="preserve">cm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podrían </w:t>
      </w:r>
      <w:r>
        <w:rPr>
          <w:color w:val="D32981"/>
        </w:rPr>
        <w:t xml:space="preserve">alcanzar </w:t>
      </w:r>
      <w:r>
        <w:rPr>
          <w:color w:val="000000"/>
        </w:rPr>
        <w:t xml:space="preserve">los </w:t>
      </w:r>
      <w:r>
        <w:rPr>
          <w:color w:val="000000"/>
        </w:rPr>
        <w:t xml:space="preserve">6 </w:t>
      </w:r>
      <w:r>
        <w:rPr>
          <w:color w:val="000000"/>
        </w:rPr>
        <w:t xml:space="preserve">cm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meseta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nieve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. </w:t>
      </w:r>
      <w:r>
        <w:rPr>
          <w:color w:val="D32981"/>
        </w:rPr>
        <w:t xml:space="preserve">Protección </w:t>
      </w:r>
      <w:r>
        <w:rPr>
          <w:color w:val="04F44E"/>
        </w:rPr>
        <w:t xml:space="preserve">civil </w:t>
      </w:r>
      <w:r>
        <w:rPr>
          <w:color w:val="D32981"/>
        </w:rPr>
        <w:t xml:space="preserve">mantendrá </w:t>
      </w:r>
      <w:r>
        <w:rPr>
          <w:color w:val="000000"/>
        </w:rPr>
        <w:t xml:space="preserve">activada </w:t>
      </w:r>
      <w:r>
        <w:rPr>
          <w:color w:val="000000"/>
        </w:rPr>
        <w:t xml:space="preserve">la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D32981"/>
        </w:rPr>
        <w:t xml:space="preserve">nevadas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3:00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D32981"/>
        </w:rPr>
        <w:t xml:space="preserve">registrado </w:t>
      </w:r>
      <w:r>
        <w:rPr>
          <w:color w:val="58AD6D"/>
        </w:rPr>
        <w:t xml:space="preserve">ninguna </w:t>
      </w:r>
      <w:r>
        <w:rPr>
          <w:color w:val="D32981"/>
        </w:rPr>
        <w:t xml:space="preserve">incidencia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D32981"/>
        </w:rPr>
        <w:t xml:space="preserve">circula </w:t>
      </w:r>
      <w:r>
        <w:rPr>
          <w:color w:val="000000"/>
        </w:rPr>
        <w:t xml:space="preserve">con </w:t>
      </w:r>
      <w:r>
        <w:rPr>
          <w:color w:val="D32981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58AD6D"/>
        </w:rPr>
        <w:t xml:space="preserve">cortina </w:t>
      </w:r>
      <w:r>
        <w:rPr>
          <w:color w:val="6A03D7"/>
        </w:rPr>
        <w:t xml:space="preserve">blanca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cae </w:t>
      </w:r>
      <w:r>
        <w:rPr>
          <w:color w:val="000000"/>
        </w:rPr>
        <w:t xml:space="preserve">en </w:t>
      </w:r>
      <w:r>
        <w:rPr>
          <w:color w:val="6A03D7"/>
        </w:rPr>
        <w:t xml:space="preserve">Cuenca </w:t>
      </w:r>
      <w:r>
        <w:rPr>
          <w:color w:val="000000"/>
        </w:rPr>
        <w:t xml:space="preserve">donde </w:t>
      </w:r>
      <w:r>
        <w:rPr>
          <w:color w:val="6A03D7"/>
        </w:rPr>
        <w:t xml:space="preserve">cuesta </w:t>
      </w:r>
      <w:r>
        <w:rPr>
          <w:color w:val="000000"/>
        </w:rPr>
        <w:t xml:space="preserve">mucho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Comunidad-Valenciana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vetadas </w:t>
      </w:r>
      <w:r>
        <w:rPr>
          <w:color w:val="000000"/>
        </w:rPr>
        <w:t xml:space="preserve">a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y </w:t>
      </w:r>
      <w:r>
        <w:rPr>
          <w:color w:val="D32981"/>
        </w:rPr>
        <w:t xml:space="preserve">vehículos </w:t>
      </w:r>
      <w:r>
        <w:rPr>
          <w:color w:val="C6B48B"/>
        </w:rPr>
        <w:t xml:space="preserve">articulados </w:t>
      </w:r>
      <w:r>
        <w:rPr>
          <w:color w:val="000000"/>
        </w:rPr>
        <w:t xml:space="preserve">. </w:t>
      </w:r>
      <w:r>
        <w:rPr>
          <w:color w:val="000000"/>
        </w:rPr>
        <w:t xml:space="preserve">-Llevo </w:t>
      </w:r>
      <w:r>
        <w:rPr>
          <w:color w:val="000000"/>
        </w:rPr>
        <w:t xml:space="preserve">las </w:t>
      </w:r>
      <w:r>
        <w:rPr>
          <w:color w:val="D32981"/>
        </w:rPr>
        <w:t xml:space="preserve">cadenas </w:t>
      </w:r>
      <w:r>
        <w:rPr>
          <w:color w:val="000000"/>
        </w:rPr>
        <w:t xml:space="preserve">, </w:t>
      </w:r>
      <w:r>
        <w:rPr>
          <w:color w:val="000000"/>
        </w:rPr>
        <w:t xml:space="preserve">voy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. </w:t>
      </w:r>
      <w:r>
        <w:rPr>
          <w:color w:val="000000"/>
        </w:rPr>
        <w:t xml:space="preserve">Cortada </w:t>
      </w:r>
      <w:r>
        <w:rPr>
          <w:color w:val="000000"/>
        </w:rPr>
        <w:t xml:space="preserve">intermitentemente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 </w:t>
      </w:r>
      <w:r>
        <w:rPr>
          <w:color w:val="D32981"/>
        </w:rPr>
        <w:t xml:space="preserve">A3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D32981"/>
        </w:rPr>
        <w:t xml:space="preserve">Requena </w:t>
      </w:r>
      <w:r>
        <w:rPr>
          <w:color w:val="000000"/>
        </w:rPr>
        <w:t xml:space="preserve">, </w:t>
      </w:r>
      <w:r>
        <w:rPr>
          <w:color w:val="D32981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Villargordo </w:t>
      </w:r>
      <w:r>
        <w:rPr>
          <w:color w:val="000000"/>
        </w:rPr>
        <w:t xml:space="preserve">del </w:t>
      </w:r>
      <w:r>
        <w:rPr>
          <w:color w:val="000000"/>
        </w:rPr>
        <w:t xml:space="preserve">Cabriel </w:t>
      </w:r>
      <w:r>
        <w:rPr>
          <w:color w:val="000000"/>
        </w:rPr>
        <w:t xml:space="preserve">, </w:t>
      </w:r>
      <w:r>
        <w:rPr>
          <w:color w:val="000000"/>
        </w:rPr>
        <w:t xml:space="preserve">Utier </w:t>
      </w:r>
      <w:r>
        <w:rPr>
          <w:color w:val="000000"/>
        </w:rPr>
        <w:t xml:space="preserve">o </w:t>
      </w:r>
      <w:r>
        <w:rPr>
          <w:color w:val="000000"/>
        </w:rPr>
        <w:t xml:space="preserve">Caudete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Fuentes </w:t>
      </w:r>
      <w:r>
        <w:rPr>
          <w:color w:val="000000"/>
        </w:rPr>
        <w:t xml:space="preserve">los </w:t>
      </w:r>
      <w:r>
        <w:rPr>
          <w:color w:val="58AD6D"/>
        </w:rPr>
        <w:t xml:space="preserve">estudiantes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al </w:t>
      </w:r>
      <w:r>
        <w:rPr>
          <w:color w:val="58AD6D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Clases </w:t>
      </w:r>
      <w:r>
        <w:rPr>
          <w:color w:val="D32981"/>
        </w:rPr>
        <w:t xml:space="preserve">suspendidas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campo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6A03D7"/>
        </w:rPr>
        <w:t xml:space="preserve">libre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olivo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almendro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viña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matar </w:t>
      </w:r>
      <w:r>
        <w:rPr>
          <w:color w:val="04F44E"/>
        </w:rPr>
        <w:t xml:space="preserve">bacterias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6A03D7"/>
        </w:rPr>
        <w:t xml:space="preserve">bueno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D32981"/>
        </w:rPr>
        <w:t xml:space="preserve">Viene </w:t>
      </w:r>
      <w:r>
        <w:rPr>
          <w:color w:val="000000"/>
        </w:rPr>
        <w:t xml:space="preserve">muy </w:t>
      </w:r>
      <w:r>
        <w:rPr>
          <w:color w:val="04F44E"/>
        </w:rPr>
        <w:t xml:space="preserve">bien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6A03D7"/>
        </w:rPr>
        <w:t xml:space="preserve">mucha </w:t>
      </w:r>
      <w:r>
        <w:rPr>
          <w:color w:val="6A03D7"/>
        </w:rPr>
        <w:t xml:space="preserve">sequía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campo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4F44E"/>
        </w:rPr>
        <w:t xml:space="preserve">necesita </w:t>
      </w:r>
      <w:r>
        <w:rPr>
          <w:color w:val="6A03D7"/>
        </w:rPr>
        <w:t xml:space="preserve">mucha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de </w:t>
      </w:r>
      <w:r>
        <w:rPr>
          <w:color w:val="D32981"/>
        </w:rPr>
        <w:t xml:space="preserve">Castellón </w:t>
      </w:r>
      <w:r>
        <w:rPr>
          <w:color w:val="58AD6D"/>
        </w:rPr>
        <w:t xml:space="preserve">tampoco </w:t>
      </w:r>
      <w:r>
        <w:rPr>
          <w:color w:val="000000"/>
        </w:rPr>
        <w:t xml:space="preserve">se </w:t>
      </w:r>
      <w:r>
        <w:rPr>
          <w:color w:val="6A03D7"/>
        </w:rPr>
        <w:t xml:space="preserve">libran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Lucena </w:t>
      </w:r>
      <w:r>
        <w:rPr>
          <w:color w:val="000000"/>
        </w:rPr>
        <w:t xml:space="preserve">del </w:t>
      </w:r>
      <w:r>
        <w:rPr>
          <w:color w:val="000000"/>
        </w:rPr>
        <w:t xml:space="preserve">Cid </w:t>
      </w:r>
      <w:r>
        <w:rPr>
          <w:color w:val="000000"/>
        </w:rPr>
        <w:t xml:space="preserve">no </w:t>
      </w:r>
      <w:r>
        <w:rPr>
          <w:color w:val="000000"/>
        </w:rPr>
        <w:t xml:space="preserve">veían </w:t>
      </w:r>
      <w:r>
        <w:rPr>
          <w:color w:val="000000"/>
        </w:rPr>
        <w:t xml:space="preserve">copos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divinidad </w:t>
      </w:r>
      <w:r>
        <w:rPr>
          <w:color w:val="000000"/>
        </w:rPr>
        <w:t xml:space="preserve">. </w:t>
      </w:r>
      <w:r>
        <w:rPr>
          <w:color w:val="000000"/>
        </w:rPr>
        <w:t xml:space="preserve">-Hemos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6A03D7"/>
        </w:rPr>
        <w:t xml:space="preserve">temperatura </w:t>
      </w:r>
      <w:r>
        <w:rPr>
          <w:color w:val="04F44E"/>
        </w:rPr>
        <w:t xml:space="preserve">normal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frío </w:t>
      </w:r>
      <w:r>
        <w:rPr>
          <w:color w:val="000000"/>
        </w:rPr>
        <w:t xml:space="preserve">que </w:t>
      </w:r>
      <w:r>
        <w:rPr>
          <w:color w:val="000000"/>
        </w:rPr>
        <w:t xml:space="preserve">hiela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FE3C8"/>
        </w:rPr>
        <w:t xml:space="preserve">Ávila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podría </w:t>
      </w:r>
      <w:r>
        <w:rPr>
          <w:color w:val="D32981"/>
        </w:rPr>
        <w:t xml:space="preserve">alcanzar </w:t>
      </w:r>
      <w:r>
        <w:rPr>
          <w:color w:val="000000"/>
        </w:rPr>
        <w:t xml:space="preserve">5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ya </w:t>
      </w:r>
      <w:r>
        <w:rPr>
          <w:color w:val="6A03D7"/>
        </w:rPr>
        <w:t xml:space="preserve">preparados </w:t>
      </w:r>
      <w:r>
        <w:rPr>
          <w:color w:val="000000"/>
        </w:rPr>
        <w:t xml:space="preserve">. </w:t>
      </w:r>
      <w:r>
        <w:rPr>
          <w:color w:val="000000"/>
        </w:rPr>
        <w:t xml:space="preserve">-De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yo </w:t>
      </w:r>
      <w:r>
        <w:rPr>
          <w:color w:val="000000"/>
        </w:rPr>
        <w:t xml:space="preserve">las </w:t>
      </w:r>
      <w:r>
        <w:rPr>
          <w:color w:val="D32981"/>
        </w:rPr>
        <w:t xml:space="preserve">cadenas </w:t>
      </w:r>
      <w:r>
        <w:rPr>
          <w:color w:val="000000"/>
        </w:rPr>
        <w:t xml:space="preserve">no </w:t>
      </w:r>
      <w:r>
        <w:rPr>
          <w:color w:val="000000"/>
        </w:rPr>
        <w:t xml:space="preserve">las </w:t>
      </w:r>
      <w:r>
        <w:rPr>
          <w:color w:val="58AD6D"/>
        </w:rPr>
        <w:t xml:space="preserve">quito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D32981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Preparados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58AD6D"/>
        </w:rPr>
        <w:t xml:space="preserve">concesionaria </w:t>
      </w:r>
      <w:r>
        <w:rPr>
          <w:color w:val="000000"/>
        </w:rPr>
        <w:t xml:space="preserve">dela </w:t>
      </w:r>
      <w:r>
        <w:rPr>
          <w:color w:val="000000"/>
        </w:rPr>
        <w:t xml:space="preserve">AP-6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A-58 </w:t>
      </w:r>
      <w:r>
        <w:rPr>
          <w:color w:val="000000"/>
        </w:rPr>
        <w:t xml:space="preserve">que </w:t>
      </w:r>
      <w:r>
        <w:rPr>
          <w:color w:val="000000"/>
        </w:rPr>
        <w:t xml:space="preserve">une </w:t>
      </w:r>
      <w:r>
        <w:rPr>
          <w:color w:val="6A03D7"/>
        </w:rPr>
        <w:t xml:space="preserve">Zaragoza </w:t>
      </w:r>
      <w:r>
        <w:rPr>
          <w:color w:val="000000"/>
        </w:rPr>
        <w:t xml:space="preserve">y </w:t>
      </w:r>
      <w:r>
        <w:rPr>
          <w:color w:val="58AD6D"/>
        </w:rPr>
        <w:t xml:space="preserve">Bilbao </w:t>
      </w:r>
      <w:r>
        <w:rPr>
          <w:color w:val="000000"/>
        </w:rPr>
        <w:t xml:space="preserve">han </w:t>
      </w:r>
      <w:r>
        <w:rPr>
          <w:color w:val="6A03D7"/>
        </w:rPr>
        <w:t xml:space="preserve">movilizado </w:t>
      </w:r>
      <w:r>
        <w:rPr>
          <w:color w:val="000000"/>
        </w:rPr>
        <w:t xml:space="preserve">43 </w:t>
      </w:r>
      <w:r>
        <w:rPr>
          <w:color w:val="D32981"/>
        </w:rPr>
        <w:t xml:space="preserve">quitanieves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04F44E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Personal </w:t>
      </w:r>
      <w:r>
        <w:rPr>
          <w:color w:val="000000"/>
        </w:rPr>
        <w:t xml:space="preserve">para </w:t>
      </w:r>
      <w:r>
        <w:rPr>
          <w:color w:val="04F44E"/>
        </w:rPr>
        <w:t xml:space="preserve">atender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,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de </w:t>
      </w:r>
      <w:r>
        <w:rPr>
          <w:color w:val="6A03D7"/>
        </w:rPr>
        <w:t xml:space="preserve">señalización </w:t>
      </w:r>
      <w:r>
        <w:rPr>
          <w:color w:val="000000"/>
        </w:rPr>
        <w:t xml:space="preserve">, </w:t>
      </w:r>
      <w:r>
        <w:rPr>
          <w:color w:val="000000"/>
        </w:rPr>
        <w:t xml:space="preserve">grúas </w:t>
      </w:r>
      <w:r>
        <w:rPr>
          <w:color w:val="000000"/>
        </w:rPr>
        <w:t xml:space="preserve">. </w:t>
      </w:r>
      <w:r>
        <w:rPr>
          <w:color w:val="D32981"/>
        </w:rPr>
        <w:t xml:space="preserve">Precaución </w:t>
      </w:r>
      <w:r>
        <w:rPr>
          <w:color w:val="6A03D7"/>
        </w:rPr>
        <w:t xml:space="preserve">máxima </w:t>
      </w:r>
      <w:r>
        <w:rPr>
          <w:color w:val="000000"/>
        </w:rPr>
        <w:t xml:space="preserve">en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del </w:t>
      </w:r>
      <w:r>
        <w:rPr>
          <w:color w:val="D32981"/>
        </w:rPr>
        <w:t xml:space="preserve">norte </w:t>
      </w:r>
      <w:r>
        <w:rPr>
          <w:color w:val="000000"/>
        </w:rPr>
        <w:t xml:space="preserve">como </w:t>
      </w:r>
      <w:r>
        <w:rPr>
          <w:color w:val="000000"/>
        </w:rPr>
        <w:t xml:space="preserve">Jaca </w:t>
      </w:r>
      <w:r>
        <w:rPr>
          <w:color w:val="000000"/>
        </w:rPr>
        <w:t xml:space="preserve">o </w:t>
      </w:r>
      <w:r>
        <w:rPr>
          <w:color w:val="D32981"/>
        </w:rPr>
        <w:t xml:space="preserve">Huesca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han </w:t>
      </w:r>
      <w:r>
        <w:rPr>
          <w:color w:val="000000"/>
        </w:rPr>
        <w:t xml:space="preserve">de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: </w:t>
      </w:r>
      <w:r>
        <w:rPr>
          <w:color w:val="6A03D7"/>
        </w:rPr>
        <w:t xml:space="preserve">combustible </w:t>
      </w:r>
      <w:r>
        <w:rPr>
          <w:color w:val="000000"/>
        </w:rPr>
        <w:t xml:space="preserve">, </w:t>
      </w:r>
      <w:r>
        <w:rPr>
          <w:color w:val="000000"/>
        </w:rPr>
        <w:t xml:space="preserve">ropa </w:t>
      </w:r>
      <w:r>
        <w:rPr>
          <w:color w:val="000000"/>
        </w:rPr>
        <w:t xml:space="preserve">de </w:t>
      </w:r>
      <w:r>
        <w:rPr>
          <w:color w:val="D32981"/>
        </w:rPr>
        <w:t xml:space="preserve">abrigo </w:t>
      </w:r>
      <w:r>
        <w:rPr>
          <w:color w:val="000000"/>
        </w:rPr>
        <w:t xml:space="preserve">y </w:t>
      </w:r>
      <w:r>
        <w:rPr>
          <w:color w:val="58AD6D"/>
        </w:rPr>
        <w:t xml:space="preserve">teléfono </w:t>
      </w:r>
      <w:r>
        <w:rPr>
          <w:color w:val="58AD6D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y </w:t>
      </w:r>
      <w:r>
        <w:rPr>
          <w:color w:val="D32981"/>
        </w:rPr>
        <w:t xml:space="preserve">León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activado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País-Vasco </w:t>
      </w:r>
      <w:r>
        <w:rPr>
          <w:color w:val="000000"/>
        </w:rPr>
        <w:t xml:space="preserve">el </w:t>
      </w:r>
      <w:r>
        <w:rPr>
          <w:color w:val="6A03D7"/>
        </w:rPr>
        <w:t xml:space="preserve">protagonismo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CFE3C8"/>
        </w:rPr>
        <w:t xml:space="preserve">Jornada </w:t>
      </w:r>
      <w:r>
        <w:rPr>
          <w:color w:val="CFE3C8"/>
        </w:rPr>
        <w:t xml:space="preserve">soleada </w:t>
      </w:r>
      <w:r>
        <w:rPr>
          <w:color w:val="000000"/>
        </w:rPr>
        <w:t xml:space="preserve">pero </w:t>
      </w:r>
      <w:r>
        <w:rPr>
          <w:color w:val="D32981"/>
        </w:rPr>
        <w:t xml:space="preserve">gélida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A03D7"/>
        </w:rPr>
        <w:t xml:space="preserve">superado </w:t>
      </w:r>
      <w:r>
        <w:rPr>
          <w:color w:val="000000"/>
        </w:rPr>
        <w:t xml:space="preserve">los </w:t>
      </w:r>
      <w:r>
        <w:rPr>
          <w:color w:val="000000"/>
        </w:rPr>
        <w:t xml:space="preserve">2° </w:t>
      </w:r>
      <w:r>
        <w:rPr>
          <w:color w:val="000000"/>
        </w:rPr>
        <w:t xml:space="preserve">de </w:t>
      </w:r>
      <w:r>
        <w:rPr>
          <w:color w:val="6A03D7"/>
        </w:rPr>
        <w:t xml:space="preserve">máxima </w:t>
      </w:r>
      <w:r>
        <w:rPr>
          <w:color w:val="000000"/>
        </w:rPr>
        <w:t xml:space="preserve">, </w:t>
      </w:r>
      <w:r>
        <w:rPr>
          <w:color w:val="04F44E"/>
        </w:rPr>
        <w:t xml:space="preserve">valores </w:t>
      </w:r>
      <w:r>
        <w:rPr>
          <w:color w:val="000000"/>
        </w:rPr>
        <w:t xml:space="preserve">poco </w:t>
      </w:r>
      <w:r>
        <w:rPr>
          <w:color w:val="6A03D7"/>
        </w:rPr>
        <w:t xml:space="preserve">habituales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A03D7"/>
        </w:rPr>
        <w:t xml:space="preserve">crudo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32981"/>
        </w:rPr>
        <w:t xml:space="preserve">próxima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D32981"/>
        </w:rPr>
        <w:t xml:space="preserve">activará </w:t>
      </w:r>
      <w:r>
        <w:rPr>
          <w:color w:val="000000"/>
        </w:rPr>
        <w:t xml:space="preserve">la </w:t>
      </w:r>
      <w:r>
        <w:rPr>
          <w:color w:val="D32981"/>
        </w:rPr>
        <w:t xml:space="preserve">alerta </w:t>
      </w:r>
      <w:r>
        <w:rPr>
          <w:color w:val="D32981"/>
        </w:rPr>
        <w:t xml:space="preserve">naranja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6A03D7"/>
        </w:rPr>
        <w:t xml:space="preserve">previsto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nieve </w:t>
      </w:r>
      <w:r>
        <w:rPr>
          <w:color w:val="000000"/>
        </w:rPr>
        <w:t xml:space="preserve">a </w:t>
      </w:r>
      <w:r>
        <w:rPr>
          <w:color w:val="D32981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32981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6A03D7"/>
        </w:rPr>
        <w:t xml:space="preserve">capitales </w:t>
      </w:r>
      <w:r>
        <w:rPr>
          <w:color w:val="000000"/>
        </w:rPr>
        <w:t xml:space="preserve">vascas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6A03D7"/>
        </w:rPr>
        <w:t xml:space="preserve">preparada </w:t>
      </w:r>
      <w:r>
        <w:rPr>
          <w:color w:val="000000"/>
        </w:rPr>
        <w:t xml:space="preserve">las </w:t>
      </w:r>
      <w:r>
        <w:rPr>
          <w:color w:val="D32981"/>
        </w:rPr>
        <w:t xml:space="preserve">máquinas </w:t>
      </w:r>
      <w:r>
        <w:rPr>
          <w:color w:val="D32981"/>
        </w:rPr>
        <w:t xml:space="preserve">quitanieves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6A03D7"/>
        </w:rPr>
        <w:t xml:space="preserve">seguir </w:t>
      </w:r>
      <w:r>
        <w:rPr>
          <w:color w:val="000000"/>
        </w:rPr>
        <w:t xml:space="preserve">nevando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6A03D7"/>
        </w:rPr>
        <w:t xml:space="preserve">llegaran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10°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y </w:t>
      </w:r>
      <w:r>
        <w:rPr>
          <w:color w:val="D32981"/>
        </w:rPr>
        <w:t xml:space="preserve">León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activado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la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hielo </w:t>
      </w:r>
      <w:r>
        <w:rPr>
          <w:color w:val="000000"/>
        </w:rPr>
        <w:t xml:space="preserve">y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9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D32981"/>
        </w:rPr>
        <w:t xml:space="preserve">Burgos </w:t>
      </w:r>
      <w:r>
        <w:rPr>
          <w:color w:val="000000"/>
        </w:rPr>
        <w:t xml:space="preserve">con </w:t>
      </w:r>
      <w:r>
        <w:rPr>
          <w:color w:val="000000"/>
        </w:rPr>
        <w:t xml:space="preserve">Estefanía-Fontaneda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registrado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6A03D7"/>
        </w:rPr>
        <w:t xml:space="preserve">temperatura </w:t>
      </w:r>
      <w:r>
        <w:rPr>
          <w:color w:val="04F44E"/>
        </w:rPr>
        <w:t xml:space="preserve">mínima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de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muy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con </w:t>
      </w:r>
      <w:r>
        <w:rPr>
          <w:color w:val="000000"/>
        </w:rPr>
        <w:t xml:space="preserve">8°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6A03D7"/>
        </w:rPr>
        <w:t xml:space="preserve">superado </w:t>
      </w:r>
      <w:r>
        <w:rPr>
          <w:color w:val="000000"/>
        </w:rPr>
        <w:t xml:space="preserve">los </w:t>
      </w:r>
      <w:r>
        <w:rPr>
          <w:color w:val="000000"/>
        </w:rPr>
        <w:t xml:space="preserve">3° </w:t>
      </w:r>
      <w:r>
        <w:rPr>
          <w:color w:val="000000"/>
        </w:rPr>
        <w:t xml:space="preserve">. </w:t>
      </w:r>
      <w:r>
        <w:rPr>
          <w:color w:val="04F44E"/>
        </w:rPr>
        <w:t xml:space="preserve">Ésa </w:t>
      </w:r>
      <w:r>
        <w:rPr>
          <w:color w:val="6A03D7"/>
        </w:rPr>
        <w:t xml:space="preserve">sensación </w:t>
      </w:r>
      <w:r>
        <w:rPr>
          <w:color w:val="D32981"/>
        </w:rPr>
        <w:t xml:space="preserve">térmica </w:t>
      </w:r>
      <w:r>
        <w:rPr>
          <w:color w:val="000000"/>
        </w:rPr>
        <w:t xml:space="preserve">es </w:t>
      </w:r>
      <w:r>
        <w:rPr>
          <w:color w:val="6A03D7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D32981"/>
        </w:rPr>
        <w:t xml:space="preserve">soplado </w:t>
      </w:r>
      <w:r>
        <w:rPr>
          <w:color w:val="000000"/>
        </w:rPr>
        <w:t xml:space="preserve">muy </w:t>
      </w:r>
      <w:r>
        <w:rPr>
          <w:color w:val="D32981"/>
        </w:rPr>
        <w:t xml:space="preserve">fuerte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del </w:t>
      </w:r>
      <w:r>
        <w:rPr>
          <w:color w:val="CFE3C8"/>
        </w:rPr>
        <w:t xml:space="preserve">nordeste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6A03D7"/>
        </w:rPr>
        <w:t xml:space="preserve">seguirán </w:t>
      </w:r>
      <w:r>
        <w:rPr>
          <w:color w:val="000000"/>
        </w:rPr>
        <w:t xml:space="preserve">siendo </w:t>
      </w:r>
      <w:r>
        <w:rPr>
          <w:color w:val="000000"/>
        </w:rPr>
        <w:t xml:space="preserve">muy </w:t>
      </w:r>
      <w:r>
        <w:rPr>
          <w:color w:val="000000"/>
        </w:rPr>
        <w:t xml:space="preserve">bajas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D32981"/>
        </w:rPr>
        <w:t xml:space="preserve">nevadas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delegación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D32981"/>
        </w:rPr>
        <w:t xml:space="preserve">activado </w:t>
      </w:r>
      <w:r>
        <w:rPr>
          <w:color w:val="000000"/>
        </w:rPr>
        <w:t xml:space="preserve">esa </w:t>
      </w:r>
      <w:r>
        <w:rPr>
          <w:color w:val="000000"/>
        </w:rPr>
        <w:t xml:space="preserve">fase </w:t>
      </w:r>
      <w:r>
        <w:rPr>
          <w:color w:val="000000"/>
        </w:rPr>
        <w:t xml:space="preserve">de </w:t>
      </w:r>
      <w:r>
        <w:rPr>
          <w:color w:val="D32981"/>
        </w:rPr>
        <w:t xml:space="preserve">alerta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de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y </w:t>
      </w:r>
      <w:r>
        <w:rPr>
          <w:color w:val="D32981"/>
        </w:rPr>
        <w:t xml:space="preserve">León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burgo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6A03D7"/>
        </w:rPr>
        <w:t xml:space="preserve">costado </w:t>
      </w:r>
      <w:r>
        <w:rPr>
          <w:color w:val="000000"/>
        </w:rPr>
        <w:t xml:space="preserve">hoy </w:t>
      </w:r>
      <w:r>
        <w:rPr>
          <w:color w:val="6A03D7"/>
        </w:rPr>
        <w:t xml:space="preserve">acercarse </w:t>
      </w:r>
      <w:r>
        <w:rPr>
          <w:color w:val="6A03D7"/>
        </w:rPr>
        <w:t xml:space="preserve">incluso </w:t>
      </w:r>
      <w:r>
        <w:rPr>
          <w:color w:val="000000"/>
        </w:rPr>
        <w:t xml:space="preserve">al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acostumbrados </w:t>
      </w:r>
      <w:r>
        <w:rPr>
          <w:color w:val="000000"/>
        </w:rPr>
        <w:t xml:space="preserve">. </w:t>
      </w:r>
      <w:r>
        <w:rPr>
          <w:color w:val="000000"/>
        </w:rPr>
        <w:t xml:space="preserve">-Bueno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cosa </w:t>
      </w:r>
      <w:r>
        <w:rPr>
          <w:color w:val="000000"/>
        </w:rPr>
        <w:t xml:space="preserve">de </w:t>
      </w:r>
      <w:r>
        <w:rPr>
          <w:color w:val="D32981"/>
        </w:rPr>
        <w:t xml:space="preserve">Burgos </w:t>
      </w:r>
      <w:r>
        <w:rPr>
          <w:color w:val="000000"/>
        </w:rPr>
        <w:t xml:space="preserve">, </w:t>
      </w:r>
      <w:r>
        <w:rPr>
          <w:color w:val="04F44E"/>
        </w:rPr>
        <w:t xml:space="preserve">quiero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alicante </w:t>
      </w:r>
      <w:r>
        <w:rPr>
          <w:color w:val="D32981"/>
        </w:rPr>
        <w:t xml:space="preserve">estufas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Granada </w:t>
      </w:r>
      <w:r>
        <w:rPr>
          <w:color w:val="000000"/>
        </w:rPr>
        <w:t xml:space="preserve">,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ropa </w:t>
      </w:r>
      <w:r>
        <w:rPr>
          <w:color w:val="000000"/>
        </w:rPr>
        <w:t xml:space="preserve">de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. </w:t>
      </w:r>
      <w:r>
        <w:rPr>
          <w:color w:val="000000"/>
        </w:rPr>
        <w:t xml:space="preserve">-Bufanda </w:t>
      </w:r>
      <w:r>
        <w:rPr>
          <w:color w:val="000000"/>
        </w:rPr>
        <w:t xml:space="preserve">, </w:t>
      </w:r>
      <w:r>
        <w:rPr>
          <w:color w:val="D32981"/>
        </w:rPr>
        <w:t xml:space="preserve">abrigo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como </w:t>
      </w:r>
      <w:r>
        <w:rPr>
          <w:color w:val="000000"/>
        </w:rPr>
        <w:t xml:space="preserve">Ilovía </w:t>
      </w:r>
      <w:r>
        <w:rPr>
          <w:color w:val="04F44E"/>
        </w:rPr>
        <w:t xml:space="preserve">pues </w:t>
      </w:r>
      <w:r>
        <w:rPr>
          <w:color w:val="000000"/>
        </w:rPr>
        <w:t xml:space="preserve">un </w:t>
      </w:r>
      <w:r>
        <w:rPr>
          <w:color w:val="000000"/>
        </w:rPr>
        <w:t xml:space="preserve">impermeable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58AD6D"/>
        </w:rPr>
        <w:t xml:space="preserve">engañe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Rioja </w:t>
      </w:r>
      <w:r>
        <w:rPr>
          <w:color w:val="6A03D7"/>
        </w:rPr>
        <w:t xml:space="preserve">brillaba </w:t>
      </w:r>
      <w:r>
        <w:rPr>
          <w:color w:val="6A03D7"/>
        </w:rPr>
        <w:t xml:space="preserve">tras </w:t>
      </w:r>
      <w:r>
        <w:rPr>
          <w:color w:val="000000"/>
        </w:rPr>
        <w:t xml:space="preserve">una </w:t>
      </w:r>
      <w:r>
        <w:rPr>
          <w:color w:val="D32981"/>
        </w:rPr>
        <w:t xml:space="preserve">noche </w:t>
      </w:r>
      <w:r>
        <w:rPr>
          <w:color w:val="000000"/>
        </w:rPr>
        <w:t xml:space="preserve">a </w:t>
      </w:r>
      <w:r>
        <w:rPr>
          <w:color w:val="000000"/>
        </w:rPr>
        <w:t xml:space="preserve">9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Villoslada </w:t>
      </w:r>
      <w:r>
        <w:rPr>
          <w:color w:val="000000"/>
        </w:rPr>
        <w:t xml:space="preserve">de </w:t>
      </w:r>
      <w:r>
        <w:rPr>
          <w:color w:val="000000"/>
        </w:rPr>
        <w:t xml:space="preserve">Cameros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nos </w:t>
      </w:r>
      <w:r>
        <w:rPr>
          <w:color w:val="D32981"/>
        </w:rPr>
        <w:t xml:space="preserve">queda </w:t>
      </w:r>
      <w:r>
        <w:rPr>
          <w:color w:val="000000"/>
        </w:rPr>
        <w:t xml:space="preserve">otro </w:t>
      </w:r>
      <w:r>
        <w:rPr>
          <w:color w:val="6A03D7"/>
        </w:rPr>
        <w:t xml:space="preserve">remedio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acostumbrarte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qué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D32981"/>
        </w:rPr>
        <w:t xml:space="preserve">Poca </w:t>
      </w:r>
      <w:r>
        <w:rPr>
          <w:color w:val="04F44E"/>
        </w:rPr>
        <w:t xml:space="preserve">gente </w:t>
      </w:r>
      <w:r>
        <w:rPr>
          <w:color w:val="000000"/>
        </w:rPr>
        <w:t xml:space="preserve">se </w:t>
      </w:r>
      <w:r>
        <w:rPr>
          <w:color w:val="6A03D7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6A03D7"/>
        </w:rPr>
        <w:t xml:space="preserve">Aún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la </w:t>
      </w:r>
      <w:r>
        <w:rPr>
          <w:color w:val="04F44E"/>
        </w:rPr>
        <w:t xml:space="preserve">mínima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6A03D7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-10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verdad </w:t>
      </w:r>
      <w:r>
        <w:rPr>
          <w:color w:val="000000"/>
        </w:rPr>
        <w:t xml:space="preserve">que </w:t>
      </w:r>
      <w:r>
        <w:rPr>
          <w:color w:val="58AD6D"/>
        </w:rPr>
        <w:t xml:space="preserve">lloraban </w:t>
      </w:r>
      <w:r>
        <w:rPr>
          <w:color w:val="000000"/>
        </w:rPr>
        <w:t xml:space="preserve">los </w:t>
      </w:r>
      <w:r>
        <w:rPr>
          <w:color w:val="6A03D7"/>
        </w:rPr>
        <w:t xml:space="preserve">ojos </w:t>
      </w:r>
      <w:r>
        <w:rPr>
          <w:color w:val="000000"/>
        </w:rPr>
        <w:t xml:space="preserve">, </w:t>
      </w:r>
      <w:r>
        <w:rPr>
          <w:color w:val="6A03D7"/>
        </w:rPr>
        <w:t xml:space="preserve">horrible </w:t>
      </w:r>
      <w:r>
        <w:rPr>
          <w:color w:val="000000"/>
        </w:rPr>
        <w:t xml:space="preserve">. </w:t>
      </w:r>
      <w:r>
        <w:rPr>
          <w:color w:val="000000"/>
        </w:rPr>
        <w:t xml:space="preserve">-Mucho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6A03D7"/>
        </w:rPr>
        <w:t xml:space="preserve">fresco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valientes </w:t>
      </w:r>
      <w:r>
        <w:rPr>
          <w:color w:val="000000"/>
        </w:rPr>
        <w:t xml:space="preserve">habrán </w:t>
      </w:r>
      <w:r>
        <w:rPr>
          <w:color w:val="000000"/>
        </w:rPr>
        <w:t xml:space="preserve">notado </w:t>
      </w:r>
      <w:r>
        <w:rPr>
          <w:color w:val="000000"/>
        </w:rPr>
        <w:t xml:space="preserve">el </w:t>
      </w:r>
      <w:r>
        <w:rPr>
          <w:color w:val="6A03D7"/>
        </w:rPr>
        <w:t xml:space="preserve">cambio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 </w:t>
      </w:r>
      <w:r>
        <w:rPr>
          <w:color w:val="6A03D7"/>
        </w:rPr>
        <w:t xml:space="preserve">grados </w:t>
      </w:r>
      <w:r>
        <w:rPr>
          <w:color w:val="000000"/>
        </w:rPr>
        <w:t xml:space="preserve">de </w:t>
      </w:r>
      <w:r>
        <w:rPr>
          <w:color w:val="6A03D7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alerta </w:t>
      </w:r>
      <w:r>
        <w:rPr>
          <w:color w:val="D32981"/>
        </w:rPr>
        <w:t xml:space="preserve">naranja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6A03D7"/>
        </w:rPr>
        <w:t xml:space="preserve">combate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 </w:t>
      </w:r>
      <w:r>
        <w:rPr>
          <w:color w:val="000000"/>
        </w:rPr>
        <w:t xml:space="preserve">. </w:t>
      </w:r>
      <w:r>
        <w:rPr>
          <w:color w:val="000000"/>
        </w:rPr>
        <w:t xml:space="preserve">-Cocido </w:t>
      </w:r>
      <w:r>
        <w:rPr>
          <w:color w:val="D32981"/>
        </w:rPr>
        <w:t xml:space="preserve">gallego </w:t>
      </w:r>
      <w:r>
        <w:rPr>
          <w:color w:val="000000"/>
        </w:rPr>
        <w:t xml:space="preserve">, </w:t>
      </w:r>
      <w:r>
        <w:rPr>
          <w:color w:val="000000"/>
        </w:rPr>
        <w:t xml:space="preserve">fabada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nieve </w:t>
      </w:r>
      <w:r>
        <w:rPr>
          <w:color w:val="000000"/>
        </w:rPr>
        <w:t xml:space="preserve">este </w:t>
      </w:r>
      <w:r>
        <w:rPr>
          <w:color w:val="6A03D7"/>
        </w:rPr>
        <w:t xml:space="preserve">frente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6A03D7"/>
        </w:rPr>
        <w:t xml:space="preserve">mucha </w:t>
      </w:r>
      <w:r>
        <w:rPr>
          <w:color w:val="D32981"/>
        </w:rPr>
        <w:t xml:space="preserve">lluvia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6A03D7"/>
        </w:rPr>
        <w:t xml:space="preserve">empezando </w:t>
      </w:r>
      <w:r>
        <w:rPr>
          <w:color w:val="000000"/>
        </w:rPr>
        <w:t xml:space="preserve">a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en </w:t>
      </w:r>
      <w:r>
        <w:rPr>
          <w:color w:val="6A03D7"/>
        </w:rPr>
        <w:t xml:space="preserve">Extremadura </w:t>
      </w:r>
      <w:r>
        <w:rPr>
          <w:color w:val="000000"/>
        </w:rPr>
        <w:t xml:space="preserve">. </w:t>
      </w:r>
      <w:r>
        <w:rPr>
          <w:color w:val="D32981"/>
        </w:rPr>
        <w:t xml:space="preserve">Esperemos </w:t>
      </w:r>
      <w:r>
        <w:rPr>
          <w:color w:val="000000"/>
        </w:rPr>
        <w:t xml:space="preserve">que </w:t>
      </w:r>
      <w:r>
        <w:rPr>
          <w:color w:val="D32981"/>
        </w:rPr>
        <w:t xml:space="preserve">caiga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falta </w:t>
      </w:r>
      <w:r>
        <w:rPr>
          <w:color w:val="000000"/>
        </w:rPr>
        <w:t xml:space="preserve">nos </w:t>
      </w:r>
      <w:r>
        <w:rPr>
          <w:color w:val="000000"/>
        </w:rPr>
        <w:t xml:space="preserve">hace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4F44E"/>
        </w:rPr>
        <w:t xml:space="preserve">quiere </w:t>
      </w:r>
      <w:r>
        <w:rPr>
          <w:color w:val="6A03D7"/>
        </w:rPr>
        <w:t xml:space="preserve">despedir </w:t>
      </w:r>
      <w:r>
        <w:rPr>
          <w:color w:val="D32981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304195"/>
        </w:rPr>
        <w:t xml:space="preserve">gritos </w:t>
      </w:r>
      <w:r>
        <w:rPr>
          <w:color w:val="6A03D7"/>
        </w:rPr>
        <w:t xml:space="preserve">gorros </w:t>
      </w:r>
      <w:r>
        <w:rPr>
          <w:color w:val="000000"/>
        </w:rPr>
        <w:t xml:space="preserve">y </w:t>
      </w:r>
      <w:r>
        <w:rPr>
          <w:color w:val="000000"/>
        </w:rPr>
        <w:t xml:space="preserve">bufandas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58AD6D"/>
        </w:rPr>
        <w:t xml:space="preserve">convence </w:t>
      </w:r>
      <w:r>
        <w:rPr>
          <w:color w:val="000000"/>
        </w:rPr>
        <w:t xml:space="preserve">atodos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San-Sebastián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58AD6D"/>
        </w:rPr>
        <w:t xml:space="preserve">perdona </w:t>
      </w:r>
      <w:r>
        <w:rPr>
          <w:color w:val="6A03D7"/>
        </w:rPr>
        <w:t xml:space="preserve">bañador </w:t>
      </w:r>
      <w:r>
        <w:rPr>
          <w:color w:val="000000"/>
        </w:rPr>
        <w:t xml:space="preserve">y </w:t>
      </w:r>
      <w:r>
        <w:rPr>
          <w:color w:val="000000"/>
        </w:rPr>
        <w:t xml:space="preserve">chapuzón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Catarros </w:t>
      </w:r>
      <w:r>
        <w:rPr>
          <w:color w:val="000000"/>
        </w:rPr>
        <w:t xml:space="preserve">, </w:t>
      </w:r>
      <w:r>
        <w:rPr>
          <w:color w:val="04F44E"/>
        </w:rPr>
        <w:t xml:space="preserve">gripes </w:t>
      </w:r>
      <w:r>
        <w:rPr>
          <w:color w:val="000000"/>
        </w:rPr>
        <w:t xml:space="preserve">, </w:t>
      </w:r>
      <w:r>
        <w:rPr>
          <w:color w:val="000000"/>
        </w:rPr>
        <w:t xml:space="preserve">bronquitis </w:t>
      </w:r>
      <w:r>
        <w:rPr>
          <w:color w:val="000000"/>
        </w:rPr>
        <w:t xml:space="preserve">o </w:t>
      </w:r>
      <w:r>
        <w:rPr>
          <w:color w:val="000000"/>
        </w:rPr>
        <w:t xml:space="preserve">amigdalitis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4F44E"/>
        </w:rPr>
        <w:t xml:space="preserve">enfermedades </w:t>
      </w:r>
      <w:r>
        <w:rPr>
          <w:color w:val="000000"/>
        </w:rPr>
        <w:t xml:space="preserve">más </w:t>
      </w:r>
      <w:r>
        <w:rPr>
          <w:color w:val="04F44E"/>
        </w:rPr>
        <w:t xml:space="preserve">comunes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hace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-Nuestro </w:t>
      </w:r>
      <w:r>
        <w:rPr>
          <w:color w:val="000000"/>
        </w:rPr>
        <w:t xml:space="preserve">tracto </w:t>
      </w:r>
      <w:r>
        <w:rPr>
          <w:color w:val="04F44E"/>
        </w:rPr>
        <w:t xml:space="preserve">respiratorio </w:t>
      </w:r>
      <w:r>
        <w:rPr>
          <w:color w:val="000000"/>
        </w:rPr>
        <w:t xml:space="preserve">está </w:t>
      </w:r>
      <w:r>
        <w:rPr>
          <w:color w:val="04F44E"/>
        </w:rPr>
        <w:t xml:space="preserve">diferente </w:t>
      </w:r>
      <w:r>
        <w:rPr>
          <w:color w:val="000000"/>
        </w:rPr>
        <w:t xml:space="preserve">y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seamos </w:t>
      </w:r>
      <w:r>
        <w:rPr>
          <w:color w:val="000000"/>
        </w:rPr>
        <w:t xml:space="preserve">más </w:t>
      </w:r>
      <w:r>
        <w:rPr>
          <w:color w:val="58AD6D"/>
        </w:rPr>
        <w:t xml:space="preserve">sensibles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58AD6D"/>
        </w:rPr>
        <w:t xml:space="preserve">susceptibles </w:t>
      </w:r>
      <w:r>
        <w:rPr>
          <w:color w:val="000000"/>
        </w:rPr>
        <w:t xml:space="preserve">a </w:t>
      </w:r>
      <w:r>
        <w:rPr>
          <w:color w:val="04F44E"/>
        </w:rPr>
        <w:t xml:space="preserve">virus </w:t>
      </w:r>
      <w:r>
        <w:rPr>
          <w:color w:val="000000"/>
        </w:rPr>
        <w:t xml:space="preserve">infecciosos </w:t>
      </w:r>
      <w:r>
        <w:rPr>
          <w:color w:val="000000"/>
        </w:rPr>
        <w:t xml:space="preserve">. </w:t>
      </w:r>
      <w:r>
        <w:rPr>
          <w:color w:val="000000"/>
        </w:rPr>
        <w:t xml:space="preserve">-Yo </w:t>
      </w:r>
      <w:r>
        <w:rPr>
          <w:color w:val="000000"/>
        </w:rPr>
        <w:t xml:space="preserve">tengo </w:t>
      </w:r>
      <w:r>
        <w:rPr>
          <w:color w:val="000000"/>
        </w:rPr>
        <w:t xml:space="preserve">un </w:t>
      </w:r>
      <w:r>
        <w:rPr>
          <w:color w:val="000000"/>
        </w:rPr>
        <w:t xml:space="preserve">catarrazo </w:t>
      </w:r>
      <w:r>
        <w:rPr>
          <w:color w:val="000000"/>
        </w:rPr>
        <w:t xml:space="preserve">de </w:t>
      </w:r>
      <w:r>
        <w:rPr>
          <w:color w:val="6A03D7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4F44E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-Los </w:t>
      </w:r>
      <w:r>
        <w:rPr>
          <w:color w:val="000000"/>
        </w:rPr>
        <w:t xml:space="preserve">constipados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orden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6A03D7"/>
        </w:rPr>
        <w:t xml:space="preserve">garganta </w:t>
      </w:r>
      <w:r>
        <w:rPr>
          <w:color w:val="000000"/>
        </w:rPr>
        <w:t xml:space="preserve">un </w:t>
      </w:r>
      <w:r>
        <w:rPr>
          <w:color w:val="000000"/>
        </w:rPr>
        <w:t xml:space="preserve">poquillo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000000"/>
        </w:rPr>
        <w:t xml:space="preserve">cositas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motivos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virus </w:t>
      </w:r>
      <w:r>
        <w:rPr>
          <w:color w:val="000000"/>
        </w:rPr>
        <w:t xml:space="preserve">duran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-Los </w:t>
      </w:r>
      <w:r>
        <w:rPr>
          <w:color w:val="000000"/>
        </w:rPr>
        <w:t xml:space="preserve">rinovirus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catarros </w:t>
      </w:r>
      <w:r>
        <w:rPr>
          <w:color w:val="6A03D7"/>
        </w:rPr>
        <w:t xml:space="preserve">causan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que </w:t>
      </w:r>
      <w:r>
        <w:rPr>
          <w:color w:val="04F44E"/>
        </w:rPr>
        <w:t xml:space="preserve">crecen </w:t>
      </w:r>
      <w:r>
        <w:rPr>
          <w:color w:val="04F44E"/>
        </w:rPr>
        <w:t xml:space="preserve">mejor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mueven </w:t>
      </w:r>
      <w:r>
        <w:rPr>
          <w:color w:val="04F44E"/>
        </w:rPr>
        <w:t xml:space="preserve">mejor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000000"/>
        </w:rPr>
        <w:t xml:space="preserve">mucosidad </w:t>
      </w:r>
      <w:r>
        <w:rPr>
          <w:color w:val="000000"/>
        </w:rPr>
        <w:t xml:space="preserve">le </w:t>
      </w:r>
      <w:r>
        <w:rPr>
          <w:color w:val="6A03D7"/>
        </w:rPr>
        <w:t xml:space="preserve">cuesta </w:t>
      </w:r>
      <w:r>
        <w:rPr>
          <w:color w:val="000000"/>
        </w:rPr>
        <w:t xml:space="preserve">más </w:t>
      </w:r>
      <w:r>
        <w:rPr>
          <w:color w:val="04F44E"/>
        </w:rPr>
        <w:t xml:space="preserve">trabajo </w:t>
      </w:r>
      <w:r>
        <w:rPr>
          <w:color w:val="58AD6D"/>
        </w:rPr>
        <w:t xml:space="preserve">eliminarlos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6A03D7"/>
        </w:rPr>
        <w:t xml:space="preserve">aconsejan </w:t>
      </w:r>
      <w:r>
        <w:rPr>
          <w:color w:val="6A03D7"/>
        </w:rPr>
        <w:t xml:space="preserve">cuidarse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4F44E"/>
        </w:rPr>
        <w:t xml:space="preserve">ventilar </w:t>
      </w:r>
      <w:r>
        <w:rPr>
          <w:color w:val="000000"/>
        </w:rPr>
        <w:t xml:space="preserve">los </w:t>
      </w:r>
      <w:r>
        <w:rPr>
          <w:color w:val="04F44E"/>
        </w:rPr>
        <w:t xml:space="preserve">espacios </w:t>
      </w:r>
      <w:r>
        <w:rPr>
          <w:color w:val="D32981"/>
        </w:rPr>
        <w:t xml:space="preserve">cerrados </w:t>
      </w:r>
      <w:r>
        <w:rPr>
          <w:color w:val="000000"/>
        </w:rPr>
        <w:t xml:space="preserve">y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6A03D7"/>
        </w:rPr>
        <w:t xml:space="preserve">buena </w:t>
      </w:r>
      <w:r>
        <w:rPr>
          <w:color w:val="04F44E"/>
        </w:rPr>
        <w:t xml:space="preserve">higiene </w:t>
      </w:r>
      <w:r>
        <w:rPr>
          <w:color w:val="000000"/>
        </w:rPr>
        <w:t xml:space="preserve">. </w:t>
      </w:r>
      <w:r>
        <w:rPr>
          <w:color w:val="000000"/>
        </w:rPr>
        <w:t xml:space="preserve">-Abrigarse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000000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D32981"/>
        </w:rPr>
        <w:t xml:space="preserve">abrigarse </w:t>
      </w:r>
      <w:r>
        <w:rPr>
          <w:color w:val="000000"/>
        </w:rPr>
        <w:t xml:space="preserve">, </w:t>
      </w:r>
      <w:r>
        <w:rPr>
          <w:color w:val="000000"/>
        </w:rPr>
        <w:t xml:space="preserve">taparse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bufanda </w:t>
      </w:r>
      <w:r>
        <w:rPr>
          <w:color w:val="000000"/>
        </w:rPr>
        <w:t xml:space="preserve">la </w:t>
      </w:r>
      <w:r>
        <w:rPr>
          <w:color w:val="000000"/>
        </w:rPr>
        <w:t xml:space="preserve">boca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nariz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pasar </w:t>
      </w:r>
      <w:r>
        <w:rPr>
          <w:color w:val="000000"/>
        </w:rPr>
        <w:t xml:space="preserve">de </w:t>
      </w:r>
      <w:r>
        <w:rPr>
          <w:color w:val="6A03D7"/>
        </w:rPr>
        <w:t xml:space="preserve">temperatura </w:t>
      </w:r>
      <w:r>
        <w:rPr>
          <w:color w:val="D32981"/>
        </w:rPr>
        <w:t xml:space="preserve">brusca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6A03D7"/>
        </w:rPr>
        <w:t xml:space="preserve">calor </w:t>
      </w:r>
      <w:r>
        <w:rPr>
          <w:color w:val="000000"/>
        </w:rPr>
        <w:t xml:space="preserve">a </w:t>
      </w:r>
      <w:r>
        <w:rPr>
          <w:color w:val="000000"/>
        </w:rPr>
        <w:t xml:space="preserve">mucho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lavarse </w:t>
      </w:r>
      <w:r>
        <w:rPr>
          <w:color w:val="000000"/>
        </w:rPr>
        <w:t xml:space="preserve">mucho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D32981"/>
        </w:rPr>
        <w:t xml:space="preserve">recomiendan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grupos </w:t>
      </w:r>
      <w:r>
        <w:rPr>
          <w:color w:val="000000"/>
        </w:rPr>
        <w:t xml:space="preserve">de </w:t>
      </w:r>
      <w:r>
        <w:rPr>
          <w:color w:val="58AD6D"/>
        </w:rPr>
        <w:t xml:space="preserve">riesgo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04F44E"/>
        </w:rPr>
        <w:t xml:space="preserve">enfermos </w:t>
      </w:r>
      <w:r>
        <w:rPr>
          <w:color w:val="6A03D7"/>
        </w:rPr>
        <w:t xml:space="preserve">crónicos </w:t>
      </w:r>
      <w:r>
        <w:rPr>
          <w:color w:val="000000"/>
        </w:rPr>
        <w:t xml:space="preserve">, </w:t>
      </w:r>
      <w:r>
        <w:rPr>
          <w:color w:val="000000"/>
        </w:rPr>
        <w:t xml:space="preserve">tener </w:t>
      </w:r>
      <w:r>
        <w:rPr>
          <w:color w:val="000000"/>
        </w:rPr>
        <w:t xml:space="preserve">mucho </w:t>
      </w:r>
      <w:r>
        <w:rPr>
          <w:color w:val="6A03D7"/>
        </w:rPr>
        <w:t xml:space="preserve">cuidado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6A03D7"/>
        </w:rPr>
        <w:t xml:space="preserve">síntoma </w:t>
      </w:r>
      <w:r>
        <w:rPr>
          <w:color w:val="000000"/>
        </w:rPr>
        <w:t xml:space="preserve">, </w:t>
      </w:r>
      <w:r>
        <w:rPr>
          <w:color w:val="6A03D7"/>
        </w:rPr>
        <w:t xml:space="preserve">acudir </w:t>
      </w:r>
      <w:r>
        <w:rPr>
          <w:color w:val="000000"/>
        </w:rPr>
        <w:t xml:space="preserve">al </w:t>
      </w:r>
      <w:r>
        <w:rPr>
          <w:color w:val="58AD6D"/>
        </w:rPr>
        <w:t xml:space="preserve">médico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D32981"/>
        </w:rPr>
        <w:t xml:space="preserve">afectará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islas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donde </w:t>
      </w:r>
      <w:r>
        <w:rPr>
          <w:color w:val="6A03D7"/>
        </w:rPr>
        <w:t xml:space="preserve">llega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6A03D7"/>
        </w:rPr>
        <w:t xml:space="preserve">frente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visto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las </w:t>
      </w:r>
      <w:r>
        <w:rPr>
          <w:color w:val="04F44E"/>
        </w:rPr>
        <w:t xml:space="preserve">conexiones </w:t>
      </w:r>
      <w:r>
        <w:rPr>
          <w:color w:val="D32981"/>
        </w:rPr>
        <w:t xml:space="preserve">marítimas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cancelado </w:t>
      </w:r>
      <w:r>
        <w:rPr>
          <w:color w:val="6A03D7"/>
        </w:rPr>
        <w:t xml:space="preserve">varios </w:t>
      </w:r>
      <w:r>
        <w:rPr>
          <w:color w:val="D32981"/>
        </w:rPr>
        <w:t xml:space="preserve">vuelos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con </w:t>
      </w:r>
      <w:r>
        <w:rPr>
          <w:color w:val="D32981"/>
        </w:rPr>
        <w:t xml:space="preserve">rachas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6A03D7"/>
        </w:rPr>
        <w:t xml:space="preserve">Santa-Cruz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Palma </w:t>
      </w:r>
      <w:r>
        <w:rPr>
          <w:color w:val="000000"/>
        </w:rPr>
        <w:t xml:space="preserve">han </w:t>
      </w:r>
      <w:r>
        <w:rPr>
          <w:color w:val="6A03D7"/>
        </w:rPr>
        <w:t xml:space="preserve">superado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000000"/>
        </w:rPr>
        <w:t xml:space="preserve">kmlh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principal </w:t>
      </w:r>
      <w:r>
        <w:rPr>
          <w:color w:val="04F44E"/>
        </w:rPr>
        <w:t xml:space="preserve">elemento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32981"/>
        </w:rPr>
        <w:t xml:space="preserve">tormenta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D32981"/>
        </w:rPr>
        <w:t xml:space="preserve">azotando </w:t>
      </w:r>
      <w:r>
        <w:rPr>
          <w:color w:val="58AD6D"/>
        </w:rPr>
        <w:t xml:space="preserve">plenamente </w:t>
      </w:r>
      <w:r>
        <w:rPr>
          <w:color w:val="000000"/>
        </w:rPr>
        <w:t xml:space="preserve">la </w:t>
      </w:r>
      <w:r>
        <w:rPr>
          <w:color w:val="6A03D7"/>
        </w:rPr>
        <w:t xml:space="preserve">isla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Palma </w:t>
      </w:r>
      <w:r>
        <w:rPr>
          <w:color w:val="000000"/>
        </w:rPr>
        <w:t xml:space="preserve">. </w:t>
      </w:r>
      <w:r>
        <w:rPr>
          <w:color w:val="6A03D7"/>
        </w:rPr>
        <w:t xml:space="preserve">Comienzan </w:t>
      </w:r>
      <w:r>
        <w:rPr>
          <w:color w:val="000000"/>
        </w:rPr>
        <w:t xml:space="preserve">a </w:t>
      </w:r>
      <w:r>
        <w:rPr>
          <w:color w:val="000000"/>
        </w:rPr>
        <w:t xml:space="preserve">haber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agricultura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ha </w:t>
      </w:r>
      <w:r>
        <w:rPr>
          <w:color w:val="D32981"/>
        </w:rPr>
        <w:t xml:space="preserve">permanecido </w:t>
      </w:r>
      <w:r>
        <w:rPr>
          <w:color w:val="D32981"/>
        </w:rPr>
        <w:t xml:space="preserve">cerrado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es </w:t>
      </w:r>
      <w:r>
        <w:rPr>
          <w:color w:val="6A03D7"/>
        </w:rPr>
        <w:t xml:space="preserve">cruzado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90 </w:t>
      </w:r>
      <w:r>
        <w:rPr>
          <w:color w:val="000000"/>
        </w:rPr>
        <w:t xml:space="preserve">kmlh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impedido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y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vuelo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enlaces </w:t>
      </w:r>
      <w:r>
        <w:rPr>
          <w:color w:val="04F44E"/>
        </w:rPr>
        <w:t xml:space="preserve">regionales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32981"/>
        </w:rPr>
        <w:t xml:space="preserve">vuelos </w:t>
      </w:r>
      <w:r>
        <w:rPr>
          <w:color w:val="04F44E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está </w:t>
      </w:r>
      <w:r>
        <w:rPr>
          <w:color w:val="D32981"/>
        </w:rPr>
        <w:t xml:space="preserve">azotando </w:t>
      </w:r>
      <w:r>
        <w:rPr>
          <w:color w:val="000000"/>
        </w:rPr>
        <w:t xml:space="preserve">la </w:t>
      </w:r>
      <w:r>
        <w:rPr>
          <w:color w:val="6A03D7"/>
        </w:rPr>
        <w:t xml:space="preserve">isla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Palma </w:t>
      </w:r>
      <w:r>
        <w:rPr>
          <w:color w:val="D32981"/>
        </w:rPr>
        <w:t xml:space="preserve">completamente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D32981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3a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que </w:t>
      </w:r>
      <w:r>
        <w:rPr>
          <w:color w:val="D32981"/>
        </w:rPr>
        <w:t xml:space="preserve">afecta </w:t>
      </w:r>
      <w:r>
        <w:rPr>
          <w:color w:val="000000"/>
        </w:rPr>
        <w:t xml:space="preserve">al </w:t>
      </w:r>
      <w:r>
        <w:rPr>
          <w:color w:val="CFE3C8"/>
        </w:rPr>
        <w:t xml:space="preserve">archipiélago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6A03D7"/>
        </w:rPr>
        <w:t xml:space="preserve">protagonista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000000"/>
        </w:rPr>
        <w:t xml:space="preserve">kmlh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de </w:t>
      </w:r>
      <w:r>
        <w:rPr>
          <w:color w:val="CFE3C8"/>
        </w:rPr>
        <w:t xml:space="preserve">Canaria </w:t>
      </w:r>
      <w:r>
        <w:rPr>
          <w:color w:val="04F44E"/>
        </w:rPr>
        <w:t xml:space="preserve">decretado </w:t>
      </w:r>
      <w:r>
        <w:rPr>
          <w:color w:val="000000"/>
        </w:rPr>
        <w:t xml:space="preserve">la </w:t>
      </w:r>
      <w:r>
        <w:rPr>
          <w:color w:val="D32981"/>
        </w:rPr>
        <w:t xml:space="preserve">alerta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riesgo </w:t>
      </w:r>
      <w:r>
        <w:rPr>
          <w:color w:val="000000"/>
        </w:rPr>
        <w:t xml:space="preserve">de </w:t>
      </w:r>
      <w:r>
        <w:rPr>
          <w:color w:val="D32981"/>
        </w:rPr>
        <w:t xml:space="preserve">fuertes </w:t>
      </w:r>
      <w:r>
        <w:rPr>
          <w:color w:val="D32981"/>
        </w:rPr>
        <w:t xml:space="preserve">vientos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las </w:t>
      </w:r>
      <w:r>
        <w:rPr>
          <w:color w:val="D32981"/>
        </w:rPr>
        <w:t xml:space="preserve">clases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D32981"/>
        </w:rPr>
        <w:t xml:space="preserve">niveles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6A03D7"/>
        </w:rPr>
        <w:t xml:space="preserve">islas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D32981"/>
        </w:rPr>
        <w:t xml:space="preserve">afectando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comunicaciones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1 </w:t>
      </w:r>
      <w:r>
        <w:rPr>
          <w:color w:val="000000"/>
        </w:rPr>
        <w:t xml:space="preserve">naviera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que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D32981"/>
        </w:rPr>
        <w:t xml:space="preserve">suspende </w:t>
      </w:r>
      <w:r>
        <w:rPr>
          <w:color w:val="000000"/>
        </w:rPr>
        <w:t xml:space="preserve">sus </w:t>
      </w:r>
      <w:r>
        <w:rPr>
          <w:color w:val="04F44E"/>
        </w:rPr>
        <w:t xml:space="preserve">conexiones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hierro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FE3C8"/>
        </w:rPr>
        <w:t xml:space="preserve">Gomera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D32981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pide </w:t>
      </w:r>
      <w:r>
        <w:rPr>
          <w:color w:val="6A03D7"/>
        </w:rPr>
        <w:t xml:space="preserve">mucha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empeorará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000000"/>
        </w:rPr>
        <w:t xml:space="preserve">no </w:t>
      </w:r>
      <w:r>
        <w:rPr>
          <w:color w:val="6A03D7"/>
        </w:rPr>
        <w:t xml:space="preserve">marcan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bajas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CFE3C8"/>
        </w:rPr>
        <w:t xml:space="preserve">chubascos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D32981"/>
        </w:rPr>
        <w:t xml:space="preserve">viento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empeorar </w:t>
      </w:r>
      <w:r>
        <w:rPr>
          <w:color w:val="000000"/>
        </w:rPr>
        <w:t xml:space="preserve">, </w:t>
      </w:r>
      <w:r>
        <w:rPr>
          <w:color w:val="6A03D7"/>
        </w:rPr>
        <w:t xml:space="preserve">varios </w:t>
      </w:r>
      <w:r>
        <w:rPr>
          <w:color w:val="6A03D7"/>
        </w:rPr>
        <w:t xml:space="preserve">frentes </w:t>
      </w:r>
      <w:r>
        <w:rPr>
          <w:color w:val="000000"/>
        </w:rPr>
        <w:t xml:space="preserve">para </w:t>
      </w:r>
      <w:r>
        <w:rPr>
          <w:color w:val="04F44E"/>
        </w:rPr>
        <w:t xml:space="preserve">atravesar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decretado </w:t>
      </w:r>
      <w:r>
        <w:rPr>
          <w:color w:val="D32981"/>
        </w:rPr>
        <w:t xml:space="preserve">alerta </w:t>
      </w:r>
      <w:r>
        <w:rPr>
          <w:color w:val="D32981"/>
        </w:rPr>
        <w:t xml:space="preserve">amarilla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CFE3C8"/>
        </w:rPr>
        <w:t xml:space="preserve">chubascos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, </w:t>
      </w:r>
      <w:r>
        <w:rPr>
          <w:color w:val="04F44E"/>
        </w:rPr>
        <w:t xml:space="preserve">principalmente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Sierra </w:t>
      </w:r>
      <w:r>
        <w:rPr>
          <w:color w:val="000000"/>
        </w:rPr>
        <w:t xml:space="preserve">de </w:t>
      </w:r>
      <w:r>
        <w:rPr>
          <w:color w:val="D32981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será </w:t>
      </w:r>
      <w:r>
        <w:rPr>
          <w:color w:val="000000"/>
        </w:rPr>
        <w:t xml:space="preserve">un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supere </w:t>
      </w:r>
      <w:r>
        <w:rPr>
          <w:color w:val="000000"/>
        </w:rPr>
        <w:t xml:space="preserve">los </w:t>
      </w:r>
      <w:r>
        <w:rPr>
          <w:color w:val="000000"/>
        </w:rPr>
        <w:t xml:space="preserve">75 </w:t>
      </w:r>
      <w:r>
        <w:rPr>
          <w:color w:val="000000"/>
        </w:rPr>
        <w:t xml:space="preserve">kmlh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D32981"/>
        </w:rPr>
        <w:t xml:space="preserve">cerrarán </w:t>
      </w:r>
      <w:r>
        <w:rPr>
          <w:color w:val="000000"/>
        </w:rPr>
        <w:t xml:space="preserve">los </w:t>
      </w:r>
      <w:r>
        <w:rPr>
          <w:color w:val="D32981"/>
        </w:rPr>
        <w:t xml:space="preserve">parques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D32981"/>
        </w:rPr>
        <w:t xml:space="preserve">pendientes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D32981"/>
        </w:rPr>
        <w:t xml:space="preserve">afecta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Dirección-General </w:t>
      </w:r>
      <w:r>
        <w:rPr>
          <w:color w:val="000000"/>
        </w:rPr>
        <w:t xml:space="preserve">de </w:t>
      </w:r>
      <w:r>
        <w:rPr>
          <w:color w:val="D32981"/>
        </w:rPr>
        <w:t xml:space="preserve">Tráfico </w:t>
      </w:r>
      <w:r>
        <w:rPr>
          <w:color w:val="D32981"/>
        </w:rPr>
        <w:t xml:space="preserve">recomienda </w:t>
      </w:r>
      <w:r>
        <w:rPr>
          <w:color w:val="6A03D7"/>
        </w:rPr>
        <w:t xml:space="preserve">evitar </w:t>
      </w:r>
      <w:r>
        <w:rPr>
          <w:color w:val="000000"/>
        </w:rPr>
        <w:t xml:space="preserve">los </w:t>
      </w:r>
      <w:r>
        <w:rPr>
          <w:color w:val="D32981"/>
        </w:rPr>
        <w:t xml:space="preserve">desplazamientos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D32981"/>
        </w:rPr>
        <w:t xml:space="preserve">norte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D32981"/>
        </w:rPr>
        <w:t xml:space="preserve">previsión </w:t>
      </w:r>
      <w:r>
        <w:rPr>
          <w:color w:val="000000"/>
        </w:rPr>
        <w:t xml:space="preserve">de </w:t>
      </w:r>
      <w:r>
        <w:rPr>
          <w:color w:val="D32981"/>
        </w:rPr>
        <w:t xml:space="preserve">nevadas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000000"/>
        </w:rPr>
        <w:t xml:space="preserve">está </w:t>
      </w:r>
      <w:r>
        <w:rPr>
          <w:color w:val="000000"/>
        </w:rPr>
        <w:t xml:space="preserve">María-Moreno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000000"/>
        </w:rPr>
        <w:t xml:space="preserve">se </w:t>
      </w:r>
      <w:r>
        <w:rPr>
          <w:color w:val="D32981"/>
        </w:rPr>
        <w:t xml:space="preserve">circula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? </w:t>
      </w:r>
      <w:r>
        <w:rPr>
          <w:color w:val="000000"/>
        </w:rPr>
        <w:t xml:space="preserve">Hay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82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y </w:t>
      </w:r>
      <w:r>
        <w:rPr>
          <w:color w:val="D32981"/>
        </w:rPr>
        <w:t xml:space="preserve">puertos </w:t>
      </w:r>
      <w:r>
        <w:rPr>
          <w:color w:val="000000"/>
        </w:rPr>
        <w:t xml:space="preserve">de </w:t>
      </w:r>
      <w:r>
        <w:rPr>
          <w:color w:val="D32981"/>
        </w:rPr>
        <w:t xml:space="preserve">montaña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11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6A03D7"/>
        </w:rPr>
        <w:t xml:space="preserve">principal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D32981"/>
        </w:rPr>
        <w:t xml:space="preserve">peor </w:t>
      </w:r>
      <w:r>
        <w:rPr>
          <w:color w:val="000000"/>
        </w:rPr>
        <w:t xml:space="preserve">es </w:t>
      </w:r>
      <w:r>
        <w:rPr>
          <w:color w:val="D32981"/>
        </w:rPr>
        <w:t xml:space="preserve">circulación </w:t>
      </w:r>
      <w:r>
        <w:rPr>
          <w:color w:val="6A03D7"/>
        </w:rPr>
        <w:t xml:space="preserve">prohibida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y </w:t>
      </w:r>
      <w:r>
        <w:rPr>
          <w:color w:val="04F44E"/>
        </w:rPr>
        <w:t xml:space="preserve">autobuses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Castellón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32981"/>
        </w:rPr>
        <w:t xml:space="preserve">Ourense </w:t>
      </w:r>
      <w:r>
        <w:rPr>
          <w:color w:val="000000"/>
        </w:rPr>
        <w:t xml:space="preserve">y </w:t>
      </w:r>
      <w:r>
        <w:rPr>
          <w:color w:val="000000"/>
        </w:rPr>
        <w:t xml:space="preserve">Zamora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se </w:t>
      </w:r>
      <w:r>
        <w:rPr>
          <w:color w:val="6A03D7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recé </w:t>
      </w:r>
      <w:r>
        <w:rPr>
          <w:color w:val="000000"/>
        </w:rPr>
        <w:t xml:space="preserve">con </w:t>
      </w:r>
      <w:r>
        <w:rPr>
          <w:color w:val="000000"/>
        </w:rPr>
        <w:t xml:space="preserve">de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D32981"/>
        </w:rPr>
        <w:t xml:space="preserve">peor </w:t>
      </w:r>
      <w:r>
        <w:rPr>
          <w:color w:val="000000"/>
        </w:rPr>
        <w:t xml:space="preserve">en </w:t>
      </w:r>
      <w:r>
        <w:rPr>
          <w:color w:val="6A03D7"/>
        </w:rPr>
        <w:t xml:space="preserve">Gerona </w:t>
      </w:r>
      <w:r>
        <w:rPr>
          <w:color w:val="000000"/>
        </w:rPr>
        <w:t xml:space="preserve">se </w:t>
      </w:r>
      <w:r>
        <w:rPr>
          <w:color w:val="6A03D7"/>
        </w:rPr>
        <w:t xml:space="preserve">llegó </w:t>
      </w:r>
      <w:r>
        <w:rPr>
          <w:color w:val="000000"/>
        </w:rPr>
        <w:t xml:space="preserve">vía </w:t>
      </w:r>
      <w:r>
        <w:rPr>
          <w:color w:val="000000"/>
        </w:rPr>
        <w:t xml:space="preserve">y </w:t>
      </w:r>
      <w:r>
        <w:rPr>
          <w:color w:val="D32981"/>
        </w:rPr>
        <w:t xml:space="preserve">cuenca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D32981"/>
        </w:rPr>
        <w:t xml:space="preserve">recomienda </w:t>
      </w:r>
      <w:r>
        <w:rPr>
          <w:color w:val="6A03D7"/>
        </w:rPr>
        <w:t xml:space="preserve">evitar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D32981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nuevo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nieve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6A03D7"/>
        </w:rPr>
        <w:t xml:space="preserve">orígen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noreste </w:t>
      </w:r>
      <w:r>
        <w:rPr>
          <w:color w:val="000000"/>
        </w:rPr>
        <w:t xml:space="preserve">de </w:t>
      </w:r>
      <w:r>
        <w:rPr>
          <w:color w:val="6A03D7"/>
        </w:rPr>
        <w:t xml:space="preserve">Europa </w:t>
      </w:r>
      <w:r>
        <w:rPr>
          <w:color w:val="000000"/>
        </w:rPr>
        <w:t xml:space="preserve">, </w:t>
      </w:r>
      <w:r>
        <w:rPr>
          <w:color w:val="58AD6D"/>
        </w:rPr>
        <w:t xml:space="preserve">dónde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D32981"/>
        </w:rPr>
        <w:t xml:space="preserve">afectado </w:t>
      </w:r>
      <w:r>
        <w:rPr>
          <w:color w:val="000000"/>
        </w:rPr>
        <w:t xml:space="preserve">a </w:t>
      </w:r>
      <w:r>
        <w:rPr>
          <w:color w:val="6A03D7"/>
        </w:rPr>
        <w:t xml:space="preserve">varios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000000"/>
        </w:rPr>
        <w:t xml:space="preserve">menos </w:t>
      </w:r>
      <w:r>
        <w:rPr>
          <w:color w:val="000000"/>
        </w:rPr>
        <w:t xml:space="preserve">23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4F44E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4127"/>
        </w:rPr>
        <w:t xml:space="preserve">Rusia </w:t>
      </w:r>
      <w:r>
        <w:rPr>
          <w:color w:val="000000"/>
        </w:rPr>
        <w:t xml:space="preserve">, </w:t>
      </w:r>
      <w:r>
        <w:rPr>
          <w:color w:val="58AD6D"/>
        </w:rPr>
        <w:t xml:space="preserve">Rumanía </w:t>
      </w:r>
      <w:r>
        <w:rPr>
          <w:color w:val="000000"/>
        </w:rPr>
        <w:t xml:space="preserve">o </w:t>
      </w:r>
      <w:r>
        <w:rPr>
          <w:color w:val="6A03D7"/>
        </w:rPr>
        <w:t xml:space="preserve">Ucrania </w:t>
      </w:r>
      <w:r>
        <w:rPr>
          <w:color w:val="000000"/>
        </w:rPr>
        <w:t xml:space="preserve">están </w:t>
      </w:r>
      <w:r>
        <w:rPr>
          <w:color w:val="6A03D7"/>
        </w:rPr>
        <w:t xml:space="preserve">soportando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frías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6A03D7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20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países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nevado </w:t>
      </w:r>
      <w:r>
        <w:rPr>
          <w:color w:val="000000"/>
        </w:rPr>
        <w:t xml:space="preserve">, </w:t>
      </w:r>
      <w:r>
        <w:rPr>
          <w:color w:val="000000"/>
        </w:rPr>
        <w:t xml:space="preserve">Aurora-MíngueZ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desplomado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fría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batido </w:t>
      </w:r>
      <w:r>
        <w:rPr>
          <w:color w:val="6A03D7"/>
        </w:rPr>
        <w:t xml:space="preserve">varios </w:t>
      </w:r>
      <w:r>
        <w:rPr>
          <w:color w:val="6A03D7"/>
        </w:rPr>
        <w:t xml:space="preserve">récords </w:t>
      </w:r>
      <w:r>
        <w:rPr>
          <w:color w:val="000000"/>
        </w:rPr>
        <w:t xml:space="preserve">,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montaña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Zugspitze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hielo </w:t>
      </w:r>
      <w:r>
        <w:rPr>
          <w:color w:val="000000"/>
        </w:rPr>
        <w:t xml:space="preserve">han </w:t>
      </w:r>
      <w:r>
        <w:rPr>
          <w:color w:val="CFE3C8"/>
        </w:rPr>
        <w:t xml:space="preserve">diﬁcultado </w:t>
      </w:r>
      <w:r>
        <w:rPr>
          <w:color w:val="000000"/>
        </w:rPr>
        <w:t xml:space="preserve">las </w:t>
      </w:r>
      <w:r>
        <w:rPr>
          <w:color w:val="04F44E"/>
        </w:rPr>
        <w:t xml:space="preserve">comunicaciones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58AD6D"/>
        </w:rPr>
        <w:t xml:space="preserve">víctimas </w:t>
      </w:r>
      <w:r>
        <w:rPr>
          <w:color w:val="6A03D7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culpa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6A03D7"/>
        </w:rPr>
        <w:t xml:space="preserve">frente </w:t>
      </w:r>
      <w:r>
        <w:rPr>
          <w:color w:val="000000"/>
        </w:rPr>
        <w:t xml:space="preserve">frío </w:t>
      </w:r>
      <w:r>
        <w:rPr>
          <w:color w:val="6A03D7"/>
        </w:rPr>
        <w:t xml:space="preserve">tardío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nombre </w:t>
      </w:r>
      <w:r>
        <w:rPr>
          <w:color w:val="000000"/>
        </w:rPr>
        <w:t xml:space="preserve">de </w:t>
      </w:r>
      <w:r>
        <w:rPr>
          <w:color w:val="000000"/>
        </w:rPr>
        <w:t xml:space="preserve">Hartmut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especialistas </w:t>
      </w:r>
      <w:r>
        <w:rPr>
          <w:color w:val="04F44E"/>
        </w:rPr>
        <w:t xml:space="preserve">denominan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D32981"/>
        </w:rPr>
        <w:t xml:space="preserve">fenómenos </w:t>
      </w:r>
      <w:r>
        <w:rPr>
          <w:color w:val="04F44E"/>
        </w:rPr>
        <w:t xml:space="preserve">procedentes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000000"/>
        </w:rPr>
        <w:t xml:space="preserve">el </w:t>
      </w:r>
      <w:r>
        <w:rPr>
          <w:color w:val="000000"/>
        </w:rPr>
        <w:t xml:space="preserve">látigo </w:t>
      </w:r>
      <w:r>
        <w:rPr>
          <w:color w:val="000000"/>
        </w:rPr>
        <w:t xml:space="preserve">ruso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aparece </w:t>
      </w:r>
      <w:r>
        <w:rPr>
          <w:color w:val="000000"/>
        </w:rPr>
        <w:t xml:space="preserve">algunos </w:t>
      </w:r>
      <w:r>
        <w:rPr>
          <w:color w:val="58AD6D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ﬁnal </w:t>
      </w:r>
      <w:r>
        <w:rPr>
          <w:color w:val="000000"/>
        </w:rPr>
        <w:t xml:space="preserve">de </w:t>
      </w:r>
      <w:r>
        <w:rPr>
          <w:color w:val="D32981"/>
        </w:rPr>
        <w:t xml:space="preserve">febrero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D32981"/>
        </w:rPr>
        <w:t xml:space="preserve">punto </w:t>
      </w:r>
      <w:r>
        <w:rPr>
          <w:color w:val="000000"/>
        </w:rPr>
        <w:t xml:space="preserve">de </w:t>
      </w:r>
      <w:r>
        <w:rPr>
          <w:color w:val="6A03D7"/>
        </w:rPr>
        <w:t xml:space="preserve">llegar </w:t>
      </w:r>
      <w:r>
        <w:rPr>
          <w:color w:val="000000"/>
        </w:rPr>
        <w:t xml:space="preserve">el </w:t>
      </w:r>
      <w:r>
        <w:rPr>
          <w:color w:val="6A03D7"/>
        </w:rPr>
        <w:t xml:space="preserve">inicio </w:t>
      </w:r>
      <w:r>
        <w:rPr>
          <w:color w:val="D32981"/>
        </w:rPr>
        <w:t xml:space="preserve">meteorológico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primavera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6A03D7"/>
        </w:rPr>
        <w:t xml:space="preserve">jueves </w:t>
      </w:r>
      <w:r>
        <w:rPr>
          <w:color w:val="6A03D7"/>
        </w:rPr>
        <w:t xml:space="preserve">primero </w:t>
      </w:r>
      <w:r>
        <w:rPr>
          <w:color w:val="000000"/>
        </w:rPr>
        <w:t xml:space="preserve">de </w:t>
      </w:r>
      <w:r>
        <w:rPr>
          <w:color w:val="04F44E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D32981"/>
        </w:rPr>
        <w:t xml:space="preserve">Meteorología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relativamente </w:t>
      </w:r>
      <w:r>
        <w:rPr>
          <w:color w:val="CFE3C8"/>
        </w:rPr>
        <w:t xml:space="preserve">suave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temperaturas </w:t>
      </w:r>
      <w:r>
        <w:rPr>
          <w:color w:val="6A03D7"/>
        </w:rPr>
        <w:t xml:space="preserve">medias </w:t>
      </w:r>
      <w:r>
        <w:rPr>
          <w:color w:val="000000"/>
        </w:rPr>
        <w:t xml:space="preserve">de </w:t>
      </w:r>
      <w:r>
        <w:rPr>
          <w:color w:val="000000"/>
        </w:rPr>
        <w:t xml:space="preserve">1,6 </w:t>
      </w:r>
      <w:r>
        <w:rPr>
          <w:color w:val="6A03D7"/>
        </w:rPr>
        <w:t xml:space="preserve">grados </w:t>
      </w:r>
      <w:r>
        <w:rPr>
          <w:color w:val="000000"/>
        </w:rPr>
        <w:t xml:space="preserve">sobre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20°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termómetro </w:t>
      </w:r>
      <w:r>
        <w:rPr>
          <w:color w:val="000000"/>
        </w:rPr>
        <w:t xml:space="preserve">puede </w:t>
      </w:r>
      <w:r>
        <w:rPr>
          <w:color w:val="000000"/>
        </w:rPr>
        <w:t xml:space="preserve">bajar </w:t>
      </w:r>
      <w:r>
        <w:rPr>
          <w:color w:val="04F44E"/>
        </w:rPr>
        <w:t xml:space="preserve">algún </w:t>
      </w:r>
      <w:r>
        <w:rPr>
          <w:color w:val="6A03D7"/>
        </w:rPr>
        <w:t xml:space="preserve">grado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congelado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4F44E"/>
        </w:rPr>
        <w:t xml:space="preserve">atraviesa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04F44E"/>
        </w:rPr>
        <w:t xml:space="preserve">Sólo </w:t>
      </w:r>
      <w:r>
        <w:rPr>
          <w:color w:val="000000"/>
        </w:rPr>
        <w:t xml:space="preserve">son </w:t>
      </w:r>
      <w:r>
        <w:rPr>
          <w:color w:val="000000"/>
        </w:rPr>
        <w:t xml:space="preserve">navegables </w:t>
      </w:r>
      <w:r>
        <w:rPr>
          <w:color w:val="000000"/>
        </w:rPr>
        <w:t xml:space="preserve">a </w:t>
      </w:r>
      <w:r>
        <w:rPr>
          <w:color w:val="6A03D7"/>
        </w:rPr>
        <w:t xml:space="preserve">bordo </w:t>
      </w:r>
      <w:r>
        <w:rPr>
          <w:color w:val="000000"/>
        </w:rPr>
        <w:t xml:space="preserve">de </w:t>
      </w:r>
      <w:r>
        <w:rPr>
          <w:color w:val="000000"/>
        </w:rPr>
        <w:t xml:space="preserve">rompehielos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rusos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6A03D7"/>
        </w:rPr>
        <w:t xml:space="preserve">acostumbrados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D32981"/>
        </w:rPr>
        <w:t xml:space="preserve">recomienda </w:t>
      </w:r>
      <w:r>
        <w:rPr>
          <w:color w:val="6A03D7"/>
        </w:rPr>
        <w:t xml:space="preserve">mucha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en </w:t>
      </w:r>
      <w:r>
        <w:rPr>
          <w:color w:val="6A03D7"/>
        </w:rPr>
        <w:t xml:space="preserve">Italia </w:t>
      </w:r>
      <w:r>
        <w:rPr>
          <w:color w:val="000000"/>
        </w:rPr>
        <w:t xml:space="preserve">la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6A03D7"/>
        </w:rPr>
        <w:t xml:space="preserve">sigue </w:t>
      </w:r>
      <w:r>
        <w:rPr>
          <w:color w:val="6A03D7"/>
        </w:rPr>
        <w:t xml:space="preserve">causando </w:t>
      </w:r>
      <w:r>
        <w:rPr>
          <w:color w:val="000000"/>
        </w:rPr>
        <w:t xml:space="preserve">muchos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alcanzado </w:t>
      </w:r>
      <w:r>
        <w:rPr>
          <w:color w:val="000000"/>
        </w:rPr>
        <w:t xml:space="preserve">los </w:t>
      </w:r>
      <w:r>
        <w:rPr>
          <w:color w:val="000000"/>
        </w:rPr>
        <w:t xml:space="preserve">32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32981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Val-Senales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frontera </w:t>
      </w:r>
      <w:r>
        <w:rPr>
          <w:color w:val="000000"/>
        </w:rPr>
        <w:t xml:space="preserve">con </w:t>
      </w:r>
      <w:r>
        <w:rPr>
          <w:color w:val="6A03D7"/>
        </w:rPr>
        <w:t xml:space="preserve">Austria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Roma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cero-1 </w:t>
      </w:r>
      <w:r>
        <w:rPr>
          <w:color w:val="6A03D7"/>
        </w:rPr>
        <w:t xml:space="preserve">grados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871761"/>
        </w:rPr>
        <w:t xml:space="preserve">Iucido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y </w:t>
      </w:r>
      <w:r>
        <w:rPr>
          <w:color w:val="6A03D7"/>
        </w:rPr>
        <w:t xml:space="preserve">apenas </w:t>
      </w:r>
      <w:r>
        <w:rPr>
          <w:color w:val="D32981"/>
        </w:rPr>
        <w:t xml:space="preserve">queda </w:t>
      </w:r>
      <w:r>
        <w:rPr>
          <w:color w:val="000000"/>
        </w:rPr>
        <w:t xml:space="preserve">nada </w:t>
      </w:r>
      <w:r>
        <w:rPr>
          <w:color w:val="000000"/>
        </w:rPr>
        <w:t xml:space="preserve">ya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poca </w:t>
      </w:r>
      <w:r>
        <w:rPr>
          <w:color w:val="000000"/>
        </w:rPr>
        <w:t xml:space="preserve">nieve </w:t>
      </w:r>
      <w:r>
        <w:rPr>
          <w:color w:val="000000"/>
        </w:rPr>
        <w:t xml:space="preserve">que </w:t>
      </w:r>
      <w:r>
        <w:rPr>
          <w:color w:val="D32981"/>
        </w:rPr>
        <w:t xml:space="preserve">cayó </w:t>
      </w:r>
      <w:r>
        <w:rPr>
          <w:color w:val="6A03D7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cambio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nevado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732484"/>
        </w:rPr>
        <w:t xml:space="preserve">Nápoles </w:t>
      </w:r>
      <w:r>
        <w:rPr>
          <w:color w:val="000000"/>
        </w:rPr>
        <w:t xml:space="preserve">y </w:t>
      </w:r>
      <w:r>
        <w:rPr>
          <w:color w:val="04F44E"/>
        </w:rPr>
        <w:t xml:space="preserve">región </w:t>
      </w:r>
      <w:r>
        <w:rPr>
          <w:color w:val="D32981"/>
        </w:rPr>
        <w:t xml:space="preserve">provocando </w:t>
      </w:r>
      <w:r>
        <w:rPr>
          <w:color w:val="04F44E"/>
        </w:rPr>
        <w:t xml:space="preserve">serios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de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y </w:t>
      </w:r>
      <w:r>
        <w:rPr>
          <w:color w:val="04F44E"/>
        </w:rPr>
        <w:t xml:space="preserve">transportes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D32981"/>
        </w:rPr>
        <w:t xml:space="preserve">alcanzado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Roma </w:t>
      </w:r>
      <w:r>
        <w:rPr>
          <w:color w:val="000000"/>
        </w:rPr>
        <w:t xml:space="preserve">y </w:t>
      </w:r>
      <w:r>
        <w:rPr>
          <w:color w:val="6A03D7"/>
        </w:rPr>
        <w:t xml:space="preserve">Milán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D32981"/>
        </w:rPr>
        <w:t xml:space="preserve">ferroviaria </w:t>
      </w:r>
      <w:r>
        <w:rPr>
          <w:color w:val="6A03D7"/>
        </w:rPr>
        <w:t xml:space="preserve">sigue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4F44E"/>
        </w:rPr>
        <w:t xml:space="preserve">recuperar </w:t>
      </w:r>
      <w:r>
        <w:rPr>
          <w:color w:val="000000"/>
        </w:rPr>
        <w:t xml:space="preserve">su </w:t>
      </w:r>
      <w:r>
        <w:rPr>
          <w:color w:val="6A03D7"/>
        </w:rPr>
        <w:t xml:space="preserve">ritmo </w:t>
      </w:r>
      <w:r>
        <w:rPr>
          <w:color w:val="04F44E"/>
        </w:rPr>
        <w:t xml:space="preserve">normal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jueves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6A03D7"/>
        </w:rPr>
        <w:t xml:space="preserve">vuelva </w:t>
      </w:r>
      <w:r>
        <w:rPr>
          <w:color w:val="000000"/>
        </w:rPr>
        <w:t xml:space="preserve">a </w:t>
      </w:r>
      <w:r>
        <w:rPr>
          <w:color w:val="000000"/>
        </w:rPr>
        <w:t xml:space="preserve">empeorar </w:t>
      </w:r>
      <w:r>
        <w:rPr>
          <w:color w:val="000000"/>
        </w:rPr>
        <w:t xml:space="preserve">en </w:t>
      </w:r>
      <w:r>
        <w:rPr>
          <w:color w:val="6A03D7"/>
        </w:rPr>
        <w:t xml:space="preserve">buena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Italia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`` </w:t>
      </w:r>
      <w:r>
        <w:rPr>
          <w:color w:val="58AD6D"/>
        </w:rPr>
        <w:t xml:space="preserve">bestia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58AD6D"/>
        </w:rPr>
        <w:t xml:space="preserve">llamado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4F44E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siberiano </w:t>
      </w:r>
      <w:r>
        <w:rPr>
          <w:color w:val="000000"/>
        </w:rPr>
        <w:t xml:space="preserve">que </w:t>
      </w:r>
      <w:r>
        <w:rPr>
          <w:color w:val="6A03D7"/>
        </w:rPr>
        <w:t xml:space="preserve">recorre </w:t>
      </w:r>
      <w:r>
        <w:rPr>
          <w:color w:val="6A03D7"/>
        </w:rPr>
        <w:t xml:space="preserve">Europa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batiendo </w:t>
      </w:r>
      <w:r>
        <w:rPr>
          <w:color w:val="6A03D7"/>
        </w:rPr>
        <w:t xml:space="preserve">récords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D3298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000000"/>
        </w:rPr>
        <w:t xml:space="preserve">menos </w:t>
      </w:r>
      <w:r>
        <w:rPr>
          <w:color w:val="000000"/>
        </w:rPr>
        <w:t xml:space="preserve">24 </w:t>
      </w:r>
      <w:r>
        <w:rPr>
          <w:color w:val="6A03D7"/>
        </w:rPr>
        <w:t xml:space="preserve">grados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29 </w:t>
      </w:r>
      <w:r>
        <w:rPr>
          <w:color w:val="000000"/>
        </w:rPr>
        <w:t xml:space="preserve">en </w:t>
      </w:r>
      <w:r>
        <w:rPr>
          <w:color w:val="000000"/>
        </w:rPr>
        <w:t xml:space="preserve">Estonia </w:t>
      </w:r>
      <w:r>
        <w:rPr>
          <w:color w:val="000000"/>
        </w:rPr>
        <w:t xml:space="preserve">, </w:t>
      </w:r>
      <w:r>
        <w:rPr>
          <w:color w:val="000000"/>
        </w:rPr>
        <w:t xml:space="preserve">menos </w:t>
      </w:r>
      <w:r>
        <w:rPr>
          <w:color w:val="000000"/>
        </w:rPr>
        <w:t xml:space="preserve">18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República-Checa </w:t>
      </w:r>
      <w:r>
        <w:rPr>
          <w:color w:val="000000"/>
        </w:rPr>
        <w:t xml:space="preserve">. </w:t>
      </w:r>
      <w:r>
        <w:rPr>
          <w:color w:val="6A03D7"/>
        </w:rPr>
        <w:t xml:space="preserve">Francia </w:t>
      </w:r>
      <w:r>
        <w:rPr>
          <w:color w:val="000000"/>
        </w:rPr>
        <w:t xml:space="preserve">no </w:t>
      </w:r>
      <w:r>
        <w:rPr>
          <w:color w:val="000000"/>
        </w:rPr>
        <w:t xml:space="preserve">pasaba </w:t>
      </w:r>
      <w:r>
        <w:rPr>
          <w:color w:val="000000"/>
        </w:rPr>
        <w:t xml:space="preserve">tanto </w:t>
      </w:r>
      <w:r>
        <w:rPr>
          <w:color w:val="000000"/>
        </w:rPr>
        <w:t xml:space="preserve">frío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6A03D7"/>
        </w:rPr>
        <w:t xml:space="preserve">época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diez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D32981"/>
        </w:rPr>
        <w:t xml:space="preserve">Récord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732484"/>
        </w:rPr>
        <w:t xml:space="preserve">Nápoles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Italia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nevaba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000000"/>
        </w:rPr>
        <w:t xml:space="preserve">1956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D32981"/>
        </w:rPr>
        <w:t xml:space="preserve">calefacciones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gasistica </w:t>
      </w:r>
      <w:r>
        <w:rPr>
          <w:color w:val="000000"/>
        </w:rPr>
        <w:t xml:space="preserve">rusa </w:t>
      </w:r>
      <w:r>
        <w:rPr>
          <w:color w:val="000000"/>
        </w:rPr>
        <w:t xml:space="preserve">Gazprom </w:t>
      </w:r>
      <w:r>
        <w:rPr>
          <w:color w:val="6A03D7"/>
        </w:rPr>
        <w:t xml:space="preserve">lleva </w:t>
      </w:r>
      <w:r>
        <w:rPr>
          <w:color w:val="000000"/>
        </w:rPr>
        <w:t xml:space="preserve">6 </w:t>
      </w:r>
      <w:r>
        <w:rPr>
          <w:color w:val="000000"/>
        </w:rPr>
        <w:t xml:space="preserve">días </w:t>
      </w:r>
      <w:r>
        <w:rPr>
          <w:color w:val="6A03D7"/>
        </w:rPr>
        <w:t xml:space="preserve">seguidos </w:t>
      </w:r>
      <w:r>
        <w:rPr>
          <w:color w:val="000000"/>
        </w:rPr>
        <w:t xml:space="preserve">batiendo </w:t>
      </w:r>
      <w:r>
        <w:rPr>
          <w:color w:val="6A03D7"/>
        </w:rPr>
        <w:t xml:space="preserve">récords </w:t>
      </w:r>
      <w:r>
        <w:rPr>
          <w:color w:val="000000"/>
        </w:rPr>
        <w:t xml:space="preserve">de </w:t>
      </w:r>
      <w:r>
        <w:rPr>
          <w:color w:val="04F44E"/>
        </w:rPr>
        <w:t xml:space="preserve">exportación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000000"/>
        </w:rPr>
        <w:t xml:space="preserve">a </w:t>
      </w:r>
      <w:r>
        <w:rPr>
          <w:color w:val="6A03D7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04F44E"/>
        </w:rPr>
        <w:t xml:space="preserve">medidas </w:t>
      </w:r>
      <w:r>
        <w:rPr>
          <w:color w:val="000000"/>
        </w:rPr>
        <w:t xml:space="preserve">sin </w:t>
      </w:r>
      <w:r>
        <w:rPr>
          <w:color w:val="D32981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C6B48B"/>
        </w:rPr>
        <w:t xml:space="preserve">Bélgica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podrá </w:t>
      </w:r>
      <w:r>
        <w:rPr>
          <w:color w:val="D32981"/>
        </w:rPr>
        <w:t xml:space="preserve">obligar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albegues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sin </w:t>
      </w:r>
      <w:r>
        <w:rPr>
          <w:color w:val="D32981"/>
        </w:rPr>
        <w:t xml:space="preserve">techo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resistan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000000"/>
        </w:rPr>
        <w:t xml:space="preserve">sacos </w:t>
      </w:r>
      <w:r>
        <w:rPr>
          <w:color w:val="000000"/>
        </w:rPr>
        <w:t xml:space="preserve">de </w:t>
      </w:r>
      <w:r>
        <w:rPr>
          <w:color w:val="6A03D7"/>
        </w:rPr>
        <w:t xml:space="preserve">dormir </w:t>
      </w:r>
      <w:r>
        <w:rPr>
          <w:color w:val="000000"/>
        </w:rPr>
        <w:t xml:space="preserve">para </w:t>
      </w:r>
      <w:r>
        <w:rPr>
          <w:color w:val="000000"/>
        </w:rPr>
        <w:t xml:space="preserve">mi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CFE3C8"/>
        </w:rPr>
        <w:t xml:space="preserve">suﬁciente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Aeropuertos </w:t>
      </w:r>
      <w:r>
        <w:rPr>
          <w:color w:val="000000"/>
        </w:rPr>
        <w:t xml:space="preserve">con </w:t>
      </w:r>
      <w:r>
        <w:rPr>
          <w:color w:val="D32981"/>
        </w:rPr>
        <w:t xml:space="preserve">vuelos </w:t>
      </w:r>
      <w:r>
        <w:rPr>
          <w:color w:val="D32981"/>
        </w:rPr>
        <w:t xml:space="preserve">cancelados </w:t>
      </w:r>
      <w:r>
        <w:rPr>
          <w:color w:val="000000"/>
        </w:rPr>
        <w:t xml:space="preserve">, </w:t>
      </w:r>
      <w:r>
        <w:rPr>
          <w:color w:val="D32981"/>
        </w:rPr>
        <w:t xml:space="preserve">trenes </w:t>
      </w:r>
      <w:r>
        <w:rPr>
          <w:color w:val="000000"/>
        </w:rPr>
        <w:t xml:space="preserve">con </w:t>
      </w:r>
      <w:r>
        <w:rPr>
          <w:color w:val="D32981"/>
        </w:rPr>
        <w:t xml:space="preserve">retrasos </w:t>
      </w:r>
      <w:r>
        <w:rPr>
          <w:color w:val="000000"/>
        </w:rPr>
        <w:t xml:space="preserve">,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D32981"/>
        </w:rPr>
        <w:t xml:space="preserve">multiplican </w:t>
      </w:r>
      <w:r>
        <w:rPr>
          <w:color w:val="000000"/>
        </w:rPr>
        <w:t xml:space="preserve">los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, </w:t>
      </w:r>
      <w:r>
        <w:rPr>
          <w:color w:val="58AD6D"/>
        </w:rPr>
        <w:t xml:space="preserve">colegios </w:t>
      </w:r>
      <w:r>
        <w:rPr>
          <w:color w:val="D32981"/>
        </w:rPr>
        <w:t xml:space="preserve">cerrados </w:t>
      </w:r>
      <w:r>
        <w:rPr>
          <w:color w:val="000000"/>
        </w:rPr>
        <w:t xml:space="preserve">. </w:t>
      </w:r>
      <w:r>
        <w:rPr>
          <w:color w:val="6A03D7"/>
        </w:rPr>
        <w:t xml:space="preserve">Prácticamente </w:t>
      </w:r>
      <w:r>
        <w:rPr>
          <w:color w:val="000000"/>
        </w:rPr>
        <w:t xml:space="preserve">toda </w:t>
      </w:r>
      <w:r>
        <w:rPr>
          <w:color w:val="6A03D7"/>
        </w:rPr>
        <w:t xml:space="preserve">Europa </w:t>
      </w:r>
      <w:r>
        <w:rPr>
          <w:color w:val="000000"/>
        </w:rPr>
        <w:t xml:space="preserve">está </w:t>
      </w:r>
      <w:r>
        <w:rPr>
          <w:color w:val="6A03D7"/>
        </w:rPr>
        <w:t xml:space="preserve">sufriendo </w:t>
      </w:r>
      <w:r>
        <w:rPr>
          <w:color w:val="000000"/>
        </w:rPr>
        <w:t xml:space="preserve">los </w:t>
      </w:r>
      <w:r>
        <w:rPr>
          <w:color w:val="D32981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llaman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Oso </w:t>
      </w:r>
      <w:r>
        <w:rPr>
          <w:color w:val="000000"/>
        </w:rPr>
        <w:t xml:space="preserve">de </w:t>
      </w:r>
      <w:r>
        <w:rPr>
          <w:color w:val="6A03D7"/>
        </w:rPr>
        <w:t xml:space="preserve">Siberia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principal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, </w:t>
      </w:r>
      <w:r>
        <w:rPr>
          <w:color w:val="000000"/>
        </w:rPr>
        <w:t xml:space="preserve">Jordi-Magentí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58AD6D"/>
        </w:rPr>
        <w:t xml:space="preserve">inocente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D32981"/>
        </w:rPr>
        <w:t xml:space="preserve">registro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dEsquadra </w:t>
      </w:r>
      <w:r>
        <w:rPr>
          <w:color w:val="000000"/>
        </w:rPr>
        <w:t xml:space="preserve">han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dos </w:t>
      </w:r>
      <w:r>
        <w:rPr>
          <w:color w:val="58AD6D"/>
        </w:rPr>
        <w:t xml:space="preserve">armas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llevado </w:t>
      </w:r>
      <w:r>
        <w:rPr>
          <w:color w:val="6A03D7"/>
        </w:rPr>
        <w:t xml:space="preserve">varias </w:t>
      </w:r>
      <w:r>
        <w:rPr>
          <w:color w:val="000000"/>
        </w:rPr>
        <w:t xml:space="preserve">cajas </w:t>
      </w:r>
      <w:r>
        <w:rPr>
          <w:color w:val="000000"/>
        </w:rPr>
        <w:t xml:space="preserve">con </w:t>
      </w:r>
      <w:r>
        <w:rPr>
          <w:color w:val="04F44E"/>
        </w:rPr>
        <w:t xml:space="preserve">distinto </w:t>
      </w:r>
      <w:r>
        <w:rPr>
          <w:color w:val="04F44E"/>
        </w:rPr>
        <w:t xml:space="preserve">material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siete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D32981"/>
        </w:rPr>
        <w:t xml:space="preserve">registros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dEsquadra </w:t>
      </w:r>
      <w:r>
        <w:rPr>
          <w:color w:val="000000"/>
        </w:rPr>
        <w:t xml:space="preserve">han </w:t>
      </w:r>
      <w:r>
        <w:rPr>
          <w:color w:val="6A03D7"/>
        </w:rPr>
        <w:t xml:space="preserve">trasladado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a </w:t>
      </w:r>
      <w:r>
        <w:rPr>
          <w:color w:val="58AD6D"/>
        </w:rPr>
        <w:t xml:space="preserve">comisaría </w:t>
      </w:r>
      <w:r>
        <w:rPr>
          <w:color w:val="000000"/>
        </w:rPr>
        <w:t xml:space="preserve">a </w:t>
      </w:r>
      <w:r>
        <w:rPr>
          <w:color w:val="000000"/>
        </w:rPr>
        <w:t xml:space="preserve">Jordi-Magentí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D32981"/>
        </w:rPr>
        <w:t xml:space="preserve">registros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realizado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asesino </w:t>
      </w:r>
      <w:r>
        <w:rPr>
          <w:color w:val="6A03D7"/>
        </w:rPr>
        <w:t xml:space="preserve">residía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hacía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huertos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04F44E"/>
        </w:rPr>
        <w:t xml:space="preserve">familia </w:t>
      </w:r>
      <w:r>
        <w:rPr>
          <w:color w:val="000000"/>
        </w:rPr>
        <w:t xml:space="preserve">tenía </w:t>
      </w:r>
      <w:r>
        <w:rPr>
          <w:color w:val="04F44E"/>
        </w:rPr>
        <w:t xml:space="preserve">alquilados </w:t>
      </w:r>
      <w:r>
        <w:rPr>
          <w:color w:val="000000"/>
        </w:rPr>
        <w:t xml:space="preserve">unos </w:t>
      </w:r>
      <w:r>
        <w:rPr>
          <w:color w:val="04F44E"/>
        </w:rPr>
        <w:t xml:space="preserve">terrenos </w:t>
      </w:r>
      <w:r>
        <w:rPr>
          <w:color w:val="000000"/>
        </w:rPr>
        <w:t xml:space="preserve">y </w:t>
      </w:r>
      <w:r>
        <w:rPr>
          <w:color w:val="000000"/>
        </w:rPr>
        <w:t xml:space="preserve">unas </w:t>
      </w:r>
      <w:r>
        <w:rPr>
          <w:color w:val="58AD6D"/>
        </w:rPr>
        <w:t xml:space="preserve">barracas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4F44E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6A03D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04F44E"/>
        </w:rPr>
        <w:t xml:space="preserve">actuaciones </w:t>
      </w:r>
      <w:r>
        <w:rPr>
          <w:color w:val="304195"/>
        </w:rPr>
        <w:t xml:space="preserve">policiales </w:t>
      </w:r>
      <w:r>
        <w:rPr>
          <w:color w:val="000000"/>
        </w:rPr>
        <w:t xml:space="preserve">; </w:t>
      </w:r>
      <w:r>
        <w:rPr>
          <w:color w:val="000000"/>
        </w:rPr>
        <w:t xml:space="preserve">se </w:t>
      </w:r>
      <w:r>
        <w:rPr>
          <w:color w:val="04F44E"/>
        </w:rPr>
        <w:t xml:space="preserve">hallaba </w:t>
      </w:r>
      <w:r>
        <w:rPr>
          <w:color w:val="000000"/>
        </w:rPr>
        <w:t xml:space="preserve">muy </w:t>
      </w:r>
      <w:r>
        <w:rPr>
          <w:color w:val="6A03D7"/>
        </w:rPr>
        <w:t xml:space="preserve">nervioso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beber </w:t>
      </w:r>
      <w:r>
        <w:rPr>
          <w:color w:val="000000"/>
        </w:rPr>
        <w:t xml:space="preserve">café </w:t>
      </w:r>
      <w:r>
        <w:rPr>
          <w:color w:val="000000"/>
        </w:rPr>
        <w:t xml:space="preserve">y </w:t>
      </w:r>
      <w:r>
        <w:rPr>
          <w:color w:val="000000"/>
        </w:rPr>
        <w:t xml:space="preserve">fumando </w:t>
      </w:r>
      <w:r>
        <w:rPr>
          <w:color w:val="000000"/>
        </w:rPr>
        <w:t xml:space="preserve">continuamente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Jordi-Magentí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asesino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, </w:t>
      </w:r>
      <w:r>
        <w:rPr>
          <w:color w:val="304195"/>
        </w:rPr>
        <w:t xml:space="preserve">gritaba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inocente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he </w:t>
      </w:r>
      <w:r>
        <w:rPr>
          <w:color w:val="000000"/>
        </w:rPr>
        <w:t xml:space="preserve">hecho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verdad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juro </w:t>
      </w:r>
      <w:r>
        <w:rPr>
          <w:color w:val="000000"/>
        </w:rPr>
        <w:t xml:space="preserve">por </w:t>
      </w:r>
      <w:r>
        <w:rPr>
          <w:color w:val="D32981"/>
        </w:rPr>
        <w:t xml:space="preserve">Dios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hice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martes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dos </w:t>
      </w:r>
      <w:r>
        <w:rPr>
          <w:color w:val="58AD6D"/>
        </w:rPr>
        <w:t xml:space="preserve">armas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58AD6D"/>
        </w:rPr>
        <w:t xml:space="preserve">falsa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6A03D7"/>
        </w:rPr>
        <w:t xml:space="preserve">intenta </w:t>
      </w:r>
      <w:r>
        <w:rPr>
          <w:color w:val="58AD6D"/>
        </w:rPr>
        <w:t xml:space="preserve">determinar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8AD6D"/>
        </w:rPr>
        <w:t xml:space="preserve">calibre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6A03D7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A03D7"/>
        </w:rPr>
        <w:t xml:space="preserve">heridas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4F44E"/>
        </w:rPr>
        <w:t xml:space="preserve">posible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58AD6D"/>
        </w:rPr>
        <w:t xml:space="preserve">presuntos </w:t>
      </w:r>
      <w:r>
        <w:rPr>
          <w:color w:val="04F44E"/>
        </w:rPr>
        <w:t xml:space="preserve">negocios </w:t>
      </w:r>
      <w:r>
        <w:rPr>
          <w:color w:val="000000"/>
        </w:rPr>
        <w:t xml:space="preserve">con </w:t>
      </w:r>
      <w:r>
        <w:rPr>
          <w:color w:val="6A03D7"/>
        </w:rPr>
        <w:t xml:space="preserve">plantaciones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Marihuana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4F44E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registro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4F44E"/>
        </w:rPr>
        <w:t xml:space="preserve">familiar </w:t>
      </w:r>
      <w:r>
        <w:rPr>
          <w:color w:val="000000"/>
        </w:rPr>
        <w:t xml:space="preserve">. </w:t>
      </w:r>
      <w:r>
        <w:rPr>
          <w:color w:val="6A03D7"/>
        </w:rPr>
        <w:t xml:space="preserve">Posteriormente </w:t>
      </w:r>
      <w:r>
        <w:rPr>
          <w:color w:val="000000"/>
        </w:rPr>
        <w:t xml:space="preserve">la </w:t>
      </w:r>
      <w:r>
        <w:rPr>
          <w:color w:val="304195"/>
        </w:rPr>
        <w:t xml:space="preserve">comitiva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desplazado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huertos </w:t>
      </w:r>
      <w:r>
        <w:rPr>
          <w:color w:val="58AD6D"/>
        </w:rPr>
        <w:t xml:space="preserve">dónde </w:t>
      </w:r>
      <w:r>
        <w:rPr>
          <w:color w:val="000000"/>
        </w:rPr>
        <w:t xml:space="preserve">la </w:t>
      </w:r>
      <w:r>
        <w:rPr>
          <w:color w:val="04F44E"/>
        </w:rPr>
        <w:t xml:space="preserve">familia </w:t>
      </w:r>
      <w:r>
        <w:rPr>
          <w:color w:val="000000"/>
        </w:rPr>
        <w:t xml:space="preserve">tiene </w:t>
      </w:r>
      <w:r>
        <w:rPr>
          <w:color w:val="04F44E"/>
        </w:rPr>
        <w:t xml:space="preserve">terrenos </w:t>
      </w:r>
      <w:r>
        <w:rPr>
          <w:color w:val="000000"/>
        </w:rPr>
        <w:t xml:space="preserve">.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ya </w:t>
      </w:r>
      <w:r>
        <w:rPr>
          <w:color w:val="000000"/>
        </w:rPr>
        <w:t xml:space="preserve">fue </w:t>
      </w:r>
      <w:r>
        <w:rPr>
          <w:color w:val="58AD6D"/>
        </w:rPr>
        <w:t xml:space="preserve">interrogado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días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usaba </w:t>
      </w:r>
      <w:r>
        <w:rPr>
          <w:color w:val="04F44E"/>
        </w:rPr>
        <w:t xml:space="preserve">habitualmente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8AD6D"/>
        </w:rPr>
        <w:t xml:space="preserve">pescar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58AD6D"/>
        </w:rPr>
        <w:t xml:space="preserve">grabado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presa </w:t>
      </w:r>
      <w:r>
        <w:rPr>
          <w:color w:val="000000"/>
        </w:rPr>
        <w:t xml:space="preserve">. </w:t>
      </w:r>
      <w:r>
        <w:rPr>
          <w:color w:val="000000"/>
        </w:rPr>
        <w:t xml:space="preserve">Él </w:t>
      </w:r>
      <w:r>
        <w:rPr>
          <w:color w:val="000000"/>
        </w:rPr>
        <w:t xml:space="preserve">negó </w:t>
      </w:r>
      <w:r>
        <w:rPr>
          <w:color w:val="000000"/>
        </w:rPr>
        <w:t xml:space="preserve">haber </w:t>
      </w:r>
      <w:r>
        <w:rPr>
          <w:color w:val="000000"/>
        </w:rPr>
        <w:t xml:space="preserve">estado </w:t>
      </w:r>
      <w:r>
        <w:rPr>
          <w:color w:val="6A03D7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Conversaciones </w:t>
      </w:r>
      <w:r>
        <w:rPr>
          <w:color w:val="58AD6D"/>
        </w:rPr>
        <w:t xml:space="preserve">telefónicas </w:t>
      </w:r>
      <w:r>
        <w:rPr>
          <w:color w:val="000000"/>
        </w:rPr>
        <w:t xml:space="preserve">que </w:t>
      </w:r>
      <w:r>
        <w:rPr>
          <w:color w:val="D32981"/>
        </w:rPr>
        <w:t xml:space="preserve">mantuvo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4F44E"/>
        </w:rPr>
        <w:t xml:space="preserve">familia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haber </w:t>
      </w:r>
      <w:r>
        <w:rPr>
          <w:color w:val="58AD6D"/>
        </w:rPr>
        <w:t xml:space="preserve">arrojado </w:t>
      </w:r>
      <w:r>
        <w:rPr>
          <w:color w:val="000000"/>
        </w:rPr>
        <w:t xml:space="preserve">luz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58AD6D"/>
        </w:rPr>
        <w:t xml:space="preserve">crímenes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2000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fue </w:t>
      </w:r>
      <w:r>
        <w:rPr>
          <w:color w:val="58AD6D"/>
        </w:rPr>
        <w:t xml:space="preserve">condenado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quién </w:t>
      </w:r>
      <w:r>
        <w:rPr>
          <w:color w:val="6A03D7"/>
        </w:rPr>
        <w:t xml:space="preserve">disparó </w:t>
      </w:r>
      <w:r>
        <w:rPr>
          <w:color w:val="6A03D7"/>
        </w:rPr>
        <w:t xml:space="preserve">tres </w:t>
      </w:r>
      <w:r>
        <w:rPr>
          <w:color w:val="000000"/>
        </w:rPr>
        <w:t xml:space="preserve">tiros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hallazgo </w:t>
      </w:r>
      <w:r>
        <w:rPr>
          <w:color w:val="000000"/>
        </w:rPr>
        <w:t xml:space="preserve">de </w:t>
      </w:r>
      <w:r>
        <w:rPr>
          <w:color w:val="04F44E"/>
        </w:rPr>
        <w:t xml:space="preserve">billetes </w:t>
      </w:r>
      <w:r>
        <w:rPr>
          <w:color w:val="000000"/>
        </w:rPr>
        <w:t xml:space="preserve">para </w:t>
      </w:r>
      <w:r>
        <w:rPr>
          <w:color w:val="000000"/>
        </w:rPr>
        <w:t xml:space="preserve">volar </w:t>
      </w:r>
      <w:r>
        <w:rPr>
          <w:color w:val="000000"/>
        </w:rPr>
        <w:t xml:space="preserve">a </w:t>
      </w:r>
      <w:r>
        <w:rPr>
          <w:color w:val="04F44E"/>
        </w:rPr>
        <w:t xml:space="preserve">Colombia </w:t>
      </w:r>
      <w:r>
        <w:rPr>
          <w:color w:val="000000"/>
        </w:rPr>
        <w:t xml:space="preserve">, </w:t>
      </w:r>
      <w:r>
        <w:rPr>
          <w:color w:val="58AD6D"/>
        </w:rPr>
        <w:t xml:space="preserve">dónde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su </w:t>
      </w:r>
      <w:r>
        <w:rPr>
          <w:color w:val="04F44E"/>
        </w:rPr>
        <w:t xml:space="preserve">actual </w:t>
      </w:r>
      <w:r>
        <w:rPr>
          <w:color w:val="58AD6D"/>
        </w:rPr>
        <w:t xml:space="preserve">esposa </w:t>
      </w:r>
      <w:r>
        <w:rPr>
          <w:color w:val="000000"/>
        </w:rPr>
        <w:t xml:space="preserve">desde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, </w:t>
      </w:r>
      <w:r>
        <w:rPr>
          <w:color w:val="CFE3C8"/>
        </w:rPr>
        <w:t xml:space="preserve">precipitó </w:t>
      </w:r>
      <w:r>
        <w:rPr>
          <w:color w:val="000000"/>
        </w:rPr>
        <w:t xml:space="preserve">su </w:t>
      </w:r>
      <w:r>
        <w:rPr>
          <w:color w:val="58AD6D"/>
        </w:rPr>
        <w:t xml:space="preserve">detención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ella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deberá </w:t>
      </w:r>
      <w:r>
        <w:rPr>
          <w:color w:val="58AD6D"/>
        </w:rPr>
        <w:t xml:space="preserve">declarar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58AD6D"/>
        </w:rPr>
        <w:t xml:space="preserve">juicio </w:t>
      </w:r>
      <w:r>
        <w:rPr>
          <w:color w:val="000000"/>
        </w:rPr>
        <w:t xml:space="preserve">a </w:t>
      </w:r>
      <w:r>
        <w:rPr>
          <w:color w:val="000000"/>
        </w:rPr>
        <w:t xml:space="preserve">Sito-Miñanco </w:t>
      </w:r>
      <w:r>
        <w:rPr>
          <w:color w:val="000000"/>
        </w:rPr>
        <w:t xml:space="preserve">por </w:t>
      </w:r>
      <w:r>
        <w:rPr>
          <w:color w:val="58AD6D"/>
        </w:rPr>
        <w:t xml:space="preserve">blanqueo </w:t>
      </w:r>
      <w:r>
        <w:rPr>
          <w:color w:val="000000"/>
        </w:rPr>
        <w:t xml:space="preserve">de </w:t>
      </w:r>
      <w:r>
        <w:rPr>
          <w:color w:val="58AD6D"/>
        </w:rPr>
        <w:t xml:space="preserve">dinero </w:t>
      </w:r>
      <w:r>
        <w:rPr>
          <w:color w:val="04F44E"/>
        </w:rPr>
        <w:t xml:space="preserve">procedente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narcotráfico </w:t>
      </w:r>
      <w:r>
        <w:rPr>
          <w:color w:val="000000"/>
        </w:rPr>
        <w:t xml:space="preserve">ha </w:t>
      </w:r>
      <w:r>
        <w:rPr>
          <w:color w:val="D32981"/>
        </w:rPr>
        <w:t xml:space="preserve">quedado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jueves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 </w:t>
      </w:r>
      <w:r>
        <w:rPr>
          <w:color w:val="000000"/>
        </w:rPr>
        <w:t xml:space="preserve">de </w:t>
      </w:r>
      <w:r>
        <w:rPr>
          <w:color w:val="D32981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defensa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C6B48B"/>
        </w:rPr>
        <w:t xml:space="preserve">recusar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58AD6D"/>
        </w:rPr>
        <w:t xml:space="preserve">magistrados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6A03D7"/>
        </w:rPr>
        <w:t xml:space="preserve">intentar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éxito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declarara </w:t>
      </w:r>
      <w:r>
        <w:rPr>
          <w:color w:val="000000"/>
        </w:rPr>
        <w:t xml:space="preserve">nula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banquillo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hija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58AD6D"/>
        </w:rPr>
        <w:t xml:space="preserve">empresarios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fiscal </w:t>
      </w:r>
      <w:r>
        <w:rPr>
          <w:color w:val="000000"/>
        </w:rPr>
        <w:t xml:space="preserve">pide </w:t>
      </w:r>
      <w:r>
        <w:rPr>
          <w:color w:val="000000"/>
        </w:rPr>
        <w:t xml:space="preserve">para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6A03D7"/>
        </w:rPr>
        <w:t xml:space="preserve">seis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8AD6D"/>
        </w:rPr>
        <w:t xml:space="preserve">multa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6A03D7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, </w:t>
      </w:r>
      <w:r>
        <w:rPr>
          <w:color w:val="D32981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narcotráﬁco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campo </w:t>
      </w:r>
      <w:r>
        <w:rPr>
          <w:color w:val="000000"/>
        </w:rPr>
        <w:t xml:space="preserve">de </w:t>
      </w:r>
      <w:r>
        <w:rPr>
          <w:color w:val="58AD6D"/>
        </w:rPr>
        <w:t xml:space="preserve">Gibraltar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protesta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6A03D7"/>
        </w:rPr>
        <w:t xml:space="preserve">reivindicado </w:t>
      </w:r>
      <w:r>
        <w:rPr>
          <w:color w:val="000000"/>
        </w:rPr>
        <w:t xml:space="preserve">más </w:t>
      </w:r>
      <w:r>
        <w:rPr>
          <w:color w:val="04F44E"/>
        </w:rPr>
        <w:t xml:space="preserve">inversión </w:t>
      </w:r>
      <w:r>
        <w:rPr>
          <w:color w:val="04F44E"/>
        </w:rPr>
        <w:t xml:space="preserve">pública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, </w:t>
      </w:r>
      <w:r>
        <w:rPr>
          <w:color w:val="000000"/>
        </w:rPr>
        <w:t xml:space="preserve">Xaquín-López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peor </w:t>
      </w:r>
      <w:r>
        <w:rPr>
          <w:color w:val="58AD6D"/>
        </w:rPr>
        <w:t xml:space="preserve">crimen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58AD6D"/>
        </w:rPr>
        <w:t xml:space="preserve">entienden </w:t>
      </w:r>
      <w:r>
        <w:rPr>
          <w:color w:val="000000"/>
        </w:rPr>
        <w:t xml:space="preserve">22 </w:t>
      </w:r>
      <w:r>
        <w:rPr>
          <w:color w:val="04F44E"/>
        </w:rPr>
        <w:t xml:space="preserve">asociaciones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han </w:t>
      </w:r>
      <w:r>
        <w:rPr>
          <w:color w:val="58AD6D"/>
        </w:rPr>
        <w:t xml:space="preserve">avalado </w:t>
      </w:r>
      <w:r>
        <w:rPr>
          <w:color w:val="000000"/>
        </w:rPr>
        <w:t xml:space="preserve">el </w:t>
      </w:r>
      <w:r>
        <w:rPr>
          <w:color w:val="04F44E"/>
        </w:rPr>
        <w:t xml:space="preserve">manifiesto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narcotráﬁco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concentrado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narcotráfico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6A03D7"/>
        </w:rPr>
        <w:t xml:space="preserve">reivindicar </w:t>
      </w:r>
      <w:r>
        <w:rPr>
          <w:color w:val="000000"/>
        </w:rPr>
        <w:t xml:space="preserve">un </w:t>
      </w:r>
      <w:r>
        <w:rPr>
          <w:color w:val="04F44E"/>
        </w:rPr>
        <w:t xml:space="preserve">futuro </w:t>
      </w:r>
      <w:r>
        <w:rPr>
          <w:color w:val="04F44E"/>
        </w:rPr>
        <w:t xml:space="preserve">económico </w:t>
      </w:r>
      <w:r>
        <w:rPr>
          <w:color w:val="D32981"/>
        </w:rPr>
        <w:t xml:space="preserve">digno </w:t>
      </w:r>
      <w:r>
        <w:rPr>
          <w:color w:val="000000"/>
        </w:rPr>
        <w:t xml:space="preserve">para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D32981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haya </w:t>
      </w:r>
      <w:r>
        <w:rPr>
          <w:color w:val="000000"/>
        </w:rPr>
        <w:t xml:space="preserve">habido </w:t>
      </w:r>
      <w:r>
        <w:rPr>
          <w:color w:val="04F44E"/>
        </w:rPr>
        <w:t xml:space="preserve">numerosos </w:t>
      </w:r>
      <w:r>
        <w:rPr>
          <w:color w:val="6A03D7"/>
        </w:rPr>
        <w:t xml:space="preserve">enfrentamientos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58AD6D"/>
        </w:rPr>
        <w:t xml:space="preserve">narcotraﬁcantes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D32981"/>
        </w:rPr>
        <w:t xml:space="preserve">fuerzas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-Los </w:t>
      </w:r>
      <w:r>
        <w:rPr>
          <w:color w:val="04F44E"/>
        </w:rPr>
        <w:t xml:space="preserve">trapos </w:t>
      </w:r>
      <w:r>
        <w:rPr>
          <w:color w:val="000000"/>
        </w:rPr>
        <w:t xml:space="preserve">rojos </w:t>
      </w:r>
      <w:r>
        <w:rPr>
          <w:color w:val="000000"/>
        </w:rPr>
        <w:t xml:space="preserve">los </w:t>
      </w:r>
      <w:r>
        <w:rPr>
          <w:color w:val="58AD6D"/>
        </w:rPr>
        <w:t xml:space="preserve">usan </w:t>
      </w:r>
      <w:r>
        <w:rPr>
          <w:color w:val="000000"/>
        </w:rPr>
        <w:t xml:space="preserve">los </w:t>
      </w:r>
      <w:r>
        <w:rPr>
          <w:color w:val="58AD6D"/>
        </w:rPr>
        <w:t xml:space="preserve">narcotraﬁcantes </w:t>
      </w:r>
      <w:r>
        <w:rPr>
          <w:color w:val="000000"/>
        </w:rPr>
        <w:t xml:space="preserve">para </w:t>
      </w:r>
      <w:r>
        <w:rPr>
          <w:color w:val="58AD6D"/>
        </w:rPr>
        <w:t xml:space="preserve">señalar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58AD6D"/>
        </w:rPr>
        <w:t xml:space="preserve">droga </w:t>
      </w:r>
      <w:r>
        <w:rPr>
          <w:color w:val="000000"/>
        </w:rPr>
        <w:t xml:space="preserve">para </w:t>
      </w:r>
      <w:r>
        <w:rPr>
          <w:color w:val="04F44E"/>
        </w:rPr>
        <w:t xml:space="preserve">vender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narcopiso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los </w:t>
      </w:r>
      <w:r>
        <w:rPr>
          <w:color w:val="000000"/>
        </w:rPr>
        <w:t xml:space="preserve">hacen </w:t>
      </w:r>
      <w:r>
        <w:rPr>
          <w:color w:val="000000"/>
        </w:rPr>
        <w:t xml:space="preserve">suyos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del </w:t>
      </w:r>
      <w:r>
        <w:rPr>
          <w:color w:val="732484"/>
        </w:rPr>
        <w:t xml:space="preserve">Raval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Vallecas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4F44E"/>
        </w:rPr>
        <w:t xml:space="preserve">reclamar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 </w:t>
      </w:r>
      <w:r>
        <w:rPr>
          <w:color w:val="000000"/>
        </w:rPr>
        <w:t xml:space="preserve">ﬁn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narcopisos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está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58AD6D"/>
        </w:rPr>
        <w:t xml:space="preserve">expulsando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D32981"/>
        </w:rPr>
        <w:t xml:space="preserve">abre </w:t>
      </w:r>
      <w:r>
        <w:rPr>
          <w:color w:val="000000"/>
        </w:rPr>
        <w:t xml:space="preserve">un </w:t>
      </w:r>
      <w:r>
        <w:rPr>
          <w:color w:val="58AD6D"/>
        </w:rPr>
        <w:t xml:space="preserve">debate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está </w:t>
      </w:r>
      <w:r>
        <w:rPr>
          <w:color w:val="04F44E"/>
        </w:rPr>
        <w:t xml:space="preserve">consumiendo </w:t>
      </w:r>
      <w:r>
        <w:rPr>
          <w:color w:val="000000"/>
        </w:rPr>
        <w:t xml:space="preserve">más </w:t>
      </w:r>
      <w:r>
        <w:rPr>
          <w:color w:val="58AD6D"/>
        </w:rPr>
        <w:t xml:space="preserve">heroína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? </w:t>
      </w:r>
      <w:r>
        <w:rPr>
          <w:color w:val="000000"/>
        </w:rPr>
        <w:t xml:space="preserve">-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4F44E"/>
        </w:rPr>
        <w:t xml:space="preserve">consumo </w:t>
      </w:r>
      <w:r>
        <w:rPr>
          <w:color w:val="58AD6D"/>
        </w:rPr>
        <w:t xml:space="preserve">oculto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que </w:t>
      </w:r>
      <w:r>
        <w:rPr>
          <w:color w:val="58AD6D"/>
        </w:rPr>
        <w:t xml:space="preserve">revele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6A03D7"/>
        </w:rPr>
        <w:t xml:space="preserve">aumentado </w:t>
      </w:r>
      <w:r>
        <w:rPr>
          <w:color w:val="000000"/>
        </w:rPr>
        <w:t xml:space="preserve">el </w:t>
      </w:r>
      <w:r>
        <w:rPr>
          <w:color w:val="04F44E"/>
        </w:rPr>
        <w:t xml:space="preserve">consumo </w:t>
      </w:r>
      <w:r>
        <w:rPr>
          <w:color w:val="000000"/>
        </w:rPr>
        <w:t xml:space="preserve">de </w:t>
      </w:r>
      <w:r>
        <w:rPr>
          <w:color w:val="58AD6D"/>
        </w:rPr>
        <w:t xml:space="preserve">heroína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heroinómanos </w:t>
      </w:r>
      <w:r>
        <w:rPr>
          <w:color w:val="000000"/>
        </w:rPr>
        <w:t xml:space="preserve">son </w:t>
      </w:r>
      <w:r>
        <w:rPr>
          <w:color w:val="000000"/>
        </w:rPr>
        <w:t xml:space="preserve">el </w:t>
      </w:r>
      <w:r>
        <w:rPr>
          <w:color w:val="000000"/>
        </w:rPr>
        <w:t xml:space="preserve">01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, </w:t>
      </w:r>
      <w:r>
        <w:rPr>
          <w:color w:val="58AD6D"/>
        </w:rPr>
        <w:t xml:space="preserve">insiste </w:t>
      </w:r>
      <w:r>
        <w:rPr>
          <w:color w:val="04F44E"/>
        </w:rPr>
        <w:t xml:space="preserve">Sanidad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10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hay </w:t>
      </w:r>
      <w:r>
        <w:rPr>
          <w:color w:val="000000"/>
        </w:rPr>
        <w:t xml:space="preserve">otros </w:t>
      </w:r>
      <w:r>
        <w:rPr>
          <w:color w:val="000000"/>
        </w:rPr>
        <w:t xml:space="preserve">datos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deberían </w:t>
      </w:r>
      <w:r>
        <w:rPr>
          <w:color w:val="6A03D7"/>
        </w:rPr>
        <w:t xml:space="preserve">encender </w:t>
      </w:r>
      <w:r>
        <w:rPr>
          <w:color w:val="000000"/>
        </w:rPr>
        <w:t xml:space="preserve">las </w:t>
      </w:r>
      <w:r>
        <w:rPr>
          <w:color w:val="6A03D7"/>
        </w:rPr>
        <w:t xml:space="preserve">alarmas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alijos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a </w:t>
      </w:r>
      <w:r>
        <w:rPr>
          <w:color w:val="000000"/>
        </w:rPr>
        <w:t xml:space="preserve">10 </w:t>
      </w:r>
      <w:r>
        <w:rPr>
          <w:color w:val="000000"/>
        </w:rPr>
        <w:t xml:space="preserve">kilos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, </w:t>
      </w:r>
      <w:r>
        <w:rPr>
          <w:color w:val="000000"/>
        </w:rPr>
        <w:t xml:space="preserve">50 </w:t>
      </w:r>
      <w:r>
        <w:rPr>
          <w:color w:val="000000"/>
        </w:rPr>
        <w:t xml:space="preserve">kilos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indicador </w:t>
      </w:r>
      <w:r>
        <w:rPr>
          <w:color w:val="58AD6D"/>
        </w:rPr>
        <w:t xml:space="preserve">claro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58AD6D"/>
        </w:rPr>
        <w:t xml:space="preserve">entrando </w:t>
      </w:r>
      <w:r>
        <w:rPr>
          <w:color w:val="000000"/>
        </w:rPr>
        <w:t xml:space="preserve">mas </w:t>
      </w:r>
      <w:r>
        <w:rPr>
          <w:color w:val="58AD6D"/>
        </w:rPr>
        <w:t xml:space="preserve">heroína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absorbe </w:t>
      </w:r>
      <w:r>
        <w:rPr>
          <w:color w:val="000000"/>
        </w:rPr>
        <w:t xml:space="preserve">el </w:t>
      </w:r>
      <w:r>
        <w:rPr>
          <w:color w:val="04F44E"/>
        </w:rPr>
        <w:t xml:space="preserve">mercado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traﬁcante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traería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58AD6D"/>
        </w:rPr>
        <w:t xml:space="preserve">evidente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añadir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8AD6D"/>
        </w:rPr>
        <w:t xml:space="preserve">cuenta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6A03D7"/>
        </w:rPr>
        <w:t xml:space="preserve">guerra </w:t>
      </w:r>
      <w:r>
        <w:rPr>
          <w:color w:val="000000"/>
        </w:rPr>
        <w:t xml:space="preserve">, </w:t>
      </w:r>
      <w:r>
        <w:rPr>
          <w:color w:val="6A03D7"/>
        </w:rPr>
        <w:t xml:space="preserve">Afganistán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04F44E"/>
        </w:rPr>
        <w:t xml:space="preserve">fábrica </w:t>
      </w:r>
      <w:r>
        <w:rPr>
          <w:color w:val="000000"/>
        </w:rPr>
        <w:t xml:space="preserve">de </w:t>
      </w:r>
      <w:r>
        <w:rPr>
          <w:color w:val="000000"/>
        </w:rPr>
        <w:t xml:space="preserve">opio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8AD6D"/>
        </w:rPr>
        <w:t xml:space="preserve">heroína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Europa </w:t>
      </w:r>
      <w:r>
        <w:rPr>
          <w:color w:val="000000"/>
        </w:rPr>
        <w:t xml:space="preserve">ha </w:t>
      </w:r>
      <w:r>
        <w:rPr>
          <w:color w:val="04F44E"/>
        </w:rPr>
        <w:t xml:space="preserve">producido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58AD6D"/>
        </w:rPr>
        <w:t xml:space="preserve">nunca </w:t>
      </w:r>
      <w:r>
        <w:rPr>
          <w:color w:val="000000"/>
        </w:rPr>
        <w:t xml:space="preserve">, </w:t>
      </w:r>
      <w:r>
        <w:rPr>
          <w:color w:val="000000"/>
        </w:rPr>
        <w:t xml:space="preserve">9.000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8AD6D"/>
        </w:rPr>
        <w:t xml:space="preserve">droga </w:t>
      </w:r>
      <w:r>
        <w:rPr>
          <w:color w:val="6A03D7"/>
        </w:rPr>
        <w:t xml:space="preserve">sigue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000000"/>
        </w:rPr>
        <w:t xml:space="preserve">mil </w:t>
      </w:r>
      <w:r>
        <w:rPr>
          <w:color w:val="000000"/>
        </w:rPr>
        <w:t xml:space="preserve">euros </w:t>
      </w:r>
      <w:r>
        <w:rPr>
          <w:color w:val="000000"/>
        </w:rPr>
        <w:t xml:space="preserve">el </w:t>
      </w:r>
      <w:r>
        <w:rPr>
          <w:color w:val="000000"/>
        </w:rPr>
        <w:t xml:space="preserve">kilo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58AD6D"/>
        </w:rPr>
        <w:t xml:space="preserve">evidencia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stock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8AD6D"/>
        </w:rPr>
        <w:t xml:space="preserve">asegura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4F44E"/>
        </w:rPr>
        <w:t xml:space="preserve">consumiendo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debemos </w:t>
      </w:r>
      <w:r>
        <w:rPr>
          <w:color w:val="000000"/>
        </w:rPr>
        <w:t xml:space="preserve">bajarla </w:t>
      </w:r>
      <w:r>
        <w:rPr>
          <w:color w:val="04F44E"/>
        </w:rPr>
        <w:t xml:space="preserve">guardia </w:t>
      </w:r>
      <w:r>
        <w:rPr>
          <w:color w:val="000000"/>
        </w:rPr>
        <w:t xml:space="preserve">. </w:t>
      </w:r>
      <w:r>
        <w:rPr>
          <w:color w:val="000000"/>
        </w:rPr>
        <w:t xml:space="preserve">Jordi-Montull </w:t>
      </w:r>
      <w:r>
        <w:rPr>
          <w:color w:val="000000"/>
        </w:rPr>
        <w:t xml:space="preserve">, </w:t>
      </w:r>
      <w:r>
        <w:rPr>
          <w:color w:val="000000"/>
        </w:rPr>
        <w:t xml:space="preserve">exdirector </w:t>
      </w:r>
      <w:r>
        <w:rPr>
          <w:color w:val="000000"/>
        </w:rPr>
        <w:t xml:space="preserve">del </w:t>
      </w:r>
      <w:r>
        <w:rPr>
          <w:color w:val="C6B48B"/>
        </w:rPr>
        <w:t xml:space="preserve">Palau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Múscia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58AD6D"/>
        </w:rPr>
        <w:t xml:space="preserve">provisional </w:t>
      </w:r>
      <w:r>
        <w:rPr>
          <w:color w:val="6A03D7"/>
        </w:rPr>
        <w:t xml:space="preserve">tras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000000"/>
        </w:rPr>
        <w:t xml:space="preserve">ﬁanza </w:t>
      </w:r>
      <w:r>
        <w:rPr>
          <w:color w:val="000000"/>
        </w:rPr>
        <w:t xml:space="preserve">de </w:t>
      </w:r>
      <w:r>
        <w:rPr>
          <w:color w:val="000000"/>
        </w:rPr>
        <w:t xml:space="preserve">100.000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impuso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Montull </w:t>
      </w:r>
      <w:r>
        <w:rPr>
          <w:color w:val="000000"/>
        </w:rPr>
        <w:t xml:space="preserve">fue </w:t>
      </w:r>
      <w:r>
        <w:rPr>
          <w:color w:val="58AD6D"/>
        </w:rPr>
        <w:t xml:space="preserve">condenado </w:t>
      </w:r>
      <w:r>
        <w:rPr>
          <w:color w:val="000000"/>
        </w:rPr>
        <w:t xml:space="preserve">a </w:t>
      </w:r>
      <w:r>
        <w:rPr>
          <w:color w:val="6A03D7"/>
        </w:rPr>
        <w:t xml:space="preserve">siete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saqueo </w:t>
      </w:r>
      <w:r>
        <w:rPr>
          <w:color w:val="000000"/>
        </w:rPr>
        <w:t xml:space="preserve">del </w:t>
      </w:r>
      <w:r>
        <w:rPr>
          <w:color w:val="C6B48B"/>
        </w:rPr>
        <w:t xml:space="preserve">Palau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Música-Catalana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hace </w:t>
      </w:r>
      <w:r>
        <w:rPr>
          <w:color w:val="6A03D7"/>
        </w:rPr>
        <w:t xml:space="preserve">seis </w:t>
      </w:r>
      <w:r>
        <w:rPr>
          <w:color w:val="58AD6D"/>
        </w:rPr>
        <w:t xml:space="preserve">años </w:t>
      </w:r>
      <w:r>
        <w:rPr>
          <w:color w:val="000000"/>
        </w:rPr>
        <w:t xml:space="preserve">los </w:t>
      </w:r>
      <w:r>
        <w:rPr>
          <w:color w:val="58AD6D"/>
        </w:rPr>
        <w:t xml:space="preserve">menores </w:t>
      </w:r>
      <w:r>
        <w:rPr>
          <w:color w:val="04F44E"/>
        </w:rPr>
        <w:t xml:space="preserve">accedían </w:t>
      </w:r>
      <w:r>
        <w:rPr>
          <w:color w:val="000000"/>
        </w:rPr>
        <w:t xml:space="preserve">a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10 </w:t>
      </w:r>
      <w:r>
        <w:rPr>
          <w:color w:val="58AD6D"/>
        </w:rPr>
        <w:t xml:space="preserve">años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7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ser </w:t>
      </w:r>
      <w:r>
        <w:rPr>
          <w:color w:val="6A03D7"/>
        </w:rPr>
        <w:t xml:space="preserve">negativo </w:t>
      </w:r>
      <w:r>
        <w:rPr>
          <w:color w:val="6A03D7"/>
        </w:rPr>
        <w:t xml:space="preserve">aunque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la </w:t>
      </w:r>
      <w:r>
        <w:rPr>
          <w:color w:val="58AD6D"/>
        </w:rPr>
        <w:t xml:space="preserve">importancia </w:t>
      </w:r>
      <w:r>
        <w:rPr>
          <w:color w:val="000000"/>
        </w:rPr>
        <w:t xml:space="preserve">de </w:t>
      </w:r>
      <w:r>
        <w:rPr>
          <w:color w:val="04F44E"/>
        </w:rPr>
        <w:t xml:space="preserve">consensuar </w:t>
      </w:r>
      <w:r>
        <w:rPr>
          <w:color w:val="000000"/>
        </w:rPr>
        <w:t xml:space="preserve">unas </w:t>
      </w:r>
      <w:r>
        <w:rPr>
          <w:color w:val="04F44E"/>
        </w:rPr>
        <w:t xml:space="preserve">normas </w:t>
      </w:r>
      <w:r>
        <w:rPr>
          <w:color w:val="000000"/>
        </w:rPr>
        <w:t xml:space="preserve">. </w:t>
      </w:r>
      <w:r>
        <w:rPr>
          <w:color w:val="000000"/>
        </w:rPr>
        <w:t xml:space="preserve">-Si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les </w:t>
      </w:r>
      <w:r>
        <w:rPr>
          <w:color w:val="000000"/>
        </w:rPr>
        <w:t xml:space="preserve">dejamos </w:t>
      </w:r>
      <w:r>
        <w:rPr>
          <w:color w:val="58AD6D"/>
        </w:rPr>
        <w:t xml:space="preserve">usar </w:t>
      </w:r>
      <w:r>
        <w:rPr>
          <w:color w:val="000000"/>
        </w:rPr>
        <w:t xml:space="preserve">esos </w:t>
      </w:r>
      <w:r>
        <w:rPr>
          <w:color w:val="04F44E"/>
        </w:rPr>
        <w:t xml:space="preserve">dispositivos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4F44E"/>
        </w:rPr>
        <w:t xml:space="preserve">regular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puedan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000000"/>
        </w:rPr>
        <w:t xml:space="preserve">gana </w:t>
      </w:r>
      <w:r>
        <w:rPr>
          <w:color w:val="D32981"/>
        </w:rPr>
        <w:t xml:space="preserve">ponerles </w:t>
      </w:r>
      <w:r>
        <w:rPr>
          <w:color w:val="000000"/>
        </w:rPr>
        <w:t xml:space="preserve">una </w:t>
      </w:r>
      <w:r>
        <w:rPr>
          <w:color w:val="04F44E"/>
        </w:rPr>
        <w:t xml:space="preserve">serie </w:t>
      </w:r>
      <w:r>
        <w:rPr>
          <w:color w:val="000000"/>
        </w:rPr>
        <w:t xml:space="preserve">de </w:t>
      </w:r>
      <w:r>
        <w:rPr>
          <w:color w:val="6A03D7"/>
        </w:rPr>
        <w:t xml:space="preserve">límites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58AD6D"/>
        </w:rPr>
        <w:t xml:space="preserve">móvil </w:t>
      </w:r>
      <w:r>
        <w:rPr>
          <w:color w:val="000000"/>
        </w:rPr>
        <w:t xml:space="preserve">con </w:t>
      </w:r>
      <w:r>
        <w:rPr>
          <w:color w:val="000000"/>
        </w:rPr>
        <w:t xml:space="preserve">8 </w:t>
      </w:r>
      <w:r>
        <w:rPr>
          <w:color w:val="58AD6D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D32981"/>
        </w:rPr>
        <w:t xml:space="preserve">acceso </w:t>
      </w:r>
      <w:r>
        <w:rPr>
          <w:color w:val="000000"/>
        </w:rPr>
        <w:t xml:space="preserve">a </w:t>
      </w:r>
      <w:r>
        <w:rPr>
          <w:color w:val="04F44E"/>
        </w:rPr>
        <w:t xml:space="preserve">internet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55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04F44E"/>
        </w:rPr>
        <w:t xml:space="preserve">necesidad </w:t>
      </w:r>
      <w:r>
        <w:rPr>
          <w:color w:val="000000"/>
        </w:rPr>
        <w:t xml:space="preserve">de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el </w:t>
      </w:r>
      <w:r>
        <w:rPr>
          <w:color w:val="58AD6D"/>
        </w:rPr>
        <w:t xml:space="preserve">telefono </w:t>
      </w:r>
      <w:r>
        <w:rPr>
          <w:color w:val="000000"/>
        </w:rPr>
        <w:t xml:space="preserve">con </w:t>
      </w:r>
      <w:r>
        <w:rPr>
          <w:color w:val="04F44E"/>
        </w:rPr>
        <w:t xml:space="preserve">frecuencia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23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58AD6D"/>
        </w:rPr>
        <w:t xml:space="preserve">admite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uso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pase </w:t>
      </w:r>
      <w:r>
        <w:rPr>
          <w:color w:val="000000"/>
        </w:rPr>
        <w:t xml:space="preserve">menos </w:t>
      </w:r>
      <w:r>
        <w:rPr>
          <w:color w:val="6A03D7"/>
        </w:rPr>
        <w:t xml:space="preserve">tiempo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4F44E"/>
        </w:rPr>
        <w:t xml:space="preserve">circqu </w:t>
      </w:r>
      <w:r>
        <w:rPr>
          <w:color w:val="000000"/>
        </w:rPr>
        <w:t xml:space="preserve">más </w:t>
      </w:r>
      <w:r>
        <w:rPr>
          <w:color w:val="6A03D7"/>
        </w:rPr>
        <w:t xml:space="preserve">cercano </w:t>
      </w:r>
      <w:r>
        <w:rPr>
          <w:color w:val="000000"/>
        </w:rPr>
        <w:t xml:space="preserve">. </w:t>
      </w:r>
      <w:r>
        <w:rPr>
          <w:color w:val="000000"/>
        </w:rPr>
        <w:t xml:space="preserve">7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58AD6D"/>
        </w:rPr>
        <w:t xml:space="preserve">menores </w:t>
      </w:r>
      <w:r>
        <w:rPr>
          <w:color w:val="000000"/>
        </w:rPr>
        <w:t xml:space="preserve">entre </w:t>
      </w:r>
      <w:r>
        <w:rPr>
          <w:color w:val="000000"/>
        </w:rPr>
        <w:t xml:space="preserve">13 </w:t>
      </w:r>
      <w:r>
        <w:rPr>
          <w:color w:val="000000"/>
        </w:rPr>
        <w:t xml:space="preserve">y </w:t>
      </w:r>
      <w:r>
        <w:rPr>
          <w:color w:val="000000"/>
        </w:rPr>
        <w:t xml:space="preserve">14 </w:t>
      </w:r>
      <w:r>
        <w:rPr>
          <w:color w:val="58AD6D"/>
        </w:rPr>
        <w:t xml:space="preserve">años </w:t>
      </w:r>
      <w:r>
        <w:rPr>
          <w:color w:val="000000"/>
        </w:rPr>
        <w:t xml:space="preserve">tiene </w:t>
      </w:r>
      <w:r>
        <w:rPr>
          <w:color w:val="000000"/>
        </w:rPr>
        <w:t xml:space="preserve">perﬁl </w:t>
      </w:r>
      <w:r>
        <w:rPr>
          <w:color w:val="000000"/>
        </w:rPr>
        <w:t xml:space="preserve">en </w:t>
      </w:r>
      <w:r>
        <w:rPr>
          <w:color w:val="000000"/>
        </w:rPr>
        <w:t xml:space="preserve">redes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franja </w:t>
      </w:r>
      <w:r>
        <w:rPr>
          <w:color w:val="000000"/>
        </w:rPr>
        <w:t xml:space="preserve">de </w:t>
      </w:r>
      <w:r>
        <w:rPr>
          <w:color w:val="58AD6D"/>
        </w:rPr>
        <w:t xml:space="preserve">edad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000000"/>
        </w:rPr>
        <w:t xml:space="preserve">bulling </w:t>
      </w:r>
      <w:r>
        <w:rPr>
          <w:color w:val="000000"/>
        </w:rPr>
        <w:t xml:space="preserve">y </w:t>
      </w:r>
      <w:r>
        <w:rPr>
          <w:color w:val="000000"/>
        </w:rPr>
        <w:t xml:space="preserve">cyberbulling </w:t>
      </w:r>
      <w:r>
        <w:rPr>
          <w:color w:val="6A03D7"/>
        </w:rPr>
        <w:t xml:space="preserve">sufren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niñas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-Son </w:t>
      </w:r>
      <w:r>
        <w:rPr>
          <w:color w:val="04F44E"/>
        </w:rPr>
        <w:t xml:space="preserve">vulnerables </w:t>
      </w:r>
      <w:r>
        <w:rPr>
          <w:color w:val="000000"/>
        </w:rPr>
        <w:t xml:space="preserve">al </w:t>
      </w:r>
      <w:r>
        <w:rPr>
          <w:color w:val="000000"/>
        </w:rPr>
        <w:t xml:space="preserve">buling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vulnerabilidad </w:t>
      </w:r>
      <w:r>
        <w:rPr>
          <w:color w:val="000000"/>
        </w:rPr>
        <w:t xml:space="preserve">es </w:t>
      </w:r>
      <w:r>
        <w:rPr>
          <w:color w:val="6A03D7"/>
        </w:rPr>
        <w:t xml:space="preserve">mayor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13 </w:t>
      </w:r>
      <w:r>
        <w:rPr>
          <w:color w:val="000000"/>
        </w:rPr>
        <w:t xml:space="preserve">-14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15-16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6A03D7"/>
        </w:rPr>
        <w:t xml:space="preserve">causa </w:t>
      </w:r>
      <w:r>
        <w:rPr>
          <w:color w:val="000000"/>
        </w:rPr>
        <w:t xml:space="preserve">más </w:t>
      </w:r>
      <w:r>
        <w:rPr>
          <w:color w:val="000000"/>
        </w:rPr>
        <w:t xml:space="preserve">daño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al </w:t>
      </w:r>
      <w:r>
        <w:rPr>
          <w:color w:val="000000"/>
        </w:rPr>
        <w:t xml:space="preserve">sexting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intercambio </w:t>
      </w:r>
      <w:r>
        <w:rPr>
          <w:color w:val="000000"/>
        </w:rPr>
        <w:t xml:space="preserve">de </w:t>
      </w:r>
      <w:r>
        <w:rPr>
          <w:color w:val="58AD6D"/>
        </w:rPr>
        <w:t xml:space="preserve">mensajes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a </w:t>
      </w:r>
      <w:r>
        <w:rPr>
          <w:color w:val="6A03D7"/>
        </w:rPr>
        <w:t xml:space="preserve">través </w:t>
      </w:r>
      <w:r>
        <w:rPr>
          <w:color w:val="000000"/>
        </w:rPr>
        <w:t xml:space="preserve">del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58AD6D"/>
        </w:rPr>
        <w:t xml:space="preserve">menores </w:t>
      </w:r>
      <w:r>
        <w:rPr>
          <w:color w:val="000000"/>
        </w:rPr>
        <w:t xml:space="preserve">entre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16 </w:t>
      </w:r>
      <w:r>
        <w:rPr>
          <w:color w:val="58AD6D"/>
        </w:rPr>
        <w:t xml:space="preserve">años </w:t>
      </w:r>
      <w:r>
        <w:rPr>
          <w:color w:val="58AD6D"/>
        </w:rPr>
        <w:t xml:space="preserve">reconoce </w:t>
      </w:r>
      <w:r>
        <w:rPr>
          <w:color w:val="58AD6D"/>
        </w:rPr>
        <w:t xml:space="preserve">haberlo </w:t>
      </w:r>
      <w:r>
        <w:rPr>
          <w:color w:val="58AD6D"/>
        </w:rPr>
        <w:t xml:space="preserve">practicado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tecnología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puede </w:t>
      </w:r>
      <w:r>
        <w:rPr>
          <w:color w:val="000000"/>
        </w:rPr>
        <w:t xml:space="preserve">usarse </w:t>
      </w:r>
      <w:r>
        <w:rPr>
          <w:color w:val="000000"/>
        </w:rPr>
        <w:t xml:space="preserve">como </w:t>
      </w:r>
      <w:r>
        <w:rPr>
          <w:color w:val="58AD6D"/>
        </w:rPr>
        <w:t xml:space="preserve">herramienta </w:t>
      </w:r>
      <w:r>
        <w:rPr>
          <w:color w:val="000000"/>
        </w:rPr>
        <w:t xml:space="preserve">de </w:t>
      </w:r>
      <w:r>
        <w:rPr>
          <w:color w:val="04F44E"/>
        </w:rPr>
        <w:t xml:space="preserve">progreso </w:t>
      </w:r>
      <w:r>
        <w:rPr>
          <w:color w:val="000000"/>
        </w:rPr>
        <w:t xml:space="preserve">e </w:t>
      </w:r>
      <w:r>
        <w:rPr>
          <w:color w:val="04F44E"/>
        </w:rPr>
        <w:t xml:space="preserve">innovación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leitmotiv </w:t>
      </w:r>
      <w:r>
        <w:rPr>
          <w:color w:val="000000"/>
        </w:rPr>
        <w:t xml:space="preserve">'' </w:t>
      </w:r>
      <w:r>
        <w:rPr>
          <w:color w:val="000000"/>
        </w:rPr>
        <w:t xml:space="preserve">del </w:t>
      </w:r>
      <w:r>
        <w:rPr>
          <w:color w:val="000000"/>
        </w:rPr>
        <w:t xml:space="preserve">Mobile-World-Congress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4F44E"/>
        </w:rPr>
        <w:t xml:space="preserve">novedades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del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ola </w:t>
      </w:r>
      <w:r>
        <w:rPr>
          <w:color w:val="000000"/>
        </w:rPr>
        <w:t xml:space="preserve">casa </w:t>
      </w:r>
      <w:r>
        <w:rPr>
          <w:color w:val="04F44E"/>
        </w:rPr>
        <w:t xml:space="preserve">conectada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nuevo </w:t>
      </w:r>
      <w:r>
        <w:rPr>
          <w:color w:val="04F44E"/>
        </w:rPr>
        <w:t xml:space="preserve">sistema </w:t>
      </w:r>
      <w:r>
        <w:rPr>
          <w:color w:val="000000"/>
        </w:rPr>
        <w:t xml:space="preserve">de </w:t>
      </w:r>
      <w:r>
        <w:rPr>
          <w:color w:val="04F44E"/>
        </w:rPr>
        <w:t xml:space="preserve">reconocimiento </w:t>
      </w:r>
      <w:r>
        <w:rPr>
          <w:color w:val="04F44E"/>
        </w:rPr>
        <w:t xml:space="preserve">facial </w:t>
      </w:r>
      <w:r>
        <w:rPr>
          <w:color w:val="000000"/>
        </w:rPr>
        <w:t xml:space="preserve">es </w:t>
      </w:r>
      <w:r>
        <w:rPr>
          <w:color w:val="58AD6D"/>
        </w:rPr>
        <w:t xml:space="preserve">capaz </w:t>
      </w:r>
      <w:r>
        <w:rPr>
          <w:color w:val="000000"/>
        </w:rPr>
        <w:t xml:space="preserve">de </w:t>
      </w:r>
      <w:r>
        <w:rPr>
          <w:color w:val="58AD6D"/>
        </w:rPr>
        <w:t xml:space="preserve">almacenar </w:t>
      </w:r>
      <w:r>
        <w:rPr>
          <w:color w:val="D32981"/>
        </w:rPr>
        <w:t xml:space="preserve">tantos </w:t>
      </w:r>
      <w:r>
        <w:rPr>
          <w:color w:val="6A03D7"/>
        </w:rPr>
        <w:t xml:space="preserve">rostros </w:t>
      </w:r>
      <w:r>
        <w:rPr>
          <w:color w:val="000000"/>
        </w:rPr>
        <w:t xml:space="preserve">como </w:t>
      </w:r>
      <w:r>
        <w:rPr>
          <w:color w:val="04F44E"/>
        </w:rPr>
        <w:t xml:space="preserve">quiera </w:t>
      </w:r>
      <w:r>
        <w:rPr>
          <w:color w:val="000000"/>
        </w:rPr>
        <w:t xml:space="preserve">el </w:t>
      </w:r>
      <w:r>
        <w:rPr>
          <w:color w:val="58AD6D"/>
        </w:rPr>
        <w:t xml:space="preserve">cliente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la </w:t>
      </w:r>
      <w:r>
        <w:rPr>
          <w:color w:val="58AD6D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elsexo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6A03D7"/>
        </w:rPr>
        <w:t xml:space="preserve">ánimo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4F44E"/>
        </w:rPr>
        <w:t xml:space="preserve">distintos </w:t>
      </w:r>
      <w:r>
        <w:rPr>
          <w:color w:val="000000"/>
        </w:rPr>
        <w:t xml:space="preserve">usos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4F44E"/>
        </w:rPr>
        <w:t xml:space="preserve">detectar </w:t>
      </w:r>
      <w:r>
        <w:rPr>
          <w:color w:val="000000"/>
        </w:rPr>
        <w:t xml:space="preserve">un </w:t>
      </w:r>
      <w:r>
        <w:rPr>
          <w:color w:val="000000"/>
        </w:rPr>
        <w:t xml:space="preserve">intruso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4F44E"/>
        </w:rPr>
        <w:t xml:space="preserve">ofrecer </w:t>
      </w:r>
      <w:r>
        <w:rPr>
          <w:color w:val="000000"/>
        </w:rPr>
        <w:t xml:space="preserve">un </w:t>
      </w:r>
      <w:r>
        <w:rPr>
          <w:color w:val="04F44E"/>
        </w:rPr>
        <w:t xml:space="preserve">producto </w:t>
      </w:r>
      <w:r>
        <w:rPr>
          <w:color w:val="000000"/>
        </w:rPr>
        <w:t xml:space="preserve">personalizado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supermercado </w:t>
      </w:r>
      <w:r>
        <w:rPr>
          <w:color w:val="000000"/>
        </w:rPr>
        <w:t xml:space="preserve">o </w:t>
      </w:r>
      <w:r>
        <w:rPr>
          <w:color w:val="04F44E"/>
        </w:rPr>
        <w:t xml:space="preserve">detectar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delincuente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futura </w:t>
      </w:r>
      <w:r>
        <w:rPr>
          <w:color w:val="6A03D7"/>
        </w:rPr>
        <w:t xml:space="preserve">ciudad </w:t>
      </w:r>
      <w:r>
        <w:rPr>
          <w:color w:val="58AD6D"/>
        </w:rPr>
        <w:t xml:space="preserve">inteligente </w:t>
      </w:r>
      <w:r>
        <w:rPr>
          <w:color w:val="000000"/>
        </w:rPr>
        <w:t xml:space="preserve">. </w:t>
      </w:r>
      <w:r>
        <w:rPr>
          <w:color w:val="CFE3C8"/>
        </w:rPr>
        <w:t xml:space="preserve">Fernando-Alonso </w:t>
      </w:r>
      <w:r>
        <w:rPr>
          <w:color w:val="000000"/>
        </w:rPr>
        <w:t xml:space="preserve">ha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Mobile </w:t>
      </w:r>
      <w:r>
        <w:rPr>
          <w:color w:val="000000"/>
        </w:rPr>
        <w:t xml:space="preserve">su </w:t>
      </w:r>
      <w:r>
        <w:rPr>
          <w:color w:val="04F44E"/>
        </w:rPr>
        <w:t xml:space="preserve">aventura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4F44E"/>
        </w:rPr>
        <w:t xml:space="preserve">electrónicos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piloto </w:t>
      </w:r>
      <w:r>
        <w:rPr>
          <w:color w:val="000000"/>
        </w:rPr>
        <w:t xml:space="preserve">de </w:t>
      </w:r>
      <w:r>
        <w:rPr>
          <w:color w:val="CFE3C8"/>
        </w:rPr>
        <w:t xml:space="preserve">Fórmula </w:t>
      </w:r>
      <w:r>
        <w:rPr>
          <w:color w:val="000000"/>
        </w:rPr>
        <w:t xml:space="preserve">1 </w:t>
      </w:r>
      <w:r>
        <w:rPr>
          <w:color w:val="000000"/>
        </w:rPr>
        <w:t xml:space="preserve">ha </w:t>
      </w:r>
      <w:r>
        <w:rPr>
          <w:color w:val="58AD6D"/>
        </w:rPr>
        <w:t xml:space="preserve">entregado </w:t>
      </w:r>
      <w:r>
        <w:rPr>
          <w:color w:val="000000"/>
        </w:rPr>
        <w:t xml:space="preserve">un </w:t>
      </w:r>
      <w:r>
        <w:rPr>
          <w:color w:val="58AD6D"/>
        </w:rPr>
        <w:t xml:space="preserve">premio </w:t>
      </w:r>
      <w:r>
        <w:rPr>
          <w:color w:val="000000"/>
        </w:rPr>
        <w:t xml:space="preserve">al </w:t>
      </w:r>
      <w:r>
        <w:rPr>
          <w:color w:val="D32981"/>
        </w:rPr>
        <w:t xml:space="preserve">conductor </w:t>
      </w:r>
      <w:r>
        <w:rPr>
          <w:color w:val="000000"/>
        </w:rPr>
        <w:t xml:space="preserve">que </w:t>
      </w:r>
      <w:r>
        <w:rPr>
          <w:color w:val="04F44E"/>
        </w:rPr>
        <w:t xml:space="preserve">mejor </w:t>
      </w:r>
      <w:r>
        <w:rPr>
          <w:color w:val="000000"/>
        </w:rPr>
        <w:t xml:space="preserve">ha </w:t>
      </w:r>
      <w:r>
        <w:rPr>
          <w:color w:val="6A03D7"/>
        </w:rPr>
        <w:t xml:space="preserve">pilotado </w:t>
      </w:r>
      <w:r>
        <w:rPr>
          <w:color w:val="000000"/>
        </w:rPr>
        <w:t xml:space="preserve">este </w:t>
      </w:r>
      <w:r>
        <w:rPr>
          <w:color w:val="58AD6D"/>
        </w:rPr>
        <w:t xml:space="preserve">simulador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ahora </w:t>
      </w:r>
      <w:r>
        <w:rPr>
          <w:color w:val="000000"/>
        </w:rPr>
        <w:t xml:space="preserve">podrá </w:t>
      </w:r>
      <w:r>
        <w:rPr>
          <w:color w:val="04F44E"/>
        </w:rPr>
        <w:t xml:space="preserve">competir </w:t>
      </w:r>
      <w:r>
        <w:rPr>
          <w:color w:val="000000"/>
        </w:rPr>
        <w:t xml:space="preserve">bajo </w:t>
      </w:r>
      <w:r>
        <w:rPr>
          <w:color w:val="000000"/>
        </w:rPr>
        <w:t xml:space="preserve">los </w:t>
      </w:r>
      <w:r>
        <w:rPr>
          <w:color w:val="6A03D7"/>
        </w:rPr>
        <w:t xml:space="preserve">colores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escudería </w:t>
      </w:r>
      <w:r>
        <w:rPr>
          <w:color w:val="04F44E"/>
        </w:rPr>
        <w:t xml:space="preserve">virtual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6A03D7"/>
        </w:rPr>
        <w:t xml:space="preserve">intentaremos </w:t>
      </w:r>
      <w:r>
        <w:rPr>
          <w:color w:val="04F44E"/>
        </w:rPr>
        <w:t xml:space="preserve">competir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mejores </w:t>
      </w:r>
      <w:r>
        <w:rPr>
          <w:color w:val="6A03D7"/>
        </w:rPr>
        <w:t xml:space="preserve">carreras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4F44E"/>
        </w:rPr>
        <w:t xml:space="preserve">virtual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simbiosis </w:t>
      </w:r>
      <w:r>
        <w:rPr>
          <w:color w:val="000000"/>
        </w:rPr>
        <w:t xml:space="preserve">entre </w:t>
      </w:r>
      <w:r>
        <w:rPr>
          <w:color w:val="04F44E"/>
        </w:rPr>
        <w:t xml:space="preserve">automoción </w:t>
      </w:r>
      <w:r>
        <w:rPr>
          <w:color w:val="000000"/>
        </w:rPr>
        <w:t xml:space="preserve">y </w:t>
      </w:r>
      <w:r>
        <w:rPr>
          <w:color w:val="04F44E"/>
        </w:rPr>
        <w:t xml:space="preserve">tecnología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4F44E"/>
        </w:rPr>
        <w:t xml:space="preserve">Sólo </w:t>
      </w:r>
      <w:r>
        <w:rPr>
          <w:color w:val="000000"/>
        </w:rPr>
        <w:t xml:space="preserve">un </w:t>
      </w:r>
      <w:r>
        <w:rPr>
          <w:color w:val="000000"/>
        </w:rPr>
        <w:t xml:space="preserve">clic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D32981"/>
        </w:rPr>
        <w:t xml:space="preserve">arranca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prototipo </w:t>
      </w:r>
      <w:r>
        <w:rPr>
          <w:color w:val="000000"/>
        </w:rPr>
        <w:t xml:space="preserve">de </w:t>
      </w:r>
      <w:r>
        <w:rPr>
          <w:color w:val="D32981"/>
        </w:rPr>
        <w:t xml:space="preserve">coche </w:t>
      </w:r>
      <w:r>
        <w:rPr>
          <w:color w:val="04F44E"/>
        </w:rPr>
        <w:t xml:space="preserve">conectado </w:t>
      </w:r>
      <w:r>
        <w:rPr>
          <w:color w:val="000000"/>
        </w:rPr>
        <w:t xml:space="preserve">con </w:t>
      </w:r>
      <w:r>
        <w:rPr>
          <w:color w:val="58AD6D"/>
        </w:rPr>
        <w:t xml:space="preserve">inteligencia </w:t>
      </w:r>
      <w:r>
        <w:rPr>
          <w:color w:val="6A03D7"/>
        </w:rPr>
        <w:t xml:space="preserve">artificial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conduce </w:t>
      </w:r>
      <w:r>
        <w:rPr>
          <w:color w:val="000000"/>
        </w:rPr>
        <w:t xml:space="preserve">sin </w:t>
      </w:r>
      <w:r>
        <w:rPr>
          <w:color w:val="D32981"/>
        </w:rPr>
        <w:t xml:space="preserve">conductor </w:t>
      </w:r>
      <w:r>
        <w:rPr>
          <w:color w:val="000000"/>
        </w:rPr>
        <w:t xml:space="preserve">y </w:t>
      </w:r>
      <w:r>
        <w:rPr>
          <w:color w:val="04F44E"/>
        </w:rPr>
        <w:t xml:space="preserve">además </w:t>
      </w:r>
      <w:r>
        <w:rPr>
          <w:color w:val="000000"/>
        </w:rPr>
        <w:t xml:space="preserve">es </w:t>
      </w:r>
      <w:r>
        <w:rPr>
          <w:color w:val="58AD6D"/>
        </w:rPr>
        <w:t xml:space="preserve">capaz </w:t>
      </w:r>
      <w:r>
        <w:rPr>
          <w:color w:val="000000"/>
        </w:rPr>
        <w:t xml:space="preserve">de </w:t>
      </w:r>
      <w:r>
        <w:rPr>
          <w:color w:val="6A03D7"/>
        </w:rPr>
        <w:t xml:space="preserve">distinguir </w:t>
      </w:r>
      <w:r>
        <w:rPr>
          <w:color w:val="6A03D7"/>
        </w:rPr>
        <w:t xml:space="preserve">objetos </w:t>
      </w:r>
      <w:r>
        <w:rPr>
          <w:color w:val="000000"/>
        </w:rPr>
        <w:t xml:space="preserve">para </w:t>
      </w:r>
      <w:r>
        <w:rPr>
          <w:color w:val="58AD6D"/>
        </w:rPr>
        <w:t xml:space="preserve">esquivarlos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6A03D7"/>
        </w:rPr>
        <w:t xml:space="preserve">empieza </w:t>
      </w:r>
      <w:r>
        <w:rPr>
          <w:color w:val="000000"/>
        </w:rPr>
        <w:t xml:space="preserve">a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de </w:t>
      </w:r>
      <w:r>
        <w:rPr>
          <w:color w:val="6A03D7"/>
        </w:rPr>
        <w:t xml:space="preserve">pedal </w:t>
      </w:r>
      <w:r>
        <w:rPr>
          <w:color w:val="000000"/>
        </w:rPr>
        <w:t xml:space="preserve">de </w:t>
      </w:r>
      <w:r>
        <w:rPr>
          <w:color w:val="6A03D7"/>
        </w:rPr>
        <w:t xml:space="preserve">freno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58AD6D"/>
        </w:rPr>
        <w:t xml:space="preserve">ordenar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nos </w:t>
      </w:r>
      <w:r>
        <w:rPr>
          <w:color w:val="000000"/>
        </w:rPr>
        <w:t xml:space="preserve">venga </w:t>
      </w:r>
      <w:r>
        <w:rPr>
          <w:color w:val="000000"/>
        </w:rPr>
        <w:t xml:space="preserve">a </w:t>
      </w:r>
      <w:r>
        <w:rPr>
          <w:color w:val="58AD6D"/>
        </w:rPr>
        <w:t xml:space="preserve">recoger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del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entender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estarán </w:t>
      </w:r>
      <w:r>
        <w:rPr>
          <w:color w:val="04F44E"/>
        </w:rPr>
        <w:t xml:space="preserve">conectados </w:t>
      </w:r>
      <w:r>
        <w:rPr>
          <w:color w:val="000000"/>
        </w:rPr>
        <w:t xml:space="preserve">para </w:t>
      </w:r>
      <w:r>
        <w:rPr>
          <w:color w:val="04F44E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usuario </w:t>
      </w:r>
      <w:r>
        <w:rPr>
          <w:color w:val="000000"/>
        </w:rPr>
        <w:t xml:space="preserve">desee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reconocer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4F44E"/>
        </w:rPr>
        <w:t xml:space="preserve">adapta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4F44E"/>
        </w:rPr>
        <w:t xml:space="preserve">medida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del </w:t>
      </w:r>
      <w:r>
        <w:rPr>
          <w:color w:val="04F44E"/>
        </w:rPr>
        <w:t xml:space="preserve">futuro </w:t>
      </w:r>
      <w:r>
        <w:rPr>
          <w:color w:val="6A03D7"/>
        </w:rPr>
        <w:t xml:space="preserve">conduciremos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hiperconectadas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4F44E"/>
        </w:rPr>
        <w:t xml:space="preserve">paneles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 </w:t>
      </w:r>
      <w:r>
        <w:rPr>
          <w:color w:val="6A03D7"/>
        </w:rPr>
        <w:t xml:space="preserve">controlar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y </w:t>
      </w:r>
      <w:r>
        <w:rPr>
          <w:color w:val="04F44E"/>
        </w:rPr>
        <w:t xml:space="preserve">ofrecer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ambulancias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ruta </w:t>
      </w:r>
      <w:r>
        <w:rPr>
          <w:color w:val="04F44E"/>
        </w:rPr>
        <w:t xml:space="preserve">alternativa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semáforos </w:t>
      </w:r>
      <w:r>
        <w:rPr>
          <w:color w:val="000000"/>
        </w:rPr>
        <w:t xml:space="preserve">en </w:t>
      </w:r>
      <w:r>
        <w:rPr>
          <w:color w:val="04F44E"/>
        </w:rPr>
        <w:t xml:space="preserve">verde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58AD6D"/>
        </w:rPr>
        <w:t xml:space="preserve">agilidad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se </w:t>
      </w:r>
      <w:r>
        <w:rPr>
          <w:color w:val="6A03D7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mando </w:t>
      </w:r>
      <w:r>
        <w:rPr>
          <w:color w:val="000000"/>
        </w:rPr>
        <w:t xml:space="preserve">a </w:t>
      </w:r>
      <w:r>
        <w:rPr>
          <w:color w:val="6A03D7"/>
        </w:rPr>
        <w:t xml:space="preserve">distancia </w:t>
      </w:r>
      <w:r>
        <w:rPr>
          <w:color w:val="000000"/>
        </w:rPr>
        <w:t xml:space="preserve">para </w:t>
      </w:r>
      <w:r>
        <w:rPr>
          <w:color w:val="D32981"/>
        </w:rPr>
        <w:t xml:space="preserve">ponerla </w:t>
      </w:r>
      <w:r>
        <w:rPr>
          <w:color w:val="58AD6D"/>
        </w:rPr>
        <w:t xml:space="preserve">lavadora </w:t>
      </w:r>
      <w:r>
        <w:rPr>
          <w:color w:val="000000"/>
        </w:rPr>
        <w:t xml:space="preserve">y </w:t>
      </w:r>
      <w:r>
        <w:rPr>
          <w:color w:val="58AD6D"/>
        </w:rPr>
        <w:t xml:space="preserve">decidir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4F44E"/>
        </w:rPr>
        <w:t xml:space="preserve">conecto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al </w:t>
      </w:r>
      <w:r>
        <w:rPr>
          <w:color w:val="304195"/>
        </w:rPr>
        <w:t xml:space="preserve">frigorífico </w:t>
      </w:r>
      <w:r>
        <w:rPr>
          <w:color w:val="000000"/>
        </w:rPr>
        <w:t xml:space="preserve">veo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nevera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base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58AD6D"/>
        </w:rPr>
        <w:t xml:space="preserve">decido </w:t>
      </w:r>
      <w:r>
        <w:rPr>
          <w:color w:val="000000"/>
        </w:rPr>
        <w:t xml:space="preserve">mi </w:t>
      </w:r>
      <w:r>
        <w:rPr>
          <w:color w:val="04F44E"/>
        </w:rPr>
        <w:t xml:space="preserve">lista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dispositivos </w:t>
      </w:r>
      <w:r>
        <w:rPr>
          <w:color w:val="000000"/>
        </w:rPr>
        <w:t xml:space="preserve">se </w:t>
      </w:r>
      <w:r>
        <w:rPr>
          <w:color w:val="6A03D7"/>
        </w:rPr>
        <w:t xml:space="preserve">convierten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aliado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hacernos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4F44E"/>
        </w:rPr>
        <w:t xml:space="preserve">cómoda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Unión-Europea </w:t>
      </w:r>
      <w:r>
        <w:rPr>
          <w:color w:val="58AD6D"/>
        </w:rPr>
        <w:t xml:space="preserve">revisará </w:t>
      </w:r>
      <w:r>
        <w:rPr>
          <w:color w:val="000000"/>
        </w:rPr>
        <w:t xml:space="preserve">las </w:t>
      </w:r>
      <w:r>
        <w:rPr>
          <w:color w:val="04F44E"/>
        </w:rPr>
        <w:t xml:space="preserve">normas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y </w:t>
      </w:r>
      <w:r>
        <w:rPr>
          <w:color w:val="58AD6D"/>
        </w:rPr>
        <w:t xml:space="preserve">permisos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D32981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es </w:t>
      </w:r>
      <w:r>
        <w:rPr>
          <w:color w:val="000000"/>
        </w:rPr>
        <w:t xml:space="preserve">armonizar </w:t>
      </w:r>
      <w:r>
        <w:rPr>
          <w:color w:val="000000"/>
        </w:rPr>
        <w:t xml:space="preserve">las </w:t>
      </w:r>
      <w:r>
        <w:rPr>
          <w:color w:val="04F44E"/>
        </w:rPr>
        <w:t xml:space="preserve">diferentes </w:t>
      </w:r>
      <w:r>
        <w:rPr>
          <w:color w:val="000000"/>
        </w:rPr>
        <w:t xml:space="preserve">legislaciones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6A03D7"/>
        </w:rPr>
        <w:t xml:space="preserve">país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04F44E"/>
        </w:rPr>
        <w:t xml:space="preserve">mercado </w:t>
      </w:r>
      <w:r>
        <w:rPr>
          <w:color w:val="000000"/>
        </w:rPr>
        <w:t xml:space="preserve">que </w:t>
      </w:r>
      <w:r>
        <w:rPr>
          <w:color w:val="04F44E"/>
        </w:rPr>
        <w:t xml:space="preserve">crece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6A03D7"/>
        </w:rPr>
        <w:t xml:space="preserve">vertiginosa </w:t>
      </w:r>
      <w:r>
        <w:rPr>
          <w:color w:val="000000"/>
        </w:rPr>
        <w:t xml:space="preserve">. </w:t>
      </w:r>
      <w:r>
        <w:rPr>
          <w:color w:val="000000"/>
        </w:rPr>
        <w:t xml:space="preserve">-Cada </w:t>
      </w:r>
      <w:r>
        <w:rPr>
          <w:color w:val="000000"/>
        </w:rPr>
        <w:t xml:space="preserve">estado </w:t>
      </w:r>
      <w:r>
        <w:rPr>
          <w:color w:val="58AD6D"/>
        </w:rPr>
        <w:t xml:space="preserve">interpretaba </w:t>
      </w:r>
      <w:r>
        <w:rPr>
          <w:color w:val="000000"/>
        </w:rPr>
        <w:t xml:space="preserve">la </w:t>
      </w:r>
      <w:r>
        <w:rPr>
          <w:color w:val="58AD6D"/>
        </w:rPr>
        <w:t xml:space="preserve">legislación </w:t>
      </w:r>
      <w:r>
        <w:rPr>
          <w:color w:val="000000"/>
        </w:rPr>
        <w:t xml:space="preserve">como </w:t>
      </w:r>
      <w:r>
        <w:rPr>
          <w:color w:val="000000"/>
        </w:rPr>
        <w:t xml:space="preserve">ellos </w:t>
      </w:r>
      <w:r>
        <w:rPr>
          <w:color w:val="58AD6D"/>
        </w:rPr>
        <w:t xml:space="preserve">entendían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58AD6D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58AD6D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Europa </w:t>
      </w:r>
      <w:r>
        <w:rPr>
          <w:color w:val="000000"/>
        </w:rPr>
        <w:t xml:space="preserve">quien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: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25 </w:t>
      </w:r>
      <w:r>
        <w:rPr>
          <w:color w:val="000000"/>
        </w:rPr>
        <w:t xml:space="preserve">kilos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58AD6D"/>
        </w:rPr>
        <w:t xml:space="preserve">cargo </w:t>
      </w:r>
      <w:r>
        <w:rPr>
          <w:color w:val="000000"/>
        </w:rPr>
        <w:t xml:space="preserve">yo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D32981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pertenecer </w:t>
      </w:r>
      <w:r>
        <w:rPr>
          <w:color w:val="000000"/>
        </w:rPr>
        <w:t xml:space="preserve">a </w:t>
      </w:r>
      <w:r>
        <w:rPr>
          <w:color w:val="000000"/>
        </w:rPr>
        <w:t xml:space="preserve">cada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4F44E"/>
        </w:rPr>
        <w:t xml:space="preserve">aprobó </w:t>
      </w:r>
      <w:r>
        <w:rPr>
          <w:color w:val="000000"/>
        </w:rPr>
        <w:t xml:space="preserve">en </w:t>
      </w:r>
      <w:r>
        <w:rPr>
          <w:color w:val="04F44E"/>
        </w:rPr>
        <w:t xml:space="preserve">diciembre </w:t>
      </w:r>
      <w:r>
        <w:rPr>
          <w:color w:val="000000"/>
        </w:rPr>
        <w:t xml:space="preserve">una </w:t>
      </w:r>
      <w:r>
        <w:rPr>
          <w:color w:val="000000"/>
        </w:rPr>
        <w:t xml:space="preserve">modiﬁcación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4F44E"/>
        </w:rPr>
        <w:t xml:space="preserve">vigente </w:t>
      </w:r>
      <w:r>
        <w:rPr>
          <w:color w:val="000000"/>
        </w:rPr>
        <w:t xml:space="preserve">que </w:t>
      </w:r>
      <w:r>
        <w:rPr>
          <w:color w:val="D32981"/>
        </w:rPr>
        <w:t xml:space="preserve">levanta </w:t>
      </w:r>
      <w:r>
        <w:rPr>
          <w:color w:val="000000"/>
        </w:rPr>
        <w:t xml:space="preserve">la </w:t>
      </w:r>
      <w:r>
        <w:rPr>
          <w:color w:val="6A03D7"/>
        </w:rPr>
        <w:t xml:space="preserve">prohibición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volar </w:t>
      </w:r>
      <w:r>
        <w:rPr>
          <w:color w:val="000000"/>
        </w:rPr>
        <w:t xml:space="preserve">sobre </w:t>
      </w:r>
      <w:r>
        <w:rPr>
          <w:color w:val="000000"/>
        </w:rPr>
        <w:t xml:space="preserve">zonas </w:t>
      </w:r>
      <w:r>
        <w:rPr>
          <w:color w:val="000000"/>
        </w:rPr>
        <w:t xml:space="preserve">pobladas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D32981"/>
        </w:rPr>
        <w:t xml:space="preserve">noche </w:t>
      </w:r>
      <w:r>
        <w:rPr>
          <w:color w:val="000000"/>
        </w:rPr>
        <w:t xml:space="preserve">, </w:t>
      </w:r>
      <w:r>
        <w:rPr>
          <w:color w:val="04F44E"/>
        </w:rPr>
        <w:t xml:space="preserve">siempre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cuente </w:t>
      </w:r>
      <w:r>
        <w:rPr>
          <w:color w:val="000000"/>
        </w:rPr>
        <w:t xml:space="preserve">con </w:t>
      </w:r>
      <w:r>
        <w:rPr>
          <w:color w:val="04F44E"/>
        </w:rPr>
        <w:t xml:space="preserve">autorización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Ministerio </w:t>
      </w:r>
      <w:r>
        <w:rPr>
          <w:color w:val="000000"/>
        </w:rPr>
        <w:t xml:space="preserve">del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32981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000000"/>
        </w:rPr>
        <w:t xml:space="preserve">Seguridad-Aérea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tres </w:t>
      </w:r>
      <w:r>
        <w:rPr>
          <w:color w:val="58AD6D"/>
        </w:rPr>
        <w:t xml:space="preserve">años </w:t>
      </w:r>
      <w:r>
        <w:rPr>
          <w:color w:val="000000"/>
        </w:rPr>
        <w:t xml:space="preserve">las </w:t>
      </w:r>
      <w:r>
        <w:rPr>
          <w:color w:val="04F44E"/>
        </w:rPr>
        <w:t xml:space="preserve">escuelas </w:t>
      </w:r>
      <w:r>
        <w:rPr>
          <w:color w:val="000000"/>
        </w:rPr>
        <w:t xml:space="preserve">de </w:t>
      </w:r>
      <w:r>
        <w:rPr>
          <w:color w:val="6A03D7"/>
        </w:rPr>
        <w:t xml:space="preserve">pilotos </w:t>
      </w:r>
      <w:r>
        <w:rPr>
          <w:color w:val="000000"/>
        </w:rPr>
        <w:t xml:space="preserve">de </w:t>
      </w:r>
      <w:r>
        <w:rPr>
          <w:color w:val="D32981"/>
        </w:rPr>
        <w:t xml:space="preserve">drones </w:t>
      </w:r>
      <w:r>
        <w:rPr>
          <w:color w:val="000000"/>
        </w:rPr>
        <w:t xml:space="preserve">han </w:t>
      </w:r>
      <w:r>
        <w:rPr>
          <w:color w:val="6A03D7"/>
        </w:rPr>
        <w:t xml:space="preserve">formado </w:t>
      </w:r>
      <w:r>
        <w:rPr>
          <w:color w:val="000000"/>
        </w:rPr>
        <w:t xml:space="preserve">a </w:t>
      </w:r>
      <w:r>
        <w:rPr>
          <w:color w:val="000000"/>
        </w:rPr>
        <w:t xml:space="preserve">10.000 </w:t>
      </w:r>
      <w:r>
        <w:rPr>
          <w:color w:val="04F44E"/>
        </w:rPr>
        <w:t xml:space="preserve">profesionales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2/3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D32981"/>
        </w:rPr>
        <w:t xml:space="preserve">registrados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formadores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nueva </w:t>
      </w:r>
      <w:r>
        <w:rPr>
          <w:color w:val="04F44E"/>
        </w:rPr>
        <w:t xml:space="preserve">normativa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los </w:t>
      </w:r>
      <w:r>
        <w:rPr>
          <w:color w:val="D32981"/>
        </w:rPr>
        <w:t xml:space="preserve">drones </w:t>
      </w:r>
      <w:r>
        <w:rPr>
          <w:color w:val="04F44E"/>
        </w:rPr>
        <w:t xml:space="preserve">profesionales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uso </w:t>
      </w:r>
      <w:r>
        <w:rPr>
          <w:color w:val="000000"/>
        </w:rPr>
        <w:t xml:space="preserve">recreativo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llevar </w:t>
      </w:r>
      <w:r>
        <w:rPr>
          <w:color w:val="000000"/>
        </w:rPr>
        <w:t xml:space="preserve">una </w:t>
      </w:r>
      <w:r>
        <w:rPr>
          <w:color w:val="04F44E"/>
        </w:rPr>
        <w:t xml:space="preserve">matrícula </w:t>
      </w:r>
      <w:r>
        <w:rPr>
          <w:color w:val="000000"/>
        </w:rPr>
        <w:t xml:space="preserve">para </w:t>
      </w:r>
      <w:r>
        <w:rPr>
          <w:color w:val="58AD6D"/>
        </w:rPr>
        <w:t xml:space="preserve">identificar </w:t>
      </w:r>
      <w:r>
        <w:rPr>
          <w:color w:val="000000"/>
        </w:rPr>
        <w:t xml:space="preserve">al </w:t>
      </w:r>
      <w:r>
        <w:rPr>
          <w:color w:val="58AD6D"/>
        </w:rPr>
        <w:t xml:space="preserve">propietario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04F44E"/>
        </w:rPr>
        <w:t xml:space="preserve">cumplen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Pablo-Escobar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mayor </w:t>
      </w:r>
      <w:r>
        <w:rPr>
          <w:color w:val="58AD6D"/>
        </w:rPr>
        <w:t xml:space="preserve">narcotraficante </w:t>
      </w:r>
      <w:r>
        <w:rPr>
          <w:color w:val="000000"/>
        </w:rPr>
        <w:t xml:space="preserve">de </w:t>
      </w:r>
      <w:r>
        <w:rPr>
          <w:color w:val="04F44E"/>
        </w:rPr>
        <w:t xml:space="preserve">Colombia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se </w:t>
      </w:r>
      <w:r>
        <w:rPr>
          <w:color w:val="6A03D7"/>
        </w:rPr>
        <w:t xml:space="preserve">estrena </w:t>
      </w:r>
      <w:r>
        <w:rPr>
          <w:color w:val="000000"/>
        </w:rPr>
        <w:t xml:space="preserve">`` </w:t>
      </w:r>
      <w:r>
        <w:rPr>
          <w:color w:val="000000"/>
        </w:rPr>
        <w:t xml:space="preserve">Loving-Pablo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película </w:t>
      </w:r>
      <w:r>
        <w:rPr>
          <w:color w:val="04F44E"/>
        </w:rPr>
        <w:t xml:space="preserve">dirigida </w:t>
      </w:r>
      <w:r>
        <w:rPr>
          <w:color w:val="000000"/>
        </w:rPr>
        <w:t xml:space="preserve">por </w:t>
      </w:r>
      <w:r>
        <w:rPr>
          <w:color w:val="000000"/>
        </w:rPr>
        <w:t xml:space="preserve">Fernando-León </w:t>
      </w:r>
      <w:r>
        <w:rPr>
          <w:color w:val="000000"/>
        </w:rPr>
        <w:t xml:space="preserve">de </w:t>
      </w:r>
      <w:r>
        <w:rPr>
          <w:color w:val="000000"/>
        </w:rPr>
        <w:t xml:space="preserve">Aranoa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4F44E"/>
        </w:rPr>
        <w:t xml:space="preserve">Javier-Bardem </w:t>
      </w:r>
      <w:r>
        <w:rPr>
          <w:color w:val="000000"/>
        </w:rPr>
        <w:t xml:space="preserve">se </w:t>
      </w:r>
      <w:r>
        <w:rPr>
          <w:color w:val="000000"/>
        </w:rPr>
        <w:t xml:space="preserve">mete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piel </w:t>
      </w:r>
      <w:r>
        <w:rPr>
          <w:color w:val="000000"/>
        </w:rPr>
        <w:t xml:space="preserve">de </w:t>
      </w:r>
      <w:r>
        <w:rPr>
          <w:color w:val="000000"/>
        </w:rPr>
        <w:t xml:space="preserve">Escobar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basada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libro </w:t>
      </w:r>
      <w:r>
        <w:rPr>
          <w:color w:val="000000"/>
        </w:rPr>
        <w:t xml:space="preserve">que </w:t>
      </w:r>
      <w:r>
        <w:rPr>
          <w:color w:val="58AD6D"/>
        </w:rPr>
        <w:t xml:space="preserve">escribió </w:t>
      </w:r>
      <w:r>
        <w:rPr>
          <w:color w:val="000000"/>
        </w:rPr>
        <w:t xml:space="preserve">Virginia-Vallejo </w:t>
      </w:r>
      <w:r>
        <w:rPr>
          <w:color w:val="000000"/>
        </w:rPr>
        <w:t xml:space="preserve">, </w:t>
      </w:r>
      <w:r>
        <w:rPr>
          <w:color w:val="58AD6D"/>
        </w:rPr>
        <w:t xml:space="preserve">periodista </w:t>
      </w:r>
      <w:r>
        <w:rPr>
          <w:color w:val="000000"/>
        </w:rPr>
        <w:t xml:space="preserve">y </w:t>
      </w:r>
      <w:r>
        <w:rPr>
          <w:color w:val="6A03D7"/>
        </w:rPr>
        <w:t xml:space="preserve">amante </w:t>
      </w:r>
      <w:r>
        <w:rPr>
          <w:color w:val="000000"/>
        </w:rPr>
        <w:t xml:space="preserve">del </w:t>
      </w:r>
      <w:r>
        <w:rPr>
          <w:color w:val="58AD6D"/>
        </w:rPr>
        <w:t xml:space="preserve">narcotraficante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interpreta </w:t>
      </w:r>
      <w:r>
        <w:rPr>
          <w:color w:val="D32981"/>
        </w:rPr>
        <w:t xml:space="preserve">Penélope-Cruz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732484"/>
        </w:rPr>
        <w:t xml:space="preserve">equipo </w:t>
      </w:r>
      <w:r>
        <w:rPr>
          <w:color w:val="000000"/>
        </w:rPr>
        <w:t xml:space="preserve">de </w:t>
      </w:r>
      <w:r>
        <w:rPr>
          <w:color w:val="CFE3C8"/>
        </w:rPr>
        <w:t xml:space="preserve">TVE </w:t>
      </w:r>
      <w:r>
        <w:rPr>
          <w:color w:val="000000"/>
        </w:rPr>
        <w:t xml:space="preserve">ha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lugares </w:t>
      </w:r>
      <w:r>
        <w:rPr>
          <w:color w:val="04F44E"/>
        </w:rPr>
        <w:t xml:space="preserve">reales </w:t>
      </w:r>
      <w:r>
        <w:rPr>
          <w:color w:val="000000"/>
        </w:rPr>
        <w:t xml:space="preserve">que </w:t>
      </w:r>
      <w:r>
        <w:rPr>
          <w:color w:val="6A03D7"/>
        </w:rPr>
        <w:t xml:space="preserve">forman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Escobar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Pablo-Escobar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mayor </w:t>
      </w:r>
      <w:r>
        <w:rPr>
          <w:color w:val="58AD6D"/>
        </w:rPr>
        <w:t xml:space="preserve">narcotraﬁcante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4F44E"/>
        </w:rPr>
        <w:t xml:space="preserve">Colombia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enjambre </w:t>
      </w:r>
      <w:r>
        <w:rPr>
          <w:color w:val="000000"/>
        </w:rPr>
        <w:t xml:space="preserve">de </w:t>
      </w:r>
      <w:r>
        <w:rPr>
          <w:color w:val="6A03D7"/>
        </w:rPr>
        <w:t xml:space="preserve">calles </w:t>
      </w:r>
      <w:r>
        <w:rPr>
          <w:color w:val="000000"/>
        </w:rPr>
        <w:t xml:space="preserve">empinadas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58AD6D"/>
        </w:rPr>
        <w:t xml:space="preserve">orden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D32981"/>
        </w:rPr>
        <w:t xml:space="preserve">mantienen </w:t>
      </w:r>
      <w:r>
        <w:rPr>
          <w:color w:val="6A03D7"/>
        </w:rPr>
        <w:t xml:space="preserve">intacta </w:t>
      </w:r>
      <w:r>
        <w:rPr>
          <w:color w:val="000000"/>
        </w:rPr>
        <w:t xml:space="preserve">la </w:t>
      </w:r>
      <w:r>
        <w:rPr>
          <w:color w:val="58AD6D"/>
        </w:rPr>
        <w:t xml:space="preserve">memoria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6A03D7"/>
        </w:rPr>
        <w:t xml:space="preserve">cartel </w:t>
      </w:r>
      <w:r>
        <w:rPr>
          <w:color w:val="000000"/>
        </w:rPr>
        <w:t xml:space="preserve">de </w:t>
      </w:r>
      <w:r>
        <w:rPr>
          <w:color w:val="04F44E"/>
        </w:rPr>
        <w:t xml:space="preserve">Medellín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en </w:t>
      </w:r>
      <w:r>
        <w:rPr>
          <w:color w:val="6A03D7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58AD6D"/>
        </w:rPr>
        <w:t xml:space="preserve">hermano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que </w:t>
      </w:r>
      <w:r>
        <w:rPr>
          <w:color w:val="04F44E"/>
        </w:rPr>
        <w:t xml:space="preserve">construyó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del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Roberto-Escobar </w:t>
      </w:r>
      <w:r>
        <w:rPr>
          <w:color w:val="000000"/>
        </w:rPr>
        <w:t xml:space="preserve">, </w:t>
      </w:r>
      <w:r>
        <w:rPr>
          <w:color w:val="58AD6D"/>
        </w:rPr>
        <w:t xml:space="preserve">hermano </w:t>
      </w:r>
      <w:r>
        <w:rPr>
          <w:color w:val="000000"/>
        </w:rPr>
        <w:t xml:space="preserve">, </w:t>
      </w:r>
      <w:r>
        <w:rPr>
          <w:color w:val="58AD6D"/>
        </w:rPr>
        <w:t xml:space="preserve">compañero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que </w:t>
      </w:r>
      <w:r>
        <w:rPr>
          <w:color w:val="04F44E"/>
        </w:rPr>
        <w:t xml:space="preserve">construyó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del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Roberto-Escobar </w:t>
      </w:r>
      <w:r>
        <w:rPr>
          <w:color w:val="000000"/>
        </w:rPr>
        <w:t xml:space="preserve">, </w:t>
      </w:r>
      <w:r>
        <w:rPr>
          <w:color w:val="58AD6D"/>
        </w:rPr>
        <w:t xml:space="preserve">hermano </w:t>
      </w:r>
      <w:r>
        <w:rPr>
          <w:color w:val="000000"/>
        </w:rPr>
        <w:t xml:space="preserve">, </w:t>
      </w:r>
      <w:r>
        <w:rPr>
          <w:color w:val="58AD6D"/>
        </w:rPr>
        <w:t xml:space="preserve">compañero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y </w:t>
      </w:r>
      <w:r>
        <w:rPr>
          <w:color w:val="58AD6D"/>
        </w:rPr>
        <w:t xml:space="preserve">cómplice </w:t>
      </w:r>
      <w:r>
        <w:rPr>
          <w:color w:val="000000"/>
        </w:rPr>
        <w:t xml:space="preserve">del </w:t>
      </w:r>
      <w:r>
        <w:rPr>
          <w:color w:val="000000"/>
        </w:rPr>
        <w:t xml:space="preserve">capo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droga </w:t>
      </w:r>
      <w:r>
        <w:rPr>
          <w:color w:val="000000"/>
        </w:rPr>
        <w:t xml:space="preserve">, </w:t>
      </w:r>
      <w:r>
        <w:rPr>
          <w:color w:val="6A03D7"/>
        </w:rPr>
        <w:t xml:space="preserve">recorremos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en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expectación </w:t>
      </w:r>
      <w:r>
        <w:rPr>
          <w:color w:val="000000"/>
        </w:rPr>
        <w:t xml:space="preserve">que </w:t>
      </w:r>
      <w:r>
        <w:rPr>
          <w:color w:val="04F44E"/>
        </w:rPr>
        <w:t xml:space="preserve">genera </w:t>
      </w:r>
      <w:r>
        <w:rPr>
          <w:color w:val="000000"/>
        </w:rPr>
        <w:t xml:space="preserve">su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6A03D7"/>
        </w:rPr>
        <w:t xml:space="preserve">recuerdo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58AD6D"/>
        </w:rPr>
        <w:t xml:space="preserve">llaman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6A03D7"/>
        </w:rPr>
        <w:t xml:space="preserve">patrón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rara </w:t>
      </w:r>
      <w:r>
        <w:rPr>
          <w:color w:val="000000"/>
        </w:rPr>
        <w:t xml:space="preserve">, </w:t>
      </w:r>
      <w:r>
        <w:rPr>
          <w:color w:val="000000"/>
        </w:rPr>
        <w:t xml:space="preserve">descomplicada </w:t>
      </w:r>
      <w:r>
        <w:rPr>
          <w:color w:val="000000"/>
        </w:rPr>
        <w:t xml:space="preserve">, </w:t>
      </w:r>
      <w:r>
        <w:rPr>
          <w:color w:val="6A03D7"/>
        </w:rPr>
        <w:t xml:space="preserve">tranquilo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6A03D7"/>
        </w:rPr>
        <w:t xml:space="preserve">figura </w:t>
      </w:r>
      <w:r>
        <w:rPr>
          <w:color w:val="000000"/>
        </w:rPr>
        <w:t xml:space="preserve">de </w:t>
      </w:r>
      <w:r>
        <w:rPr>
          <w:color w:val="000000"/>
        </w:rPr>
        <w:t xml:space="preserve">Pablo-Escobar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mas </w:t>
      </w:r>
      <w:r>
        <w:rPr>
          <w:color w:val="6A03D7"/>
        </w:rPr>
        <w:t xml:space="preserve">buscado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años </w:t>
      </w:r>
      <w:r>
        <w:rPr>
          <w:color w:val="000000"/>
        </w:rPr>
        <w:t xml:space="preserve">90 </w:t>
      </w:r>
      <w:r>
        <w:rPr>
          <w:color w:val="6A03D7"/>
        </w:rPr>
        <w:t xml:space="preserve">sigue </w:t>
      </w:r>
      <w:r>
        <w:rPr>
          <w:color w:val="D32981"/>
        </w:rPr>
        <w:t xml:space="preserve">despertando </w:t>
      </w:r>
      <w:r>
        <w:rPr>
          <w:color w:val="000000"/>
        </w:rPr>
        <w:t xml:space="preserve">filias </w:t>
      </w:r>
      <w:r>
        <w:rPr>
          <w:color w:val="000000"/>
        </w:rPr>
        <w:t xml:space="preserve">y </w:t>
      </w:r>
      <w:r>
        <w:rPr>
          <w:color w:val="000000"/>
        </w:rPr>
        <w:t xml:space="preserve">fobias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muertes </w:t>
      </w:r>
      <w:r>
        <w:rPr>
          <w:color w:val="000000"/>
        </w:rPr>
        <w:t xml:space="preserve">que </w:t>
      </w:r>
      <w:r>
        <w:rPr>
          <w:color w:val="6A03D7"/>
        </w:rPr>
        <w:t xml:space="preserve">causó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4F44E"/>
        </w:rPr>
        <w:t xml:space="preserve">sectores </w:t>
      </w:r>
      <w:r>
        <w:rPr>
          <w:color w:val="000000"/>
        </w:rPr>
        <w:t xml:space="preserve">de </w:t>
      </w:r>
      <w:r>
        <w:rPr>
          <w:color w:val="04F44E"/>
        </w:rPr>
        <w:t xml:space="preserve">Medellín </w:t>
      </w:r>
      <w:r>
        <w:rPr>
          <w:color w:val="6A03D7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732484"/>
        </w:rPr>
        <w:t xml:space="preserve">ídolo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6A03D7"/>
        </w:rPr>
        <w:t xml:space="preserve">culto </w:t>
      </w:r>
      <w:r>
        <w:rPr>
          <w:color w:val="000000"/>
        </w:rPr>
        <w:t xml:space="preserve">en </w:t>
      </w:r>
      <w:r>
        <w:rPr>
          <w:color w:val="58AD6D"/>
        </w:rPr>
        <w:t xml:space="preserve">memoria </w:t>
      </w:r>
      <w:r>
        <w:rPr>
          <w:color w:val="000000"/>
        </w:rPr>
        <w:t xml:space="preserve">de </w:t>
      </w:r>
      <w:r>
        <w:rPr>
          <w:color w:val="000000"/>
        </w:rPr>
        <w:t xml:space="preserve">Pablo-Escobar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hace </w:t>
      </w:r>
      <w:r>
        <w:rPr>
          <w:color w:val="000000"/>
        </w:rPr>
        <w:t xml:space="preserve">muchos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dejó </w:t>
      </w:r>
      <w:r>
        <w:rPr>
          <w:color w:val="000000"/>
        </w:rPr>
        <w:t xml:space="preserve">de </w:t>
      </w:r>
      <w:r>
        <w:rPr>
          <w:color w:val="58AD6D"/>
        </w:rPr>
        <w:t xml:space="preserve">existir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4F44E"/>
        </w:rPr>
        <w:t xml:space="preserve">todavia </w:t>
      </w:r>
      <w:r>
        <w:rPr>
          <w:color w:val="000000"/>
        </w:rPr>
        <w:t xml:space="preserve">esta </w:t>
      </w:r>
      <w:r>
        <w:rPr>
          <w:color w:val="000000"/>
        </w:rPr>
        <w:t xml:space="preserve">vivo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nuestros </w:t>
      </w:r>
      <w:r>
        <w:rPr>
          <w:color w:val="6A03D7"/>
        </w:rPr>
        <w:t xml:space="preserve">corazones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4F44E"/>
        </w:rPr>
        <w:t xml:space="preserve">queremos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6A03D7"/>
        </w:rPr>
        <w:t xml:space="preserve">adoramos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58AD6D"/>
        </w:rPr>
        <w:t xml:space="preserve">padre </w:t>
      </w:r>
      <w:r>
        <w:rPr>
          <w:color w:val="000000"/>
        </w:rPr>
        <w:t xml:space="preserve">. </w:t>
      </w:r>
      <w:r>
        <w:rPr>
          <w:color w:val="04F44E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FE3C8"/>
        </w:rPr>
        <w:t xml:space="preserve">ﬁgura </w:t>
      </w:r>
      <w:r>
        <w:rPr>
          <w:color w:val="000000"/>
        </w:rPr>
        <w:t xml:space="preserve">de </w:t>
      </w:r>
      <w:r>
        <w:rPr>
          <w:color w:val="000000"/>
        </w:rPr>
        <w:t xml:space="preserve">benefactor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zar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cocaína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6A03D7"/>
        </w:rPr>
        <w:t xml:space="preserve">muestra </w:t>
      </w:r>
      <w:r>
        <w:rPr>
          <w:color w:val="000000"/>
        </w:rPr>
        <w:t xml:space="preserve">con </w:t>
      </w:r>
      <w:r>
        <w:rPr>
          <w:color w:val="D32981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otra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6A03D7"/>
        </w:rPr>
        <w:t xml:space="preserve">colombiana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datos </w:t>
      </w:r>
      <w:r>
        <w:rPr>
          <w:color w:val="CFE3C8"/>
        </w:rPr>
        <w:t xml:space="preserve">oﬁciales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000000"/>
        </w:rPr>
        <w:t xml:space="preserve">10 </w:t>
      </w:r>
      <w:r>
        <w:rPr>
          <w:color w:val="000000"/>
        </w:rPr>
        <w:t xml:space="preserve">mil </w:t>
      </w:r>
      <w:r>
        <w:rPr>
          <w:color w:val="6A03D7"/>
        </w:rPr>
        <w:t xml:space="preserve">muertes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8AD6D"/>
        </w:rPr>
        <w:t xml:space="preserve">atribuyen </w:t>
      </w:r>
      <w:r>
        <w:rPr>
          <w:color w:val="000000"/>
        </w:rPr>
        <w:t xml:space="preserve">al </w:t>
      </w:r>
      <w:r>
        <w:rPr>
          <w:color w:val="6A03D7"/>
        </w:rPr>
        <w:t xml:space="preserve">cartel </w:t>
      </w:r>
      <w:r>
        <w:rPr>
          <w:color w:val="000000"/>
        </w:rPr>
        <w:t xml:space="preserve">de </w:t>
      </w:r>
      <w:r>
        <w:rPr>
          <w:color w:val="04F44E"/>
        </w:rPr>
        <w:t xml:space="preserve">Medellín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personaje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hizo </w:t>
      </w:r>
      <w:r>
        <w:rPr>
          <w:color w:val="000000"/>
        </w:rPr>
        <w:t xml:space="preserve">mucho </w:t>
      </w:r>
      <w:r>
        <w:rPr>
          <w:color w:val="000000"/>
        </w:rPr>
        <w:t xml:space="preserve">daño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humanidad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queremos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6A03D7"/>
        </w:rPr>
        <w:t xml:space="preserve">protagonista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proyecto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4F44E"/>
        </w:rPr>
        <w:t xml:space="preserve">desarrollando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proyecto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D32981"/>
        </w:rPr>
        <w:t xml:space="preserve">parque </w:t>
      </w:r>
      <w:r>
        <w:rPr>
          <w:color w:val="6A03D7"/>
        </w:rPr>
        <w:t xml:space="preserve">temático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terrenos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Hacienda-Nápoles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6A03D7"/>
        </w:rPr>
        <w:t xml:space="preserve">refugio </w:t>
      </w:r>
      <w:r>
        <w:rPr>
          <w:color w:val="000000"/>
        </w:rPr>
        <w:t xml:space="preserve">del </w:t>
      </w:r>
      <w:r>
        <w:rPr>
          <w:color w:val="000000"/>
        </w:rPr>
        <w:t xml:space="preserve">capo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Hablar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has </w:t>
      </w:r>
      <w:r>
        <w:rPr>
          <w:color w:val="58AD6D"/>
        </w:rPr>
        <w:t xml:space="preserve">hablado </w:t>
      </w:r>
      <w:r>
        <w:rPr>
          <w:color w:val="000000"/>
        </w:rPr>
        <w:t xml:space="preserve">, </w:t>
      </w:r>
      <w:r>
        <w:rPr>
          <w:color w:val="000000"/>
        </w:rPr>
        <w:t xml:space="preserve">decir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has </w:t>
      </w:r>
      <w:r>
        <w:rPr>
          <w:color w:val="04F44E"/>
        </w:rPr>
        <w:t xml:space="preserve">pensado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has </w:t>
      </w:r>
      <w:r>
        <w:rPr>
          <w:color w:val="58AD6D"/>
        </w:rPr>
        <w:t xml:space="preserve">atrevido </w:t>
      </w:r>
      <w:r>
        <w:rPr>
          <w:color w:val="000000"/>
        </w:rPr>
        <w:t xml:space="preserve">, </w:t>
      </w:r>
      <w:r>
        <w:rPr>
          <w:color w:val="6A03D7"/>
        </w:rPr>
        <w:t xml:space="preserve">explotar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antídoto </w:t>
      </w:r>
      <w:r>
        <w:rPr>
          <w:color w:val="000000"/>
        </w:rPr>
        <w:t xml:space="preserve">para </w:t>
      </w:r>
      <w:r>
        <w:rPr>
          <w:color w:val="6A03D7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58AD6D"/>
        </w:rPr>
        <w:t xml:space="preserve">políticamente </w:t>
      </w:r>
      <w:r>
        <w:rPr>
          <w:color w:val="04F44E"/>
        </w:rPr>
        <w:t xml:space="preserve">correcto </w:t>
      </w:r>
      <w:r>
        <w:rPr>
          <w:color w:val="000000"/>
        </w:rPr>
        <w:t xml:space="preserve">. </w:t>
      </w:r>
      <w:r>
        <w:rPr>
          <w:color w:val="6A03D7"/>
        </w:rPr>
        <w:t xml:space="preserve">Unas </w:t>
      </w:r>
      <w:r>
        <w:rPr>
          <w:color w:val="04F44E"/>
        </w:rPr>
        <w:t xml:space="preserve">cuantas </w:t>
      </w:r>
      <w:r>
        <w:rPr>
          <w:color w:val="000000"/>
        </w:rPr>
        <w:t xml:space="preserve">gotitas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acabaron </w:t>
      </w:r>
      <w:r>
        <w:rPr>
          <w:color w:val="000000"/>
        </w:rPr>
        <w:t xml:space="preserve">los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fin </w:t>
      </w:r>
      <w:r>
        <w:rPr>
          <w:color w:val="000000"/>
        </w:rPr>
        <w:t xml:space="preserve">podemos </w:t>
      </w:r>
      <w:r>
        <w:rPr>
          <w:color w:val="58AD6D"/>
        </w:rPr>
        <w:t xml:space="preserve">hablar </w:t>
      </w:r>
      <w:r>
        <w:rPr>
          <w:color w:val="000000"/>
        </w:rPr>
        <w:t xml:space="preserve">sin </w:t>
      </w:r>
      <w:r>
        <w:rPr>
          <w:color w:val="000000"/>
        </w:rPr>
        <w:t xml:space="preserve">rodeos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Santiago-Segura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mandos </w:t>
      </w:r>
      <w:r>
        <w:rPr>
          <w:color w:val="000000"/>
        </w:rPr>
        <w:t xml:space="preserve">, </w:t>
      </w:r>
      <w:r>
        <w:rPr>
          <w:color w:val="000000"/>
        </w:rPr>
        <w:t xml:space="preserve">Maribel-Verdú </w:t>
      </w:r>
      <w:r>
        <w:rPr>
          <w:color w:val="000000"/>
        </w:rPr>
        <w:t xml:space="preserve">al </w:t>
      </w:r>
      <w:r>
        <w:rPr>
          <w:color w:val="6A03D7"/>
        </w:rPr>
        <w:t xml:space="preserve">frente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comedia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6A03D7"/>
        </w:rPr>
        <w:t xml:space="preserve">huecos </w:t>
      </w:r>
      <w:r>
        <w:rPr>
          <w:color w:val="000000"/>
        </w:rPr>
        <w:t xml:space="preserve">para </w:t>
      </w:r>
      <w:r>
        <w:rPr>
          <w:color w:val="000000"/>
        </w:rPr>
        <w:t xml:space="preserve">inﬂuencers </w:t>
      </w:r>
      <w:r>
        <w:rPr>
          <w:color w:val="000000"/>
        </w:rPr>
        <w:t xml:space="preserve">, </w:t>
      </w:r>
      <w:r>
        <w:rPr>
          <w:color w:val="04F44E"/>
        </w:rPr>
        <w:t xml:space="preserve">reivindicación </w:t>
      </w:r>
      <w:r>
        <w:rPr>
          <w:color w:val="000000"/>
        </w:rPr>
        <w:t xml:space="preserve">, </w:t>
      </w:r>
      <w:r>
        <w:rPr>
          <w:color w:val="58AD6D"/>
        </w:rPr>
        <w:t xml:space="preserve">rabia </w:t>
      </w:r>
      <w:r>
        <w:rPr>
          <w:color w:val="000000"/>
        </w:rPr>
        <w:t xml:space="preserve">y </w:t>
      </w:r>
      <w:r>
        <w:rPr>
          <w:color w:val="000000"/>
        </w:rPr>
        <w:t xml:space="preserve">risas </w:t>
      </w:r>
      <w:r>
        <w:rPr>
          <w:color w:val="000000"/>
        </w:rPr>
        <w:t xml:space="preserve">. </w:t>
      </w:r>
      <w:r>
        <w:rPr>
          <w:color w:val="000000"/>
        </w:rPr>
        <w:t xml:space="preserve">-Ver </w:t>
      </w:r>
      <w:r>
        <w:rPr>
          <w:color w:val="000000"/>
        </w:rPr>
        <w:t xml:space="preserve">la </w:t>
      </w:r>
      <w:r>
        <w:rPr>
          <w:color w:val="58AD6D"/>
        </w:rPr>
        <w:t xml:space="preserve">reacción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sale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ahí </w:t>
      </w:r>
      <w:r>
        <w:rPr>
          <w:color w:val="6A03D7"/>
        </w:rPr>
        <w:t xml:space="preserve">soltando </w:t>
      </w:r>
      <w:r>
        <w:rPr>
          <w:color w:val="000000"/>
        </w:rPr>
        <w:t xml:space="preserve">endorﬁnas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quería </w:t>
      </w:r>
      <w:r>
        <w:rPr>
          <w:color w:val="000000"/>
        </w:rPr>
        <w:t xml:space="preserve">nuestro </w:t>
      </w:r>
      <w:r>
        <w:rPr>
          <w:color w:val="000000"/>
        </w:rPr>
        <w:t xml:space="preserve">dire </w:t>
      </w:r>
      <w:r>
        <w:rPr>
          <w:color w:val="000000"/>
        </w:rPr>
        <w:t xml:space="preserve">, </w:t>
      </w:r>
      <w:r>
        <w:rPr>
          <w:color w:val="000000"/>
        </w:rPr>
        <w:t xml:space="preserve">¿verdad </w:t>
      </w:r>
      <w:r>
        <w:rPr>
          <w:color w:val="000000"/>
        </w:rPr>
        <w:t xml:space="preserve">? </w:t>
      </w:r>
      <w:r>
        <w:rPr>
          <w:color w:val="000000"/>
        </w:rPr>
        <w:t xml:space="preserve">-Sí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muy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suelte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endorfinas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6A03D7"/>
        </w:rPr>
        <w:t xml:space="preserve">cinco </w:t>
      </w:r>
      <w:r>
        <w:rPr>
          <w:color w:val="000000"/>
        </w:rPr>
        <w:t xml:space="preserve">Torrentes </w:t>
      </w:r>
      <w:r>
        <w:rPr>
          <w:color w:val="000000"/>
        </w:rPr>
        <w:t xml:space="preserve">, </w:t>
      </w:r>
      <w:r>
        <w:rPr>
          <w:color w:val="6A03D7"/>
        </w:rPr>
        <w:t xml:space="preserve">Segura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000000"/>
        </w:rPr>
        <w:t xml:space="preserve">de </w:t>
      </w:r>
      <w:r>
        <w:rPr>
          <w:color w:val="000000"/>
        </w:rPr>
        <w:t xml:space="preserve">timón </w:t>
      </w:r>
      <w:r>
        <w:rPr>
          <w:color w:val="000000"/>
        </w:rPr>
        <w:t xml:space="preserve">y </w:t>
      </w:r>
      <w:r>
        <w:rPr>
          <w:color w:val="000000"/>
        </w:rPr>
        <w:t xml:space="preserve">bucea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universo </w:t>
      </w:r>
      <w:r>
        <w:rPr>
          <w:color w:val="CFE3C8"/>
        </w:rPr>
        <w:t xml:space="preserve">femenino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8AD6D"/>
        </w:rPr>
        <w:t xml:space="preserve">filtros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C2527D"/>
        </w:rPr>
        <w:t xml:space="preserve">censura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sin </w:t>
      </w:r>
      <w:r>
        <w:rPr>
          <w:color w:val="6A03D7"/>
        </w:rPr>
        <w:t xml:space="preserve">dramas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rodeos </w:t>
      </w:r>
      <w:r>
        <w:rPr>
          <w:color w:val="000000"/>
        </w:rPr>
        <w:t xml:space="preserve">. </w:t>
      </w:r>
      <w:r>
        <w:rPr>
          <w:color w:val="000000"/>
        </w:rPr>
        <w:t xml:space="preserve">Katy-Perry </w:t>
      </w:r>
      <w:r>
        <w:rPr>
          <w:color w:val="000000"/>
        </w:rPr>
        <w:t xml:space="preserve">dará </w:t>
      </w:r>
      <w:r>
        <w:rPr>
          <w:color w:val="000000"/>
        </w:rPr>
        <w:t xml:space="preserve">un </w:t>
      </w:r>
      <w:r>
        <w:rPr>
          <w:color w:val="6A03D7"/>
        </w:rPr>
        <w:t xml:space="preserve">único </w:t>
      </w:r>
      <w:r>
        <w:rPr>
          <w:color w:val="6A03D7"/>
        </w:rPr>
        <w:t xml:space="preserve">concierto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gira </w:t>
      </w:r>
      <w:r>
        <w:rPr>
          <w:color w:val="000000"/>
        </w:rPr>
        <w:t xml:space="preserve">Witness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000000"/>
        </w:rPr>
        <w:t xml:space="preserve">Junio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Palau-Sant-Jordi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concierto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generado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entre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6A03D7"/>
        </w:rPr>
        <w:t xml:space="preserve">cantante </w:t>
      </w:r>
      <w:r>
        <w:rPr>
          <w:color w:val="000000"/>
        </w:rPr>
        <w:t xml:space="preserve">ha </w:t>
      </w:r>
      <w:r>
        <w:rPr>
          <w:color w:val="04F44E"/>
        </w:rPr>
        <w:t xml:space="preserve">utilizado </w:t>
      </w:r>
      <w:r>
        <w:rPr>
          <w:color w:val="000000"/>
        </w:rPr>
        <w:t xml:space="preserve">para </w:t>
      </w:r>
      <w:r>
        <w:rPr>
          <w:color w:val="58AD6D"/>
        </w:rPr>
        <w:t xml:space="preserve">anunciarlo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del </w:t>
      </w:r>
      <w:r>
        <w:rPr>
          <w:color w:val="6A03D7"/>
        </w:rPr>
        <w:t xml:space="preserve">escudo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8AD6D"/>
        </w:rPr>
        <w:t xml:space="preserve">fondo </w:t>
      </w:r>
      <w:r>
        <w:rPr>
          <w:color w:val="000000"/>
        </w:rPr>
        <w:t xml:space="preserve">los </w:t>
      </w:r>
      <w:r>
        <w:rPr>
          <w:color w:val="6A03D7"/>
        </w:rPr>
        <w:t xml:space="preserve">colores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bandera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entradas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04F44E"/>
        </w:rPr>
        <w:t xml:space="preserve">comprar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7 </w:t>
      </w:r>
      <w:r>
        <w:rPr>
          <w:color w:val="000000"/>
        </w:rPr>
        <w:t xml:space="preserve">de </w:t>
      </w:r>
      <w:r>
        <w:rPr>
          <w:color w:val="000000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58AD6D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D32981"/>
        </w:rPr>
        <w:t xml:space="preserve">quedaba </w:t>
      </w:r>
      <w:r>
        <w:rPr>
          <w:color w:val="000000"/>
        </w:rPr>
        <w:t xml:space="preserve">nada </w:t>
      </w:r>
      <w:r>
        <w:rPr>
          <w:color w:val="6A03D7"/>
        </w:rPr>
        <w:t xml:space="preserve">nuevo </w:t>
      </w:r>
      <w:r>
        <w:rPr>
          <w:color w:val="000000"/>
        </w:rPr>
        <w:t xml:space="preserve">por </w:t>
      </w:r>
      <w:r>
        <w:rPr>
          <w:color w:val="000000"/>
        </w:rPr>
        <w:t xml:space="preserve">oír </w:t>
      </w:r>
      <w:r>
        <w:rPr>
          <w:color w:val="000000"/>
        </w:rPr>
        <w:t xml:space="preserve">de </w:t>
      </w:r>
      <w:r>
        <w:rPr>
          <w:color w:val="000000"/>
        </w:rPr>
        <w:t xml:space="preserve">Amy-Winehouse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productor </w:t>
      </w:r>
      <w:r>
        <w:rPr>
          <w:color w:val="000000"/>
        </w:rPr>
        <w:t xml:space="preserve">londinense </w:t>
      </w:r>
      <w:r>
        <w:rPr>
          <w:color w:val="000000"/>
        </w:rPr>
        <w:t xml:space="preserve">ha </w:t>
      </w:r>
      <w:r>
        <w:rPr>
          <w:color w:val="6A03D7"/>
        </w:rPr>
        <w:t xml:space="preserve">colgado </w:t>
      </w:r>
      <w:r>
        <w:rPr>
          <w:color w:val="000000"/>
        </w:rPr>
        <w:t xml:space="preserve">un </w:t>
      </w:r>
      <w:r>
        <w:rPr>
          <w:color w:val="000000"/>
        </w:rPr>
        <w:t xml:space="preserve">tema </w:t>
      </w:r>
      <w:r>
        <w:rPr>
          <w:color w:val="6A03D7"/>
        </w:rPr>
        <w:t xml:space="preserve">inédito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diva </w:t>
      </w:r>
      <w:r>
        <w:rPr>
          <w:color w:val="000000"/>
        </w:rPr>
        <w:t xml:space="preserve">en </w:t>
      </w:r>
      <w:r>
        <w:rPr>
          <w:color w:val="000000"/>
        </w:rPr>
        <w:t xml:space="preserve">YouTube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llama </w:t>
      </w:r>
      <w:r>
        <w:rPr>
          <w:color w:val="000000"/>
        </w:rPr>
        <w:t xml:space="preserve">My-Own-Way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58AD6D"/>
        </w:rPr>
        <w:t xml:space="preserve">grabado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tenía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6A03D7"/>
        </w:rPr>
        <w:t xml:space="preserve">Aún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000000"/>
        </w:rPr>
        <w:t xml:space="preserve">joven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58AD6D"/>
        </w:rPr>
        <w:t xml:space="preserve">apreciaba </w:t>
      </w:r>
      <w:r>
        <w:rPr>
          <w:color w:val="000000"/>
        </w:rPr>
        <w:t xml:space="preserve">esa </w:t>
      </w:r>
      <w:r>
        <w:rPr>
          <w:color w:val="000000"/>
        </w:rPr>
        <w:t xml:space="preserve">voz </w:t>
      </w:r>
      <w:r>
        <w:rPr>
          <w:color w:val="6A03D7"/>
        </w:rPr>
        <w:t xml:space="preserve">llena </w:t>
      </w:r>
      <w:r>
        <w:rPr>
          <w:color w:val="000000"/>
        </w:rPr>
        <w:t xml:space="preserve">de </w:t>
      </w:r>
      <w:r>
        <w:rPr>
          <w:color w:val="000000"/>
        </w:rPr>
        <w:t xml:space="preserve">soul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6A03D7"/>
        </w:rPr>
        <w:t xml:space="preserve">llevaría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A03D7"/>
        </w:rPr>
        <w:t xml:space="preserve">alto </w:t>
      </w:r>
      <w:r>
        <w:rPr>
          <w:color w:val="000000"/>
        </w:rPr>
        <w:t xml:space="preserve">Amy </w:t>
      </w:r>
      <w:r>
        <w:rPr>
          <w:color w:val="58AD6D"/>
        </w:rPr>
        <w:t xml:space="preserve">grabó </w:t>
      </w:r>
      <w:r>
        <w:rPr>
          <w:color w:val="000000"/>
        </w:rPr>
        <w:t xml:space="preserve">este </w:t>
      </w:r>
      <w:r>
        <w:rPr>
          <w:color w:val="000000"/>
        </w:rPr>
        <w:t xml:space="preserve">tema </w:t>
      </w:r>
      <w:r>
        <w:rPr>
          <w:color w:val="000000"/>
        </w:rPr>
        <w:t xml:space="preserve">en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2001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estudios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productor </w:t>
      </w:r>
      <w:r>
        <w:rPr>
          <w:color w:val="000000"/>
        </w:rPr>
        <w:t xml:space="preserve">de </w:t>
      </w:r>
      <w:r>
        <w:rPr>
          <w:color w:val="000000"/>
        </w:rPr>
        <w:t xml:space="preserve">Candem </w:t>
      </w:r>
      <w:r>
        <w:rPr>
          <w:color w:val="58AD6D"/>
        </w:rPr>
        <w:t xml:space="preserve">llamado </w:t>
      </w:r>
      <w:r>
        <w:rPr>
          <w:color w:val="000000"/>
        </w:rPr>
        <w:t xml:space="preserve">Gil-Cang </w:t>
      </w:r>
      <w:r>
        <w:rPr>
          <w:color w:val="000000"/>
        </w:rPr>
        <w:t xml:space="preserve">. </w:t>
      </w:r>
      <w:r>
        <w:rPr>
          <w:color w:val="000000"/>
        </w:rPr>
        <w:t xml:space="preserve">Estábamos </w:t>
      </w:r>
      <w:r>
        <w:rPr>
          <w:color w:val="000000"/>
        </w:rPr>
        <w:t xml:space="preserve">haciendo </w:t>
      </w:r>
      <w:r>
        <w:rPr>
          <w:color w:val="04F44E"/>
        </w:rPr>
        <w:t xml:space="preserve">promociones </w:t>
      </w:r>
      <w:r>
        <w:rPr>
          <w:color w:val="000000"/>
        </w:rPr>
        <w:t xml:space="preserve">con </w:t>
      </w:r>
      <w:r>
        <w:rPr>
          <w:color w:val="58AD6D"/>
        </w:rPr>
        <w:t xml:space="preserve">artistas </w:t>
      </w:r>
      <w:r>
        <w:rPr>
          <w:color w:val="000000"/>
        </w:rPr>
        <w:t xml:space="preserve">emergentes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contado </w:t>
      </w:r>
      <w:r>
        <w:rPr>
          <w:color w:val="000000"/>
        </w:rPr>
        <w:t xml:space="preserve">Cang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periódico </w:t>
      </w:r>
      <w:r>
        <w:rPr>
          <w:color w:val="6A03D7"/>
        </w:rPr>
        <w:t xml:space="preserve">local </w:t>
      </w:r>
      <w:r>
        <w:rPr>
          <w:color w:val="000000"/>
        </w:rPr>
        <w:t xml:space="preserve">, </w:t>
      </w:r>
      <w:r>
        <w:rPr>
          <w:color w:val="000000"/>
        </w:rPr>
        <w:t xml:space="preserve">Amy </w:t>
      </w:r>
      <w:r>
        <w:rPr>
          <w:color w:val="000000"/>
        </w:rPr>
        <w:t xml:space="preserve">vino </w:t>
      </w:r>
      <w:r>
        <w:rPr>
          <w:color w:val="000000"/>
        </w:rPr>
        <w:t xml:space="preserve">a </w:t>
      </w:r>
      <w:r>
        <w:rPr>
          <w:color w:val="04F44E"/>
        </w:rPr>
        <w:t xml:space="preserve">vernos </w:t>
      </w:r>
      <w:r>
        <w:rPr>
          <w:color w:val="000000"/>
        </w:rPr>
        <w:t xml:space="preserve">, </w:t>
      </w:r>
      <w:r>
        <w:rPr>
          <w:color w:val="D32981"/>
        </w:rPr>
        <w:t xml:space="preserve">abrió </w:t>
      </w:r>
      <w:r>
        <w:rPr>
          <w:color w:val="000000"/>
        </w:rPr>
        <w:t xml:space="preserve">la </w:t>
      </w:r>
      <w:r>
        <w:rPr>
          <w:color w:val="000000"/>
        </w:rPr>
        <w:t xml:space="preserve">boca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dejó </w:t>
      </w:r>
      <w:r>
        <w:rPr>
          <w:color w:val="000000"/>
        </w:rPr>
        <w:t xml:space="preserve">sin </w:t>
      </w:r>
      <w:r>
        <w:rPr>
          <w:color w:val="6A03D7"/>
        </w:rPr>
        <w:t xml:space="preserve">aliento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58AD6D"/>
        </w:rPr>
        <w:t xml:space="preserve">sorprendente </w:t>
      </w:r>
      <w:r>
        <w:rPr>
          <w:color w:val="000000"/>
        </w:rPr>
        <w:t xml:space="preserve">si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58AD6D"/>
        </w:rPr>
        <w:t xml:space="preserve">años </w:t>
      </w:r>
      <w:r>
        <w:rPr>
          <w:color w:val="000000"/>
        </w:rPr>
        <w:t xml:space="preserve">antes </w:t>
      </w:r>
      <w:r>
        <w:rPr>
          <w:color w:val="000000"/>
        </w:rPr>
        <w:t xml:space="preserve">Amy </w:t>
      </w:r>
      <w:r>
        <w:rPr>
          <w:color w:val="000000"/>
        </w:rPr>
        <w:t xml:space="preserve">ya </w:t>
      </w:r>
      <w:r>
        <w:rPr>
          <w:color w:val="000000"/>
        </w:rPr>
        <w:t xml:space="preserve">era </w:t>
      </w:r>
      <w:r>
        <w:rPr>
          <w:color w:val="58AD6D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2003 </w:t>
      </w:r>
      <w:r>
        <w:rPr>
          <w:color w:val="000000"/>
        </w:rPr>
        <w:t xml:space="preserve">Amy </w:t>
      </w:r>
      <w:r>
        <w:rPr>
          <w:color w:val="000000"/>
        </w:rPr>
        <w:t xml:space="preserve">ya </w:t>
      </w:r>
      <w:r>
        <w:rPr>
          <w:color w:val="58AD6D"/>
        </w:rPr>
        <w:t xml:space="preserve">firmaba </w:t>
      </w:r>
      <w:r>
        <w:rPr>
          <w:color w:val="000000"/>
        </w:rPr>
        <w:t xml:space="preserve">con </w:t>
      </w:r>
      <w:r>
        <w:rPr>
          <w:color w:val="000000"/>
        </w:rPr>
        <w:t xml:space="preserve">Island-Records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2006 </w:t>
      </w:r>
      <w:r>
        <w:rPr>
          <w:color w:val="000000"/>
        </w:rPr>
        <w:t xml:space="preserve">sacaba </w:t>
      </w:r>
      <w:r>
        <w:rPr>
          <w:color w:val="000000"/>
        </w:rPr>
        <w:t xml:space="preserve">el </w:t>
      </w:r>
      <w:r>
        <w:rPr>
          <w:color w:val="04F44E"/>
        </w:rPr>
        <w:t xml:space="preserve">álbum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catapultaba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gloria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Black </w:t>
      </w:r>
      <w:r>
        <w:rPr>
          <w:color w:val="000000"/>
        </w:rPr>
        <w:t xml:space="preserve">, </w:t>
      </w:r>
      <w:r>
        <w:rPr>
          <w:color w:val="04F44E"/>
        </w:rPr>
        <w:t xml:space="preserve">número </w:t>
      </w:r>
      <w:r>
        <w:rPr>
          <w:color w:val="000000"/>
        </w:rPr>
        <w:t xml:space="preserve">uno </w:t>
      </w:r>
      <w:r>
        <w:rPr>
          <w:color w:val="000000"/>
        </w:rPr>
        <w:t xml:space="preserve">en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, </w:t>
      </w:r>
      <w:r>
        <w:rPr>
          <w:color w:val="6A03D7"/>
        </w:rPr>
        <w:t xml:space="preserve">cinco </w:t>
      </w:r>
      <w:r>
        <w:rPr>
          <w:color w:val="000000"/>
        </w:rPr>
        <w:t xml:space="preserve">gramys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D32981"/>
        </w:rPr>
        <w:t xml:space="preserve">noche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6A03D7"/>
        </w:rPr>
        <w:t xml:space="preserve">excesos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6A03D7"/>
        </w:rPr>
        <w:t xml:space="preserve">llevó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en </w:t>
      </w:r>
      <w:r>
        <w:rPr>
          <w:color w:val="6A03D7"/>
        </w:rPr>
        <w:t xml:space="preserve">julio </w:t>
      </w:r>
      <w:r>
        <w:rPr>
          <w:color w:val="000000"/>
        </w:rPr>
        <w:t xml:space="preserve">de </w:t>
      </w:r>
      <w:r>
        <w:rPr>
          <w:color w:val="000000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Eres </w:t>
      </w:r>
      <w:r>
        <w:rPr>
          <w:color w:val="6A03D7"/>
        </w:rPr>
        <w:t xml:space="preserve">demasiado </w:t>
      </w:r>
      <w:r>
        <w:rPr>
          <w:color w:val="6A03D7"/>
        </w:rPr>
        <w:t xml:space="preserve">buena </w:t>
      </w:r>
      <w:r>
        <w:rPr>
          <w:color w:val="000000"/>
        </w:rPr>
        <w:t xml:space="preserve">para </w:t>
      </w:r>
      <w:r>
        <w:rPr>
          <w:color w:val="000000"/>
        </w:rPr>
        <w:t xml:space="preserve">marcharte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Tony-Bennet </w:t>
      </w:r>
      <w:r>
        <w:rPr>
          <w:color w:val="000000"/>
        </w:rPr>
        <w:t xml:space="preserve">pero </w:t>
      </w:r>
      <w:r>
        <w:rPr>
          <w:color w:val="000000"/>
        </w:rPr>
        <w:t xml:space="preserve">Amy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fue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temas </w:t>
      </w:r>
      <w:r>
        <w:rPr>
          <w:color w:val="6A03D7"/>
        </w:rPr>
        <w:t xml:space="preserve">inéditos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discográﬁca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destruyó </w:t>
      </w:r>
      <w:r>
        <w:rPr>
          <w:color w:val="6A03D7"/>
        </w:rPr>
        <w:t xml:space="preserve">tras </w:t>
      </w:r>
      <w:r>
        <w:rPr>
          <w:color w:val="000000"/>
        </w:rPr>
        <w:t xml:space="preserve">sacar </w:t>
      </w:r>
      <w:r>
        <w:rPr>
          <w:color w:val="000000"/>
        </w:rPr>
        <w:t xml:space="preserve">un </w:t>
      </w:r>
      <w:r>
        <w:rPr>
          <w:color w:val="04F44E"/>
        </w:rPr>
        <w:t xml:space="preserve">álbum </w:t>
      </w:r>
      <w:r>
        <w:rPr>
          <w:color w:val="58AD6D"/>
        </w:rPr>
        <w:t xml:space="preserve">póstumo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6A03D7"/>
        </w:rPr>
        <w:t xml:space="preserve">afinen </w:t>
      </w:r>
      <w:r>
        <w:rPr>
          <w:color w:val="04F44E"/>
        </w:rPr>
        <w:t xml:space="preserve">bien </w:t>
      </w:r>
      <w:r>
        <w:rPr>
          <w:color w:val="000000"/>
        </w:rPr>
        <w:t xml:space="preserve">los </w:t>
      </w:r>
      <w:r>
        <w:rPr>
          <w:color w:val="000000"/>
        </w:rPr>
        <w:t xml:space="preserve">oídos </w:t>
      </w:r>
      <w:r>
        <w:rPr>
          <w:color w:val="000000"/>
        </w:rPr>
        <w:t xml:space="preserve">y </w:t>
      </w:r>
      <w:r>
        <w:rPr>
          <w:color w:val="6A03D7"/>
        </w:rPr>
        <w:t xml:space="preserve">disfruten </w:t>
      </w:r>
      <w:r>
        <w:rPr>
          <w:color w:val="000000"/>
        </w:rPr>
        <w:t xml:space="preserve">Esta </w:t>
      </w:r>
      <w:r>
        <w:rPr>
          <w:color w:val="000000"/>
        </w:rPr>
        <w:t xml:space="preserve">demo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grabó </w:t>
      </w:r>
      <w:r>
        <w:rPr>
          <w:color w:val="000000"/>
        </w:rPr>
        <w:t xml:space="preserve">con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pocas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conservan </w:t>
      </w:r>
      <w:r>
        <w:rPr>
          <w:color w:val="6A03D7"/>
        </w:rPr>
        <w:t xml:space="preserve">tras </w:t>
      </w:r>
      <w:r>
        <w:rPr>
          <w:color w:val="000000"/>
        </w:rPr>
        <w:t xml:space="preserve">su </w:t>
      </w:r>
      <w:r>
        <w:rPr>
          <w:color w:val="6A03D7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mi </w:t>
      </w:r>
      <w:r>
        <w:rPr>
          <w:color w:val="6A03D7"/>
        </w:rPr>
        <w:t xml:space="preserve">amor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Orozco </w:t>
      </w:r>
      <w:r>
        <w:rPr>
          <w:color w:val="04F44E"/>
        </w:rPr>
        <w:t xml:space="preserve">quiere </w:t>
      </w:r>
      <w:r>
        <w:rPr>
          <w:color w:val="04F44E"/>
        </w:rPr>
        <w:t xml:space="preserve">hacerlo </w:t>
      </w:r>
      <w:r>
        <w:rPr>
          <w:color w:val="000000"/>
        </w:rPr>
        <w:t xml:space="preserve">: </w:t>
      </w:r>
      <w:r>
        <w:rPr>
          <w:color w:val="6A03D7"/>
        </w:rPr>
        <w:t xml:space="preserve">volver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gira </w:t>
      </w:r>
      <w:r>
        <w:rPr>
          <w:color w:val="000000"/>
        </w:rPr>
        <w:t xml:space="preserve">`` </w:t>
      </w:r>
      <w:r>
        <w:rPr>
          <w:color w:val="000000"/>
        </w:rPr>
        <w:t xml:space="preserve">Unico </w:t>
      </w:r>
      <w:r>
        <w:rPr>
          <w:color w:val="000000"/>
        </w:rPr>
        <w:t xml:space="preserve">'' </w:t>
      </w:r>
      <w:r>
        <w:rPr>
          <w:color w:val="000000"/>
        </w:rPr>
        <w:t xml:space="preserve">llevándola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serán </w:t>
      </w:r>
      <w:r>
        <w:rPr>
          <w:color w:val="6A03D7"/>
        </w:rPr>
        <w:t xml:space="preserve">conciertos </w:t>
      </w:r>
      <w:r>
        <w:rPr>
          <w:color w:val="000000"/>
        </w:rPr>
        <w:t xml:space="preserve">al </w:t>
      </w:r>
      <w:r>
        <w:rPr>
          <w:color w:val="000000"/>
        </w:rPr>
        <w:t xml:space="preserve">uso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4F44E"/>
        </w:rPr>
        <w:t xml:space="preserve">margen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aburrimiento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cien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ya </w:t>
      </w:r>
      <w:r>
        <w:rPr>
          <w:color w:val="58AD6D"/>
        </w:rPr>
        <w:t xml:space="preserve">comprometidas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prorrogables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espectáculo </w:t>
      </w:r>
      <w:r>
        <w:rPr>
          <w:color w:val="04F44E"/>
        </w:rPr>
        <w:t xml:space="preserve">precisa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espacio </w:t>
      </w:r>
      <w:r>
        <w:rPr>
          <w:color w:val="000000"/>
        </w:rPr>
        <w:t xml:space="preserve">muy </w:t>
      </w:r>
      <w:r>
        <w:rPr>
          <w:color w:val="04F44E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04F44E"/>
        </w:rPr>
        <w:t xml:space="preserve">teatros </w:t>
      </w:r>
      <w:r>
        <w:rPr>
          <w:color w:val="6A03D7"/>
        </w:rPr>
        <w:t xml:space="preserve">elegidos </w:t>
      </w:r>
      <w:r>
        <w:rPr>
          <w:color w:val="000000"/>
        </w:rPr>
        <w:t xml:space="preserve">a </w:t>
      </w:r>
      <w:r>
        <w:rPr>
          <w:color w:val="000000"/>
        </w:rPr>
        <w:t xml:space="preserve">dedo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geografía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gran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4F44E"/>
        </w:rPr>
        <w:t xml:space="preserve">improvisación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4F44E"/>
        </w:rPr>
        <w:t xml:space="preserve">pretende </w:t>
      </w:r>
      <w:r>
        <w:rPr>
          <w:color w:val="000000"/>
        </w:rPr>
        <w:t xml:space="preserve">de </w:t>
      </w:r>
      <w:r>
        <w:rPr>
          <w:color w:val="04F44E"/>
        </w:rPr>
        <w:t xml:space="preserve">alguna </w:t>
      </w:r>
      <w:r>
        <w:rPr>
          <w:color w:val="6A03D7"/>
        </w:rPr>
        <w:t xml:space="preserve">forma </w:t>
      </w:r>
      <w:r>
        <w:rPr>
          <w:color w:val="000000"/>
        </w:rPr>
        <w:t xml:space="preserve">hacer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sea </w:t>
      </w:r>
      <w:r>
        <w:rPr>
          <w:color w:val="04F44E"/>
        </w:rPr>
        <w:t xml:space="preserve">distinto </w:t>
      </w:r>
      <w:r>
        <w:rPr>
          <w:color w:val="000000"/>
        </w:rPr>
        <w:t xml:space="preserve">del </w:t>
      </w:r>
      <w:r>
        <w:rPr>
          <w:color w:val="04F44E"/>
        </w:rPr>
        <w:t xml:space="preserve">anterior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'' </w:t>
      </w:r>
      <w:r>
        <w:rPr>
          <w:color w:val="000000"/>
        </w:rPr>
        <w:t xml:space="preserve">Antonio-Orozco </w:t>
      </w:r>
      <w:r>
        <w:rPr>
          <w:color w:val="000000"/>
        </w:rPr>
        <w:t xml:space="preserve">nos </w:t>
      </w:r>
      <w:r>
        <w:rPr>
          <w:color w:val="58AD6D"/>
        </w:rPr>
        <w:t xml:space="preserve">confirma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6A03D7"/>
        </w:rPr>
        <w:t xml:space="preserve">componer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próximas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podría </w:t>
      </w:r>
      <w:r>
        <w:rPr>
          <w:color w:val="58AD6D"/>
        </w:rPr>
        <w:t xml:space="preserve">sorprendernos </w:t>
      </w:r>
      <w:r>
        <w:rPr>
          <w:color w:val="000000"/>
        </w:rPr>
        <w:t xml:space="preserve">con </w:t>
      </w:r>
      <w:r>
        <w:rPr>
          <w:color w:val="6A03D7"/>
        </w:rPr>
        <w:t xml:space="preserve">nuevo </w:t>
      </w:r>
      <w:r>
        <w:rPr>
          <w:color w:val="04F44E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colaboraciones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58AD6D"/>
        </w:rPr>
        <w:t xml:space="preserve">página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58AD6D"/>
        </w:rPr>
        <w:t xml:space="preserve">absoluto </w:t>
      </w:r>
      <w:r>
        <w:rPr>
          <w:color w:val="6A03D7"/>
        </w:rPr>
        <w:t xml:space="preserve">fácil </w:t>
      </w:r>
      <w:r>
        <w:rPr>
          <w:color w:val="000000"/>
        </w:rPr>
        <w:t xml:space="preserve">. </w:t>
      </w:r>
      <w:r>
        <w:rPr>
          <w:color w:val="000000"/>
        </w:rPr>
        <w:t xml:space="preserve">-Gracias </w:t>
      </w:r>
      <w:r>
        <w:rPr>
          <w:color w:val="000000"/>
        </w:rPr>
        <w:t xml:space="preserve">al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,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000000"/>
        </w:rPr>
        <w:t xml:space="preserve">decir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medios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4F44E"/>
        </w:rPr>
        <w:t xml:space="preserve">respeto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4F44E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mis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000000"/>
        </w:rPr>
        <w:t xml:space="preserve">todo </w:t>
      </w:r>
      <w:r>
        <w:rPr>
          <w:color w:val="04F44E"/>
        </w:rPr>
        <w:t xml:space="preserve">bastante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liviano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música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mejor </w:t>
      </w:r>
      <w:r>
        <w:rPr>
          <w:color w:val="6A03D7"/>
        </w:rPr>
        <w:t xml:space="preserve">refugio </w:t>
      </w:r>
      <w:r>
        <w:rPr>
          <w:color w:val="000000"/>
        </w:rPr>
        <w:t xml:space="preserve">para </w:t>
      </w:r>
      <w:r>
        <w:rPr>
          <w:color w:val="000000"/>
        </w:rPr>
        <w:t xml:space="preserve">, </w:t>
      </w:r>
      <w:r>
        <w:rPr>
          <w:color w:val="6A03D7"/>
        </w:rPr>
        <w:t xml:space="preserve">enamorado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,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04F44E"/>
        </w:rPr>
        <w:t xml:space="preserve">conectar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en </w:t>
      </w:r>
      <w:r>
        <w:rPr>
          <w:color w:val="000000"/>
        </w:rPr>
        <w:t xml:space="preserve">Paris </w:t>
      </w:r>
      <w:r>
        <w:rPr>
          <w:color w:val="000000"/>
        </w:rPr>
        <w:t xml:space="preserve">juegan </w:t>
      </w:r>
      <w:r>
        <w:rPr>
          <w:color w:val="000000"/>
        </w:rPr>
        <w:t xml:space="preserve">al </w:t>
      </w:r>
      <w:r>
        <w:rPr>
          <w:color w:val="000000"/>
        </w:rPr>
        <w:t xml:space="preserve">despiste </w:t>
      </w:r>
      <w:r>
        <w:rPr>
          <w:color w:val="000000"/>
        </w:rPr>
        <w:t xml:space="preserve">con </w:t>
      </w:r>
      <w:r>
        <w:rPr>
          <w:color w:val="732484"/>
        </w:rPr>
        <w:t xml:space="preserve">Neymar </w:t>
      </w:r>
      <w:r>
        <w:rPr>
          <w:color w:val="000000"/>
        </w:rPr>
        <w:t xml:space="preserve">. </w:t>
      </w:r>
      <w:r>
        <w:rPr>
          <w:color w:val="000000"/>
        </w:rPr>
        <w:t xml:space="preserve">¿Podrá </w:t>
      </w:r>
      <w:r>
        <w:rPr>
          <w:color w:val="000000"/>
        </w:rPr>
        <w:t xml:space="preserve">jugar </w:t>
      </w:r>
      <w:r>
        <w:rPr>
          <w:color w:val="000000"/>
        </w:rPr>
        <w:t xml:space="preserve">el </w:t>
      </w:r>
      <w:r>
        <w:rPr>
          <w:color w:val="000000"/>
        </w:rPr>
        <w:t xml:space="preserve">Brasileño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?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con </w:t>
      </w:r>
      <w:r>
        <w:rPr>
          <w:color w:val="6A03D7"/>
        </w:rPr>
        <w:t xml:space="preserve">difícil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su </w:t>
      </w:r>
      <w:r>
        <w:rPr>
          <w:color w:val="04F44E"/>
        </w:rPr>
        <w:t xml:space="preserve">técnico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58AD6D"/>
        </w:rPr>
        <w:t xml:space="preserve">descartado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de </w:t>
      </w:r>
      <w:r>
        <w:rPr>
          <w:color w:val="732484"/>
        </w:rPr>
        <w:t xml:space="preserve">Neymar </w:t>
      </w:r>
      <w:r>
        <w:rPr>
          <w:color w:val="000000"/>
        </w:rPr>
        <w:t xml:space="preserve">pasa </w:t>
      </w:r>
      <w:r>
        <w:rPr>
          <w:color w:val="000000"/>
        </w:rPr>
        <w:t xml:space="preserve">porjugar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D32981"/>
        </w:rPr>
        <w:t xml:space="preserve">Real </w:t>
      </w:r>
      <w:r>
        <w:rPr>
          <w:color w:val="58AD6D"/>
        </w:rPr>
        <w:t xml:space="preserve">madrid </w:t>
      </w:r>
      <w:r>
        <w:rPr>
          <w:color w:val="000000"/>
        </w:rPr>
        <w:t xml:space="preserve">el </w:t>
      </w:r>
      <w:r>
        <w:rPr>
          <w:color w:val="D32981"/>
        </w:rPr>
        <w:t xml:space="preserve">próximo </w:t>
      </w:r>
      <w:r>
        <w:rPr>
          <w:color w:val="732484"/>
        </w:rPr>
        <w:t xml:space="preserve">Martes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ﬁsura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quinto </w:t>
      </w:r>
      <w:r>
        <w:rPr>
          <w:color w:val="000000"/>
        </w:rPr>
        <w:t xml:space="preserve">metatarsiano </w:t>
      </w:r>
      <w:r>
        <w:rPr>
          <w:color w:val="000000"/>
        </w:rPr>
        <w:t xml:space="preserve">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quirófano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el </w:t>
      </w:r>
      <w:r>
        <w:rPr>
          <w:color w:val="732484"/>
        </w:rPr>
        <w:t xml:space="preserve">jugador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6A03D7"/>
        </w:rPr>
        <w:t xml:space="preserve">brasileña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objetivo </w:t>
      </w:r>
      <w:r>
        <w:rPr>
          <w:color w:val="58AD6D"/>
        </w:rPr>
        <w:t xml:space="preserve">claro </w:t>
      </w:r>
      <w:r>
        <w:rPr>
          <w:color w:val="000000"/>
        </w:rPr>
        <w:t xml:space="preserve">: </w:t>
      </w:r>
      <w:r>
        <w:rPr>
          <w:color w:val="6A03D7"/>
        </w:rPr>
        <w:t xml:space="preserve">llegar </w:t>
      </w:r>
      <w:r>
        <w:rPr>
          <w:color w:val="000000"/>
        </w:rPr>
        <w:t xml:space="preserve">al </w:t>
      </w:r>
      <w:r>
        <w:rPr>
          <w:color w:val="732484"/>
        </w:rPr>
        <w:t xml:space="preserve">Mundial </w:t>
      </w:r>
      <w:r>
        <w:rPr>
          <w:color w:val="000000"/>
        </w:rPr>
        <w:t xml:space="preserve">al </w:t>
      </w:r>
      <w:r>
        <w:rPr>
          <w:color w:val="04F44E"/>
        </w:rPr>
        <w:t xml:space="preserve">cien </w:t>
      </w:r>
      <w:r>
        <w:rPr>
          <w:color w:val="000000"/>
        </w:rPr>
        <w:t xml:space="preserve">por </w:t>
      </w:r>
      <w:r>
        <w:rPr>
          <w:color w:val="04F44E"/>
        </w:rPr>
        <w:t xml:space="preserve">cien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Vale </w:t>
      </w:r>
      <w:r>
        <w:rPr>
          <w:color w:val="000000"/>
        </w:rPr>
        <w:t xml:space="preserve">, </w:t>
      </w:r>
      <w:r>
        <w:rPr>
          <w:color w:val="000000"/>
        </w:rPr>
        <w:t xml:space="preserve">paso </w:t>
      </w:r>
      <w:r>
        <w:rPr>
          <w:color w:val="000000"/>
        </w:rPr>
        <w:t xml:space="preserve">dos </w:t>
      </w:r>
      <w:r>
        <w:rPr>
          <w:color w:val="000000"/>
        </w:rPr>
        <w:t xml:space="preserve">para </w:t>
      </w:r>
      <w:r>
        <w:rPr>
          <w:color w:val="58AD6D"/>
        </w:rPr>
        <w:t xml:space="preserve">conocer </w:t>
      </w:r>
      <w:r>
        <w:rPr>
          <w:color w:val="000000"/>
        </w:rPr>
        <w:t xml:space="preserve">a </w:t>
      </w:r>
      <w:r>
        <w:rPr>
          <w:color w:val="000000"/>
        </w:rPr>
        <w:t xml:space="preserve">tu </w:t>
      </w:r>
      <w:r>
        <w:rPr>
          <w:color w:val="732484"/>
        </w:rPr>
        <w:t xml:space="preserve">ídolo </w:t>
      </w:r>
      <w:r>
        <w:rPr>
          <w:color w:val="000000"/>
        </w:rPr>
        <w:t xml:space="preserve">: </w:t>
      </w:r>
      <w:r>
        <w:rPr>
          <w:color w:val="000000"/>
        </w:rPr>
        <w:t xml:space="preserve">Unay-Emery </w:t>
      </w:r>
      <w:r>
        <w:rPr>
          <w:color w:val="000000"/>
        </w:rPr>
        <w:t xml:space="preserve">no </w:t>
      </w:r>
      <w:r>
        <w:rPr>
          <w:color w:val="58AD6D"/>
        </w:rPr>
        <w:t xml:space="preserve">descarta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32981"/>
        </w:rPr>
        <w:t xml:space="preserve">próximo </w:t>
      </w:r>
      <w:r>
        <w:rPr>
          <w:color w:val="732484"/>
        </w:rPr>
        <w:t xml:space="preserve">Martes </w:t>
      </w:r>
      <w:r>
        <w:rPr>
          <w:color w:val="000000"/>
        </w:rPr>
        <w:t xml:space="preserve">pueda </w:t>
      </w:r>
      <w:r>
        <w:rPr>
          <w:color w:val="000000"/>
        </w:rPr>
        <w:t xml:space="preserve">jugar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58AD6D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doctor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análisis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a </w:t>
      </w:r>
      <w:r>
        <w:rPr>
          <w:color w:val="732484"/>
        </w:rPr>
        <w:t xml:space="preserve">Neymar </w:t>
      </w:r>
      <w:r>
        <w:rPr>
          <w:color w:val="000000"/>
        </w:rPr>
        <w:t xml:space="preserve">,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000000"/>
        </w:rPr>
        <w:t xml:space="preserve">inﬂamación </w:t>
      </w:r>
      <w:r>
        <w:rPr>
          <w:color w:val="000000"/>
        </w:rPr>
        <w:t xml:space="preserve">del </w:t>
      </w:r>
      <w:r>
        <w:rPr>
          <w:color w:val="6A03D7"/>
        </w:rPr>
        <w:t xml:space="preserve">tobillo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. </w:t>
      </w:r>
      <w:r>
        <w:rPr>
          <w:color w:val="6A03D7"/>
        </w:rPr>
        <w:t xml:space="preserve">Ayer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A03D7"/>
        </w:rPr>
        <w:t xml:space="preserve">volvieron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6A03D7"/>
        </w:rPr>
        <w:t xml:space="preserve">nuevos </w:t>
      </w:r>
      <w:r>
        <w:rPr>
          <w:color w:val="04F44E"/>
        </w:rPr>
        <w:t xml:space="preserve">análisis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vió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000000"/>
        </w:rPr>
        <w:t xml:space="preserve">ﬁsura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quinto </w:t>
      </w:r>
      <w:r>
        <w:rPr>
          <w:color w:val="000000"/>
        </w:rPr>
        <w:t xml:space="preserve">metatarsiano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6A03D7"/>
        </w:rPr>
        <w:t xml:space="preserve">cerca </w:t>
      </w:r>
      <w:r>
        <w:rPr>
          <w:color w:val="000000"/>
        </w:rPr>
        <w:t xml:space="preserve">el </w:t>
      </w:r>
      <w:r>
        <w:rPr>
          <w:color w:val="000000"/>
        </w:rPr>
        <w:t xml:space="preserve">no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si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sí </w:t>
      </w:r>
      <w:r>
        <w:rPr>
          <w:color w:val="000000"/>
        </w:rPr>
        <w:t xml:space="preserve">ni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Emery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732484"/>
        </w:rPr>
        <w:t xml:space="preserve">PSG </w:t>
      </w:r>
      <w:r>
        <w:rPr>
          <w:color w:val="000000"/>
        </w:rPr>
        <w:t xml:space="preserve">juegan </w:t>
      </w:r>
      <w:r>
        <w:rPr>
          <w:color w:val="000000"/>
        </w:rPr>
        <w:t xml:space="preserve">al </w:t>
      </w:r>
      <w:r>
        <w:rPr>
          <w:color w:val="000000"/>
        </w:rPr>
        <w:t xml:space="preserve">despiste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participación </w:t>
      </w:r>
      <w:r>
        <w:rPr>
          <w:color w:val="000000"/>
        </w:rPr>
        <w:t xml:space="preserve">de </w:t>
      </w:r>
      <w:r>
        <w:rPr>
          <w:color w:val="732484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duelo </w:t>
      </w:r>
      <w:r>
        <w:rPr>
          <w:color w:val="58AD6D"/>
        </w:rPr>
        <w:t xml:space="preserve">clave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Emery </w:t>
      </w:r>
      <w:r>
        <w:rPr>
          <w:color w:val="58AD6D"/>
        </w:rPr>
        <w:t xml:space="preserve">desmiente </w:t>
      </w:r>
      <w:r>
        <w:rPr>
          <w:color w:val="000000"/>
        </w:rPr>
        <w:t xml:space="preserve">en </w:t>
      </w:r>
      <w:r>
        <w:rPr>
          <w:color w:val="6A03D7"/>
        </w:rPr>
        <w:t xml:space="preserve">francés </w:t>
      </w:r>
      <w:r>
        <w:rPr>
          <w:color w:val="000000"/>
        </w:rPr>
        <w:t xml:space="preserve">el </w:t>
      </w:r>
      <w:r>
        <w:rPr>
          <w:color w:val="58AD6D"/>
        </w:rPr>
        <w:t xml:space="preserve">rumor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operación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atacante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6A03D7"/>
        </w:rPr>
        <w:t xml:space="preserve">operar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58AD6D"/>
        </w:rPr>
        <w:t xml:space="preserve">falsa </w:t>
      </w:r>
      <w:r>
        <w:rPr>
          <w:color w:val="000000"/>
        </w:rPr>
        <w:t xml:space="preserve">esa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lesiones </w:t>
      </w:r>
      <w:r>
        <w:rPr>
          <w:color w:val="000000"/>
        </w:rPr>
        <w:t xml:space="preserve">, </w:t>
      </w:r>
      <w:r>
        <w:rPr>
          <w:color w:val="000000"/>
        </w:rPr>
        <w:t xml:space="preserve">esguince </w:t>
      </w:r>
      <w:r>
        <w:rPr>
          <w:color w:val="000000"/>
        </w:rPr>
        <w:t xml:space="preserve">y </w:t>
      </w:r>
      <w:r>
        <w:rPr>
          <w:color w:val="000000"/>
        </w:rPr>
        <w:t xml:space="preserve">ﬁsura </w:t>
      </w:r>
      <w:r>
        <w:rPr>
          <w:color w:val="000000"/>
        </w:rPr>
        <w:t xml:space="preserve">, </w:t>
      </w:r>
      <w:r>
        <w:rPr>
          <w:color w:val="6A03D7"/>
        </w:rPr>
        <w:t xml:space="preserve">tardan </w:t>
      </w:r>
      <w:r>
        <w:rPr>
          <w:color w:val="04F44E"/>
        </w:rPr>
        <w:t xml:space="preserve">aproximadamente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en </w:t>
      </w:r>
      <w:r>
        <w:rPr>
          <w:color w:val="000000"/>
        </w:rPr>
        <w:t xml:space="preserve">curarse </w:t>
      </w:r>
      <w:r>
        <w:rPr>
          <w:color w:val="000000"/>
        </w:rPr>
        <w:t xml:space="preserve">. </w:t>
      </w:r>
      <w:r>
        <w:rPr>
          <w:color w:val="000000"/>
        </w:rPr>
        <w:t xml:space="preserve">Si-Neymar </w:t>
      </w:r>
      <w:r>
        <w:rPr>
          <w:color w:val="6A03D7"/>
        </w:rPr>
        <w:t xml:space="preserve">arriesga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Mundial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000000"/>
        </w:rPr>
        <w:t xml:space="preserve">¿Operar </w:t>
      </w:r>
      <w:r>
        <w:rPr>
          <w:color w:val="000000"/>
        </w:rPr>
        <w:t xml:space="preserve">o </w:t>
      </w:r>
      <w:r>
        <w:rPr>
          <w:color w:val="D32981"/>
        </w:rPr>
        <w:t xml:space="preserve">aguantar </w:t>
      </w:r>
      <w:r>
        <w:rPr>
          <w:color w:val="000000"/>
        </w:rPr>
        <w:t xml:space="preserve">?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dilema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enfrenta </w:t>
      </w:r>
      <w:r>
        <w:rPr>
          <w:color w:val="732484"/>
        </w:rPr>
        <w:t xml:space="preserve">Neymar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quirófano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4F44E"/>
        </w:rPr>
        <w:t xml:space="preserve">periodo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58AD6D"/>
        </w:rPr>
        <w:t xml:space="preserve">asegura </w:t>
      </w:r>
      <w:r>
        <w:rPr>
          <w:color w:val="58AD6D"/>
        </w:rPr>
        <w:t xml:space="preserve">resolver </w:t>
      </w:r>
      <w:r>
        <w:rPr>
          <w:color w:val="000000"/>
        </w:rPr>
        <w:t xml:space="preserve">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6A03D7"/>
        </w:rPr>
        <w:t xml:space="preserve">definitiva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estaría </w:t>
      </w:r>
      <w:r>
        <w:rPr>
          <w:color w:val="04F44E"/>
        </w:rPr>
        <w:t xml:space="preserve">listo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732484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6A03D7"/>
        </w:rPr>
        <w:t xml:space="preserve">perderá </w:t>
      </w:r>
      <w:r>
        <w:rPr>
          <w:color w:val="000000"/>
        </w:rPr>
        <w:t xml:space="preserve">el </w:t>
      </w:r>
      <w:r>
        <w:rPr>
          <w:color w:val="6A03D7"/>
        </w:rPr>
        <w:t xml:space="preserve">choque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opera </w:t>
      </w:r>
      <w:r>
        <w:rPr>
          <w:color w:val="000000"/>
        </w:rPr>
        <w:t xml:space="preserve">: </w:t>
      </w:r>
      <w:r>
        <w:rPr>
          <w:color w:val="58AD6D"/>
        </w:rPr>
        <w:t xml:space="preserve">Puede </w:t>
      </w:r>
      <w:r>
        <w:rPr>
          <w:color w:val="000000"/>
        </w:rPr>
        <w:t xml:space="preserve">inﬁltrarse </w:t>
      </w:r>
      <w:r>
        <w:rPr>
          <w:color w:val="000000"/>
        </w:rPr>
        <w:t xml:space="preserve">y </w:t>
      </w:r>
      <w:r>
        <w:rPr>
          <w:color w:val="000000"/>
        </w:rPr>
        <w:t xml:space="preserve">ponerse </w:t>
      </w:r>
      <w:r>
        <w:rPr>
          <w:color w:val="000000"/>
        </w:rPr>
        <w:t xml:space="preserve">un </w:t>
      </w:r>
      <w:r>
        <w:rPr>
          <w:color w:val="000000"/>
        </w:rPr>
        <w:t xml:space="preserve">vendaje </w:t>
      </w:r>
      <w:r>
        <w:rPr>
          <w:color w:val="D32981"/>
        </w:rPr>
        <w:t xml:space="preserve">fuerte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4F44E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6A03D7"/>
        </w:rPr>
        <w:t xml:space="preserve">recomendable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D32981"/>
        </w:rPr>
        <w:t xml:space="preserve">punto </w:t>
      </w:r>
      <w:r>
        <w:rPr>
          <w:color w:val="000000"/>
        </w:rPr>
        <w:t xml:space="preserve">de </w:t>
      </w:r>
      <w:r>
        <w:rPr>
          <w:color w:val="6A03D7"/>
        </w:rPr>
        <w:t xml:space="preserve">vista </w:t>
      </w:r>
      <w:r>
        <w:rPr>
          <w:color w:val="58AD6D"/>
        </w:rPr>
        <w:t xml:space="preserve">médico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ﬁsura </w:t>
      </w:r>
      <w:r>
        <w:rPr>
          <w:color w:val="04F44E"/>
        </w:rPr>
        <w:t xml:space="preserve">podria </w:t>
      </w:r>
      <w:r>
        <w:rPr>
          <w:color w:val="6A03D7"/>
        </w:rPr>
        <w:t xml:space="preserve">agravarse </w:t>
      </w:r>
      <w:r>
        <w:rPr>
          <w:color w:val="000000"/>
        </w:rPr>
        <w:t xml:space="preserve">y </w:t>
      </w:r>
      <w:r>
        <w:rPr>
          <w:color w:val="6A03D7"/>
        </w:rPr>
        <w:t xml:space="preserve">convertirse </w:t>
      </w:r>
      <w:r>
        <w:rPr>
          <w:color w:val="000000"/>
        </w:rPr>
        <w:t xml:space="preserve">en </w:t>
      </w:r>
      <w:r>
        <w:rPr>
          <w:color w:val="6A03D7"/>
        </w:rPr>
        <w:t xml:space="preserve">fractura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6A03D7"/>
        </w:rPr>
        <w:t xml:space="preserve">blancos </w:t>
      </w:r>
      <w:r>
        <w:rPr>
          <w:color w:val="000000"/>
        </w:rPr>
        <w:t xml:space="preserve">podría </w:t>
      </w:r>
      <w:r>
        <w:rPr>
          <w:color w:val="000000"/>
        </w:rPr>
        <w:t xml:space="preserve">costarle </w:t>
      </w:r>
      <w:r>
        <w:rPr>
          <w:color w:val="000000"/>
        </w:rPr>
        <w:t xml:space="preserve">el </w:t>
      </w:r>
      <w:r>
        <w:rPr>
          <w:color w:val="732484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fractura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produce </w:t>
      </w:r>
      <w:r>
        <w:rPr>
          <w:color w:val="04F44E"/>
        </w:rPr>
        <w:t xml:space="preserve">muchísimo </w:t>
      </w:r>
      <w:r>
        <w:rPr>
          <w:color w:val="000000"/>
        </w:rPr>
        <w:t xml:space="preserve">en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de </w:t>
      </w:r>
      <w:r>
        <w:rPr>
          <w:color w:val="732484"/>
        </w:rPr>
        <w:t xml:space="preserve">futbol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operan </w:t>
      </w:r>
      <w:r>
        <w:rPr>
          <w:color w:val="000000"/>
        </w:rPr>
        <w:t xml:space="preserve">todas </w:t>
      </w:r>
      <w:r>
        <w:rPr>
          <w:color w:val="000000"/>
        </w:rPr>
        <w:t xml:space="preserve">estas </w:t>
      </w:r>
      <w:r>
        <w:rPr>
          <w:color w:val="6A03D7"/>
        </w:rPr>
        <w:t xml:space="preserve">fracturas </w:t>
      </w:r>
      <w:r>
        <w:rPr>
          <w:color w:val="000000"/>
        </w:rPr>
        <w:t xml:space="preserve">. </w:t>
      </w:r>
      <w:r>
        <w:rPr>
          <w:color w:val="58AD6D"/>
        </w:rPr>
        <w:t xml:space="preserve">Xabi-Alonso </w:t>
      </w:r>
      <w:r>
        <w:rPr>
          <w:color w:val="000000"/>
        </w:rPr>
        <w:t xml:space="preserve">, </w:t>
      </w:r>
      <w:r>
        <w:rPr>
          <w:color w:val="732484"/>
        </w:rPr>
        <w:t xml:space="preserve">James </w:t>
      </w:r>
      <w:r>
        <w:rPr>
          <w:color w:val="000000"/>
        </w:rPr>
        <w:t xml:space="preserve">o </w:t>
      </w:r>
      <w:r>
        <w:rPr>
          <w:color w:val="732484"/>
        </w:rPr>
        <w:t xml:space="preserve">Leo-Messi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6A03D7"/>
        </w:rPr>
        <w:t xml:space="preserve">operarse </w:t>
      </w:r>
      <w:r>
        <w:rPr>
          <w:color w:val="000000"/>
        </w:rPr>
        <w:t xml:space="preserve">por </w:t>
      </w:r>
      <w:r>
        <w:rPr>
          <w:color w:val="6A03D7"/>
        </w:rPr>
        <w:t xml:space="preserve">fracturas </w:t>
      </w:r>
      <w:r>
        <w:rPr>
          <w:color w:val="000000"/>
        </w:rPr>
        <w:t xml:space="preserve">del </w:t>
      </w:r>
      <w:r>
        <w:rPr>
          <w:color w:val="04F44E"/>
        </w:rPr>
        <w:t xml:space="preserve">quinto </w:t>
      </w:r>
      <w:r>
        <w:rPr>
          <w:color w:val="000000"/>
        </w:rPr>
        <w:t xml:space="preserve">metatarsiano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estar </w:t>
      </w:r>
      <w:r>
        <w:rPr>
          <w:color w:val="000000"/>
        </w:rPr>
        <w:t xml:space="preserve">dos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6A03D7"/>
        </w:rPr>
        <w:t xml:space="preserve">incluso </w:t>
      </w:r>
      <w:r>
        <w:rPr>
          <w:color w:val="6A03D7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732484"/>
        </w:rPr>
        <w:t xml:space="preserve">futbolistas </w:t>
      </w:r>
      <w:r>
        <w:rPr>
          <w:color w:val="000000"/>
        </w:rPr>
        <w:t xml:space="preserve">, </w:t>
      </w:r>
      <w:r>
        <w:rPr>
          <w:color w:val="6A03D7"/>
        </w:rPr>
        <w:t xml:space="preserve">Pau-Gasol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perdió </w:t>
      </w:r>
      <w:r>
        <w:rPr>
          <w:color w:val="000000"/>
        </w:rPr>
        <w:t xml:space="preserve">la </w:t>
      </w:r>
      <w:r>
        <w:rPr>
          <w:color w:val="6A03D7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Mundobasket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58AD6D"/>
        </w:rPr>
        <w:t xml:space="preserve">lesión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un </w:t>
      </w:r>
      <w:r>
        <w:rPr>
          <w:color w:val="6A03D7"/>
        </w:rPr>
        <w:t xml:space="preserve">instante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enfrentado </w:t>
      </w:r>
      <w:r>
        <w:rPr>
          <w:color w:val="000000"/>
        </w:rPr>
        <w:t xml:space="preserve">a </w:t>
      </w:r>
      <w:r>
        <w:rPr>
          <w:color w:val="CFE3C8"/>
        </w:rPr>
        <w:t xml:space="preserve">Espanon </w:t>
      </w:r>
      <w:r>
        <w:rPr>
          <w:color w:val="000000"/>
        </w:rPr>
        <w:t xml:space="preserve">y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0-1 </w:t>
      </w:r>
      <w:r>
        <w:rPr>
          <w:color w:val="CFE3C8"/>
        </w:rPr>
        <w:t xml:space="preserve">Gol </w:t>
      </w:r>
      <w:r>
        <w:rPr>
          <w:color w:val="000000"/>
        </w:rPr>
        <w:t xml:space="preserve">de </w:t>
      </w:r>
      <w:r>
        <w:rPr>
          <w:color w:val="CFE3C8"/>
        </w:rPr>
        <w:t xml:space="preserve">Gerard-Moreno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volea </w:t>
      </w:r>
      <w:r>
        <w:rPr>
          <w:color w:val="6A03D7"/>
        </w:rPr>
        <w:t xml:space="preserve">tras </w:t>
      </w:r>
      <w:r>
        <w:rPr>
          <w:color w:val="000000"/>
        </w:rPr>
        <w:t xml:space="preserve">un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CFE3C8"/>
        </w:rPr>
        <w:t xml:space="preserve">Sergio-García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6A03D7"/>
        </w:rPr>
        <w:t xml:space="preserve">gran </w:t>
      </w:r>
      <w:r>
        <w:rPr>
          <w:color w:val="6A03D7"/>
        </w:rPr>
        <w:t xml:space="preserve">ocasión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fue </w:t>
      </w:r>
      <w:r>
        <w:rPr>
          <w:color w:val="000000"/>
        </w:rPr>
        <w:t xml:space="preserve">para </w:t>
      </w:r>
      <w:r>
        <w:rPr>
          <w:color w:val="732484"/>
        </w:rPr>
        <w:t xml:space="preserve">Bale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FE3C8"/>
        </w:rPr>
        <w:t xml:space="preserve">cabezazo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del </w:t>
      </w:r>
      <w:r>
        <w:rPr>
          <w:color w:val="000000"/>
        </w:rPr>
        <w:t xml:space="preserve">área </w:t>
      </w:r>
      <w:r>
        <w:rPr>
          <w:color w:val="6A03D7"/>
        </w:rPr>
        <w:t xml:space="preserve">pequeña </w:t>
      </w:r>
      <w:r>
        <w:rPr>
          <w:color w:val="000000"/>
        </w:rPr>
        <w:t xml:space="preserve">que </w:t>
      </w:r>
      <w:r>
        <w:rPr>
          <w:color w:val="CFE3C8"/>
        </w:rPr>
        <w:t xml:space="preserve">Diego-López </w:t>
      </w:r>
      <w:r>
        <w:rPr>
          <w:color w:val="000000"/>
        </w:rPr>
        <w:t xml:space="preserve">paró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A03D7"/>
        </w:rPr>
        <w:t xml:space="preserve">tiempos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dejó </w:t>
      </w:r>
      <w:r>
        <w:rPr>
          <w:color w:val="000000"/>
        </w:rPr>
        <w:t xml:space="preserve">dos </w:t>
      </w:r>
      <w:r>
        <w:rPr>
          <w:color w:val="CFE3C8"/>
        </w:rPr>
        <w:t xml:space="preserve">jugadas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análisis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colegiado </w:t>
      </w:r>
      <w:r>
        <w:rPr>
          <w:color w:val="04F44E"/>
        </w:rPr>
        <w:t xml:space="preserve">invalidó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CFE3C8"/>
        </w:rPr>
        <w:t xml:space="preserve">Gerard-Moreno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minuto </w:t>
      </w:r>
      <w:r>
        <w:rPr>
          <w:color w:val="000000"/>
        </w:rPr>
        <w:t xml:space="preserve">26 </w:t>
      </w:r>
      <w:r>
        <w:rPr>
          <w:color w:val="000000"/>
        </w:rPr>
        <w:t xml:space="preserve">por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D32981"/>
        </w:rPr>
        <w:t xml:space="preserve">punto </w:t>
      </w:r>
      <w:r>
        <w:rPr>
          <w:color w:val="000000"/>
        </w:rPr>
        <w:t xml:space="preserve">de </w:t>
      </w:r>
      <w:r>
        <w:rPr>
          <w:color w:val="6A03D7"/>
        </w:rPr>
        <w:t xml:space="preserve">llegar </w:t>
      </w:r>
      <w:r>
        <w:rPr>
          <w:color w:val="000000"/>
        </w:rPr>
        <w:t xml:space="preserve">al </w:t>
      </w:r>
      <w:r>
        <w:rPr>
          <w:color w:val="6A03D7"/>
        </w:rPr>
        <w:t xml:space="preserve">descanso </w:t>
      </w:r>
      <w:r>
        <w:rPr>
          <w:color w:val="732484"/>
        </w:rPr>
        <w:t xml:space="preserve">Gareth-Bale </w:t>
      </w:r>
      <w:r>
        <w:rPr>
          <w:color w:val="6A03D7"/>
        </w:rPr>
        <w:t xml:space="preserve">volvió </w:t>
      </w:r>
      <w:r>
        <w:rPr>
          <w:color w:val="000000"/>
        </w:rPr>
        <w:t xml:space="preserve">a </w:t>
      </w:r>
      <w:r>
        <w:rPr>
          <w:color w:val="58AD6D"/>
        </w:rPr>
        <w:t xml:space="preserve">intentarlo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balón </w:t>
      </w:r>
      <w:r>
        <w:rPr>
          <w:color w:val="6A03D7"/>
        </w:rPr>
        <w:t xml:space="preserve">impactó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Víctor-Sánchez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jugador </w:t>
      </w:r>
      <w:r>
        <w:rPr>
          <w:color w:val="000000"/>
        </w:rPr>
        <w:t xml:space="preserve">del </w:t>
      </w:r>
      <w:r>
        <w:rPr>
          <w:color w:val="CFE3C8"/>
        </w:rPr>
        <w:t xml:space="preserve">Espanon </w:t>
      </w:r>
      <w:r>
        <w:rPr>
          <w:color w:val="58AD6D"/>
        </w:rPr>
        <w:t xml:space="preserve">interceptó </w:t>
      </w:r>
      <w:r>
        <w:rPr>
          <w:color w:val="000000"/>
        </w:rPr>
        <w:t xml:space="preserve">la </w:t>
      </w:r>
      <w:r>
        <w:rPr>
          <w:color w:val="6A03D7"/>
        </w:rPr>
        <w:t xml:space="preserve">trayectoria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árbitro </w:t>
      </w:r>
      <w:r>
        <w:rPr>
          <w:color w:val="000000"/>
        </w:rPr>
        <w:t xml:space="preserve">no </w:t>
      </w:r>
      <w:r>
        <w:rPr>
          <w:color w:val="58AD6D"/>
        </w:rPr>
        <w:t xml:space="preserve">señaló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entregado </w:t>
      </w:r>
      <w:r>
        <w:rPr>
          <w:color w:val="000000"/>
        </w:rPr>
        <w:t xml:space="preserve">los </w:t>
      </w:r>
      <w:r>
        <w:rPr>
          <w:color w:val="58AD6D"/>
        </w:rPr>
        <w:t xml:space="preserve">premios </w:t>
      </w:r>
      <w:r>
        <w:rPr>
          <w:color w:val="000000"/>
        </w:rPr>
        <w:t xml:space="preserve">Laureus </w:t>
      </w:r>
      <w:r>
        <w:rPr>
          <w:color w:val="000000"/>
        </w:rPr>
        <w:t xml:space="preserve">en </w:t>
      </w:r>
      <w:r>
        <w:rPr>
          <w:color w:val="000000"/>
        </w:rPr>
        <w:t xml:space="preserve">Monaco </w:t>
      </w:r>
      <w:r>
        <w:rPr>
          <w:color w:val="000000"/>
        </w:rPr>
        <w:t xml:space="preserve">. </w:t>
      </w:r>
      <w:r>
        <w:rPr>
          <w:color w:val="CFE3C8"/>
        </w:rPr>
        <w:t xml:space="preserve">Sergio-García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A03D7"/>
        </w:rPr>
        <w:t xml:space="preserve">único </w:t>
      </w:r>
      <w:r>
        <w:rPr>
          <w:color w:val="6A03D7"/>
        </w:rPr>
        <w:t xml:space="preserve">deportista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categorías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merito </w:t>
      </w:r>
      <w:r>
        <w:rPr>
          <w:color w:val="000000"/>
        </w:rPr>
        <w:t xml:space="preserve">al </w:t>
      </w:r>
      <w:r>
        <w:rPr>
          <w:color w:val="000000"/>
        </w:rPr>
        <w:t xml:space="preserve">alzarse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Masters </w:t>
      </w:r>
      <w:r>
        <w:rPr>
          <w:color w:val="000000"/>
        </w:rPr>
        <w:t xml:space="preserve">de </w:t>
      </w:r>
      <w:r>
        <w:rPr>
          <w:color w:val="000000"/>
        </w:rPr>
        <w:t xml:space="preserve">Augusta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8AD6D"/>
        </w:rPr>
        <w:t xml:space="preserve">premios </w:t>
      </w:r>
      <w:r>
        <w:rPr>
          <w:color w:val="6A03D7"/>
        </w:rPr>
        <w:t xml:space="preserve">principales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4F44E"/>
        </w:rPr>
        <w:t xml:space="preserve">mejores </w:t>
      </w:r>
      <w:r>
        <w:rPr>
          <w:color w:val="6A03D7"/>
        </w:rPr>
        <w:t xml:space="preserve">deportistas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para </w:t>
      </w:r>
      <w:r>
        <w:rPr>
          <w:color w:val="871761"/>
        </w:rPr>
        <w:t xml:space="preserve">Serena-Williams </w:t>
      </w:r>
      <w:r>
        <w:rPr>
          <w:color w:val="000000"/>
        </w:rPr>
        <w:t xml:space="preserve">y </w:t>
      </w:r>
      <w:r>
        <w:rPr>
          <w:color w:val="732484"/>
        </w:rPr>
        <w:t xml:space="preserve">Roger-Federer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ha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la </w:t>
      </w:r>
      <w:r>
        <w:rPr>
          <w:color w:val="58AD6D"/>
        </w:rPr>
        <w:t xml:space="preserve">Gala </w:t>
      </w:r>
      <w:r>
        <w:rPr>
          <w:color w:val="000000"/>
        </w:rPr>
        <w:t xml:space="preserve">hemos </w:t>
      </w:r>
      <w:r>
        <w:rPr>
          <w:color w:val="58AD6D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suizo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con </w:t>
      </w:r>
      <w:r>
        <w:rPr>
          <w:color w:val="732484"/>
        </w:rPr>
        <w:t xml:space="preserve">Roger-Federer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acaba </w:t>
      </w:r>
      <w:r>
        <w:rPr>
          <w:color w:val="000000"/>
        </w:rPr>
        <w:t xml:space="preserve">de </w:t>
      </w:r>
      <w:r>
        <w:rPr>
          <w:color w:val="58AD6D"/>
        </w:rPr>
        <w:t xml:space="preserve">recoger </w:t>
      </w:r>
      <w:r>
        <w:rPr>
          <w:color w:val="000000"/>
        </w:rPr>
        <w:t xml:space="preserve">su </w:t>
      </w:r>
      <w:r>
        <w:rPr>
          <w:color w:val="D32981"/>
        </w:rPr>
        <w:t xml:space="preserve">estatuilla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Gala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Laureus </w:t>
      </w:r>
      <w:r>
        <w:rPr>
          <w:color w:val="000000"/>
        </w:rPr>
        <w:t xml:space="preserve">. </w:t>
      </w:r>
      <w:r>
        <w:rPr>
          <w:color w:val="000000"/>
        </w:rPr>
        <w:t xml:space="preserve">-Significa </w:t>
      </w:r>
      <w:r>
        <w:rPr>
          <w:color w:val="000000"/>
        </w:rPr>
        <w:t xml:space="preserve">mucho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estos </w:t>
      </w:r>
      <w:r>
        <w:rPr>
          <w:color w:val="58AD6D"/>
        </w:rPr>
        <w:t xml:space="preserve">premios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muy </w:t>
      </w:r>
      <w:r>
        <w:rPr>
          <w:color w:val="6A03D7"/>
        </w:rPr>
        <w:t xml:space="preserve">especial </w:t>
      </w:r>
      <w:r>
        <w:rPr>
          <w:color w:val="6A03D7"/>
        </w:rPr>
        <w:t xml:space="preserve">seguir </w:t>
      </w:r>
      <w:r>
        <w:rPr>
          <w:color w:val="000000"/>
        </w:rPr>
        <w:t xml:space="preserve">ganando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puedo </w:t>
      </w:r>
      <w:r>
        <w:rPr>
          <w:color w:val="000000"/>
        </w:rPr>
        <w:t xml:space="preserve">decir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oído </w:t>
      </w:r>
      <w:r>
        <w:rPr>
          <w:color w:val="000000"/>
        </w:rPr>
        <w:t xml:space="preserve">muy </w:t>
      </w:r>
      <w:r>
        <w:rPr>
          <w:color w:val="6A03D7"/>
        </w:rPr>
        <w:t xml:space="preserve">buenas </w:t>
      </w:r>
      <w:r>
        <w:rPr>
          <w:color w:val="58AD6D"/>
        </w:rPr>
        <w:t xml:space="preserve">opiniones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muy </w:t>
      </w:r>
      <w:r>
        <w:rPr>
          <w:color w:val="000000"/>
        </w:rPr>
        <w:t xml:space="preserve">malas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idea </w:t>
      </w:r>
      <w:r>
        <w:rPr>
          <w:color w:val="000000"/>
        </w:rPr>
        <w:t xml:space="preserve">sale </w:t>
      </w:r>
      <w:r>
        <w:rPr>
          <w:color w:val="6A03D7"/>
        </w:rPr>
        <w:t xml:space="preserve">adelante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veremos </w:t>
      </w:r>
      <w:r>
        <w:rPr>
          <w:color w:val="000000"/>
        </w:rPr>
        <w:t xml:space="preserve">en </w:t>
      </w:r>
      <w:r>
        <w:rPr>
          <w:color w:val="000000"/>
        </w:rPr>
        <w:t xml:space="preserve">2019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 </w:t>
      </w:r>
      <w:r>
        <w:rPr>
          <w:color w:val="000000"/>
        </w:rPr>
        <w:t xml:space="preserve">muy </w:t>
      </w:r>
      <w:r>
        <w:rPr>
          <w:color w:val="04F44E"/>
        </w:rPr>
        <w:t xml:space="preserve">interesante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un </w:t>
      </w:r>
      <w:r>
        <w:rPr>
          <w:color w:val="6A03D7"/>
        </w:rPr>
        <w:t xml:space="preserve">momento </w:t>
      </w:r>
      <w:r>
        <w:rPr>
          <w:color w:val="000000"/>
        </w:rPr>
        <w:t xml:space="preserve">fascinante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tenis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asiduo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Premios-Laureus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de </w:t>
      </w:r>
      <w:r>
        <w:rPr>
          <w:color w:val="58AD6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Usain-Bolt </w:t>
      </w:r>
      <w:r>
        <w:rPr>
          <w:color w:val="000000"/>
        </w:rPr>
        <w:t xml:space="preserve">,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cambiar </w:t>
      </w:r>
      <w:r>
        <w:rPr>
          <w:color w:val="000000"/>
        </w:rPr>
        <w:t xml:space="preserve">el </w:t>
      </w:r>
      <w:r>
        <w:rPr>
          <w:color w:val="6A03D7"/>
        </w:rPr>
        <w:t xml:space="preserve">atletismo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732484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Nojugará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Dordmund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732484"/>
        </w:rPr>
        <w:t xml:space="preserve">Manchester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Jamaicano </w:t>
      </w:r>
      <w:r>
        <w:rPr>
          <w:color w:val="000000"/>
        </w:rPr>
        <w:t xml:space="preserve">se </w:t>
      </w:r>
      <w:r>
        <w:rPr>
          <w:color w:val="6A03D7"/>
        </w:rPr>
        <w:t xml:space="preserve">vestirá </w:t>
      </w:r>
      <w:r>
        <w:rPr>
          <w:color w:val="000000"/>
        </w:rPr>
        <w:t xml:space="preserve">de </w:t>
      </w:r>
      <w:r>
        <w:rPr>
          <w:color w:val="D32981"/>
        </w:rPr>
        <w:t xml:space="preserve">corto </w:t>
      </w:r>
      <w:r>
        <w:rPr>
          <w:color w:val="000000"/>
        </w:rPr>
        <w:t xml:space="preserve">en </w:t>
      </w:r>
      <w:r>
        <w:rPr>
          <w:color w:val="000000"/>
        </w:rPr>
        <w:t xml:space="preserve">Old-Trafford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6A03D7"/>
        </w:rPr>
        <w:t xml:space="preserve">buena </w:t>
      </w:r>
      <w:r>
        <w:rPr>
          <w:color w:val="6A03D7"/>
        </w:rPr>
        <w:t xml:space="preserve">causa </w:t>
      </w:r>
      <w:r>
        <w:rPr>
          <w:color w:val="000000"/>
        </w:rPr>
        <w:t xml:space="preserve">. </w:t>
      </w:r>
      <w:r>
        <w:rPr>
          <w:color w:val="000000"/>
        </w:rPr>
        <w:t xml:space="preserve">Jugará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sólo </w:t>
      </w:r>
      <w:r>
        <w:rPr>
          <w:color w:val="000000"/>
        </w:rPr>
        <w:t xml:space="preserve">día </w:t>
      </w:r>
      <w:r>
        <w:rPr>
          <w:color w:val="000000"/>
        </w:rPr>
        <w:t xml:space="preserve">un </w:t>
      </w:r>
      <w:r>
        <w:rPr>
          <w:color w:val="58AD6D"/>
        </w:rPr>
        <w:t xml:space="preserve">partido </w:t>
      </w:r>
      <w:r>
        <w:rPr>
          <w:color w:val="000000"/>
        </w:rPr>
        <w:t xml:space="preserve">benéﬁco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Soccer-Aid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FE3C8"/>
        </w:rPr>
        <w:t xml:space="preserve">beneﬁcio </w:t>
      </w:r>
      <w:r>
        <w:rPr>
          <w:color w:val="000000"/>
        </w:rPr>
        <w:t xml:space="preserve">de </w:t>
      </w:r>
      <w:r>
        <w:rPr>
          <w:color w:val="58AD6D"/>
        </w:rPr>
        <w:t xml:space="preserve">UNICEF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esperaba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entrenamiento </w:t>
      </w:r>
      <w:r>
        <w:rPr>
          <w:color w:val="000000"/>
        </w:rPr>
        <w:t xml:space="preserve">del </w:t>
      </w:r>
      <w:r>
        <w:rPr>
          <w:color w:val="CFE3C8"/>
        </w:rPr>
        <w:t xml:space="preserve">Barca </w:t>
      </w:r>
      <w:r>
        <w:rPr>
          <w:color w:val="000000"/>
        </w:rPr>
        <w:t xml:space="preserve">. </w:t>
      </w:r>
      <w:r>
        <w:rPr>
          <w:color w:val="04F44E"/>
        </w:rPr>
        <w:t xml:space="preserve">Sólo </w:t>
      </w:r>
      <w:r>
        <w:rPr>
          <w:color w:val="58AD6D"/>
        </w:rPr>
        <w:t xml:space="preserve">apareció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toque </w:t>
      </w:r>
      <w:r>
        <w:rPr>
          <w:color w:val="000000"/>
        </w:rPr>
        <w:t xml:space="preserve">de </w:t>
      </w:r>
      <w:r>
        <w:rPr>
          <w:color w:val="04F44E"/>
        </w:rPr>
        <w:t xml:space="preserve">calidad </w:t>
      </w:r>
      <w:r>
        <w:rPr>
          <w:color w:val="000000"/>
        </w:rPr>
        <w:t xml:space="preserve">del </w:t>
      </w:r>
      <w:r>
        <w:rPr>
          <w:color w:val="732484"/>
        </w:rPr>
        <w:t xml:space="preserve">entrenador </w:t>
      </w:r>
      <w:r>
        <w:rPr>
          <w:color w:val="000000"/>
        </w:rPr>
        <w:t xml:space="preserve">. </w:t>
      </w:r>
      <w:r>
        <w:rPr>
          <w:color w:val="732484"/>
        </w:rPr>
        <w:t xml:space="preserve">Valverde </w:t>
      </w:r>
      <w:r>
        <w:rPr>
          <w:color w:val="000000"/>
        </w:rPr>
        <w:t xml:space="preserve">, </w:t>
      </w:r>
      <w:r>
        <w:rPr>
          <w:color w:val="000000"/>
        </w:rPr>
        <w:t xml:space="preserve">encapuchado </w:t>
      </w:r>
      <w:r>
        <w:rPr>
          <w:color w:val="000000"/>
        </w:rPr>
        <w:t xml:space="preserve">, </w:t>
      </w:r>
      <w:r>
        <w:rPr>
          <w:color w:val="58AD6D"/>
        </w:rPr>
        <w:t xml:space="preserve">probo </w:t>
      </w:r>
      <w:r>
        <w:rPr>
          <w:color w:val="6A03D7"/>
        </w:rPr>
        <w:t xml:space="preserve">suerte </w:t>
      </w:r>
      <w:r>
        <w:rPr>
          <w:color w:val="000000"/>
        </w:rPr>
        <w:t xml:space="preserve">a </w:t>
      </w:r>
      <w:r>
        <w:rPr>
          <w:color w:val="000000"/>
        </w:rPr>
        <w:t xml:space="preserve">encestar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logró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segundo </w:t>
      </w:r>
      <w:r>
        <w:rPr>
          <w:color w:val="6A03D7"/>
        </w:rPr>
        <w:t xml:space="preserve">intento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imagen </w:t>
      </w:r>
      <w:r>
        <w:rPr>
          <w:color w:val="000000"/>
        </w:rPr>
        <w:t xml:space="preserve">. </w:t>
      </w:r>
      <w:r>
        <w:rPr>
          <w:color w:val="6A03D7"/>
        </w:rPr>
        <w:t xml:space="preserve">Día </w:t>
      </w:r>
      <w:r>
        <w:rPr>
          <w:color w:val="000000"/>
        </w:rPr>
        <w:t xml:space="preserve">de </w:t>
      </w:r>
      <w:r>
        <w:rPr>
          <w:color w:val="6A03D7"/>
        </w:rPr>
        <w:t xml:space="preserve">homenajes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732484"/>
        </w:rPr>
        <w:t xml:space="preserve">equipo </w:t>
      </w:r>
      <w:r>
        <w:rPr>
          <w:color w:val="58AD6D"/>
        </w:rPr>
        <w:t xml:space="preserve">olímpico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de </w:t>
      </w:r>
      <w:r>
        <w:rPr>
          <w:color w:val="000000"/>
        </w:rPr>
        <w:t xml:space="preserve">Pyeongchang </w:t>
      </w:r>
      <w:r>
        <w:rPr>
          <w:color w:val="000000"/>
        </w:rPr>
        <w:t xml:space="preserve">, </w:t>
      </w:r>
      <w:r>
        <w:rPr>
          <w:color w:val="04F44E"/>
        </w:rPr>
        <w:t xml:space="preserve">incluidos </w:t>
      </w:r>
      <w:r>
        <w:rPr>
          <w:color w:val="000000"/>
        </w:rPr>
        <w:t xml:space="preserve">los </w:t>
      </w:r>
      <w:r>
        <w:rPr>
          <w:color w:val="000000"/>
        </w:rPr>
        <w:t xml:space="preserve">medallistas </w:t>
      </w:r>
      <w:r>
        <w:rPr>
          <w:color w:val="04F44E"/>
        </w:rPr>
        <w:t xml:space="preserve">Javier-Fernández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Regino-Hernández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C6B48B"/>
        </w:rPr>
        <w:t xml:space="preserve">Moncloa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recibidos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. </w:t>
      </w:r>
      <w:r>
        <w:rPr>
          <w:color w:val="58AD6D"/>
        </w:rPr>
        <w:t xml:space="preserve">Mariano-Rajoy </w:t>
      </w:r>
      <w:r>
        <w:rPr>
          <w:color w:val="000000"/>
        </w:rPr>
        <w:t xml:space="preserve">ha </w:t>
      </w:r>
      <w:r>
        <w:rPr>
          <w:color w:val="6A03D7"/>
        </w:rPr>
        <w:t xml:space="preserve">destacado </w:t>
      </w:r>
      <w:r>
        <w:rPr>
          <w:color w:val="000000"/>
        </w:rPr>
        <w:t xml:space="preserve">la </w:t>
      </w:r>
      <w:r>
        <w:rPr>
          <w:color w:val="58AD6D"/>
        </w:rPr>
        <w:t xml:space="preserve">importancia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4F44E"/>
        </w:rPr>
        <w:t xml:space="preserve">referentes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6A03D7"/>
        </w:rPr>
        <w:t xml:space="preserve">visibilidad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de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Regino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Comité-Olímpico-Español </w:t>
      </w:r>
      <w:r>
        <w:rPr>
          <w:color w:val="000000"/>
        </w:rPr>
        <w:t xml:space="preserve">.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a </w:t>
      </w:r>
      <w:r>
        <w:rPr>
          <w:color w:val="000000"/>
        </w:rPr>
        <w:t xml:space="preserve">Montenegro </w:t>
      </w:r>
      <w:r>
        <w:rPr>
          <w:color w:val="000000"/>
        </w:rPr>
        <w:t xml:space="preserve">y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000000"/>
        </w:rPr>
        <w:t xml:space="preserve">fase </w:t>
      </w:r>
      <w:r>
        <w:rPr>
          <w:color w:val="000000"/>
        </w:rPr>
        <w:t xml:space="preserve">del </w:t>
      </w:r>
      <w:r>
        <w:rPr>
          <w:color w:val="000000"/>
        </w:rPr>
        <w:t xml:space="preserve">Premundial </w:t>
      </w:r>
      <w:r>
        <w:rPr>
          <w:color w:val="000000"/>
        </w:rPr>
        <w:t xml:space="preserve">de </w:t>
      </w:r>
      <w:r>
        <w:rPr>
          <w:color w:val="04F44E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Enseguida-Mónica-López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que </w:t>
      </w:r>
      <w:r>
        <w:rPr>
          <w:color w:val="6A03D7"/>
        </w:rPr>
        <w:t xml:space="preserve">mañana </w:t>
      </w:r>
      <w:r>
        <w:rPr>
          <w:color w:val="D32981"/>
        </w:rPr>
        <w:t xml:space="preserve">azotará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. </w:t>
      </w:r>
      <w:r>
        <w:rPr>
          <w:color w:val="D32981"/>
        </w:rPr>
        <w:t xml:space="preserve">Mucha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saben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257FBB"/>
        </w:rPr>
        <w:t xml:space="preserve">Hola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6A03D7"/>
        </w:rPr>
        <w:t xml:space="preserve">buenas </w:t>
      </w:r>
      <w:r>
        <w:rPr>
          <w:color w:val="D32981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00000"/>
        </w:rPr>
        <w:t xml:space="preserve">aire </w:t>
      </w:r>
      <w:r>
        <w:rPr>
          <w:color w:val="000000"/>
        </w:rPr>
        <w:t xml:space="preserve">frio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frío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y </w:t>
      </w:r>
      <w:r>
        <w:rPr>
          <w:color w:val="D32981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Ia </w:t>
      </w:r>
      <w:r>
        <w:rPr>
          <w:color w:val="000000"/>
        </w:rPr>
        <w:t xml:space="preserve">masa </w:t>
      </w:r>
      <w:r>
        <w:rPr>
          <w:color w:val="000000"/>
        </w:rPr>
        <w:t xml:space="preserve">de </w:t>
      </w:r>
      <w:r>
        <w:rPr>
          <w:color w:val="CFE3C8"/>
        </w:rPr>
        <w:t xml:space="preserve">precipitación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D32981"/>
        </w:rPr>
        <w:t xml:space="preserve">nevadas </w:t>
      </w:r>
      <w:r>
        <w:rPr>
          <w:color w:val="000000"/>
        </w:rPr>
        <w:t xml:space="preserve">en </w:t>
      </w:r>
      <w:r>
        <w:rPr>
          <w:color w:val="000000"/>
        </w:rPr>
        <w:t xml:space="preserve">cotas </w:t>
      </w:r>
      <w:r>
        <w:rPr>
          <w:color w:val="04F44E"/>
        </w:rPr>
        <w:t xml:space="preserve">bastante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nevado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, </w:t>
      </w:r>
      <w:r>
        <w:rPr>
          <w:color w:val="6A03D7"/>
        </w:rPr>
        <w:t xml:space="preserve">llegaba </w:t>
      </w:r>
      <w:r>
        <w:rPr>
          <w:color w:val="6A03D7"/>
        </w:rPr>
        <w:t xml:space="preserve">timida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6A03D7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D32981"/>
        </w:rPr>
        <w:t xml:space="preserve">intensa </w:t>
      </w:r>
      <w:r>
        <w:rPr>
          <w:color w:val="000000"/>
        </w:rPr>
        <w:t xml:space="preserve">en </w:t>
      </w:r>
      <w:r>
        <w:rPr>
          <w:color w:val="04F44E"/>
        </w:rPr>
        <w:t xml:space="preserve">Móstoles </w:t>
      </w:r>
      <w:r>
        <w:rPr>
          <w:color w:val="000000"/>
        </w:rPr>
        <w:t xml:space="preserve">o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. </w:t>
      </w:r>
      <w:r>
        <w:rPr>
          <w:color w:val="CFE3C8"/>
        </w:rPr>
        <w:t xml:space="preserve">Precipitaciones </w:t>
      </w:r>
      <w:r>
        <w:rPr>
          <w:color w:val="6A03D7"/>
        </w:rPr>
        <w:t xml:space="preserve">acompañadas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muy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Nevada </w:t>
      </w:r>
      <w:r>
        <w:rPr>
          <w:color w:val="000000"/>
        </w:rPr>
        <w:t xml:space="preserve">mas </w:t>
      </w:r>
      <w:r>
        <w:rPr>
          <w:color w:val="D32981"/>
        </w:rPr>
        <w:t xml:space="preserve">intensa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6A03D7"/>
        </w:rPr>
        <w:t xml:space="preserve">tarde </w:t>
      </w:r>
      <w:r>
        <w:rPr>
          <w:color w:val="000000"/>
        </w:rPr>
        <w:t xml:space="preserve">en </w:t>
      </w:r>
      <w:r>
        <w:rPr>
          <w:color w:val="6A03D7"/>
        </w:rPr>
        <w:t xml:space="preserve">Avila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y </w:t>
      </w:r>
      <w:r>
        <w:rPr>
          <w:color w:val="D32981"/>
        </w:rPr>
        <w:t xml:space="preserve">León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4F44E"/>
        </w:rPr>
        <w:t xml:space="preserve">comunidades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quid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nieve </w:t>
      </w:r>
      <w:r>
        <w:rPr>
          <w:color w:val="000000"/>
        </w:rPr>
        <w:t xml:space="preserve">se </w:t>
      </w:r>
      <w:r>
        <w:rPr>
          <w:color w:val="58AD6D"/>
        </w:rPr>
        <w:t xml:space="preserve">refiere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lo </w:t>
      </w:r>
      <w:r>
        <w:rPr>
          <w:color w:val="000000"/>
        </w:rPr>
        <w:t xml:space="preserve">veremos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precipitaciones </w:t>
      </w:r>
      <w:r>
        <w:rPr>
          <w:color w:val="6A03D7"/>
        </w:rPr>
        <w:t xml:space="preserve">llegarán </w:t>
      </w:r>
      <w:r>
        <w:rPr>
          <w:color w:val="000000"/>
        </w:rPr>
        <w:t xml:space="preserve">al </w:t>
      </w:r>
      <w:r>
        <w:rPr>
          <w:color w:val="D32981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Mañana-Oviedo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D32981"/>
        </w:rPr>
        <w:t xml:space="preserve">aviso </w:t>
      </w:r>
      <w:r>
        <w:rPr>
          <w:color w:val="D32981"/>
        </w:rPr>
        <w:t xml:space="preserve">amarillo </w:t>
      </w:r>
      <w:r>
        <w:rPr>
          <w:color w:val="000000"/>
        </w:rPr>
        <w:t xml:space="preserve">por </w:t>
      </w:r>
      <w:r>
        <w:rPr>
          <w:color w:val="D32981"/>
        </w:rPr>
        <w:t xml:space="preserve">acumulación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cm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FE3C8"/>
        </w:rPr>
        <w:t xml:space="preserve">Vitoria </w:t>
      </w:r>
      <w:r>
        <w:rPr>
          <w:color w:val="000000"/>
        </w:rPr>
        <w:t xml:space="preserve">aire </w:t>
      </w:r>
      <w:r>
        <w:rPr>
          <w:color w:val="000000"/>
        </w:rPr>
        <w:t xml:space="preserve">gélido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máxima </w:t>
      </w:r>
      <w:r>
        <w:rPr>
          <w:color w:val="000000"/>
        </w:rPr>
        <w:t xml:space="preserve">de </w:t>
      </w:r>
      <w:r>
        <w:rPr>
          <w:color w:val="000000"/>
        </w:rPr>
        <w:t xml:space="preserve">2°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D32981"/>
        </w:rPr>
        <w:t xml:space="preserve">aviso </w:t>
      </w:r>
      <w:r>
        <w:rPr>
          <w:color w:val="D32981"/>
        </w:rPr>
        <w:t xml:space="preserve">naranja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zona </w:t>
      </w:r>
      <w:r>
        <w:rPr>
          <w:color w:val="000000"/>
        </w:rPr>
        <w:t xml:space="preserve">por </w:t>
      </w:r>
      <w:r>
        <w:rPr>
          <w:color w:val="D32981"/>
        </w:rPr>
        <w:t xml:space="preserve">acumulaciones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000000"/>
        </w:rPr>
        <w:t xml:space="preserve">cm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000000"/>
        </w:rPr>
        <w:t xml:space="preserve">nevado </w:t>
      </w:r>
      <w:r>
        <w:rPr>
          <w:color w:val="000000"/>
        </w:rPr>
        <w:t xml:space="preserve">con </w:t>
      </w:r>
      <w:r>
        <w:rPr>
          <w:color w:val="D32981"/>
        </w:rPr>
        <w:t xml:space="preserve">intensidad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58AD6D"/>
        </w:rPr>
        <w:t xml:space="preserve">cuentan </w:t>
      </w:r>
      <w:r>
        <w:rPr>
          <w:color w:val="000000"/>
        </w:rPr>
        <w:t xml:space="preserve">desde </w:t>
      </w:r>
      <w:r>
        <w:rPr>
          <w:color w:val="04F44E"/>
        </w:rPr>
        <w:t xml:space="preserve">alli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breve </w:t>
      </w:r>
      <w:r>
        <w:rPr>
          <w:color w:val="257FBB"/>
        </w:rPr>
        <w:t xml:space="preserve">pausa </w:t>
      </w:r>
      <w:r>
        <w:rPr>
          <w:color w:val="000000"/>
        </w:rPr>
        <w:t xml:space="preserve">del </w:t>
      </w:r>
      <w:r>
        <w:rPr>
          <w:color w:val="6A03D7"/>
        </w:rPr>
        <w:t xml:space="preserve">medio </w:t>
      </w:r>
      <w:r>
        <w:rPr>
          <w:color w:val="000000"/>
        </w:rPr>
        <w:t xml:space="preserve">día </w:t>
      </w:r>
      <w:r>
        <w:rPr>
          <w:color w:val="000000"/>
        </w:rPr>
        <w:t xml:space="preserve">ha </w:t>
      </w:r>
      <w:r>
        <w:rPr>
          <w:color w:val="6A03D7"/>
        </w:rPr>
        <w:t xml:space="preserve">comenzado </w:t>
      </w:r>
      <w:r>
        <w:rPr>
          <w:color w:val="000000"/>
        </w:rPr>
        <w:t xml:space="preserve">a </w:t>
      </w:r>
      <w:r>
        <w:rPr>
          <w:color w:val="000000"/>
        </w:rPr>
        <w:t xml:space="preserve">nevar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en </w:t>
      </w:r>
      <w:r>
        <w:rPr>
          <w:color w:val="6A03D7"/>
        </w:rPr>
        <w:t xml:space="preserve">Tarragona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extendido </w:t>
      </w:r>
      <w:r>
        <w:rPr>
          <w:color w:val="000000"/>
        </w:rPr>
        <w:t xml:space="preserve">a </w:t>
      </w:r>
      <w:r>
        <w:rPr>
          <w:color w:val="D32981"/>
        </w:rPr>
        <w:t xml:space="preserve">Lérida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6A03D7"/>
        </w:rPr>
        <w:t xml:space="preserve">llegaba </w:t>
      </w:r>
      <w:r>
        <w:rPr>
          <w:color w:val="000000"/>
        </w:rPr>
        <w:t xml:space="preserve">a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300/400 </w:t>
      </w:r>
      <w:r>
        <w:rPr>
          <w:color w:val="D32981"/>
        </w:rPr>
        <w:t xml:space="preserve">metros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acumulado </w:t>
      </w:r>
      <w:r>
        <w:rPr>
          <w:color w:val="000000"/>
        </w:rPr>
        <w:t xml:space="preserve">mas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000000"/>
        </w:rPr>
        <w:t xml:space="preserve">cm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intensiﬁquen </w:t>
      </w:r>
      <w:r>
        <w:rPr>
          <w:color w:val="000000"/>
        </w:rPr>
        <w:t xml:space="preserve">, </w:t>
      </w:r>
      <w:r>
        <w:rPr>
          <w:color w:val="000000"/>
        </w:rPr>
        <w:t xml:space="preserve">acumulándose </w:t>
      </w:r>
      <w:r>
        <w:rPr>
          <w:color w:val="000000"/>
        </w:rPr>
        <w:t xml:space="preserve">entre </w:t>
      </w:r>
      <w:r>
        <w:rPr>
          <w:color w:val="000000"/>
        </w:rPr>
        <w:t xml:space="preserve">5 </w:t>
      </w:r>
      <w:r>
        <w:rPr>
          <w:color w:val="000000"/>
        </w:rPr>
        <w:t xml:space="preserve">y </w:t>
      </w:r>
      <w:r>
        <w:rPr>
          <w:color w:val="000000"/>
        </w:rPr>
        <w:t xml:space="preserve">15 </w:t>
      </w:r>
      <w:r>
        <w:rPr>
          <w:color w:val="000000"/>
        </w:rPr>
        <w:t xml:space="preserve">cm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6A03D7"/>
        </w:rPr>
        <w:t xml:space="preserve">nueva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mas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000000"/>
        </w:rPr>
        <w:t xml:space="preserve">cm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Pirineo </w:t>
      </w:r>
      <w:r>
        <w:rPr>
          <w:color w:val="000000"/>
        </w:rPr>
        <w:t xml:space="preserve">. </w:t>
      </w:r>
      <w:r>
        <w:rPr>
          <w:color w:val="CFE3C8"/>
        </w:rPr>
        <w:t xml:space="preserve">Seguiremos </w:t>
      </w:r>
      <w:r>
        <w:rPr>
          <w:color w:val="304195"/>
        </w:rPr>
        <w:t xml:space="preserve">atentos </w:t>
      </w:r>
      <w:r>
        <w:rPr>
          <w:color w:val="000000"/>
        </w:rPr>
        <w:t xml:space="preserve">al </w:t>
      </w:r>
      <w:r>
        <w:rPr>
          <w:color w:val="000000"/>
        </w:rPr>
        <w:t xml:space="preserve">frío </w:t>
      </w:r>
      <w:r>
        <w:rPr>
          <w:color w:val="000000"/>
        </w:rPr>
        <w:t xml:space="preserve">siberiano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6A03D7"/>
        </w:rPr>
        <w:t xml:space="preserve">máximas </w:t>
      </w:r>
      <w:r>
        <w:rPr>
          <w:color w:val="000000"/>
        </w:rPr>
        <w:t xml:space="preserve">hoy </w:t>
      </w:r>
      <w:r>
        <w:rPr>
          <w:color w:val="000000"/>
        </w:rPr>
        <w:t xml:space="preserve">fueron </w:t>
      </w:r>
      <w:r>
        <w:rPr>
          <w:color w:val="000000"/>
        </w:rPr>
        <w:t xml:space="preserve">5°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será </w:t>
      </w:r>
      <w:r>
        <w:rPr>
          <w:color w:val="000000"/>
        </w:rPr>
        <w:t xml:space="preserve">muy </w:t>
      </w:r>
      <w:r>
        <w:rPr>
          <w:color w:val="D32981"/>
        </w:rPr>
        <w:t xml:space="preserve">gélida </w:t>
      </w:r>
      <w:r>
        <w:rPr>
          <w:color w:val="000000"/>
        </w:rPr>
        <w:t xml:space="preserve">. </w:t>
      </w:r>
      <w:r>
        <w:rPr>
          <w:color w:val="000000"/>
        </w:rPr>
        <w:t xml:space="preserve">-Gracias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Sonia </w:t>
      </w:r>
      <w:r>
        <w:rPr>
          <w:color w:val="000000"/>
        </w:rPr>
        <w:t xml:space="preserve">. </w:t>
      </w:r>
      <w:r>
        <w:rPr>
          <w:color w:val="58AD6D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04F44E"/>
        </w:rPr>
        <w:t xml:space="preserve">aqui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Ia </w:t>
      </w:r>
      <w:r>
        <w:rPr>
          <w:color w:val="58AD6D"/>
        </w:rPr>
        <w:t xml:space="preserve">banda </w:t>
      </w:r>
      <w:r>
        <w:rPr>
          <w:color w:val="000000"/>
        </w:rPr>
        <w:t xml:space="preserve">de </w:t>
      </w:r>
      <w:r>
        <w:rPr>
          <w:color w:val="CFE3C8"/>
        </w:rPr>
        <w:t xml:space="preserve">precipitación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mueve </w:t>
      </w:r>
      <w:r>
        <w:rPr>
          <w:color w:val="000000"/>
        </w:rPr>
        <w:t xml:space="preserve">de </w:t>
      </w:r>
      <w:r>
        <w:rPr>
          <w:color w:val="000000"/>
        </w:rPr>
        <w:t xml:space="preserve">sur </w:t>
      </w:r>
      <w:r>
        <w:rPr>
          <w:color w:val="000000"/>
        </w:rPr>
        <w:t xml:space="preserve">a </w:t>
      </w:r>
      <w:r>
        <w:rPr>
          <w:color w:val="D32981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Fotografias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58AD6D"/>
        </w:rPr>
        <w:t xml:space="preserve">enviado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esta </w:t>
      </w:r>
      <w:r>
        <w:rPr>
          <w:color w:val="58AD6D"/>
        </w:rPr>
        <w:t xml:space="preserve">banda </w:t>
      </w:r>
      <w:r>
        <w:rPr>
          <w:color w:val="000000"/>
        </w:rPr>
        <w:t xml:space="preserve">de </w:t>
      </w:r>
      <w:r>
        <w:rPr>
          <w:color w:val="CFE3C8"/>
        </w:rPr>
        <w:t xml:space="preserve">precipitación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mueve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mueve </w:t>
      </w:r>
      <w:r>
        <w:rPr>
          <w:color w:val="000000"/>
        </w:rPr>
        <w:t xml:space="preserve">al </w:t>
      </w:r>
      <w:r>
        <w:rPr>
          <w:color w:val="D32981"/>
        </w:rPr>
        <w:t xml:space="preserve">norte </w:t>
      </w:r>
      <w:r>
        <w:rPr>
          <w:color w:val="000000"/>
        </w:rPr>
        <w:t xml:space="preserve">. </w:t>
      </w:r>
      <w:r>
        <w:rPr>
          <w:color w:val="CFE3C8"/>
        </w:rPr>
        <w:t xml:space="preserve">Precipitación </w:t>
      </w:r>
      <w:r>
        <w:rPr>
          <w:color w:val="000000"/>
        </w:rPr>
        <w:t xml:space="preserve">en </w:t>
      </w:r>
      <w:r>
        <w:rPr>
          <w:color w:val="D32981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D32981"/>
        </w:rPr>
        <w:t xml:space="preserve">aislada </w:t>
      </w:r>
      <w:r>
        <w:rPr>
          <w:color w:val="000000"/>
        </w:rPr>
        <w:t xml:space="preserve">del </w:t>
      </w:r>
      <w:r>
        <w:rPr>
          <w:color w:val="6A03D7"/>
        </w:rPr>
        <w:t xml:space="preserve">resto </w:t>
      </w:r>
      <w:r>
        <w:rPr>
          <w:color w:val="000000"/>
        </w:rPr>
        <w:t xml:space="preserve">, </w:t>
      </w:r>
      <w:r>
        <w:rPr>
          <w:color w:val="000000"/>
        </w:rPr>
        <w:t xml:space="preserve">deja </w:t>
      </w:r>
      <w:r>
        <w:rPr>
          <w:color w:val="CFE3C8"/>
        </w:rPr>
        <w:t xml:space="preserve">precipitación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4F44E"/>
        </w:rPr>
        <w:t xml:space="preserve">Datos </w:t>
      </w:r>
      <w:r>
        <w:rPr>
          <w:color w:val="000000"/>
        </w:rPr>
        <w:t xml:space="preserve">de </w:t>
      </w:r>
      <w:r>
        <w:rPr>
          <w:color w:val="CFE3C8"/>
        </w:rPr>
        <w:t xml:space="preserve">precipitación </w:t>
      </w:r>
      <w:r>
        <w:rPr>
          <w:color w:val="000000"/>
        </w:rPr>
        <w:t xml:space="preserve">: </w:t>
      </w:r>
      <w:r>
        <w:rPr>
          <w:color w:val="000000"/>
        </w:rPr>
        <w:t xml:space="preserve">en </w:t>
      </w:r>
      <w:r>
        <w:rPr>
          <w:color w:val="6A03D7"/>
        </w:rPr>
        <w:t xml:space="preserve">azul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Mínimas </w:t>
      </w:r>
      <w:r>
        <w:rPr>
          <w:color w:val="000000"/>
        </w:rPr>
        <w:t xml:space="preserve">muy </w:t>
      </w:r>
      <w:r>
        <w:rPr>
          <w:color w:val="000000"/>
        </w:rPr>
        <w:t xml:space="preserve">bajas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4F44E"/>
        </w:rPr>
        <w:t xml:space="preserve">valores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32981"/>
        </w:rPr>
        <w:t xml:space="preserve">mantendrán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6A03D7"/>
        </w:rPr>
        <w:t xml:space="preserve">Suben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000000"/>
        </w:rPr>
        <w:t xml:space="preserve">muy </w:t>
      </w:r>
      <w:r>
        <w:rPr>
          <w:color w:val="58AD6D"/>
        </w:rPr>
        <w:t xml:space="preserve">evidente </w:t>
      </w:r>
      <w:r>
        <w:rPr>
          <w:color w:val="000000"/>
        </w:rPr>
        <w:t xml:space="preserve">el </w:t>
      </w:r>
      <w:r>
        <w:rPr>
          <w:color w:val="6A03D7"/>
        </w:rPr>
        <w:t xml:space="preserve">jueves </w:t>
      </w:r>
      <w:r>
        <w:rPr>
          <w:color w:val="000000"/>
        </w:rPr>
        <w:t xml:space="preserve">, </w:t>
      </w:r>
      <w:r>
        <w:rPr>
          <w:color w:val="000000"/>
        </w:rPr>
        <w:t xml:space="preserve">sera </w:t>
      </w:r>
      <w:r>
        <w:rPr>
          <w:color w:val="6A03D7"/>
        </w:rPr>
        <w:t xml:space="preserve">drástico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27/02/2018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