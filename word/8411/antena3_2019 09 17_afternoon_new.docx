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21:00:14 </w:t>
      </w:r>
      <w:r>
        <w:rPr>
          <w:color w:val="000000"/>
        </w:rPr>
        <w:t xml:space="preserve">] </w:t>
      </w:r>
      <w:r>
        <w:rPr>
          <w:color w:val="000000"/>
        </w:rPr>
        <w:t xml:space="preserve">Boom </w:t>
      </w:r>
      <w:r>
        <w:rPr>
          <w:color w:val="000000"/>
        </w:rPr>
        <w:t xml:space="preserve">. </w:t>
      </w:r>
      <w:r>
        <w:rPr>
          <w:color w:val="000000"/>
        </w:rPr>
        <w:t xml:space="preserve">Octógono </w:t>
      </w:r>
      <w:r>
        <w:rPr>
          <w:color w:val="000000"/>
        </w:rPr>
        <w:t xml:space="preserve">. </w:t>
      </w:r>
      <w:r>
        <w:rPr>
          <w:color w:val="304195"/>
        </w:rPr>
        <w:t xml:space="preserve">Eslovenia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304195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C6B48B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C2527D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. </w:t>
      </w:r>
      <w:r>
        <w:rPr>
          <w:color w:val="C2527D"/>
        </w:rPr>
        <w:t xml:space="preserve">Bueno </w:t>
      </w:r>
      <w:r>
        <w:rPr>
          <w:color w:val="000000"/>
        </w:rPr>
        <w:t xml:space="preserve">,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58AD6D"/>
        </w:rPr>
        <w:t xml:space="preserve">quedan </w:t>
      </w:r>
      <w:r>
        <w:rPr>
          <w:color w:val="58AD6D"/>
        </w:rPr>
        <w:t xml:space="preserve">cuatro </w:t>
      </w:r>
      <w:r>
        <w:rPr>
          <w:color w:val="000000"/>
        </w:rPr>
        <w:t xml:space="preserve">. </w:t>
      </w:r>
      <w:r>
        <w:rPr>
          <w:color w:val="AEA78F"/>
        </w:rPr>
        <w:t xml:space="preserve">Quedan </w:t>
      </w:r>
      <w:r>
        <w:rPr>
          <w:color w:val="58AD6D"/>
        </w:rPr>
        <w:t xml:space="preserve">cuatro </w:t>
      </w:r>
      <w:r>
        <w:rPr>
          <w:color w:val="000000"/>
        </w:rPr>
        <w:t xml:space="preserve">por </w:t>
      </w:r>
      <w:r>
        <w:rPr>
          <w:color w:val="C2527D"/>
        </w:rPr>
        <w:t xml:space="preserve">resolver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257FBB"/>
        </w:rPr>
        <w:t xml:space="preserve">verlas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disco </w:t>
      </w:r>
      <w:r>
        <w:rPr>
          <w:color w:val="000000"/>
        </w:rPr>
        <w:t xml:space="preserve">de </w:t>
      </w:r>
      <w:r>
        <w:rPr>
          <w:color w:val="58AD6D"/>
        </w:rPr>
        <w:t xml:space="preserve">estudio </w:t>
      </w:r>
      <w:r>
        <w:rPr>
          <w:color w:val="000000"/>
        </w:rPr>
        <w:t xml:space="preserve">de </w:t>
      </w:r>
      <w:r>
        <w:rPr>
          <w:color w:val="257FBB"/>
        </w:rPr>
        <w:t xml:space="preserve">Marc-Anthony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publicó </w:t>
      </w:r>
      <w:r>
        <w:rPr>
          <w:color w:val="000000"/>
        </w:rPr>
        <w:t xml:space="preserve">por </w:t>
      </w:r>
      <w:r>
        <w:rPr>
          <w:color w:val="AEA78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257FBB"/>
        </w:rPr>
        <w:t xml:space="preserve">canción </w:t>
      </w:r>
      <w:r>
        <w:rPr>
          <w:color w:val="000000"/>
        </w:rPr>
        <w:t xml:space="preserve">`` </w:t>
      </w:r>
      <w:r>
        <w:rPr>
          <w:color w:val="58AD6D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tirado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58AD6D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aquí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habíamos </w:t>
      </w:r>
      <w:r>
        <w:rPr>
          <w:color w:val="000000"/>
        </w:rPr>
        <w:t xml:space="preserve">jugado </w:t>
      </w:r>
      <w:r>
        <w:rPr>
          <w:color w:val="000000"/>
        </w:rPr>
        <w:t xml:space="preserve">. </w:t>
      </w:r>
      <w:r>
        <w:rPr>
          <w:color w:val="000000"/>
        </w:rPr>
        <w:t xml:space="preserve">¿Sí </w:t>
      </w:r>
      <w:r>
        <w:rPr>
          <w:color w:val="000000"/>
        </w:rPr>
        <w:t xml:space="preserve">? </w:t>
      </w:r>
      <w:r>
        <w:rPr>
          <w:color w:val="000000"/>
        </w:rPr>
        <w:t xml:space="preserve">¡Ostras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Agamenón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58AD6D"/>
        </w:rPr>
        <w:t xml:space="preserve">nombre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conocida </w:t>
      </w:r>
      <w:r>
        <w:rPr>
          <w:color w:val="304195"/>
        </w:rPr>
        <w:t xml:space="preserve">tragedia </w:t>
      </w:r>
      <w:r>
        <w:rPr>
          <w:color w:val="000000"/>
        </w:rPr>
        <w:t xml:space="preserve">de </w:t>
      </w:r>
      <w:r>
        <w:rPr>
          <w:color w:val="000000"/>
        </w:rPr>
        <w:t xml:space="preserve">Sófocles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del </w:t>
      </w:r>
      <w:r>
        <w:rPr>
          <w:color w:val="000000"/>
        </w:rPr>
        <w:t xml:space="preserve">PRI </w:t>
      </w:r>
      <w:r>
        <w:rPr>
          <w:color w:val="000000"/>
        </w:rPr>
        <w:t xml:space="preserve">que </w:t>
      </w:r>
      <w:r>
        <w:rPr>
          <w:color w:val="AEA78F"/>
        </w:rPr>
        <w:t xml:space="preserve">perdió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Vicente-Fox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AEA78F"/>
        </w:rPr>
        <w:t xml:space="preserve">presidenciales </w:t>
      </w:r>
      <w:r>
        <w:rPr>
          <w:color w:val="000000"/>
        </w:rPr>
        <w:t xml:space="preserve">de </w:t>
      </w:r>
      <w:r>
        <w:rPr>
          <w:color w:val="58AD6D"/>
        </w:rPr>
        <w:t xml:space="preserve">México </w:t>
      </w:r>
      <w:r>
        <w:rPr>
          <w:color w:val="000000"/>
        </w:rPr>
        <w:t xml:space="preserve">del </w:t>
      </w:r>
      <w:r>
        <w:rPr>
          <w:color w:val="000000"/>
        </w:rPr>
        <w:t xml:space="preserve">2000 </w:t>
      </w:r>
      <w:r>
        <w:rPr>
          <w:color w:val="000000"/>
        </w:rPr>
        <w:t xml:space="preserve">...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2527D"/>
        </w:rPr>
        <w:t xml:space="preserve">forma </w:t>
      </w:r>
      <w:r>
        <w:rPr>
          <w:color w:val="4C4127"/>
        </w:rPr>
        <w:t xml:space="preserve">geométrica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las </w:t>
      </w:r>
      <w:r>
        <w:rPr>
          <w:color w:val="C2527D"/>
        </w:rPr>
        <w:t xml:space="preserve">casillas </w:t>
      </w:r>
      <w:r>
        <w:rPr>
          <w:color w:val="000000"/>
        </w:rPr>
        <w:t xml:space="preserve">numeradas </w:t>
      </w:r>
      <w:r>
        <w:rPr>
          <w:color w:val="000000"/>
        </w:rPr>
        <w:t xml:space="preserve">del </w:t>
      </w:r>
      <w:r>
        <w:rPr>
          <w:color w:val="000000"/>
        </w:rPr>
        <w:t xml:space="preserve">Parchís </w:t>
      </w:r>
      <w:r>
        <w:rPr>
          <w:color w:val="C6B48B"/>
        </w:rPr>
        <w:t xml:space="preserve">clásico </w:t>
      </w:r>
      <w:r>
        <w:rPr>
          <w:color w:val="000000"/>
        </w:rPr>
        <w:t xml:space="preserve">... </w:t>
      </w:r>
      <w:r>
        <w:rPr>
          <w:color w:val="000000"/>
        </w:rPr>
        <w:t xml:space="preserve">Octogonal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-En </w:t>
      </w:r>
      <w:r>
        <w:rPr>
          <w:color w:val="C2527D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Rectángulo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rectangular </w:t>
      </w:r>
      <w:r>
        <w:rPr>
          <w:color w:val="000000"/>
        </w:rPr>
        <w:t xml:space="preserve">. </w:t>
      </w:r>
      <w:r>
        <w:rPr>
          <w:color w:val="257FBB"/>
        </w:rPr>
        <w:t xml:space="preserve">Chicos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9.300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, </w:t>
      </w:r>
      <w:r>
        <w:rPr>
          <w:color w:val="58AD6D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siguiente </w:t>
      </w:r>
      <w:r>
        <w:rPr>
          <w:color w:val="C2527D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58AD6D"/>
        </w:rPr>
        <w:t xml:space="preserve">crece </w:t>
      </w:r>
      <w:r>
        <w:rPr>
          <w:color w:val="000000"/>
        </w:rPr>
        <w:t xml:space="preserve">100.000 </w:t>
      </w:r>
      <w:r>
        <w:rPr>
          <w:color w:val="000000"/>
        </w:rPr>
        <w:t xml:space="preserve">. </w:t>
      </w:r>
      <w:r>
        <w:rPr>
          <w:color w:val="000000"/>
        </w:rPr>
        <w:t xml:space="preserve">585.000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C2527D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AEA78F"/>
        </w:rPr>
        <w:t xml:space="preserve">especiales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C2527D"/>
        </w:rPr>
        <w:t xml:space="preserve">ahora </w:t>
      </w:r>
      <w:r>
        <w:rPr>
          <w:color w:val="000000"/>
        </w:rPr>
        <w:t xml:space="preserve">con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2527D"/>
        </w:rPr>
        <w:t xml:space="preserve">Noticias </w:t>
      </w:r>
      <w:r>
        <w:rPr>
          <w:color w:val="000000"/>
        </w:rPr>
        <w:t xml:space="preserve">. </w:t>
      </w:r>
      <w:r>
        <w:rPr>
          <w:color w:val="AEA78F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58AD6D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cuartas </w:t>
      </w:r>
      <w:r>
        <w:rPr>
          <w:color w:val="000000"/>
        </w:rPr>
        <w:t xml:space="preserve">en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2527D"/>
        </w:rPr>
        <w:t xml:space="preserve">propuesto </w:t>
      </w:r>
      <w:r>
        <w:rPr>
          <w:color w:val="000000"/>
        </w:rPr>
        <w:t xml:space="preserve">a </w:t>
      </w:r>
      <w:r>
        <w:rPr>
          <w:color w:val="58AD6D"/>
        </w:rPr>
        <w:t xml:space="preserve">ningún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porque </w:t>
      </w:r>
      <w:r>
        <w:rPr>
          <w:color w:val="C2527D"/>
        </w:rPr>
        <w:t xml:space="preserve">constata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nadie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los </w:t>
      </w:r>
      <w:r>
        <w:rPr>
          <w:color w:val="C2527D"/>
        </w:rPr>
        <w:t xml:space="preserve">apoyos </w:t>
      </w:r>
      <w:r>
        <w:rPr>
          <w:color w:val="C2527D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C2527D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AEA78F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C2527D"/>
        </w:rPr>
        <w:t xml:space="preserve">Cortes </w:t>
      </w:r>
      <w:r>
        <w:rPr>
          <w:color w:val="000000"/>
        </w:rPr>
        <w:t xml:space="preserve">de </w:t>
      </w:r>
      <w:r>
        <w:rPr>
          <w:color w:val="C2527D"/>
        </w:rPr>
        <w:t xml:space="preserve">forma </w:t>
      </w:r>
      <w:r>
        <w:rPr>
          <w:color w:val="C2527D"/>
        </w:rPr>
        <w:t xml:space="preserve">automática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2527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8AD6D"/>
        </w:rPr>
        <w:t xml:space="preserve">obra </w:t>
      </w:r>
      <w:r>
        <w:rPr>
          <w:color w:val="C2527D"/>
        </w:rPr>
        <w:t xml:space="preserve">Pedro-Sánchez </w:t>
      </w:r>
      <w:r>
        <w:rPr>
          <w:color w:val="58AD6D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.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2527D"/>
        </w:rPr>
        <w:t xml:space="preserve">único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impedido </w:t>
      </w:r>
      <w:r>
        <w:rPr>
          <w:color w:val="58AD6D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C2527D"/>
        </w:rPr>
        <w:t xml:space="preserve">progresista </w:t>
      </w:r>
      <w:r>
        <w:rPr>
          <w:color w:val="C2527D"/>
        </w:rPr>
        <w:t xml:space="preserve">bloqueando </w:t>
      </w:r>
      <w:r>
        <w:rPr>
          <w:color w:val="AEA78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mayoría </w:t>
      </w:r>
      <w:r>
        <w:rPr>
          <w:color w:val="C2527D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Cámara </w:t>
      </w:r>
      <w:r>
        <w:rPr>
          <w:color w:val="000000"/>
        </w:rPr>
        <w:t xml:space="preserve">la </w:t>
      </w:r>
      <w:r>
        <w:rPr>
          <w:color w:val="C2527D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AEA78F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2527D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ocasión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2527D"/>
        </w:rPr>
        <w:t xml:space="preserve">imposible </w:t>
      </w:r>
      <w:r>
        <w:rPr>
          <w:color w:val="58AD6D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mandato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españoles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AEA78F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C2527D"/>
        </w:rPr>
        <w:t xml:space="preserve">intentado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medios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C2527D"/>
        </w:rPr>
        <w:t xml:space="preserve">imposible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257FBB"/>
        </w:rPr>
        <w:t xml:space="preserve">procurado </w:t>
      </w:r>
      <w:r>
        <w:rPr>
          <w:color w:val="C2527D"/>
        </w:rPr>
        <w:t xml:space="preserve">conformar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para </w:t>
      </w:r>
      <w:r>
        <w:rPr>
          <w:color w:val="AEA78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digo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cualquier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58AD6D"/>
        </w:rPr>
        <w:t xml:space="preserve">juicio </w:t>
      </w:r>
      <w:r>
        <w:rPr>
          <w:color w:val="000000"/>
        </w:rPr>
        <w:t xml:space="preserve">, </w:t>
      </w:r>
      <w:r>
        <w:rPr>
          <w:color w:val="C2527D"/>
        </w:rPr>
        <w:t xml:space="preserve">necesita </w:t>
      </w:r>
      <w:r>
        <w:rPr>
          <w:color w:val="AEA78F"/>
        </w:rPr>
        <w:t xml:space="preserve">España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AEA78F"/>
        </w:rPr>
        <w:t xml:space="preserve">desafíos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C2527D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AEA78F"/>
        </w:rPr>
        <w:t xml:space="preserve">moderado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frentismo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desde </w:t>
      </w:r>
      <w:r>
        <w:rPr>
          <w:color w:val="AEA78F"/>
        </w:rPr>
        <w:t xml:space="preserve">valores </w:t>
      </w:r>
      <w:r>
        <w:rPr>
          <w:color w:val="C2527D"/>
        </w:rPr>
        <w:t xml:space="preserve">progresistas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EA78F"/>
        </w:rPr>
        <w:t xml:space="preserve">mayoría </w:t>
      </w:r>
      <w:r>
        <w:rPr>
          <w:color w:val="58AD6D"/>
        </w:rPr>
        <w:t xml:space="preserve">social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AEA78F"/>
        </w:rPr>
        <w:t xml:space="preserve">país </w:t>
      </w:r>
      <w:r>
        <w:rPr>
          <w:color w:val="000000"/>
        </w:rPr>
        <w:t xml:space="preserve">con </w:t>
      </w:r>
      <w:r>
        <w:rPr>
          <w:color w:val="AEA78F"/>
        </w:rPr>
        <w:t xml:space="preserve">vocación </w:t>
      </w:r>
      <w:r>
        <w:rPr>
          <w:color w:val="000000"/>
        </w:rPr>
        <w:t xml:space="preserve">de </w:t>
      </w:r>
      <w:r>
        <w:rPr>
          <w:color w:val="AEA78F"/>
        </w:rPr>
        <w:t xml:space="preserve">transformación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57FBB"/>
        </w:rPr>
        <w:t xml:space="preserve">grandes </w:t>
      </w:r>
      <w:r>
        <w:rPr>
          <w:color w:val="AEA78F"/>
        </w:rPr>
        <w:t xml:space="preserve">reformas </w:t>
      </w:r>
      <w:r>
        <w:rPr>
          <w:color w:val="000000"/>
        </w:rPr>
        <w:t xml:space="preserve">que </w:t>
      </w:r>
      <w:r>
        <w:rPr>
          <w:color w:val="C2527D"/>
        </w:rPr>
        <w:t xml:space="preserve">necesita </w:t>
      </w:r>
      <w:r>
        <w:rPr>
          <w:color w:val="AEA78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único </w:t>
      </w:r>
      <w:r>
        <w:rPr>
          <w:color w:val="58AD6D"/>
        </w:rPr>
        <w:t xml:space="preserve">límite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no </w:t>
      </w:r>
      <w:r>
        <w:rPr>
          <w:color w:val="C2527D"/>
        </w:rPr>
        <w:t xml:space="preserve">aceptar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minado </w:t>
      </w:r>
      <w:r>
        <w:rPr>
          <w:color w:val="000000"/>
        </w:rPr>
        <w:t xml:space="preserve">de </w:t>
      </w:r>
      <w:r>
        <w:rPr>
          <w:color w:val="58AD6D"/>
        </w:rPr>
        <w:t xml:space="preserve">entrada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2527D"/>
        </w:rPr>
        <w:t xml:space="preserve">desconfianza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cuya </w:t>
      </w:r>
      <w:r>
        <w:rPr>
          <w:color w:val="C2527D"/>
        </w:rPr>
        <w:t xml:space="preserve">estabilidad </w:t>
      </w:r>
      <w:r>
        <w:rPr>
          <w:color w:val="000000"/>
        </w:rPr>
        <w:t xml:space="preserve">no </w:t>
      </w:r>
      <w:r>
        <w:rPr>
          <w:color w:val="257FBB"/>
        </w:rPr>
        <w:t xml:space="preserve">descansará </w:t>
      </w:r>
      <w:r>
        <w:rPr>
          <w:color w:val="AEA78F"/>
        </w:rPr>
        <w:t xml:space="preserve">exclusivamente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fuerzas </w:t>
      </w:r>
      <w:r>
        <w:rPr>
          <w:color w:val="C2527D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dije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sesión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fallada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C2527D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me </w:t>
      </w:r>
      <w:r>
        <w:rPr>
          <w:color w:val="000000"/>
        </w:rPr>
        <w:t xml:space="preserve">viera </w:t>
      </w:r>
      <w:r>
        <w:rPr>
          <w:color w:val="58AD6D"/>
        </w:rPr>
        <w:t xml:space="preserve">obligado </w:t>
      </w:r>
      <w:r>
        <w:rPr>
          <w:color w:val="000000"/>
        </w:rPr>
        <w:t xml:space="preserve">a </w:t>
      </w:r>
      <w:r>
        <w:rPr>
          <w:color w:val="AEA78F"/>
        </w:rPr>
        <w:t xml:space="preserve">elegir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C2527D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AEA78F"/>
        </w:rPr>
        <w:t xml:space="preserve">dividido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en </w:t>
      </w:r>
      <w:r>
        <w:rPr>
          <w:color w:val="C2527D"/>
        </w:rPr>
        <w:t xml:space="preserve">consecuencia </w:t>
      </w:r>
      <w:r>
        <w:rPr>
          <w:color w:val="000000"/>
        </w:rPr>
        <w:t xml:space="preserve">al </w:t>
      </w:r>
      <w:r>
        <w:rPr>
          <w:color w:val="C2527D"/>
        </w:rPr>
        <w:t xml:space="preserve">fracaso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000000"/>
        </w:rPr>
        <w:t xml:space="preserve">deber </w:t>
      </w:r>
      <w:r>
        <w:rPr>
          <w:color w:val="000000"/>
        </w:rPr>
        <w:t xml:space="preserve">de </w:t>
      </w:r>
      <w:r>
        <w:rPr>
          <w:color w:val="AEA78F"/>
        </w:rPr>
        <w:t xml:space="preserve">defender </w:t>
      </w:r>
      <w:r>
        <w:rPr>
          <w:color w:val="000000"/>
        </w:rPr>
        <w:t xml:space="preserve">el </w:t>
      </w:r>
      <w:r>
        <w:rPr>
          <w:color w:val="C2527D"/>
        </w:rPr>
        <w:t xml:space="preserve">interés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AEA78F"/>
        </w:rPr>
        <w:t xml:space="preserve">país </w:t>
      </w:r>
      <w:r>
        <w:rPr>
          <w:color w:val="000000"/>
        </w:rPr>
        <w:t xml:space="preserve">, </w:t>
      </w:r>
      <w:r>
        <w:rPr>
          <w:color w:val="AEA78F"/>
        </w:rPr>
        <w:t xml:space="preserve">elegiría </w:t>
      </w:r>
      <w:r>
        <w:rPr>
          <w:color w:val="257FBB"/>
        </w:rPr>
        <w:t xml:space="preserve">siempre </w:t>
      </w:r>
      <w:r>
        <w:rPr>
          <w:color w:val="000000"/>
        </w:rPr>
        <w:t xml:space="preserve">el </w:t>
      </w:r>
      <w:r>
        <w:rPr>
          <w:color w:val="C2527D"/>
        </w:rPr>
        <w:t xml:space="preserve">interés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AEA78F"/>
        </w:rPr>
        <w:t xml:space="preserve">país </w:t>
      </w:r>
      <w:r>
        <w:rPr>
          <w:color w:val="000000"/>
        </w:rPr>
        <w:t xml:space="preserve">y </w:t>
      </w:r>
      <w:r>
        <w:rPr>
          <w:color w:val="58AD6D"/>
        </w:rPr>
        <w:t xml:space="preserve">proteger </w:t>
      </w:r>
      <w:r>
        <w:rPr>
          <w:color w:val="000000"/>
        </w:rPr>
        <w:t xml:space="preserve">a </w:t>
      </w:r>
      <w:r>
        <w:rPr>
          <w:color w:val="AEA78F"/>
        </w:rPr>
        <w:t xml:space="preserve">España </w:t>
      </w:r>
      <w:r>
        <w:rPr>
          <w:color w:val="000000"/>
        </w:rPr>
        <w:t xml:space="preserve">. </w:t>
      </w:r>
      <w:r>
        <w:rPr>
          <w:color w:val="AEA78F"/>
        </w:rPr>
        <w:t xml:space="preserve">España </w:t>
      </w:r>
      <w:r>
        <w:rPr>
          <w:color w:val="C2527D"/>
        </w:rPr>
        <w:t xml:space="preserve">necesita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españoles </w:t>
      </w:r>
      <w:r>
        <w:rPr>
          <w:color w:val="C2527D"/>
        </w:rPr>
        <w:t xml:space="preserve">necesitan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C2527D"/>
        </w:rPr>
        <w:t xml:space="preserve">estable </w:t>
      </w:r>
      <w:r>
        <w:rPr>
          <w:color w:val="000000"/>
        </w:rPr>
        <w:t xml:space="preserve">, </w:t>
      </w:r>
      <w:r>
        <w:rPr>
          <w:color w:val="AEA78F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compartimentado </w:t>
      </w:r>
      <w:r>
        <w:rPr>
          <w:color w:val="000000"/>
        </w:rPr>
        <w:t xml:space="preserve">y </w:t>
      </w:r>
      <w:r>
        <w:rPr>
          <w:color w:val="C2527D"/>
        </w:rPr>
        <w:t xml:space="preserve">paralizado </w:t>
      </w:r>
      <w:r>
        <w:rPr>
          <w:color w:val="000000"/>
        </w:rPr>
        <w:t xml:space="preserve">. </w:t>
      </w:r>
      <w:r>
        <w:rPr>
          <w:color w:val="C2527D"/>
        </w:rPr>
        <w:t xml:space="preserve">Tampoco </w:t>
      </w:r>
      <w:r>
        <w:rPr>
          <w:color w:val="58AD6D"/>
        </w:rPr>
        <w:t xml:space="preserve">sometido </w:t>
      </w:r>
      <w:r>
        <w:rPr>
          <w:color w:val="000000"/>
        </w:rPr>
        <w:t xml:space="preserve">a </w:t>
      </w:r>
      <w:r>
        <w:rPr>
          <w:color w:val="C2527D"/>
        </w:rPr>
        <w:t xml:space="preserve">hipotecas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españoles </w:t>
      </w:r>
      <w:r>
        <w:rPr>
          <w:color w:val="C2527D"/>
        </w:rPr>
        <w:t xml:space="preserve">necesitan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capaz </w:t>
      </w:r>
      <w:r>
        <w:rPr>
          <w:color w:val="000000"/>
        </w:rPr>
        <w:t xml:space="preserve">,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AEA78F"/>
        </w:rPr>
        <w:t xml:space="preserve">encarar </w:t>
      </w:r>
      <w:r>
        <w:rPr>
          <w:color w:val="000000"/>
        </w:rPr>
        <w:t xml:space="preserve">los </w:t>
      </w:r>
      <w:r>
        <w:rPr>
          <w:color w:val="000000"/>
        </w:rPr>
        <w:t xml:space="preserve">retos </w:t>
      </w:r>
      <w:r>
        <w:rPr>
          <w:color w:val="AEA78F"/>
        </w:rPr>
        <w:t xml:space="preserve">importantes </w:t>
      </w:r>
      <w:r>
        <w:rPr>
          <w:color w:val="000000"/>
        </w:rPr>
        <w:t xml:space="preserve">y </w:t>
      </w:r>
      <w:r>
        <w:rPr>
          <w:color w:val="AEA78F"/>
        </w:rPr>
        <w:t xml:space="preserve">trascendentales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como </w:t>
      </w:r>
      <w:r>
        <w:rPr>
          <w:color w:val="AEA78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2527D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58AD6D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AEA78F"/>
        </w:rPr>
        <w:t xml:space="preserve">época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corrección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injusticias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creación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sostenimiento </w:t>
      </w:r>
      <w:r>
        <w:rPr>
          <w:color w:val="000000"/>
        </w:rPr>
        <w:t xml:space="preserve">del </w:t>
      </w:r>
      <w:r>
        <w:rPr>
          <w:color w:val="58AD6D"/>
        </w:rPr>
        <w:t xml:space="preserve">sistema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de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2527D"/>
        </w:rPr>
        <w:t xml:space="preserve">plena </w:t>
      </w:r>
      <w:r>
        <w:rPr>
          <w:color w:val="AEA78F"/>
        </w:rPr>
        <w:t xml:space="preserve">igualdad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2527D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emergencia </w:t>
      </w:r>
      <w:r>
        <w:rPr>
          <w:color w:val="C2527D"/>
        </w:rPr>
        <w:t xml:space="preserve">climática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fortalecimiento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AEA78F"/>
        </w:rPr>
        <w:t xml:space="preserve">proyecto </w:t>
      </w:r>
      <w:r>
        <w:rPr>
          <w:color w:val="000000"/>
        </w:rPr>
        <w:t xml:space="preserve">como </w:t>
      </w:r>
      <w:r>
        <w:rPr>
          <w:color w:val="AEA78F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EA78F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segundo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AEA78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AEA78F"/>
        </w:rPr>
        <w:t xml:space="preserve">desafíos </w:t>
      </w:r>
      <w:r>
        <w:rPr>
          <w:color w:val="000000"/>
        </w:rPr>
        <w:t xml:space="preserve">que </w:t>
      </w:r>
      <w:r>
        <w:rPr>
          <w:color w:val="58AD6D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AEA78F"/>
        </w:rPr>
        <w:t xml:space="preserve">época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C2527D"/>
        </w:rPr>
        <w:t xml:space="preserve">inmediatas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enfriamiento </w:t>
      </w:r>
      <w:r>
        <w:rPr>
          <w:color w:val="AEA78F"/>
        </w:rPr>
        <w:t xml:space="preserve">económico </w:t>
      </w:r>
      <w:r>
        <w:rPr>
          <w:color w:val="C6B48B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sacudidas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2527D"/>
        </w:rPr>
        <w:t xml:space="preserve">brexit </w:t>
      </w:r>
      <w:r>
        <w:rPr>
          <w:color w:val="000000"/>
        </w:rPr>
        <w:t xml:space="preserve">duro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las </w:t>
      </w:r>
      <w:r>
        <w:rPr>
          <w:color w:val="C2527D"/>
        </w:rPr>
        <w:t xml:space="preserve">consecuencias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sentencias </w:t>
      </w:r>
      <w:r>
        <w:rPr>
          <w:color w:val="000000"/>
        </w:rPr>
        <w:t xml:space="preserve">del </w:t>
      </w:r>
      <w:r>
        <w:rPr>
          <w:color w:val="AEA78F"/>
        </w:rPr>
        <w:t xml:space="preserve">procés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AEA78F"/>
        </w:rPr>
        <w:t xml:space="preserve">crisis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ha </w:t>
      </w:r>
      <w:r>
        <w:rPr>
          <w:color w:val="58AD6D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de </w:t>
      </w:r>
      <w:r>
        <w:rPr>
          <w:color w:val="AEA78F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304195"/>
        </w:rPr>
        <w:t xml:space="preserve">atajar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AEA78F"/>
        </w:rPr>
        <w:t xml:space="preserve">superar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58AD6D"/>
        </w:rPr>
        <w:t xml:space="preserve">óptica </w:t>
      </w:r>
      <w:r>
        <w:rPr>
          <w:color w:val="C2527D"/>
        </w:rPr>
        <w:t xml:space="preserve">progresista </w:t>
      </w:r>
      <w:r>
        <w:rPr>
          <w:color w:val="000000"/>
        </w:rPr>
        <w:t xml:space="preserve">. </w:t>
      </w:r>
      <w:r>
        <w:rPr>
          <w:color w:val="58AD6D"/>
        </w:rPr>
        <w:t xml:space="preserve">Aún </w:t>
      </w:r>
      <w:r>
        <w:rPr>
          <w:color w:val="58AD6D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257FBB"/>
        </w:rPr>
        <w:t xml:space="preserve">Dije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tarea </w:t>
      </w:r>
      <w:r>
        <w:rPr>
          <w:color w:val="000000"/>
        </w:rPr>
        <w:t xml:space="preserve">que </w:t>
      </w:r>
      <w:r>
        <w:rPr>
          <w:color w:val="C2527D"/>
        </w:rPr>
        <w:t xml:space="preserve">exigiría </w:t>
      </w:r>
      <w:r>
        <w:rPr>
          <w:color w:val="257FBB"/>
        </w:rPr>
        <w:t xml:space="preserve">tiempo </w:t>
      </w:r>
      <w:r>
        <w:rPr>
          <w:color w:val="000000"/>
        </w:rPr>
        <w:t xml:space="preserve">y </w:t>
      </w:r>
      <w:r>
        <w:rPr>
          <w:color w:val="58AD6D"/>
        </w:rPr>
        <w:t xml:space="preserve">dedicación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Serenidad </w:t>
      </w:r>
      <w:r>
        <w:rPr>
          <w:color w:val="000000"/>
        </w:rPr>
        <w:t xml:space="preserve">y </w:t>
      </w:r>
      <w:r>
        <w:rPr>
          <w:color w:val="C6B48B"/>
        </w:rPr>
        <w:t xml:space="preserve">mesura </w:t>
      </w:r>
      <w:r>
        <w:rPr>
          <w:color w:val="000000"/>
        </w:rPr>
        <w:t xml:space="preserve">.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firmeza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tener </w:t>
      </w:r>
      <w:r>
        <w:rPr>
          <w:color w:val="000000"/>
        </w:rPr>
        <w:t xml:space="preserve">las </w:t>
      </w:r>
      <w:r>
        <w:rPr>
          <w:color w:val="000000"/>
        </w:rPr>
        <w:t xml:space="preserve">ideas </w:t>
      </w:r>
      <w:r>
        <w:rPr>
          <w:color w:val="C2527D"/>
        </w:rPr>
        <w:t xml:space="preserve">claras </w:t>
      </w:r>
      <w:r>
        <w:rPr>
          <w:color w:val="000000"/>
        </w:rPr>
        <w:t xml:space="preserve">de </w:t>
      </w:r>
      <w:r>
        <w:rPr>
          <w:color w:val="C2527D"/>
        </w:rPr>
        <w:t xml:space="preserve">hacia </w:t>
      </w:r>
      <w:r>
        <w:rPr>
          <w:color w:val="257FBB"/>
        </w:rPr>
        <w:t xml:space="preserve">adonde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257FBB"/>
        </w:rPr>
        <w:t xml:space="preserve">siempre </w:t>
      </w:r>
      <w:r>
        <w:rPr>
          <w:color w:val="C2527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 </w:t>
      </w:r>
      <w:r>
        <w:rPr>
          <w:color w:val="AEA78F"/>
        </w:rPr>
        <w:t xml:space="preserve">horizonte </w:t>
      </w:r>
      <w:r>
        <w:rPr>
          <w:color w:val="000000"/>
        </w:rPr>
        <w:t xml:space="preserve">debía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C2527D"/>
        </w:rPr>
        <w:t xml:space="preserve">reconstrucción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y </w:t>
      </w:r>
      <w:r>
        <w:rPr>
          <w:color w:val="58AD6D"/>
        </w:rPr>
        <w:t xml:space="preserve">salvaguardar </w:t>
      </w:r>
      <w:r>
        <w:rPr>
          <w:color w:val="000000"/>
        </w:rPr>
        <w:t xml:space="preserve">la </w:t>
      </w:r>
      <w:r>
        <w:rPr>
          <w:color w:val="58AD6D"/>
        </w:rPr>
        <w:t xml:space="preserve">integridad </w:t>
      </w:r>
      <w:r>
        <w:rPr>
          <w:color w:val="AEA78F"/>
        </w:rPr>
        <w:t xml:space="preserve">territorial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EA78F"/>
        </w:rPr>
        <w:t xml:space="preserve">soberanía </w:t>
      </w:r>
      <w:r>
        <w:rPr>
          <w:color w:val="AEA78F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AEA78F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reconducido </w:t>
      </w:r>
      <w:r>
        <w:rPr>
          <w:color w:val="000000"/>
        </w:rPr>
        <w:t xml:space="preserve">la </w:t>
      </w:r>
      <w:r>
        <w:rPr>
          <w:color w:val="AEA78F"/>
        </w:rPr>
        <w:t xml:space="preserve">inmigración </w:t>
      </w:r>
      <w:r>
        <w:rPr>
          <w:color w:val="58AD6D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AEA78F"/>
        </w:rPr>
        <w:t xml:space="preserve">combatir </w:t>
      </w:r>
      <w:r>
        <w:rPr>
          <w:color w:val="000000"/>
        </w:rPr>
        <w:t xml:space="preserve">con </w:t>
      </w:r>
      <w:r>
        <w:rPr>
          <w:color w:val="257FBB"/>
        </w:rPr>
        <w:t xml:space="preserve">eficacia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mafias </w:t>
      </w:r>
      <w:r>
        <w:rPr>
          <w:color w:val="AEA78F"/>
        </w:rPr>
        <w:t xml:space="preserve">migratorias </w:t>
      </w:r>
      <w:r>
        <w:rPr>
          <w:color w:val="000000"/>
        </w:rPr>
        <w:t xml:space="preserve">y </w:t>
      </w:r>
      <w:r>
        <w:rPr>
          <w:color w:val="C2527D"/>
        </w:rPr>
        <w:t xml:space="preserve">hacerlo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EA78F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derechos </w:t>
      </w:r>
      <w:r>
        <w:rPr>
          <w:color w:val="58AD6D"/>
        </w:rPr>
        <w:t xml:space="preserve">humanos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C6B48B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AEA78F"/>
        </w:rPr>
        <w:t xml:space="preserve">recuperado </w:t>
      </w:r>
      <w:r>
        <w:rPr>
          <w:color w:val="000000"/>
        </w:rPr>
        <w:t xml:space="preserve">el </w:t>
      </w:r>
      <w:r>
        <w:rPr>
          <w:color w:val="AEA78F"/>
        </w:rPr>
        <w:t xml:space="preserve">protagonismo </w:t>
      </w:r>
      <w:r>
        <w:rPr>
          <w:color w:val="C6B48B"/>
        </w:rPr>
        <w:t xml:space="preserve">internacional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C2527D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AEA78F"/>
        </w:rPr>
        <w:t xml:space="preserve">defender </w:t>
      </w:r>
      <w:r>
        <w:rPr>
          <w:color w:val="000000"/>
        </w:rPr>
        <w:t xml:space="preserve">los </w:t>
      </w:r>
      <w:r>
        <w:rPr>
          <w:color w:val="C2527D"/>
        </w:rPr>
        <w:t xml:space="preserve">intereses </w:t>
      </w:r>
      <w:r>
        <w:rPr>
          <w:color w:val="000000"/>
        </w:rPr>
        <w:t xml:space="preserve">de </w:t>
      </w:r>
      <w:r>
        <w:rPr>
          <w:color w:val="AEA78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EA78F"/>
        </w:rPr>
        <w:t xml:space="preserve">defiende </w:t>
      </w:r>
      <w:r>
        <w:rPr>
          <w:color w:val="257FBB"/>
        </w:rPr>
        <w:t xml:space="preserve">mejor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máxima </w:t>
      </w:r>
      <w:r>
        <w:rPr>
          <w:color w:val="C2527D"/>
        </w:rPr>
        <w:t xml:space="preserve">presencia </w:t>
      </w:r>
      <w:r>
        <w:rPr>
          <w:color w:val="000000"/>
        </w:rPr>
        <w:t xml:space="preserve">en </w:t>
      </w:r>
      <w:r>
        <w:rPr>
          <w:color w:val="AEA78F"/>
        </w:rPr>
        <w:t xml:space="preserve">espacios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AEA78F"/>
        </w:rPr>
        <w:t xml:space="preserve">instituciones </w:t>
      </w:r>
      <w:r>
        <w:rPr>
          <w:color w:val="C6B48B"/>
        </w:rPr>
        <w:t xml:space="preserve">internacionales </w:t>
      </w:r>
      <w:r>
        <w:rPr>
          <w:color w:val="AEA78F"/>
        </w:rPr>
        <w:t xml:space="preserve">europeas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crecer </w:t>
      </w:r>
      <w:r>
        <w:rPr>
          <w:color w:val="000000"/>
        </w:rPr>
        <w:t xml:space="preserve">y </w:t>
      </w:r>
      <w:r>
        <w:rPr>
          <w:color w:val="C2527D"/>
        </w:rPr>
        <w:t xml:space="preserve">repartir </w:t>
      </w:r>
      <w:r>
        <w:rPr>
          <w:color w:val="AEA78F"/>
        </w:rPr>
        <w:t xml:space="preserve">riqueza </w:t>
      </w:r>
      <w:r>
        <w:rPr>
          <w:color w:val="000000"/>
        </w:rPr>
        <w:t xml:space="preserve">. </w:t>
      </w:r>
      <w:r>
        <w:rPr>
          <w:color w:val="000000"/>
        </w:rPr>
        <w:t xml:space="preserve">Demostraremos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57FBB"/>
        </w:rPr>
        <w:t xml:space="preserve">tiempos </w:t>
      </w:r>
      <w:r>
        <w:rPr>
          <w:color w:val="000000"/>
        </w:rPr>
        <w:t xml:space="preserve">duros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AEA78F"/>
        </w:rPr>
        <w:t xml:space="preserve">encarar </w:t>
      </w:r>
      <w:r>
        <w:rPr>
          <w:color w:val="000000"/>
        </w:rPr>
        <w:t xml:space="preserve">sin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58AD6D"/>
        </w:rPr>
        <w:t xml:space="preserve">nadie </w:t>
      </w:r>
      <w:r>
        <w:rPr>
          <w:color w:val="58AD6D"/>
        </w:rPr>
        <w:t xml:space="preserve">atrás </w:t>
      </w:r>
      <w:r>
        <w:rPr>
          <w:color w:val="C2527D"/>
        </w:rPr>
        <w:t xml:space="preserve">ocupándonos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AEA78F"/>
        </w:rPr>
        <w:t xml:space="preserve">débiles </w:t>
      </w:r>
      <w:r>
        <w:rPr>
          <w:color w:val="000000"/>
        </w:rPr>
        <w:t xml:space="preserve">y </w:t>
      </w:r>
      <w:r>
        <w:rPr>
          <w:color w:val="58AD6D"/>
        </w:rPr>
        <w:t xml:space="preserve">distribuyendo </w:t>
      </w:r>
      <w:r>
        <w:rPr>
          <w:color w:val="000000"/>
        </w:rPr>
        <w:t xml:space="preserve">las </w:t>
      </w:r>
      <w:r>
        <w:rPr>
          <w:color w:val="C2527D"/>
        </w:rPr>
        <w:t xml:space="preserve">cargas </w:t>
      </w:r>
      <w:r>
        <w:rPr>
          <w:color w:val="000000"/>
        </w:rPr>
        <w:t xml:space="preserve">con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C2527D"/>
        </w:rPr>
        <w:t xml:space="preserve">gobernar </w:t>
      </w:r>
      <w:r>
        <w:rPr>
          <w:color w:val="000000"/>
        </w:rPr>
        <w:t xml:space="preserve">con </w:t>
      </w:r>
      <w:r>
        <w:rPr>
          <w:color w:val="000000"/>
        </w:rPr>
        <w:t xml:space="preserve">ejemplaridad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58AD6D"/>
        </w:rPr>
        <w:t xml:space="preserve">evitar </w:t>
      </w:r>
      <w:r>
        <w:rPr>
          <w:color w:val="000000"/>
        </w:rPr>
        <w:t xml:space="preserve">los </w:t>
      </w:r>
      <w:r>
        <w:rPr>
          <w:color w:val="58AD6D"/>
        </w:rPr>
        <w:t xml:space="preserve">comportamientos </w:t>
      </w:r>
      <w:r>
        <w:rPr>
          <w:color w:val="AEA78F"/>
        </w:rPr>
        <w:t xml:space="preserve">intolerables </w:t>
      </w:r>
      <w:r>
        <w:rPr>
          <w:color w:val="000000"/>
        </w:rPr>
        <w:t xml:space="preserve">y </w:t>
      </w:r>
      <w:r>
        <w:rPr>
          <w:color w:val="58AD6D"/>
        </w:rPr>
        <w:t xml:space="preserve">sancionar </w:t>
      </w:r>
      <w:r>
        <w:rPr>
          <w:color w:val="000000"/>
        </w:rPr>
        <w:t xml:space="preserve">toda </w:t>
      </w:r>
      <w:r>
        <w:rPr>
          <w:color w:val="AEA78F"/>
        </w:rPr>
        <w:t xml:space="preserve">aquella </w:t>
      </w:r>
      <w:r>
        <w:rPr>
          <w:color w:val="58AD6D"/>
        </w:rPr>
        <w:t xml:space="preserve">conducta </w:t>
      </w:r>
      <w:r>
        <w:rPr>
          <w:color w:val="6A03D7"/>
        </w:rPr>
        <w:t xml:space="preserve">sancionable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españoles </w:t>
      </w:r>
      <w:r>
        <w:rPr>
          <w:color w:val="C2527D"/>
        </w:rPr>
        <w:t xml:space="preserve">hablaron </w:t>
      </w:r>
      <w:r>
        <w:rPr>
          <w:color w:val="C2527D"/>
        </w:rPr>
        <w:t xml:space="preserve">claro </w:t>
      </w:r>
      <w:r>
        <w:rPr>
          <w:color w:val="000000"/>
        </w:rPr>
        <w:t xml:space="preserve">en </w:t>
      </w:r>
      <w:r>
        <w:rPr>
          <w:color w:val="AEA78F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en </w:t>
      </w:r>
      <w:r>
        <w:rPr>
          <w:color w:val="58AD6D"/>
        </w:rPr>
        <w:t xml:space="preserve">cuatro </w:t>
      </w:r>
      <w:r>
        <w:rPr>
          <w:color w:val="58AD6D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57FBB"/>
        </w:rPr>
        <w:t xml:space="preserve">desgraciadamente </w:t>
      </w:r>
      <w:r>
        <w:rPr>
          <w:color w:val="000000"/>
        </w:rPr>
        <w:t xml:space="preserve">dos </w:t>
      </w:r>
      <w:r>
        <w:rPr>
          <w:color w:val="AEA78F"/>
        </w:rPr>
        <w:t xml:space="preserve">fuerzas </w:t>
      </w:r>
      <w:r>
        <w:rPr>
          <w:color w:val="AEA78F"/>
        </w:rPr>
        <w:t xml:space="preserve">políticas </w:t>
      </w:r>
      <w:r>
        <w:rPr>
          <w:color w:val="C2527D"/>
        </w:rPr>
        <w:t xml:space="preserve">conservadoras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AEA78F"/>
        </w:rPr>
        <w:t xml:space="preserve">fuerza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de </w:t>
      </w:r>
      <w:r>
        <w:rPr>
          <w:color w:val="AEA78F"/>
        </w:rPr>
        <w:t xml:space="preserve">izquierdas </w:t>
      </w:r>
      <w:r>
        <w:rPr>
          <w:color w:val="000000"/>
        </w:rPr>
        <w:t xml:space="preserve">han </w:t>
      </w:r>
      <w:r>
        <w:rPr>
          <w:color w:val="C2527D"/>
        </w:rPr>
        <w:t xml:space="preserve">preferido </w:t>
      </w:r>
      <w:r>
        <w:rPr>
          <w:color w:val="C2527D"/>
        </w:rPr>
        <w:t xml:space="preserve">bloquear </w:t>
      </w:r>
      <w:r>
        <w:rPr>
          <w:color w:val="000000"/>
        </w:rPr>
        <w:t xml:space="preserve">la </w:t>
      </w:r>
      <w:r>
        <w:rPr>
          <w:color w:val="C2527D"/>
        </w:rPr>
        <w:t xml:space="preserve">formación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58AD6D"/>
        </w:rPr>
        <w:t xml:space="preserve">reclamaron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C2527D"/>
        </w:rPr>
        <w:t xml:space="preserve">claro </w:t>
      </w:r>
      <w:r>
        <w:rPr>
          <w:color w:val="000000"/>
        </w:rPr>
        <w:t xml:space="preserve">el </w:t>
      </w:r>
      <w:r>
        <w:rPr>
          <w:color w:val="AEA78F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2527D"/>
        </w:rPr>
        <w:t xml:space="preserve">noviembre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EA78F"/>
        </w:rPr>
        <w:t xml:space="preserve">respete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lo </w:t>
      </w:r>
      <w:r>
        <w:rPr>
          <w:color w:val="000000"/>
        </w:rPr>
        <w:t xml:space="preserve">atengan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españoles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C2527D"/>
        </w:rPr>
        <w:t xml:space="preserve">claro </w:t>
      </w:r>
      <w:r>
        <w:rPr>
          <w:color w:val="000000"/>
        </w:rPr>
        <w:t xml:space="preserve">en </w:t>
      </w:r>
      <w:r>
        <w:rPr>
          <w:color w:val="58AD6D"/>
        </w:rPr>
        <w:t xml:space="preserve">cuatro </w:t>
      </w:r>
      <w:r>
        <w:rPr>
          <w:color w:val="58AD6D"/>
        </w:rPr>
        <w:t xml:space="preserve">ocasiones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AEA78F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AEA78F"/>
        </w:rPr>
        <w:t xml:space="preserve">España </w:t>
      </w:r>
      <w:r>
        <w:rPr>
          <w:color w:val="257FBB"/>
        </w:rPr>
        <w:t xml:space="preserve">quiere </w:t>
      </w:r>
      <w:r>
        <w:rPr>
          <w:color w:val="58AD6D"/>
        </w:rPr>
        <w:t xml:space="preserve">caminar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2527D"/>
        </w:rPr>
        <w:t xml:space="preserve">senda </w:t>
      </w:r>
      <w:r>
        <w:rPr>
          <w:color w:val="C2527D"/>
        </w:rPr>
        <w:t xml:space="preserve">progresista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quiere </w:t>
      </w:r>
      <w:r>
        <w:rPr>
          <w:color w:val="C2527D"/>
        </w:rPr>
        <w:t xml:space="preserve">avanzar </w:t>
      </w:r>
      <w:r>
        <w:rPr>
          <w:color w:val="000000"/>
        </w:rPr>
        <w:t xml:space="preserve">con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2527D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C2527D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dijeron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AEA78F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quieren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AEA78F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C2527D"/>
        </w:rPr>
        <w:t xml:space="preserve">claro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58AD6D"/>
        </w:rPr>
        <w:t xml:space="preserve">escuchados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AEA78F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2527D"/>
        </w:rPr>
        <w:t xml:space="preserve">senda </w:t>
      </w:r>
      <w:r>
        <w:rPr>
          <w:color w:val="000000"/>
        </w:rPr>
        <w:t xml:space="preserve">de </w:t>
      </w:r>
      <w:r>
        <w:rPr>
          <w:color w:val="C2527D"/>
        </w:rPr>
        <w:t xml:space="preserve">estabilidad </w:t>
      </w:r>
      <w:r>
        <w:rPr>
          <w:color w:val="000000"/>
        </w:rPr>
        <w:t xml:space="preserve">y </w:t>
      </w:r>
      <w:r>
        <w:rPr>
          <w:color w:val="C6B48B"/>
        </w:rPr>
        <w:t xml:space="preserve">serenidad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C2527D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C2527D"/>
        </w:rPr>
        <w:t xml:space="preserve">avanzar </w:t>
      </w:r>
      <w:r>
        <w:rPr>
          <w:color w:val="000000"/>
        </w:rPr>
        <w:t xml:space="preserve">y </w:t>
      </w:r>
      <w:r>
        <w:rPr>
          <w:color w:val="58AD6D"/>
        </w:rPr>
        <w:t xml:space="preserve">abordar </w:t>
      </w:r>
      <w:r>
        <w:rPr>
          <w:color w:val="000000"/>
        </w:rPr>
        <w:t xml:space="preserve">los </w:t>
      </w:r>
      <w:r>
        <w:rPr>
          <w:color w:val="257FBB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C2527D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2527D"/>
        </w:rPr>
        <w:t xml:space="preserve">palabras </w:t>
      </w:r>
      <w:r>
        <w:rPr>
          <w:color w:val="000000"/>
        </w:rPr>
        <w:t xml:space="preserve">del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C2527D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2527D"/>
        </w:rPr>
        <w:t xml:space="preserve">forma </w:t>
      </w:r>
      <w:r>
        <w:rPr>
          <w:color w:val="000000"/>
        </w:rPr>
        <w:t xml:space="preserve">de </w:t>
      </w:r>
      <w:r>
        <w:rPr>
          <w:color w:val="AEA78F"/>
        </w:rPr>
        <w:t xml:space="preserve">expresarse </w:t>
      </w:r>
      <w:r>
        <w:rPr>
          <w:color w:val="000000"/>
        </w:rPr>
        <w:t xml:space="preserve">ya </w:t>
      </w:r>
      <w:r>
        <w:rPr>
          <w:color w:val="000000"/>
        </w:rPr>
        <w:t xml:space="preserve">dando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2527D"/>
        </w:rPr>
        <w:t xml:space="preserve">noviembre </w:t>
      </w:r>
      <w:r>
        <w:rPr>
          <w:color w:val="000000"/>
        </w:rPr>
        <w:t xml:space="preserve">. </w:t>
      </w:r>
      <w:r>
        <w:rPr>
          <w:color w:val="AEA78F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8AD6D"/>
        </w:rPr>
        <w:t xml:space="preserve">considera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del </w:t>
      </w:r>
      <w:r>
        <w:rPr>
          <w:color w:val="C2527D"/>
        </w:rPr>
        <w:t xml:space="preserve">Partido-Socialista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esas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AEA78F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veía </w:t>
      </w:r>
      <w:r>
        <w:rPr>
          <w:color w:val="000000"/>
        </w:rPr>
        <w:t xml:space="preserve">abocada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C2527D"/>
        </w:rPr>
        <w:t xml:space="preserve">Felipe-VI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C2527D"/>
        </w:rPr>
        <w:t xml:space="preserve">ronda </w:t>
      </w:r>
      <w:r>
        <w:rPr>
          <w:color w:val="000000"/>
        </w:rPr>
        <w:t xml:space="preserve">de </w:t>
      </w:r>
      <w:r>
        <w:rPr>
          <w:color w:val="C2527D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dice </w:t>
      </w:r>
      <w:r>
        <w:rPr>
          <w:color w:val="000000"/>
        </w:rPr>
        <w:t xml:space="preserve">haber </w:t>
      </w:r>
      <w:r>
        <w:rPr>
          <w:color w:val="C2527D"/>
        </w:rPr>
        <w:t xml:space="preserve">constatado </w:t>
      </w:r>
      <w:r>
        <w:rPr>
          <w:color w:val="000000"/>
        </w:rPr>
        <w:t xml:space="preserve">que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no </w:t>
      </w:r>
      <w:r>
        <w:rPr>
          <w:color w:val="58AD6D"/>
        </w:rPr>
        <w:t xml:space="preserve">cuenta </w:t>
      </w:r>
      <w:r>
        <w:rPr>
          <w:color w:val="000000"/>
        </w:rPr>
        <w:t xml:space="preserve">con </w:t>
      </w:r>
      <w:r>
        <w:rPr>
          <w:color w:val="C2527D"/>
        </w:rPr>
        <w:t xml:space="preserve">apoyos </w:t>
      </w:r>
      <w:r>
        <w:rPr>
          <w:color w:val="C2527D"/>
        </w:rPr>
        <w:t xml:space="preserve">suficientes </w:t>
      </w:r>
      <w:r>
        <w:rPr>
          <w:color w:val="000000"/>
        </w:rPr>
        <w:t xml:space="preserve">. </w:t>
      </w:r>
      <w:r>
        <w:rPr>
          <w:color w:val="304195"/>
        </w:rPr>
        <w:t xml:space="preserve">Acabamos </w:t>
      </w:r>
      <w:r>
        <w:rPr>
          <w:color w:val="000000"/>
        </w:rPr>
        <w:t xml:space="preserve">de </w:t>
      </w:r>
      <w:r>
        <w:rPr>
          <w:color w:val="58AD6D"/>
        </w:rPr>
        <w:t xml:space="preserve">conocer </w:t>
      </w:r>
      <w:r>
        <w:rPr>
          <w:color w:val="000000"/>
        </w:rPr>
        <w:t xml:space="preserve">esa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C2527D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Casa-Real </w:t>
      </w:r>
      <w:r>
        <w:rPr>
          <w:color w:val="000000"/>
        </w:rPr>
        <w:t xml:space="preserve">ha </w:t>
      </w:r>
      <w:r>
        <w:rPr>
          <w:color w:val="58AD6D"/>
        </w:rPr>
        <w:t xml:space="preserve">emitido </w:t>
      </w:r>
      <w:r>
        <w:rPr>
          <w:color w:val="000000"/>
        </w:rPr>
        <w:t xml:space="preserve">un </w:t>
      </w:r>
      <w:r>
        <w:rPr>
          <w:color w:val="58AD6D"/>
        </w:rPr>
        <w:t xml:space="preserve">comunicado </w:t>
      </w:r>
      <w:r>
        <w:rPr>
          <w:color w:val="C2527D"/>
        </w:rPr>
        <w:t xml:space="preserve">oficial </w:t>
      </w:r>
      <w:r>
        <w:rPr>
          <w:color w:val="58AD6D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2527D"/>
        </w:rPr>
        <w:t xml:space="preserve">propone </w:t>
      </w:r>
      <w:r>
        <w:rPr>
          <w:color w:val="58AD6D"/>
        </w:rPr>
        <w:t xml:space="preserve">ningún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nadie </w:t>
      </w:r>
      <w:r>
        <w:rPr>
          <w:color w:val="000000"/>
        </w:rPr>
        <w:t xml:space="preserve">que </w:t>
      </w:r>
      <w:r>
        <w:rPr>
          <w:color w:val="C2527D"/>
        </w:rPr>
        <w:t xml:space="preserve">reúna </w:t>
      </w:r>
      <w:r>
        <w:rPr>
          <w:color w:val="000000"/>
        </w:rPr>
        <w:t xml:space="preserve">los </w:t>
      </w:r>
      <w:r>
        <w:rPr>
          <w:color w:val="C2527D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C2527D"/>
        </w:rPr>
        <w:t xml:space="preserve">investido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57FBB"/>
        </w:rPr>
        <w:t xml:space="preserve">mundo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C2527D"/>
        </w:rPr>
        <w:t xml:space="preserve">ahora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monarca </w:t>
      </w:r>
      <w:r>
        <w:rPr>
          <w:color w:val="000000"/>
        </w:rPr>
        <w:t xml:space="preserve">se </w:t>
      </w:r>
      <w:r>
        <w:rPr>
          <w:color w:val="58AD6D"/>
        </w:rPr>
        <w:t xml:space="preserve">remite </w:t>
      </w:r>
      <w:r>
        <w:rPr>
          <w:color w:val="000000"/>
        </w:rPr>
        <w:t xml:space="preserve">al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iríamos </w:t>
      </w:r>
      <w:r>
        <w:rPr>
          <w:color w:val="000000"/>
        </w:rPr>
        <w:t xml:space="preserve">al </w:t>
      </w:r>
      <w:r>
        <w:rPr>
          <w:color w:val="000000"/>
        </w:rPr>
        <w:t xml:space="preserve">lunes </w:t>
      </w:r>
      <w:r>
        <w:rPr>
          <w:color w:val="000000"/>
        </w:rPr>
        <w:t xml:space="preserve">23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C2527D"/>
        </w:rPr>
        <w:t xml:space="preserve">agota </w:t>
      </w:r>
      <w:r>
        <w:rPr>
          <w:color w:val="000000"/>
        </w:rPr>
        <w:t xml:space="preserve">el </w:t>
      </w:r>
      <w:r>
        <w:rPr>
          <w:color w:val="C6B48B"/>
        </w:rPr>
        <w:t xml:space="preserve">plazo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EA78F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C2527D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2527D"/>
        </w:rPr>
        <w:t xml:space="preserve">convocarán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2527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no </w:t>
      </w:r>
      <w:r>
        <w:rPr>
          <w:color w:val="C2527D"/>
        </w:rPr>
        <w:t xml:space="preserve">proponer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C2527D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C2527D"/>
        </w:rPr>
        <w:t xml:space="preserve">dispuestos </w:t>
      </w:r>
      <w:r>
        <w:rPr>
          <w:color w:val="000000"/>
        </w:rPr>
        <w:t xml:space="preserve">a </w:t>
      </w:r>
      <w:r>
        <w:rPr>
          <w:color w:val="C2527D"/>
        </w:rPr>
        <w:t xml:space="preserve">negociar </w:t>
      </w:r>
      <w:r>
        <w:rPr>
          <w:color w:val="000000"/>
        </w:rPr>
        <w:t xml:space="preserve">con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C2527D"/>
        </w:rPr>
        <w:t xml:space="preserve">Felipe-VI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C2527D"/>
        </w:rPr>
        <w:t xml:space="preserve">opción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C2527D"/>
        </w:rPr>
        <w:t xml:space="preserve">propuesto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AEA78F"/>
        </w:rPr>
        <w:t xml:space="preserve">declinara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8AD6D"/>
        </w:rPr>
        <w:t xml:space="preserve">ocurrió </w:t>
      </w:r>
      <w:r>
        <w:rPr>
          <w:color w:val="000000"/>
        </w:rPr>
        <w:t xml:space="preserve">con </w:t>
      </w:r>
      <w:r>
        <w:rPr>
          <w:color w:val="AEA78F"/>
        </w:rPr>
        <w:t xml:space="preserve">Rajoy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en </w:t>
      </w:r>
      <w:r>
        <w:rPr>
          <w:color w:val="AEA78F"/>
        </w:rPr>
        <w:t xml:space="preserve">aquella </w:t>
      </w:r>
      <w:r>
        <w:rPr>
          <w:color w:val="58AD6D"/>
        </w:rPr>
        <w:t xml:space="preserve">ocasión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no </w:t>
      </w:r>
      <w:r>
        <w:rPr>
          <w:color w:val="304195"/>
        </w:rPr>
        <w:t xml:space="preserve">corría </w:t>
      </w:r>
      <w:r>
        <w:rPr>
          <w:color w:val="000000"/>
        </w:rPr>
        <w:t xml:space="preserve">el </w:t>
      </w:r>
      <w:r>
        <w:rPr>
          <w:color w:val="257FBB"/>
        </w:rPr>
        <w:t xml:space="preserve">reloj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2527D"/>
        </w:rPr>
        <w:t xml:space="preserve">repetición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AEA78F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C2527D"/>
        </w:rPr>
        <w:t xml:space="preserve">propuesta </w:t>
      </w:r>
      <w:r>
        <w:rPr>
          <w:color w:val="257FBB"/>
        </w:rPr>
        <w:t xml:space="preserve">alguna </w:t>
      </w:r>
      <w:r>
        <w:rPr>
          <w:color w:val="000000"/>
        </w:rPr>
        <w:t xml:space="preserve">. </w:t>
      </w:r>
      <w:r>
        <w:rPr>
          <w:color w:val="58AD6D"/>
        </w:rPr>
        <w:t xml:space="preserve">Hace </w:t>
      </w:r>
      <w:r>
        <w:rPr>
          <w:color w:val="000000"/>
        </w:rPr>
        <w:t xml:space="preserve">unos </w:t>
      </w:r>
      <w:r>
        <w:rPr>
          <w:color w:val="C2527D"/>
        </w:rPr>
        <w:t xml:space="preserve">minutos </w:t>
      </w:r>
      <w:r>
        <w:rPr>
          <w:color w:val="000000"/>
        </w:rPr>
        <w:t xml:space="preserve">ha </w:t>
      </w:r>
      <w:r>
        <w:rPr>
          <w:color w:val="58AD6D"/>
        </w:rPr>
        <w:t xml:space="preserve">comparecido </w:t>
      </w:r>
      <w:r>
        <w:rPr>
          <w:color w:val="000000"/>
        </w:rPr>
        <w:t xml:space="preserve">la </w:t>
      </w:r>
      <w:r>
        <w:rPr>
          <w:color w:val="C2527D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, </w:t>
      </w:r>
      <w:r>
        <w:rPr>
          <w:color w:val="C2527D"/>
        </w:rPr>
        <w:t xml:space="preserve">Meritxell-Batet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2527D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existe </w:t>
      </w:r>
      <w:r>
        <w:rPr>
          <w:color w:val="000000"/>
        </w:rPr>
        <w:t xml:space="preserve">un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que </w:t>
      </w:r>
      <w:r>
        <w:rPr>
          <w:color w:val="58AD6D"/>
        </w:rPr>
        <w:t xml:space="preserve">cuente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2527D"/>
        </w:rPr>
        <w:t xml:space="preserve">apoyos </w:t>
      </w:r>
      <w:r>
        <w:rPr>
          <w:color w:val="C2527D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AEA78F"/>
        </w:rPr>
        <w:t xml:space="preserve">obtener </w:t>
      </w:r>
      <w:r>
        <w:rPr>
          <w:color w:val="000000"/>
        </w:rPr>
        <w:t xml:space="preserve">la </w:t>
      </w:r>
      <w:r>
        <w:rPr>
          <w:color w:val="AEA78F"/>
        </w:rPr>
        <w:t xml:space="preserve">confianza </w:t>
      </w:r>
      <w:r>
        <w:rPr>
          <w:color w:val="000000"/>
        </w:rPr>
        <w:t xml:space="preserve">del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ello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C2527D"/>
        </w:rPr>
        <w:t xml:space="preserve">transmitido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2527D"/>
        </w:rPr>
        <w:t xml:space="preserve">proponer </w:t>
      </w:r>
      <w:r>
        <w:rPr>
          <w:color w:val="000000"/>
        </w:rPr>
        <w:t xml:space="preserve">al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a </w:t>
      </w:r>
      <w:r>
        <w:rPr>
          <w:color w:val="58AD6D"/>
        </w:rPr>
        <w:t xml:space="preserve">ningún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C2527D"/>
        </w:rPr>
        <w:t xml:space="preserve">virtud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000000"/>
        </w:rPr>
        <w:t xml:space="preserve">decir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2527D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C2527D"/>
        </w:rPr>
        <w:t xml:space="preserve">Pedro-Sánchez </w:t>
      </w:r>
      <w:r>
        <w:rPr>
          <w:color w:val="C2527D"/>
        </w:rPr>
        <w:t xml:space="preserve">intenta </w:t>
      </w:r>
      <w:r>
        <w:rPr>
          <w:color w:val="000000"/>
        </w:rPr>
        <w:t xml:space="preserve">sin </w:t>
      </w:r>
      <w:r>
        <w:rPr>
          <w:color w:val="58AD6D"/>
        </w:rPr>
        <w:t xml:space="preserve">éxito </w:t>
      </w:r>
      <w:r>
        <w:rPr>
          <w:color w:val="000000"/>
        </w:rPr>
        <w:t xml:space="preserve">ser </w:t>
      </w:r>
      <w:r>
        <w:rPr>
          <w:color w:val="C2527D"/>
        </w:rPr>
        <w:t xml:space="preserve">investido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2527D"/>
        </w:rPr>
        <w:t xml:space="preserve">tercera </w:t>
      </w:r>
      <w:r>
        <w:rPr>
          <w:color w:val="000000"/>
        </w:rPr>
        <w:t xml:space="preserve">o </w:t>
      </w:r>
      <w:r>
        <w:rPr>
          <w:color w:val="AEA78F"/>
        </w:rPr>
        <w:t xml:space="preserve">cuarta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C2527D"/>
        </w:rPr>
        <w:t xml:space="preserve">Pablo-Iglesias </w:t>
      </w:r>
      <w:r>
        <w:rPr>
          <w:color w:val="C2527D"/>
        </w:rPr>
        <w:t xml:space="preserve">impide </w:t>
      </w:r>
      <w:r>
        <w:rPr>
          <w:color w:val="000000"/>
        </w:rPr>
        <w:t xml:space="preserve">que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sea </w:t>
      </w:r>
      <w:r>
        <w:rPr>
          <w:color w:val="C2527D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2527D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, </w:t>
      </w:r>
      <w:r>
        <w:rPr>
          <w:color w:val="C2527D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para </w:t>
      </w:r>
      <w:r>
        <w:rPr>
          <w:color w:val="C2527D"/>
        </w:rPr>
        <w:t xml:space="preserve">gobernar </w:t>
      </w:r>
      <w:r>
        <w:rPr>
          <w:color w:val="C6B48B"/>
        </w:rPr>
        <w:t xml:space="preserve">conjuntamente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C2527D"/>
        </w:rPr>
        <w:t xml:space="preserve">socialista </w:t>
      </w:r>
      <w:r>
        <w:rPr>
          <w:color w:val="58AD6D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AEA78F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que </w:t>
      </w:r>
      <w:r>
        <w:rPr>
          <w:color w:val="AEA78F"/>
        </w:rPr>
        <w:t xml:space="preserve">garantice </w:t>
      </w:r>
      <w:r>
        <w:rPr>
          <w:color w:val="000000"/>
        </w:rPr>
        <w:t xml:space="preserve">la </w:t>
      </w:r>
      <w:r>
        <w:rPr>
          <w:color w:val="C2527D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000000"/>
        </w:rPr>
        <w:t xml:space="preserve">abocado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2527D"/>
        </w:rPr>
        <w:t xml:space="preserve">repetición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2527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58AD6D"/>
        </w:rPr>
        <w:t xml:space="preserve">signo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8AD6D"/>
        </w:rPr>
        <w:t xml:space="preserve">quizá </w:t>
      </w:r>
      <w:r>
        <w:rPr>
          <w:color w:val="000000"/>
        </w:rPr>
        <w:t xml:space="preserve">nuestro </w:t>
      </w:r>
      <w:r>
        <w:rPr>
          <w:color w:val="58AD6D"/>
        </w:rPr>
        <w:t xml:space="preserve">sistema </w:t>
      </w:r>
      <w:r>
        <w:rPr>
          <w:color w:val="000000"/>
        </w:rPr>
        <w:t xml:space="preserve">haya </w:t>
      </w:r>
      <w:r>
        <w:rPr>
          <w:color w:val="58AD6D"/>
        </w:rPr>
        <w:t xml:space="preserve">entrado </w:t>
      </w:r>
      <w:r>
        <w:rPr>
          <w:color w:val="000000"/>
        </w:rPr>
        <w:t xml:space="preserve">en </w:t>
      </w:r>
      <w:r>
        <w:rPr>
          <w:color w:val="AEA78F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58AD6D"/>
        </w:rPr>
        <w:t xml:space="preserve">llevamos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2527D"/>
        </w:rPr>
        <w:t xml:space="preserve">forme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que </w:t>
      </w:r>
      <w:r>
        <w:rPr>
          <w:color w:val="58AD6D"/>
        </w:rPr>
        <w:t xml:space="preserve">disponga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EA78F"/>
        </w:rPr>
        <w:t xml:space="preserve">mayoría </w:t>
      </w:r>
      <w:r>
        <w:rPr>
          <w:color w:val="C2527D"/>
        </w:rPr>
        <w:t xml:space="preserve">parlamentaria </w:t>
      </w:r>
      <w:r>
        <w:rPr>
          <w:color w:val="C2527D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EA78F"/>
        </w:rPr>
        <w:t xml:space="preserve">capacidad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entre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58AD6D"/>
        </w:rPr>
        <w:t xml:space="preserve">serias </w:t>
      </w:r>
      <w:r>
        <w:rPr>
          <w:color w:val="000000"/>
        </w:rPr>
        <w:t xml:space="preserve">dudas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hacer </w:t>
      </w:r>
      <w:r>
        <w:rPr>
          <w:color w:val="C2527D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C6B48B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indefinición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se </w:t>
      </w:r>
      <w:r>
        <w:rPr>
          <w:color w:val="000000"/>
        </w:rPr>
        <w:t xml:space="preserve">puedan </w:t>
      </w:r>
      <w:r>
        <w:rPr>
          <w:color w:val="C2527D"/>
        </w:rPr>
        <w:t xml:space="preserve">resolver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257FBB"/>
        </w:rPr>
        <w:t xml:space="preserve">tiempo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2527D"/>
        </w:rPr>
        <w:t xml:space="preserve">intentos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AEA78F"/>
        </w:rPr>
        <w:t xml:space="preserve">sinceros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AEA78F"/>
        </w:rPr>
        <w:t xml:space="preserve">resultado </w:t>
      </w:r>
      <w:r>
        <w:rPr>
          <w:color w:val="304195"/>
        </w:rPr>
        <w:t xml:space="preserve">infructuosos </w:t>
      </w:r>
      <w:r>
        <w:rPr>
          <w:color w:val="000000"/>
        </w:rPr>
        <w:t xml:space="preserve">. </w:t>
      </w:r>
      <w:r>
        <w:rPr>
          <w:color w:val="C2527D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había </w:t>
      </w:r>
      <w:r>
        <w:rPr>
          <w:color w:val="C2527D"/>
        </w:rPr>
        <w:t xml:space="preserve">margen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AEA78F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,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58AD6D"/>
        </w:rPr>
        <w:t xml:space="preserve">comparecido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haciendo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con </w:t>
      </w:r>
      <w:r>
        <w:rPr>
          <w:color w:val="C2527D"/>
        </w:rPr>
        <w:t xml:space="preserve">gesto </w:t>
      </w:r>
      <w:r>
        <w:rPr>
          <w:color w:val="58AD6D"/>
        </w:rPr>
        <w:t xml:space="preserve">serio </w:t>
      </w:r>
      <w:r>
        <w:rPr>
          <w:color w:val="000000"/>
        </w:rPr>
        <w:t xml:space="preserve">y </w:t>
      </w:r>
      <w:r>
        <w:rPr>
          <w:color w:val="C2527D"/>
        </w:rPr>
        <w:t xml:space="preserve">hablando </w:t>
      </w:r>
      <w:r>
        <w:rPr>
          <w:color w:val="000000"/>
        </w:rPr>
        <w:t xml:space="preserve">de </w:t>
      </w:r>
      <w:r>
        <w:rPr>
          <w:color w:val="C2527D"/>
        </w:rPr>
        <w:t xml:space="preserve">repetición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C2527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C2527D"/>
        </w:rPr>
        <w:t xml:space="preserve">intentado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C2527D"/>
        </w:rPr>
        <w:t xml:space="preserve">formas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C2527D"/>
        </w:rPr>
        <w:t xml:space="preserve">permitido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C2527D"/>
        </w:rPr>
        <w:t xml:space="preserve">crítico </w:t>
      </w:r>
      <w:r>
        <w:rPr>
          <w:color w:val="000000"/>
        </w:rPr>
        <w:t xml:space="preserve">con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C2527D"/>
        </w:rPr>
        <w:t xml:space="preserve">aceptado </w:t>
      </w:r>
      <w:r>
        <w:rPr>
          <w:color w:val="000000"/>
        </w:rPr>
        <w:t xml:space="preserve">esas </w:t>
      </w:r>
      <w:r>
        <w:rPr>
          <w:color w:val="C2527D"/>
        </w:rPr>
        <w:t xml:space="preserve">ofertas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58AD6D"/>
        </w:rPr>
        <w:t xml:space="preserve">cuatro </w:t>
      </w:r>
      <w:r>
        <w:rPr>
          <w:color w:val="58AD6D"/>
        </w:rPr>
        <w:t xml:space="preserve">ocasiones </w:t>
      </w:r>
      <w:r>
        <w:rPr>
          <w:color w:val="000000"/>
        </w:rPr>
        <w:t xml:space="preserve">ha </w:t>
      </w:r>
      <w:r>
        <w:rPr>
          <w:color w:val="58AD6D"/>
        </w:rPr>
        <w:t xml:space="preserve">impedido </w:t>
      </w:r>
      <w:r>
        <w:rPr>
          <w:color w:val="000000"/>
        </w:rPr>
        <w:t xml:space="preserve">la </w:t>
      </w:r>
      <w:r>
        <w:rPr>
          <w:color w:val="C2527D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C2527D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EA78F"/>
        </w:rPr>
        <w:t xml:space="preserve">derecha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2527D"/>
        </w:rPr>
        <w:t xml:space="preserve">facilitado </w:t>
      </w:r>
      <w:r>
        <w:rPr>
          <w:color w:val="000000"/>
        </w:rPr>
        <w:t xml:space="preserve">una </w:t>
      </w:r>
      <w:r>
        <w:rPr>
          <w:color w:val="C2527D"/>
        </w:rPr>
        <w:t xml:space="preserve">formación </w:t>
      </w:r>
      <w:r>
        <w:rPr>
          <w:color w:val="000000"/>
        </w:rPr>
        <w:t xml:space="preserve">de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EA78F"/>
        </w:rPr>
        <w:t xml:space="preserve">seguramente </w:t>
      </w:r>
      <w:r>
        <w:rPr>
          <w:color w:val="000000"/>
        </w:rPr>
        <w:t xml:space="preserve">el </w:t>
      </w:r>
      <w:r>
        <w:rPr>
          <w:color w:val="C2527D"/>
        </w:rPr>
        <w:t xml:space="preserve">primer </w:t>
      </w:r>
      <w:r>
        <w:rPr>
          <w:color w:val="AEA78F"/>
        </w:rPr>
        <w:t xml:space="preserve">mensaje </w:t>
      </w:r>
      <w:r>
        <w:rPr>
          <w:color w:val="000000"/>
        </w:rPr>
        <w:t xml:space="preserve">de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escuchado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2527D"/>
        </w:rPr>
        <w:t xml:space="preserve">gobernabilidad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AEA78F"/>
        </w:rPr>
        <w:t xml:space="preserve">país </w:t>
      </w:r>
      <w:r>
        <w:rPr>
          <w:color w:val="000000"/>
        </w:rPr>
        <w:t xml:space="preserve">nuestro </w:t>
      </w:r>
      <w:r>
        <w:rPr>
          <w:color w:val="000000"/>
        </w:rPr>
        <w:t xml:space="preserve">era </w:t>
      </w:r>
      <w:r>
        <w:rPr>
          <w:color w:val="04F44E"/>
        </w:rPr>
        <w:t xml:space="preserve">condicionada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C2527D"/>
        </w:rPr>
        <w:t xml:space="preserve">necesitábamos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C2527D"/>
        </w:rPr>
        <w:t xml:space="preserve">apoyo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la </w:t>
      </w:r>
      <w:r>
        <w:rPr>
          <w:color w:val="C2527D"/>
        </w:rPr>
        <w:t xml:space="preserve">abstención </w:t>
      </w:r>
      <w:r>
        <w:rPr>
          <w:color w:val="58AD6D"/>
        </w:rPr>
        <w:t xml:space="preserve">técnica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fuerzas </w:t>
      </w:r>
      <w:r>
        <w:rPr>
          <w:color w:val="C2527D"/>
        </w:rPr>
        <w:t xml:space="preserve">conservadoras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del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58AD6D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2527D"/>
        </w:rPr>
        <w:t xml:space="preserve">conservadores </w:t>
      </w:r>
      <w:r>
        <w:rPr>
          <w:color w:val="AEA78F"/>
        </w:rPr>
        <w:t xml:space="preserve">españoles </w:t>
      </w:r>
      <w:r>
        <w:rPr>
          <w:color w:val="000000"/>
        </w:rPr>
        <w:t xml:space="preserve">poco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2527D"/>
        </w:rPr>
        <w:t xml:space="preserve">conservadores </w:t>
      </w:r>
      <w:r>
        <w:rPr>
          <w:color w:val="AEA78F"/>
        </w:rPr>
        <w:t xml:space="preserve">europeos </w:t>
      </w:r>
      <w:r>
        <w:rPr>
          <w:color w:val="000000"/>
        </w:rPr>
        <w:t xml:space="preserve">y </w:t>
      </w:r>
      <w:r>
        <w:rPr>
          <w:color w:val="304195"/>
        </w:rPr>
        <w:t xml:space="preserve">anotado </w:t>
      </w:r>
      <w:r>
        <w:rPr>
          <w:color w:val="000000"/>
        </w:rPr>
        <w:t xml:space="preserve">por </w:t>
      </w:r>
      <w:r>
        <w:rPr>
          <w:color w:val="304195"/>
        </w:rPr>
        <w:t xml:space="preserve">desentenderse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estabilidad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AEA78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dice </w:t>
      </w:r>
      <w:r>
        <w:rPr>
          <w:color w:val="000000"/>
        </w:rPr>
        <w:t xml:space="preserve">de </w:t>
      </w:r>
      <w:r>
        <w:rPr>
          <w:color w:val="AEA78F"/>
        </w:rPr>
        <w:t xml:space="preserve">centro </w:t>
      </w:r>
      <w:r>
        <w:rPr>
          <w:color w:val="AEA78F"/>
        </w:rPr>
        <w:t xml:space="preserve">liberal </w:t>
      </w:r>
      <w:r>
        <w:rPr>
          <w:color w:val="000000"/>
        </w:rPr>
        <w:t xml:space="preserve">nada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centro </w:t>
      </w:r>
      <w:r>
        <w:rPr>
          <w:color w:val="000000"/>
        </w:rPr>
        <w:t xml:space="preserve">ni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EA78F"/>
        </w:rPr>
        <w:t xml:space="preserve">liberales </w:t>
      </w:r>
      <w:r>
        <w:rPr>
          <w:color w:val="000000"/>
        </w:rPr>
        <w:t xml:space="preserve">en </w:t>
      </w:r>
      <w:r>
        <w:rPr>
          <w:color w:val="AEA78F"/>
        </w:rPr>
        <w:t xml:space="preserve">Europa </w:t>
      </w:r>
      <w:r>
        <w:rPr>
          <w:color w:val="000000"/>
        </w:rPr>
        <w:t xml:space="preserve">y </w:t>
      </w:r>
      <w:r>
        <w:rPr>
          <w:color w:val="C2527D"/>
        </w:rPr>
        <w:t xml:space="preserve">prefiere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C2527D"/>
        </w:rPr>
        <w:t xml:space="preserve">cordón </w:t>
      </w:r>
      <w:r>
        <w:rPr>
          <w:color w:val="304195"/>
        </w:rPr>
        <w:t xml:space="preserve">sanitario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socialdemocracia </w:t>
      </w:r>
      <w:r>
        <w:rPr>
          <w:color w:val="000000"/>
        </w:rPr>
        <w:t xml:space="preserve">y </w:t>
      </w:r>
      <w:r>
        <w:rPr>
          <w:color w:val="257FBB"/>
        </w:rPr>
        <w:t xml:space="preserve">abrazar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en </w:t>
      </w:r>
      <w:r>
        <w:rPr>
          <w:color w:val="AEA78F"/>
        </w:rPr>
        <w:t xml:space="preserve">distintos </w:t>
      </w:r>
      <w:r>
        <w:rPr>
          <w:color w:val="C2527D"/>
        </w:rPr>
        <w:t xml:space="preserve">gobiernos </w:t>
      </w:r>
      <w:r>
        <w:rPr>
          <w:color w:val="C2527D"/>
        </w:rPr>
        <w:t xml:space="preserve">autonómicos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ultraderecha </w:t>
      </w:r>
      <w:r>
        <w:rPr>
          <w:color w:val="AEA78F"/>
        </w:rPr>
        <w:t xml:space="preserve">española </w:t>
      </w:r>
      <w:r>
        <w:rPr>
          <w:color w:val="000000"/>
        </w:rPr>
        <w:t xml:space="preserve">.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2527D"/>
        </w:rPr>
        <w:t xml:space="preserve">único </w:t>
      </w:r>
      <w:r>
        <w:rPr>
          <w:color w:val="AEA78F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impedido </w:t>
      </w:r>
      <w:r>
        <w:rPr>
          <w:color w:val="58AD6D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00000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C2527D"/>
        </w:rPr>
        <w:t xml:space="preserve">progresista </w:t>
      </w:r>
      <w:r>
        <w:rPr>
          <w:color w:val="C2527D"/>
        </w:rPr>
        <w:t xml:space="preserve">bloqueando </w:t>
      </w:r>
      <w:r>
        <w:rPr>
          <w:color w:val="AEA78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mayoría </w:t>
      </w:r>
      <w:r>
        <w:rPr>
          <w:color w:val="C2527D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Cámara </w:t>
      </w:r>
      <w:r>
        <w:rPr>
          <w:color w:val="000000"/>
        </w:rPr>
        <w:t xml:space="preserve">la </w:t>
      </w:r>
      <w:r>
        <w:rPr>
          <w:color w:val="C2527D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AEA78F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2527D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2527D"/>
        </w:rPr>
        <w:t xml:space="preserve">imposible </w:t>
      </w:r>
      <w:r>
        <w:rPr>
          <w:color w:val="58AD6D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mandato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españoles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AEA78F"/>
        </w:rPr>
        <w:t xml:space="preserve">abril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58AD6D"/>
        </w:rPr>
        <w:t xml:space="preserve">acusa </w:t>
      </w:r>
      <w:r>
        <w:rPr>
          <w:color w:val="000000"/>
        </w:rPr>
        <w:t xml:space="preserve">a </w:t>
      </w:r>
      <w:r>
        <w:rPr>
          <w:color w:val="C2527D"/>
        </w:rPr>
        <w:t xml:space="preserve">Podemos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C2527D"/>
        </w:rPr>
        <w:t xml:space="preserve">bloqueado </w:t>
      </w:r>
      <w:r>
        <w:rPr>
          <w:color w:val="58AD6D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EA78F"/>
        </w:rPr>
        <w:t xml:space="preserve">candidato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derecha </w:t>
      </w:r>
      <w:r>
        <w:rPr>
          <w:color w:val="000000"/>
        </w:rPr>
        <w:t xml:space="preserve">por </w:t>
      </w:r>
      <w:r>
        <w:rPr>
          <w:color w:val="C2527D"/>
        </w:rPr>
        <w:t xml:space="preserve">bloquear </w:t>
      </w:r>
      <w:r>
        <w:rPr>
          <w:color w:val="000000"/>
        </w:rPr>
        <w:t xml:space="preserve">esta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tenía </w:t>
      </w:r>
      <w:r>
        <w:rPr>
          <w:color w:val="58AD6D"/>
        </w:rPr>
        <w:t xml:space="preserve">varias </w:t>
      </w:r>
      <w:r>
        <w:rPr>
          <w:color w:val="58AD6D"/>
        </w:rPr>
        <w:t xml:space="preserve">aparentes </w:t>
      </w:r>
      <w:r>
        <w:rPr>
          <w:color w:val="C2527D"/>
        </w:rPr>
        <w:t xml:space="preserve">opciones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58AD6D"/>
        </w:rPr>
        <w:t xml:space="preserve">similar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moción </w:t>
      </w:r>
      <w:r>
        <w:rPr>
          <w:color w:val="000000"/>
        </w:rPr>
        <w:t xml:space="preserve">de </w:t>
      </w:r>
      <w:r>
        <w:rPr>
          <w:color w:val="C2527D"/>
        </w:rPr>
        <w:t xml:space="preserve">censura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C2527D"/>
        </w:rPr>
        <w:t xml:space="preserve">coalición </w:t>
      </w:r>
      <w:r>
        <w:rPr>
          <w:color w:val="000000"/>
        </w:rPr>
        <w:t xml:space="preserve">con </w:t>
      </w:r>
      <w:r>
        <w:rPr>
          <w:color w:val="C2527D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C2527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2527D"/>
        </w:rPr>
        <w:t xml:space="preserve">intentado </w:t>
      </w:r>
      <w:r>
        <w:rPr>
          <w:color w:val="C2527D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último </w:t>
      </w:r>
      <w:r>
        <w:rPr>
          <w:color w:val="C2527D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58AD6D"/>
        </w:rPr>
        <w:t xml:space="preserve">ninguna </w:t>
      </w:r>
      <w:r>
        <w:rPr>
          <w:color w:val="000000"/>
        </w:rPr>
        <w:t xml:space="preserve">ha </w:t>
      </w:r>
      <w:r>
        <w:rPr>
          <w:color w:val="C2527D"/>
        </w:rPr>
        <w:t xml:space="preserve">funcionado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ese </w:t>
      </w:r>
      <w:r>
        <w:rPr>
          <w:color w:val="C2527D"/>
        </w:rPr>
        <w:t xml:space="preserve">reproche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principales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AEA78F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análisis </w:t>
      </w:r>
      <w:r>
        <w:rPr>
          <w:color w:val="000000"/>
        </w:rPr>
        <w:t xml:space="preserve">.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2527D"/>
        </w:rPr>
        <w:t xml:space="preserve">único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repetición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C2527D"/>
        </w:rPr>
        <w:t xml:space="preserve">Moncloa </w:t>
      </w:r>
      <w:r>
        <w:rPr>
          <w:color w:val="257FBB"/>
        </w:rPr>
        <w:t xml:space="preserve">querían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8AD6D"/>
        </w:rPr>
        <w:t xml:space="preserve">principio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ha </w:t>
      </w:r>
      <w:r>
        <w:rPr>
          <w:color w:val="257FBB"/>
        </w:rPr>
        <w:t xml:space="preserve">comentado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un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257FBB"/>
        </w:rPr>
        <w:t xml:space="preserve">tantas </w:t>
      </w:r>
      <w:r>
        <w:rPr>
          <w:color w:val="C2527D"/>
        </w:rPr>
        <w:t xml:space="preserve">ofertas </w:t>
      </w:r>
      <w:r>
        <w:rPr>
          <w:color w:val="000000"/>
        </w:rPr>
        <w:t xml:space="preserve">y </w:t>
      </w:r>
      <w:r>
        <w:rPr>
          <w:color w:val="C2527D"/>
        </w:rPr>
        <w:t xml:space="preserve">propuestas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257FBB"/>
        </w:rPr>
        <w:t xml:space="preserve">tantos </w:t>
      </w:r>
      <w:r>
        <w:rPr>
          <w:color w:val="C6B48B"/>
        </w:rPr>
        <w:t xml:space="preserve">portazos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58AD6D"/>
        </w:rPr>
        <w:t xml:space="preserve">llegado </w:t>
      </w:r>
      <w:r>
        <w:rPr>
          <w:color w:val="000000"/>
        </w:rPr>
        <w:t xml:space="preserve">a </w:t>
      </w:r>
      <w:r>
        <w:rPr>
          <w:color w:val="C2527D"/>
        </w:rPr>
        <w:t xml:space="preserve">tachar </w:t>
      </w:r>
      <w:r>
        <w:rPr>
          <w:color w:val="000000"/>
        </w:rPr>
        <w:t xml:space="preserve">de </w:t>
      </w:r>
      <w:r>
        <w:rPr>
          <w:color w:val="257FBB"/>
        </w:rPr>
        <w:t xml:space="preserve">arrogante </w:t>
      </w:r>
      <w:r>
        <w:rPr>
          <w:color w:val="000000"/>
        </w:rPr>
        <w:t xml:space="preserve">y </w:t>
      </w:r>
      <w:r>
        <w:rPr>
          <w:color w:val="257FBB"/>
        </w:rPr>
        <w:t xml:space="preserve">soberbio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esperan </w:t>
      </w:r>
      <w:r>
        <w:rPr>
          <w:color w:val="C2527D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58AD6D"/>
        </w:rPr>
        <w:t xml:space="preserve">reflejado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el </w:t>
      </w:r>
      <w:r>
        <w:rPr>
          <w:color w:val="AEA78F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2527D"/>
        </w:rPr>
        <w:t xml:space="preserve">noviembre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58AD6D"/>
        </w:rPr>
        <w:t xml:space="preserve">describía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la </w:t>
      </w:r>
      <w:r>
        <w:rPr>
          <w:color w:val="C6B48B"/>
        </w:rPr>
        <w:t xml:space="preserve">situación </w:t>
      </w:r>
      <w:r>
        <w:rPr>
          <w:color w:val="58AD6D"/>
        </w:rPr>
        <w:t xml:space="preserve">tras </w:t>
      </w:r>
      <w:r>
        <w:rPr>
          <w:color w:val="C2527D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vengo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57FBB"/>
        </w:rPr>
        <w:t xml:space="preserve">sensación </w:t>
      </w:r>
      <w:r>
        <w:rPr>
          <w:color w:val="257FBB"/>
        </w:rPr>
        <w:t xml:space="preserve">agridulce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C2527D"/>
        </w:rPr>
        <w:t xml:space="preserve">Pedro-Sánchez </w:t>
      </w:r>
      <w:r>
        <w:rPr>
          <w:color w:val="58AD6D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C2527D"/>
        </w:rPr>
        <w:t xml:space="preserve">voluntad </w:t>
      </w:r>
      <w:r>
        <w:rPr>
          <w:color w:val="000000"/>
        </w:rPr>
        <w:t xml:space="preserve">de </w:t>
      </w:r>
      <w:r>
        <w:rPr>
          <w:color w:val="C2527D"/>
        </w:rPr>
        <w:t xml:space="preserve">negociar </w:t>
      </w:r>
      <w:r>
        <w:rPr>
          <w:color w:val="000000"/>
        </w:rPr>
        <w:t xml:space="preserve">. </w:t>
      </w:r>
      <w:r>
        <w:rPr>
          <w:color w:val="257FBB"/>
        </w:rPr>
        <w:t xml:space="preserve">Quería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y </w:t>
      </w:r>
      <w:r>
        <w:rPr>
          <w:color w:val="58AD6D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salgan </w:t>
      </w:r>
      <w:r>
        <w:rPr>
          <w:color w:val="58AD6D"/>
        </w:rPr>
        <w:t xml:space="preserve">gratis </w:t>
      </w:r>
      <w:r>
        <w:rPr>
          <w:color w:val="000000"/>
        </w:rPr>
        <w:t xml:space="preserve">. </w:t>
      </w:r>
      <w:r>
        <w:rPr>
          <w:color w:val="C2527D"/>
        </w:rPr>
        <w:t xml:space="preserve">Rivera </w:t>
      </w:r>
      <w:r>
        <w:rPr>
          <w:color w:val="C2527D"/>
        </w:rPr>
        <w:t xml:space="preserve">mantiene </w:t>
      </w:r>
      <w:r>
        <w:rPr>
          <w:color w:val="000000"/>
        </w:rPr>
        <w:t xml:space="preserve">su </w:t>
      </w:r>
      <w:r>
        <w:rPr>
          <w:color w:val="C2527D"/>
        </w:rPr>
        <w:t xml:space="preserve">oferta </w:t>
      </w:r>
      <w:r>
        <w:rPr>
          <w:color w:val="000000"/>
        </w:rPr>
        <w:t xml:space="preserve">de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con </w:t>
      </w:r>
      <w:r>
        <w:rPr>
          <w:color w:val="C2527D"/>
        </w:rPr>
        <w:t xml:space="preserve">condiciones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Si-Sánchez </w:t>
      </w:r>
      <w:r>
        <w:rPr>
          <w:color w:val="C2527D"/>
        </w:rPr>
        <w:t xml:space="preserve">rectifica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haber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257FBB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AEA78F"/>
        </w:rPr>
        <w:t xml:space="preserve">último </w:t>
      </w:r>
      <w:r>
        <w:rPr>
          <w:color w:val="C2527D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2527D"/>
        </w:rPr>
        <w:t xml:space="preserve">Pablo-Iglesias </w:t>
      </w:r>
      <w:r>
        <w:rPr>
          <w:color w:val="C2527D"/>
        </w:rPr>
        <w:t xml:space="preserve">mantiene </w:t>
      </w:r>
      <w:r>
        <w:rPr>
          <w:color w:val="000000"/>
        </w:rPr>
        <w:t xml:space="preserve">su </w:t>
      </w:r>
      <w:r>
        <w:rPr>
          <w:color w:val="C2527D"/>
        </w:rPr>
        <w:t xml:space="preserve">propuesta </w:t>
      </w:r>
      <w:r>
        <w:rPr>
          <w:color w:val="000000"/>
        </w:rPr>
        <w:t xml:space="preserve">de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C2527D"/>
        </w:rPr>
        <w:t xml:space="preserve">coalición </w:t>
      </w:r>
      <w:r>
        <w:rPr>
          <w:color w:val="000000"/>
        </w:rPr>
        <w:t xml:space="preserve">pese </w:t>
      </w:r>
      <w:r>
        <w:rPr>
          <w:color w:val="58AD6D"/>
        </w:rPr>
        <w:t xml:space="preserve">aunque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257FBB"/>
        </w:rPr>
        <w:t xml:space="preserve">muchas </w:t>
      </w:r>
      <w:r>
        <w:rPr>
          <w:color w:val="C2527D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tendencia </w:t>
      </w:r>
      <w:r>
        <w:rPr>
          <w:color w:val="6A03D7"/>
        </w:rPr>
        <w:t xml:space="preserve">natural </w:t>
      </w:r>
      <w:r>
        <w:rPr>
          <w:color w:val="000000"/>
        </w:rPr>
        <w:t xml:space="preserve">del </w:t>
      </w:r>
      <w:r>
        <w:rPr>
          <w:color w:val="C2527D"/>
        </w:rPr>
        <w:t xml:space="preserve">PSOE </w:t>
      </w:r>
      <w:r>
        <w:rPr>
          <w:color w:val="000000"/>
        </w:rPr>
        <w:t xml:space="preserve">a </w:t>
      </w:r>
      <w:r>
        <w:rPr>
          <w:color w:val="000000"/>
        </w:rPr>
        <w:t xml:space="preserve">ponerse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con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plazo </w:t>
      </w:r>
      <w:r>
        <w:rPr>
          <w:color w:val="C2527D"/>
        </w:rPr>
        <w:t xml:space="preserve">finaliza </w:t>
      </w:r>
      <w:r>
        <w:rPr>
          <w:color w:val="C2527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58AD6D"/>
        </w:rPr>
        <w:t xml:space="preserve">cinco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AEA78F"/>
        </w:rPr>
        <w:t xml:space="preserve">jornada </w:t>
      </w:r>
      <w:r>
        <w:rPr>
          <w:color w:val="AEA78F"/>
        </w:rPr>
        <w:t xml:space="preserve">cargada </w:t>
      </w:r>
      <w:r>
        <w:rPr>
          <w:color w:val="000000"/>
        </w:rPr>
        <w:t xml:space="preserve">de </w:t>
      </w:r>
      <w:r>
        <w:rPr>
          <w:color w:val="AEA78F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257FBB"/>
        </w:rPr>
        <w:t xml:space="preserve">nervios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sedes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AEA78F"/>
        </w:rPr>
        <w:t xml:space="preserve">políticos </w:t>
      </w:r>
      <w:r>
        <w:rPr>
          <w:color w:val="000000"/>
        </w:rPr>
        <w:t xml:space="preserve">. </w:t>
      </w:r>
      <w:r>
        <w:rPr>
          <w:color w:val="C2527D"/>
        </w:rPr>
        <w:t xml:space="preserve">Moncloa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304195"/>
        </w:rPr>
        <w:t xml:space="preserve">hervidero </w:t>
      </w:r>
      <w:r>
        <w:rPr>
          <w:color w:val="000000"/>
        </w:rPr>
        <w:t xml:space="preserve">de </w:t>
      </w:r>
      <w:r>
        <w:rPr>
          <w:color w:val="000000"/>
        </w:rPr>
        <w:t xml:space="preserve">idas </w:t>
      </w:r>
      <w:r>
        <w:rPr>
          <w:color w:val="000000"/>
        </w:rPr>
        <w:t xml:space="preserve">y </w:t>
      </w:r>
      <w:r>
        <w:rPr>
          <w:color w:val="304195"/>
        </w:rPr>
        <w:t xml:space="preserve">venidas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despachos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8AD6D"/>
        </w:rPr>
        <w:t xml:space="preserve">llamadas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2527D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58AD6D"/>
        </w:rPr>
        <w:t xml:space="preserve">recibía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líderes </w:t>
      </w:r>
      <w:r>
        <w:rPr>
          <w:color w:val="AEA78F"/>
        </w:rPr>
        <w:t xml:space="preserve">políticos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Zarzuela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había </w:t>
      </w:r>
      <w:r>
        <w:rPr>
          <w:color w:val="C2527D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esta </w:t>
      </w:r>
      <w:r>
        <w:rPr>
          <w:color w:val="C2527D"/>
        </w:rPr>
        <w:t xml:space="preserve">tarde </w:t>
      </w:r>
      <w:r>
        <w:rPr>
          <w:color w:val="000000"/>
        </w:rPr>
        <w:t xml:space="preserve">más </w:t>
      </w:r>
      <w:r>
        <w:rPr>
          <w:color w:val="C2527D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C2527D"/>
        </w:rPr>
        <w:t xml:space="preserve">Zarzuela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2527D"/>
        </w:rPr>
        <w:t xml:space="preserve">Moncloa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58AD6D"/>
        </w:rPr>
        <w:t xml:space="preserve">quizá </w:t>
      </w:r>
      <w:r>
        <w:rPr>
          <w:color w:val="000000"/>
        </w:rPr>
        <w:t xml:space="preserve">estuvieran </w:t>
      </w:r>
      <w:r>
        <w:rPr>
          <w:color w:val="C2527D"/>
        </w:rPr>
        <w:t xml:space="preserve">asistiendo </w:t>
      </w:r>
      <w:r>
        <w:rPr>
          <w:color w:val="000000"/>
        </w:rPr>
        <w:t xml:space="preserve">al </w:t>
      </w:r>
      <w:r>
        <w:rPr>
          <w:color w:val="AEA78F"/>
        </w:rPr>
        <w:t xml:space="preserve">último </w:t>
      </w:r>
      <w:r>
        <w:rPr>
          <w:color w:val="C2527D"/>
        </w:rPr>
        <w:t xml:space="preserve">pleno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temor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AEA78F"/>
        </w:rPr>
        <w:t xml:space="preserve">perder </w:t>
      </w:r>
      <w:r>
        <w:rPr>
          <w:color w:val="000000"/>
        </w:rPr>
        <w:t xml:space="preserve">el </w:t>
      </w:r>
      <w:r>
        <w:rPr>
          <w:color w:val="C2527D"/>
        </w:rPr>
        <w:t xml:space="preserve">escaño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les </w:t>
      </w:r>
      <w:r>
        <w:rPr>
          <w:color w:val="58AD6D"/>
        </w:rPr>
        <w:t xml:space="preserve">costó </w:t>
      </w:r>
      <w:r>
        <w:rPr>
          <w:color w:val="C2527D"/>
        </w:rPr>
        <w:t xml:space="preserve">conseguir </w:t>
      </w:r>
      <w:r>
        <w:rPr>
          <w:color w:val="000000"/>
        </w:rPr>
        <w:t xml:space="preserve">en </w:t>
      </w:r>
      <w:r>
        <w:rPr>
          <w:color w:val="AEA78F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frenético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vivimos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257FBB"/>
        </w:rPr>
        <w:t xml:space="preserve">manera </w:t>
      </w:r>
      <w:r>
        <w:rPr>
          <w:color w:val="000000"/>
        </w:rPr>
        <w:t xml:space="preserve">de </w:t>
      </w:r>
      <w:r>
        <w:rPr>
          <w:color w:val="C2527D"/>
        </w:rPr>
        <w:t xml:space="preserve">formar </w:t>
      </w:r>
      <w:r>
        <w:rPr>
          <w:color w:val="C2527D"/>
        </w:rPr>
        <w:t xml:space="preserve">gobierno </w:t>
      </w:r>
      <w:r>
        <w:rPr>
          <w:color w:val="C2527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2015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04195"/>
        </w:rPr>
        <w:t xml:space="preserve">sucedieron </w:t>
      </w:r>
      <w:r>
        <w:rPr>
          <w:color w:val="C2527D"/>
        </w:rPr>
        <w:t xml:space="preserve">investiduras </w:t>
      </w:r>
      <w:r>
        <w:rPr>
          <w:color w:val="C2527D"/>
        </w:rPr>
        <w:t xml:space="preserve">fallidas </w:t>
      </w:r>
      <w:r>
        <w:rPr>
          <w:color w:val="000000"/>
        </w:rPr>
        <w:t xml:space="preserve">, </w:t>
      </w:r>
      <w:r>
        <w:rPr>
          <w:color w:val="C2527D"/>
        </w:rPr>
        <w:t xml:space="preserve">repeticiones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, </w:t>
      </w:r>
      <w:r>
        <w:rPr>
          <w:color w:val="C2527D"/>
        </w:rPr>
        <w:t xml:space="preserve">mociones </w:t>
      </w:r>
      <w:r>
        <w:rPr>
          <w:color w:val="000000"/>
        </w:rPr>
        <w:t xml:space="preserve">de </w:t>
      </w:r>
      <w:r>
        <w:rPr>
          <w:color w:val="C2527D"/>
        </w:rPr>
        <w:t xml:space="preserve">censura </w:t>
      </w:r>
      <w:r>
        <w:rPr>
          <w:color w:val="000000"/>
        </w:rPr>
        <w:t xml:space="preserve">, </w:t>
      </w:r>
      <w:r>
        <w:rPr>
          <w:color w:val="C2527D"/>
        </w:rPr>
        <w:t xml:space="preserve">presupuestos </w:t>
      </w:r>
      <w:r>
        <w:rPr>
          <w:color w:val="C2527D"/>
        </w:rPr>
        <w:t xml:space="preserve">fracasados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2527D"/>
        </w:rPr>
        <w:t xml:space="preserve">parálisis </w:t>
      </w:r>
      <w:r>
        <w:rPr>
          <w:color w:val="AEA78F"/>
        </w:rPr>
        <w:t xml:space="preserve">política </w:t>
      </w:r>
      <w:r>
        <w:rPr>
          <w:color w:val="58AD6D"/>
        </w:rPr>
        <w:t xml:space="preserve">continua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AEA78F"/>
        </w:rPr>
        <w:t xml:space="preserve">sucesión </w:t>
      </w:r>
      <w:r>
        <w:rPr>
          <w:color w:val="000000"/>
        </w:rPr>
        <w:t xml:space="preserve">de </w:t>
      </w:r>
      <w:r>
        <w:rPr>
          <w:color w:val="58AD6D"/>
        </w:rPr>
        <w:t xml:space="preserve">entrevistas </w:t>
      </w:r>
      <w:r>
        <w:rPr>
          <w:color w:val="000000"/>
        </w:rPr>
        <w:t xml:space="preserve">, </w:t>
      </w:r>
      <w:r>
        <w:rPr>
          <w:color w:val="C2527D"/>
        </w:rPr>
        <w:t xml:space="preserve">reuniones </w:t>
      </w:r>
      <w:r>
        <w:rPr>
          <w:color w:val="000000"/>
        </w:rPr>
        <w:t xml:space="preserve">, </w:t>
      </w:r>
      <w:r>
        <w:rPr>
          <w:color w:val="58AD6D"/>
        </w:rPr>
        <w:t xml:space="preserve">cartas </w:t>
      </w:r>
      <w:r>
        <w:rPr>
          <w:color w:val="000000"/>
        </w:rPr>
        <w:t xml:space="preserve">y </w:t>
      </w:r>
      <w:r>
        <w:rPr>
          <w:color w:val="58AD6D"/>
        </w:rPr>
        <w:t xml:space="preserve">llamadas </w:t>
      </w:r>
      <w:r>
        <w:rPr>
          <w:color w:val="58AD6D"/>
        </w:rPr>
        <w:t xml:space="preserve">telefónicas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tomara </w:t>
      </w:r>
      <w:r>
        <w:rPr>
          <w:color w:val="000000"/>
        </w:rPr>
        <w:t xml:space="preserve">una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2527D"/>
        </w:rPr>
        <w:t xml:space="preserve">Zarzuela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C2527D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58AD6D"/>
        </w:rPr>
        <w:t xml:space="preserve">visto </w:t>
      </w:r>
      <w:r>
        <w:rPr>
          <w:color w:val="257FBB"/>
        </w:rPr>
        <w:t xml:space="preserve">realmente </w:t>
      </w:r>
      <w:r>
        <w:rPr>
          <w:color w:val="58AD6D"/>
        </w:rPr>
        <w:t xml:space="preserve">abierta </w:t>
      </w:r>
      <w:r>
        <w:rPr>
          <w:color w:val="000000"/>
        </w:rPr>
        <w:t xml:space="preserve">este </w:t>
      </w:r>
      <w:r>
        <w:rPr>
          <w:color w:val="C2527D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2527D"/>
        </w:rPr>
        <w:t xml:space="preserve">metáfora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257FBB"/>
        </w:rPr>
        <w:t xml:space="preserve">bien </w:t>
      </w:r>
      <w:r>
        <w:rPr>
          <w:color w:val="000000"/>
        </w:rPr>
        <w:t xml:space="preserve">un </w:t>
      </w:r>
      <w:r>
        <w:rPr>
          <w:color w:val="C2527D"/>
        </w:rPr>
        <w:t xml:space="preserve">resumen </w:t>
      </w:r>
      <w:r>
        <w:rPr>
          <w:color w:val="58AD6D"/>
        </w:rPr>
        <w:t xml:space="preserve">instantáneo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en </w:t>
      </w:r>
      <w:r>
        <w:rPr>
          <w:color w:val="58AD6D"/>
        </w:rPr>
        <w:t xml:space="preserve">cuenta </w:t>
      </w:r>
      <w:r>
        <w:rPr>
          <w:color w:val="000000"/>
        </w:rPr>
        <w:t xml:space="preserve">los </w:t>
      </w:r>
      <w:r>
        <w:rPr>
          <w:color w:val="C2527D"/>
        </w:rPr>
        <w:t xml:space="preserve">cambios </w:t>
      </w:r>
      <w:r>
        <w:rPr>
          <w:color w:val="000000"/>
        </w:rPr>
        <w:t xml:space="preserve">a </w:t>
      </w:r>
      <w:r>
        <w:rPr>
          <w:color w:val="C2527D"/>
        </w:rPr>
        <w:t xml:space="preserve">contrarreloj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golpes </w:t>
      </w:r>
      <w:r>
        <w:rPr>
          <w:color w:val="000000"/>
        </w:rPr>
        <w:t xml:space="preserve">sin </w:t>
      </w:r>
      <w:r>
        <w:rPr>
          <w:color w:val="58AD6D"/>
        </w:rPr>
        <w:t xml:space="preserve">demasiado </w:t>
      </w:r>
      <w:r>
        <w:rPr>
          <w:color w:val="C2527D"/>
        </w:rPr>
        <w:t xml:space="preserve">efecto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AEA78F"/>
        </w:rPr>
        <w:t xml:space="preserve">final </w:t>
      </w:r>
      <w:r>
        <w:rPr>
          <w:color w:val="58AD6D"/>
        </w:rPr>
        <w:t xml:space="preserve">recordaremos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2527D"/>
        </w:rPr>
        <w:t xml:space="preserve">ronda </w:t>
      </w:r>
      <w:r>
        <w:rPr>
          <w:color w:val="C2527D"/>
        </w:rPr>
        <w:t xml:space="preserve">fallida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portazo </w:t>
      </w:r>
      <w:r>
        <w:rPr>
          <w:color w:val="AEA78F"/>
        </w:rPr>
        <w:t xml:space="preserve">global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257FBB"/>
        </w:rPr>
        <w:t xml:space="preserve">resonaba </w:t>
      </w:r>
      <w:r>
        <w:rPr>
          <w:color w:val="000000"/>
        </w:rPr>
        <w:t xml:space="preserve">desde </w:t>
      </w:r>
      <w:r>
        <w:rPr>
          <w:color w:val="AEA78F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ese </w:t>
      </w:r>
      <w:r>
        <w:rPr>
          <w:color w:val="58AD6D"/>
        </w:rPr>
        <w:t xml:space="preserve">encuentro </w:t>
      </w:r>
      <w:r>
        <w:rPr>
          <w:color w:val="58AD6D"/>
        </w:rPr>
        <w:t xml:space="preserve">casi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C2527D"/>
        </w:rPr>
        <w:t xml:space="preserve">rapidez </w:t>
      </w:r>
      <w:r>
        <w:rPr>
          <w:color w:val="58AD6D"/>
        </w:rPr>
        <w:t xml:space="preserve">quedaba </w:t>
      </w:r>
      <w:r>
        <w:rPr>
          <w:color w:val="C2527D"/>
        </w:rPr>
        <w:t xml:space="preserve">descartado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lo </w:t>
      </w:r>
      <w:r>
        <w:rPr>
          <w:color w:val="C2527D"/>
        </w:rPr>
        <w:t xml:space="preserve">intentaba </w:t>
      </w:r>
      <w:r>
        <w:rPr>
          <w:color w:val="000000"/>
        </w:rPr>
        <w:t xml:space="preserve">con </w:t>
      </w:r>
      <w:r>
        <w:rPr>
          <w:color w:val="C2527D"/>
        </w:rPr>
        <w:t xml:space="preserve">Albert-Rivera </w:t>
      </w:r>
      <w:r>
        <w:rPr>
          <w:color w:val="000000"/>
        </w:rPr>
        <w:t xml:space="preserve">por </w:t>
      </w:r>
      <w:r>
        <w:rPr>
          <w:color w:val="58AD6D"/>
        </w:rPr>
        <w:t xml:space="preserve">carta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2527D"/>
        </w:rPr>
        <w:t xml:space="preserve">saludo </w:t>
      </w:r>
      <w:r>
        <w:rPr>
          <w:color w:val="58AD6D"/>
        </w:rPr>
        <w:t xml:space="preserve">escrito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C2527D"/>
        </w:rPr>
        <w:t xml:space="preserve">pedirle </w:t>
      </w:r>
      <w:r>
        <w:rPr>
          <w:color w:val="000000"/>
        </w:rPr>
        <w:t xml:space="preserve">por </w:t>
      </w:r>
      <w:r>
        <w:rPr>
          <w:color w:val="AEA78F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su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58AD6D"/>
        </w:rPr>
        <w:t xml:space="preserve">incluso </w:t>
      </w:r>
      <w:r>
        <w:rPr>
          <w:color w:val="C2527D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por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257FB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C2527D"/>
        </w:rPr>
        <w:t xml:space="preserve">Casado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quienes </w:t>
      </w:r>
      <w:r>
        <w:rPr>
          <w:color w:val="C2527D"/>
        </w:rPr>
        <w:t xml:space="preserve">apoyaron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moción </w:t>
      </w:r>
      <w:r>
        <w:rPr>
          <w:color w:val="000000"/>
        </w:rPr>
        <w:t xml:space="preserve">de </w:t>
      </w:r>
      <w:r>
        <w:rPr>
          <w:color w:val="C2527D"/>
        </w:rPr>
        <w:t xml:space="preserve">censura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AEA78F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58AD6D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AEA78F"/>
        </w:rPr>
        <w:t xml:space="preserve">última </w:t>
      </w:r>
      <w:r>
        <w:rPr>
          <w:color w:val="000000"/>
        </w:rPr>
        <w:t xml:space="preserve">bala </w:t>
      </w:r>
      <w:r>
        <w:rPr>
          <w:color w:val="000000"/>
        </w:rPr>
        <w:t xml:space="preserve">de </w:t>
      </w:r>
      <w:r>
        <w:rPr>
          <w:color w:val="C2527D"/>
        </w:rPr>
        <w:t xml:space="preserve">Esquerra </w:t>
      </w:r>
      <w:r>
        <w:rPr>
          <w:color w:val="000000"/>
        </w:rPr>
        <w:t xml:space="preserve">, </w:t>
      </w:r>
      <w:r>
        <w:rPr>
          <w:color w:val="000000"/>
        </w:rPr>
        <w:t xml:space="preserve">pedir </w:t>
      </w:r>
      <w:r>
        <w:rPr>
          <w:color w:val="C2527D"/>
        </w:rPr>
        <w:t xml:space="preserve">generosidad </w:t>
      </w:r>
      <w:r>
        <w:rPr>
          <w:color w:val="000000"/>
        </w:rPr>
        <w:t xml:space="preserve">a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7FBB"/>
        </w:rPr>
        <w:t xml:space="preserve">mejor </w:t>
      </w:r>
      <w:r>
        <w:rPr>
          <w:color w:val="C2527D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C2527D"/>
        </w:rPr>
        <w:t xml:space="preserve">termina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58AD6D"/>
        </w:rPr>
        <w:t xml:space="preserve">puerta </w:t>
      </w:r>
      <w:r>
        <w:rPr>
          <w:color w:val="58AD6D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EA78F"/>
        </w:rPr>
        <w:t xml:space="preserve">directa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trae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memoria </w:t>
      </w:r>
      <w:r>
        <w:rPr>
          <w:color w:val="AEA78F"/>
        </w:rPr>
        <w:t xml:space="preserve">aquellos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58AD6D"/>
        </w:rPr>
        <w:t xml:space="preserve">principios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hizo </w:t>
      </w:r>
      <w:r>
        <w:rPr>
          <w:color w:val="000000"/>
        </w:rPr>
        <w:t xml:space="preserve">su </w:t>
      </w:r>
      <w:r>
        <w:rPr>
          <w:color w:val="C2527D"/>
        </w:rPr>
        <w:t xml:space="preserve">ronda </w:t>
      </w:r>
      <w:r>
        <w:rPr>
          <w:color w:val="000000"/>
        </w:rPr>
        <w:t xml:space="preserve">de </w:t>
      </w:r>
      <w:r>
        <w:rPr>
          <w:color w:val="C2527D"/>
        </w:rPr>
        <w:t xml:space="preserve">contactos </w:t>
      </w:r>
      <w:r>
        <w:rPr>
          <w:color w:val="000000"/>
        </w:rPr>
        <w:t xml:space="preserve">para </w:t>
      </w:r>
      <w:r>
        <w:rPr>
          <w:color w:val="C2527D"/>
        </w:rPr>
        <w:t xml:space="preserve">proponer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, </w:t>
      </w:r>
      <w:r>
        <w:rPr>
          <w:color w:val="C2527D"/>
        </w:rPr>
        <w:t xml:space="preserve">propuso </w:t>
      </w:r>
      <w:r>
        <w:rPr>
          <w:color w:val="000000"/>
        </w:rPr>
        <w:t xml:space="preserve">a </w:t>
      </w:r>
      <w:r>
        <w:rPr>
          <w:color w:val="AEA78F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EA78F"/>
        </w:rPr>
        <w:t xml:space="preserve">Rajoy </w:t>
      </w:r>
      <w:r>
        <w:rPr>
          <w:color w:val="AEA78F"/>
        </w:rPr>
        <w:t xml:space="preserve">declinó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C2527D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C2527D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AEA78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58AD6D"/>
        </w:rPr>
        <w:t xml:space="preserve">ocurría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58AD6D"/>
        </w:rPr>
        <w:t xml:space="preserve">historia </w:t>
      </w:r>
      <w:r>
        <w:rPr>
          <w:color w:val="000000"/>
        </w:rPr>
        <w:t xml:space="preserve">. </w:t>
      </w:r>
      <w:r>
        <w:rPr>
          <w:color w:val="AEA78F"/>
        </w:rPr>
        <w:t xml:space="preserve">España </w:t>
      </w:r>
      <w:r>
        <w:rPr>
          <w:color w:val="000000"/>
        </w:rPr>
        <w:t xml:space="preserve">tuvo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durante </w:t>
      </w:r>
      <w:r>
        <w:rPr>
          <w:color w:val="58AD6D"/>
        </w:rPr>
        <w:t xml:space="preserve">diez </w:t>
      </w:r>
      <w:r>
        <w:rPr>
          <w:color w:val="AEA78F"/>
        </w:rPr>
        <w:t xml:space="preserve">largos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2016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04F44E"/>
        </w:rPr>
        <w:t xml:space="preserve">atasco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C2527D"/>
        </w:rPr>
        <w:t xml:space="preserve">repetir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así </w:t>
      </w:r>
      <w:r>
        <w:rPr>
          <w:color w:val="000000"/>
        </w:rPr>
        <w:t xml:space="preserve">fue </w:t>
      </w:r>
      <w:r>
        <w:rPr>
          <w:color w:val="58AD6D"/>
        </w:rPr>
        <w:t xml:space="preserve">fácil </w:t>
      </w:r>
      <w:r>
        <w:rPr>
          <w:color w:val="C2527D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. </w:t>
      </w:r>
      <w:r>
        <w:rPr>
          <w:color w:val="304195"/>
        </w:rPr>
        <w:t xml:space="preserve">Pasaron </w:t>
      </w:r>
      <w:r>
        <w:rPr>
          <w:color w:val="257FBB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000000"/>
        </w:rPr>
        <w:t xml:space="preserve">se </w:t>
      </w:r>
      <w:r>
        <w:rPr>
          <w:color w:val="58AD6D"/>
        </w:rPr>
        <w:t xml:space="preserve">parecen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C2527D"/>
        </w:rPr>
        <w:t xml:space="preserve">ahora </w:t>
      </w:r>
      <w:r>
        <w:rPr>
          <w:color w:val="000000"/>
        </w:rPr>
        <w:t xml:space="preserve">. </w:t>
      </w:r>
      <w:r>
        <w:rPr>
          <w:color w:val="58AD6D"/>
        </w:rPr>
        <w:t xml:space="preserve">Hace </w:t>
      </w:r>
      <w:r>
        <w:rPr>
          <w:color w:val="58AD6D"/>
        </w:rPr>
        <w:t xml:space="preserve">tres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le </w:t>
      </w:r>
      <w:r>
        <w:rPr>
          <w:color w:val="AEA78F"/>
        </w:rPr>
        <w:t xml:space="preserve">encomendó </w:t>
      </w:r>
      <w:r>
        <w:rPr>
          <w:color w:val="000000"/>
        </w:rPr>
        <w:t xml:space="preserve">a </w:t>
      </w:r>
      <w:r>
        <w:rPr>
          <w:color w:val="AEA78F"/>
        </w:rPr>
        <w:t xml:space="preserve">Mariano-Rajoy </w:t>
      </w:r>
      <w:r>
        <w:rPr>
          <w:color w:val="000000"/>
        </w:rPr>
        <w:t xml:space="preserve">que </w:t>
      </w:r>
      <w:r>
        <w:rPr>
          <w:color w:val="C2527D"/>
        </w:rPr>
        <w:t xml:space="preserve">formara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AEA78F"/>
        </w:rPr>
        <w:t xml:space="preserve">declinó </w:t>
      </w:r>
      <w:r>
        <w:rPr>
          <w:color w:val="000000"/>
        </w:rPr>
        <w:t xml:space="preserve">la </w:t>
      </w:r>
      <w:r>
        <w:rPr>
          <w:color w:val="C2527D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AEA78F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los </w:t>
      </w:r>
      <w:r>
        <w:rPr>
          <w:color w:val="C2527D"/>
        </w:rPr>
        <w:t xml:space="preserve">apoyos </w:t>
      </w:r>
      <w:r>
        <w:rPr>
          <w:color w:val="C2527D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C2527D"/>
        </w:rPr>
        <w:t xml:space="preserve">investido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alternativa </w:t>
      </w:r>
      <w:r>
        <w:rPr>
          <w:color w:val="000000"/>
        </w:rPr>
        <w:t xml:space="preserve">es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2527D"/>
        </w:rPr>
        <w:t xml:space="preserve">necesita </w:t>
      </w:r>
      <w:r>
        <w:rPr>
          <w:color w:val="000000"/>
        </w:rPr>
        <w:t xml:space="preserve">el </w:t>
      </w:r>
      <w:r>
        <w:rPr>
          <w:color w:val="C2527D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. </w:t>
      </w:r>
      <w:r>
        <w:rPr>
          <w:color w:val="C2527D"/>
        </w:rPr>
        <w:t xml:space="preserve">Podemos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C2527D"/>
        </w:rPr>
        <w:t xml:space="preserve">cambio </w:t>
      </w:r>
      <w:r>
        <w:rPr>
          <w:color w:val="000000"/>
        </w:rPr>
        <w:t xml:space="preserve">la </w:t>
      </w:r>
      <w:r>
        <w:rPr>
          <w:color w:val="C2527D"/>
        </w:rPr>
        <w:t xml:space="preserve">vicepresidencia </w:t>
      </w:r>
      <w:r>
        <w:rPr>
          <w:color w:val="000000"/>
        </w:rPr>
        <w:t xml:space="preserve">para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58AD6D"/>
        </w:rPr>
        <w:t xml:space="preserve">varios </w:t>
      </w:r>
      <w:r>
        <w:rPr>
          <w:color w:val="C2527D"/>
        </w:rPr>
        <w:t xml:space="preserve">ministerios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no </w:t>
      </w:r>
      <w:r>
        <w:rPr>
          <w:color w:val="C2527D"/>
        </w:rPr>
        <w:t xml:space="preserve">acepta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EA78F"/>
        </w:rPr>
        <w:t xml:space="preserve">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C2527D"/>
        </w:rPr>
        <w:t xml:space="preserve">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C2527D"/>
        </w:rPr>
        <w:t xml:space="preserve">apoya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AEA78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historia </w:t>
      </w:r>
      <w:r>
        <w:rPr>
          <w:color w:val="000000"/>
        </w:rPr>
        <w:t xml:space="preserve">de </w:t>
      </w:r>
      <w:r>
        <w:rPr>
          <w:color w:val="AEA78F"/>
        </w:rPr>
        <w:t xml:space="preserve">España </w:t>
      </w:r>
      <w:r>
        <w:rPr>
          <w:color w:val="000000"/>
        </w:rPr>
        <w:t xml:space="preserve">un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EA78F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EA78F"/>
        </w:rPr>
        <w:t xml:space="preserve">disuelven </w:t>
      </w:r>
      <w:r>
        <w:rPr>
          <w:color w:val="000000"/>
        </w:rPr>
        <w:t xml:space="preserve">las </w:t>
      </w:r>
      <w:r>
        <w:rPr>
          <w:color w:val="C2527D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2527D"/>
        </w:rPr>
        <w:t xml:space="preserve">convocan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C2527D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2527D"/>
        </w:rPr>
        <w:t xml:space="preserve">nuevo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votado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EA78F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C2527D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2527D"/>
        </w:rPr>
        <w:t xml:space="preserve">septiembre </w:t>
      </w:r>
      <w:r>
        <w:rPr>
          <w:color w:val="C2527D"/>
        </w:rPr>
        <w:t xml:space="preserve">fracasa </w:t>
      </w:r>
      <w:r>
        <w:rPr>
          <w:color w:val="000000"/>
        </w:rPr>
        <w:t xml:space="preserve">su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AEA78F"/>
        </w:rPr>
        <w:t xml:space="preserve">Rajoy </w:t>
      </w:r>
      <w:r>
        <w:rPr>
          <w:color w:val="C2527D"/>
        </w:rPr>
        <w:t xml:space="preserve">necesita </w:t>
      </w:r>
      <w:r>
        <w:rPr>
          <w:color w:val="C2527D"/>
        </w:rPr>
        <w:t xml:space="preserve">apoyos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C2527D"/>
        </w:rPr>
        <w:t xml:space="preserve">acepta </w:t>
      </w:r>
      <w:r>
        <w:rPr>
          <w:color w:val="257FBB"/>
        </w:rPr>
        <w:t xml:space="preserve">dárselos </w:t>
      </w:r>
      <w:r>
        <w:rPr>
          <w:color w:val="000000"/>
        </w:rPr>
        <w:t xml:space="preserve">y </w:t>
      </w:r>
      <w:r>
        <w:rPr>
          <w:color w:val="C2527D"/>
        </w:rPr>
        <w:t xml:space="preserve">Pedro-Sánchez </w:t>
      </w:r>
      <w:r>
        <w:rPr>
          <w:color w:val="C2527D"/>
        </w:rPr>
        <w:t xml:space="preserve">dimite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octubre </w:t>
      </w:r>
      <w:r>
        <w:rPr>
          <w:color w:val="AEA78F"/>
        </w:rPr>
        <w:t xml:space="preserve">Rajoy </w:t>
      </w:r>
      <w:r>
        <w:rPr>
          <w:color w:val="000000"/>
        </w:rPr>
        <w:t xml:space="preserve">es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y </w:t>
      </w:r>
      <w:r>
        <w:rPr>
          <w:color w:val="58AD6D"/>
        </w:rPr>
        <w:t xml:space="preserve">nombra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tras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C2527D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muy </w:t>
      </w:r>
      <w:r>
        <w:rPr>
          <w:color w:val="58AD6D"/>
        </w:rPr>
        <w:t xml:space="preserve">similar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C2527D"/>
        </w:rPr>
        <w:t xml:space="preserve">Partido-Socialista </w:t>
      </w:r>
      <w:r>
        <w:rPr>
          <w:color w:val="58AD6D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58AD6D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C2527D"/>
        </w:rPr>
        <w:t xml:space="preserve">posición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ellos </w:t>
      </w:r>
      <w:r>
        <w:rPr>
          <w:color w:val="257FBB"/>
        </w:rPr>
        <w:t xml:space="preserve">entienden </w:t>
      </w:r>
      <w:r>
        <w:rPr>
          <w:color w:val="000000"/>
        </w:rPr>
        <w:t xml:space="preserve">la </w:t>
      </w:r>
      <w:r>
        <w:rPr>
          <w:color w:val="C2527D"/>
        </w:rPr>
        <w:t xml:space="preserve">posición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AEA78F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304195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dicho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AEA78F"/>
        </w:rPr>
        <w:t xml:space="preserve">España </w:t>
      </w:r>
      <w:r>
        <w:rPr>
          <w:color w:val="C2527D"/>
        </w:rPr>
        <w:t xml:space="preserve">necesita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8AD6D"/>
        </w:rPr>
        <w:t xml:space="preserve">cualquier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257FBB"/>
        </w:rPr>
        <w:t xml:space="preserve">Necesita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C2527D"/>
        </w:rPr>
        <w:t xml:space="preserve">estable </w:t>
      </w:r>
      <w:r>
        <w:rPr>
          <w:color w:val="000000"/>
        </w:rPr>
        <w:t xml:space="preserve">, </w:t>
      </w:r>
      <w:r>
        <w:rPr>
          <w:color w:val="4C4127"/>
        </w:rPr>
        <w:t xml:space="preserve">duradero </w:t>
      </w:r>
      <w:r>
        <w:rPr>
          <w:color w:val="000000"/>
        </w:rPr>
        <w:t xml:space="preserve">, </w:t>
      </w:r>
      <w:r>
        <w:rPr>
          <w:color w:val="AEA78F"/>
        </w:rPr>
        <w:t xml:space="preserve">coherente </w:t>
      </w:r>
      <w:r>
        <w:rPr>
          <w:color w:val="000000"/>
        </w:rPr>
        <w:t xml:space="preserve">, </w:t>
      </w:r>
      <w:r>
        <w:rPr>
          <w:color w:val="C2527D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dos </w:t>
      </w:r>
      <w:r>
        <w:rPr>
          <w:color w:val="C2527D"/>
        </w:rPr>
        <w:t xml:space="preserve">gobiernos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7FBB"/>
        </w:rPr>
        <w:t xml:space="preserve">quería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AEA78F"/>
        </w:rPr>
        <w:t xml:space="preserve">Termina </w:t>
      </w:r>
      <w:r>
        <w:rPr>
          <w:color w:val="000000"/>
        </w:rPr>
        <w:t xml:space="preserve">la </w:t>
      </w:r>
      <w:r>
        <w:rPr>
          <w:color w:val="C2527D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58AD6D"/>
        </w:rPr>
        <w:t xml:space="preserve">comparece </w:t>
      </w:r>
      <w:r>
        <w:rPr>
          <w:color w:val="000000"/>
        </w:rPr>
        <w:t xml:space="preserve">como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del </w:t>
      </w:r>
      <w:r>
        <w:rPr>
          <w:color w:val="C2527D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2527D"/>
        </w:rPr>
        <w:t xml:space="preserve">noviembre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la </w:t>
      </w:r>
      <w:r>
        <w:rPr>
          <w:color w:val="C6B48B"/>
        </w:rPr>
        <w:t xml:space="preserve">convocatoria </w:t>
      </w:r>
      <w:r>
        <w:rPr>
          <w:color w:val="C2527D"/>
        </w:rPr>
        <w:t xml:space="preserve">formal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producirá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C2527D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EA78F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C2527D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martes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C2527D"/>
        </w:rPr>
        <w:t xml:space="preserve">firmara </w:t>
      </w:r>
      <w:r>
        <w:rPr>
          <w:color w:val="000000"/>
        </w:rPr>
        <w:t xml:space="preserve">el </w:t>
      </w:r>
      <w:r>
        <w:rPr>
          <w:color w:val="58AD6D"/>
        </w:rPr>
        <w:t xml:space="preserve">decreto </w:t>
      </w:r>
      <w:r>
        <w:rPr>
          <w:color w:val="000000"/>
        </w:rPr>
        <w:t xml:space="preserve">de </w:t>
      </w:r>
      <w:r>
        <w:rPr>
          <w:color w:val="AEA78F"/>
        </w:rPr>
        <w:t xml:space="preserve">disolución </w:t>
      </w:r>
      <w:r>
        <w:rPr>
          <w:color w:val="000000"/>
        </w:rPr>
        <w:t xml:space="preserve">.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se </w:t>
      </w:r>
      <w:r>
        <w:rPr>
          <w:color w:val="C2527D"/>
        </w:rPr>
        <w:t xml:space="preserve">iniciara </w:t>
      </w:r>
      <w:r>
        <w:rPr>
          <w:color w:val="000000"/>
        </w:rPr>
        <w:t xml:space="preserve">una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durará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58AD6D"/>
        </w:rPr>
        <w:t xml:space="preserve">semana </w:t>
      </w:r>
      <w:r>
        <w:rPr>
          <w:color w:val="58AD6D"/>
        </w:rPr>
        <w:t xml:space="preserve">previa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AEA78F"/>
        </w:rPr>
        <w:t xml:space="preserve">larga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58AD6D"/>
        </w:rPr>
        <w:t xml:space="preserve">continuación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AEA78F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2527D"/>
        </w:rPr>
        <w:t xml:space="preserve">momentos </w:t>
      </w:r>
      <w:r>
        <w:rPr>
          <w:color w:val="000000"/>
        </w:rPr>
        <w:t xml:space="preserve">haremos </w:t>
      </w:r>
      <w:r>
        <w:rPr>
          <w:color w:val="000000"/>
        </w:rPr>
        <w:t xml:space="preserve">un </w:t>
      </w:r>
      <w:r>
        <w:rPr>
          <w:color w:val="C2527D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C2527D"/>
        </w:rPr>
        <w:t xml:space="preserve">palacio </w:t>
      </w:r>
      <w:r>
        <w:rPr>
          <w:color w:val="AEA78F"/>
        </w:rPr>
        <w:t xml:space="preserve">presidencial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les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257FBB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por </w:t>
      </w:r>
      <w:r>
        <w:rPr>
          <w:color w:val="AEA78F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C2527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de </w:t>
      </w:r>
      <w:r>
        <w:rPr>
          <w:color w:val="304195"/>
        </w:rPr>
        <w:t xml:space="preserve">vigilancia </w:t>
      </w:r>
      <w:r>
        <w:rPr>
          <w:color w:val="58AD6D"/>
        </w:rPr>
        <w:t xml:space="preserve">penitenciaria </w:t>
      </w:r>
      <w:r>
        <w:rPr>
          <w:color w:val="000000"/>
        </w:rPr>
        <w:t xml:space="preserve">le </w:t>
      </w:r>
      <w:r>
        <w:rPr>
          <w:color w:val="C2527D"/>
        </w:rPr>
        <w:t xml:space="preserve">permite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C2527D"/>
        </w:rPr>
        <w:t xml:space="preserve">Madrid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58AD6D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C2527D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C2527D"/>
        </w:rPr>
        <w:t xml:space="preserve">permite </w:t>
      </w:r>
      <w:r>
        <w:rPr>
          <w:color w:val="000000"/>
        </w:rPr>
        <w:t xml:space="preserve">venir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AEA78F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realizar </w:t>
      </w:r>
      <w:r>
        <w:rPr>
          <w:color w:val="000000"/>
        </w:rPr>
        <w:t xml:space="preserve">un </w:t>
      </w:r>
      <w:r>
        <w:rPr>
          <w:color w:val="304195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severa </w:t>
      </w:r>
      <w:r>
        <w:rPr>
          <w:color w:val="58AD6D"/>
        </w:rPr>
        <w:t xml:space="preserve">discapacidad </w:t>
      </w:r>
      <w:r>
        <w:rPr>
          <w:color w:val="58AD6D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2527D"/>
        </w:rPr>
        <w:t xml:space="preserve">forma </w:t>
      </w:r>
      <w:r>
        <w:rPr>
          <w:color w:val="000000"/>
        </w:rPr>
        <w:t xml:space="preserve">podrá </w:t>
      </w:r>
      <w:r>
        <w:rPr>
          <w:color w:val="58AD6D"/>
        </w:rPr>
        <w:t xml:space="preserve">compensar </w:t>
      </w:r>
      <w:r>
        <w:rPr>
          <w:color w:val="000000"/>
        </w:rPr>
        <w:t xml:space="preserve">el </w:t>
      </w:r>
      <w:r>
        <w:rPr>
          <w:color w:val="58AD6D"/>
        </w:rPr>
        <w:t xml:space="preserve">aislamiento </w:t>
      </w:r>
      <w:r>
        <w:rPr>
          <w:color w:val="000000"/>
        </w:rPr>
        <w:t xml:space="preserve">que </w:t>
      </w:r>
      <w:r>
        <w:rPr>
          <w:color w:val="58AD6D"/>
        </w:rPr>
        <w:t xml:space="preserve">sufre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2527D"/>
        </w:rPr>
        <w:t xml:space="preserve">único </w:t>
      </w:r>
      <w:r>
        <w:rPr>
          <w:color w:val="58AD6D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de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que </w:t>
      </w:r>
      <w:r>
        <w:rPr>
          <w:color w:val="58AD6D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2527D"/>
        </w:rPr>
        <w:t xml:space="preserve">oposición </w:t>
      </w:r>
      <w:r>
        <w:rPr>
          <w:color w:val="C2527D"/>
        </w:rPr>
        <w:t xml:space="preserve">frontal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junta </w:t>
      </w:r>
      <w:r>
        <w:rPr>
          <w:color w:val="000000"/>
        </w:rPr>
        <w:t xml:space="preserve">de </w:t>
      </w:r>
      <w:r>
        <w:rPr>
          <w:color w:val="58AD6D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de </w:t>
      </w:r>
      <w:r>
        <w:rPr>
          <w:color w:val="58AD6D"/>
        </w:rPr>
        <w:t xml:space="preserve">Urdangarin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C2527D"/>
        </w:rPr>
        <w:t xml:space="preserve">improvisada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cosa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su </w:t>
      </w:r>
      <w:r>
        <w:rPr>
          <w:color w:val="58AD6D"/>
        </w:rPr>
        <w:t xml:space="preserve">entorno </w:t>
      </w:r>
      <w:r>
        <w:rPr>
          <w:color w:val="000000"/>
        </w:rPr>
        <w:t xml:space="preserve">estaba </w:t>
      </w:r>
      <w:r>
        <w:rPr>
          <w:color w:val="58AD6D"/>
        </w:rPr>
        <w:t xml:space="preserve">buscando </w:t>
      </w:r>
      <w:r>
        <w:rPr>
          <w:color w:val="257FBB"/>
        </w:rPr>
        <w:t xml:space="preserve">algún </w:t>
      </w:r>
      <w:r>
        <w:rPr>
          <w:color w:val="AEA78F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pedir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2527D"/>
        </w:rPr>
        <w:t xml:space="preserve">momento </w:t>
      </w:r>
      <w:r>
        <w:rPr>
          <w:color w:val="58AD6D"/>
        </w:rPr>
        <w:t xml:space="preserve">realizar </w:t>
      </w:r>
      <w:r>
        <w:rPr>
          <w:color w:val="000000"/>
        </w:rPr>
        <w:t xml:space="preserve">este </w:t>
      </w:r>
      <w:r>
        <w:rPr>
          <w:color w:val="304195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257FBB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semana </w:t>
      </w:r>
      <w:r>
        <w:rPr>
          <w:color w:val="000000"/>
        </w:rPr>
        <w:t xml:space="preserve">durante </w:t>
      </w:r>
      <w:r>
        <w:rPr>
          <w:color w:val="AEA78F"/>
        </w:rPr>
        <w:t xml:space="preserve">ocho </w:t>
      </w:r>
      <w:r>
        <w:rPr>
          <w:color w:val="000000"/>
        </w:rPr>
        <w:t xml:space="preserve">horaas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desplazará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cuenta </w:t>
      </w:r>
      <w:r>
        <w:rPr>
          <w:color w:val="000000"/>
        </w:rPr>
        <w:t xml:space="preserve">100 </w:t>
      </w:r>
      <w:r>
        <w:rPr>
          <w:color w:val="304195"/>
        </w:rPr>
        <w:t xml:space="preserve">kilómetros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304195"/>
        </w:rPr>
        <w:t xml:space="preserve">residencia </w:t>
      </w:r>
      <w:r>
        <w:rPr>
          <w:color w:val="000000"/>
        </w:rPr>
        <w:t xml:space="preserve">de </w:t>
      </w:r>
      <w:r>
        <w:rPr>
          <w:color w:val="C2527D"/>
        </w:rPr>
        <w:t xml:space="preserve">Pozuelo </w:t>
      </w:r>
      <w:r>
        <w:rPr>
          <w:color w:val="000000"/>
        </w:rPr>
        <w:t xml:space="preserve">de </w:t>
      </w:r>
      <w:r>
        <w:rPr>
          <w:color w:val="AEA78F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2527D"/>
        </w:rPr>
        <w:t xml:space="preserve">Madrid </w:t>
      </w:r>
      <w:r>
        <w:rPr>
          <w:color w:val="000000"/>
        </w:rPr>
        <w:t xml:space="preserve">. </w:t>
      </w:r>
      <w:r>
        <w:rPr>
          <w:color w:val="257FBB"/>
        </w:rPr>
        <w:t xml:space="preserve">Aquí </w:t>
      </w:r>
      <w:r>
        <w:rPr>
          <w:color w:val="58AD6D"/>
        </w:rPr>
        <w:t xml:space="preserve">realizará </w:t>
      </w:r>
      <w:r>
        <w:rPr>
          <w:color w:val="000000"/>
        </w:rPr>
        <w:t xml:space="preserve">un </w:t>
      </w:r>
      <w:r>
        <w:rPr>
          <w:color w:val="304195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114 </w:t>
      </w:r>
      <w:r>
        <w:rPr>
          <w:color w:val="AEA78F"/>
        </w:rPr>
        <w:t xml:space="preserve">internos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con </w:t>
      </w:r>
      <w:r>
        <w:rPr>
          <w:color w:val="257FBB"/>
        </w:rPr>
        <w:t xml:space="preserve">grandes </w:t>
      </w:r>
      <w:r>
        <w:rPr>
          <w:color w:val="000000"/>
        </w:rPr>
        <w:t xml:space="preserve">discapacidades </w:t>
      </w:r>
      <w:r>
        <w:rPr>
          <w:color w:val="000000"/>
        </w:rPr>
        <w:t xml:space="preserve">intectuales </w:t>
      </w:r>
      <w:r>
        <w:rPr>
          <w:color w:val="000000"/>
        </w:rPr>
        <w:t xml:space="preserve">y </w:t>
      </w:r>
      <w:r>
        <w:rPr>
          <w:color w:val="000000"/>
        </w:rPr>
        <w:t xml:space="preserve">sensoriales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muy </w:t>
      </w:r>
      <w:r>
        <w:rPr>
          <w:color w:val="257FBB"/>
        </w:rPr>
        <w:t xml:space="preserve">normal </w:t>
      </w:r>
      <w:r>
        <w:rPr>
          <w:color w:val="000000"/>
        </w:rPr>
        <w:t xml:space="preserve">será </w:t>
      </w:r>
      <w:r>
        <w:rPr>
          <w:color w:val="000000"/>
        </w:rPr>
        <w:t xml:space="preserve">dar </w:t>
      </w:r>
      <w:r>
        <w:rPr>
          <w:color w:val="6A03D7"/>
        </w:rPr>
        <w:t xml:space="preserve">paseos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C2527D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deja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para </w:t>
      </w:r>
      <w:r>
        <w:rPr>
          <w:color w:val="58AD6D"/>
        </w:rPr>
        <w:t xml:space="preserve">compensar </w:t>
      </w:r>
      <w:r>
        <w:rPr>
          <w:color w:val="000000"/>
        </w:rPr>
        <w:t xml:space="preserve">el </w:t>
      </w:r>
      <w:r>
        <w:rPr>
          <w:color w:val="58AD6D"/>
        </w:rPr>
        <w:t xml:space="preserve">aislamiento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aislamiento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C2527D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nico </w:t>
      </w:r>
      <w:r>
        <w:rPr>
          <w:color w:val="58AD6D"/>
        </w:rPr>
        <w:t xml:space="preserve">preso </w:t>
      </w:r>
      <w:r>
        <w:rPr>
          <w:color w:val="58AD6D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de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2527D"/>
        </w:rPr>
        <w:t xml:space="preserve">contacto </w:t>
      </w:r>
      <w:r>
        <w:rPr>
          <w:color w:val="58AD6D"/>
        </w:rPr>
        <w:t xml:space="preserve">diario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medida </w:t>
      </w:r>
      <w:r>
        <w:rPr>
          <w:color w:val="000000"/>
        </w:rPr>
        <w:t xml:space="preserve">se </w:t>
      </w:r>
      <w:r>
        <w:rPr>
          <w:color w:val="257FBB"/>
        </w:rPr>
        <w:t xml:space="preserve">entiende </w:t>
      </w:r>
      <w:r>
        <w:rPr>
          <w:color w:val="000000"/>
        </w:rPr>
        <w:t xml:space="preserve">como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resocialización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58AD6D"/>
        </w:rPr>
        <w:t xml:space="preserve">recuerda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auto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egoísmo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afán </w:t>
      </w:r>
      <w:r>
        <w:rPr>
          <w:color w:val="257FBB"/>
        </w:rPr>
        <w:t xml:space="preserve">desmedido </w:t>
      </w:r>
      <w:r>
        <w:rPr>
          <w:color w:val="000000"/>
        </w:rPr>
        <w:t xml:space="preserve">de </w:t>
      </w:r>
      <w:r>
        <w:rPr>
          <w:color w:val="58AD6D"/>
        </w:rPr>
        <w:t xml:space="preserve">lucro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delitos </w:t>
      </w:r>
      <w:r>
        <w:rPr>
          <w:color w:val="AEA78F"/>
        </w:rPr>
        <w:t xml:space="preserve">económicos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contacto </w:t>
      </w:r>
      <w:r>
        <w:rPr>
          <w:color w:val="000000"/>
        </w:rPr>
        <w:t xml:space="preserve">de </w:t>
      </w:r>
      <w:r>
        <w:rPr>
          <w:color w:val="58AD6D"/>
        </w:rPr>
        <w:t xml:space="preserve">Urdangarin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puede </w:t>
      </w:r>
      <w:r>
        <w:rPr>
          <w:color w:val="58AD6D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concienciación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2527D"/>
        </w:rPr>
        <w:t xml:space="preserve">Junta </w:t>
      </w:r>
      <w:r>
        <w:rPr>
          <w:color w:val="000000"/>
        </w:rPr>
        <w:t xml:space="preserve">de </w:t>
      </w:r>
      <w:r>
        <w:rPr>
          <w:color w:val="000000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se </w:t>
      </w:r>
      <w:r>
        <w:rPr>
          <w:color w:val="58AD6D"/>
        </w:rPr>
        <w:t xml:space="preserve">opusieron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ministro </w:t>
      </w:r>
      <w:r>
        <w:rPr>
          <w:color w:val="000000"/>
        </w:rPr>
        <w:t xml:space="preserve">del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ha </w:t>
      </w:r>
      <w:r>
        <w:rPr>
          <w:color w:val="C2527D"/>
        </w:rPr>
        <w:t xml:space="preserve">descartado </w:t>
      </w:r>
      <w:r>
        <w:rPr>
          <w:color w:val="000000"/>
        </w:rPr>
        <w:t xml:space="preserve">que </w:t>
      </w:r>
      <w:r>
        <w:rPr>
          <w:color w:val="58AD6D"/>
        </w:rPr>
        <w:t xml:space="preserve">suponga </w:t>
      </w:r>
      <w:r>
        <w:rPr>
          <w:color w:val="000000"/>
        </w:rPr>
        <w:t xml:space="preserve">un </w:t>
      </w:r>
      <w:r>
        <w:rPr>
          <w:color w:val="58AD6D"/>
        </w:rPr>
        <w:t xml:space="preserve">trato </w:t>
      </w:r>
      <w:r>
        <w:rPr>
          <w:color w:val="000000"/>
        </w:rPr>
        <w:t xml:space="preserve">de </w:t>
      </w:r>
      <w:r>
        <w:rPr>
          <w:color w:val="C2527D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Pedirle </w:t>
      </w:r>
      <w:r>
        <w:rPr>
          <w:color w:val="58AD6D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 </w:t>
      </w:r>
      <w:r>
        <w:rPr>
          <w:color w:val="EA745C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. </w:t>
      </w:r>
      <w:r>
        <w:rPr>
          <w:color w:val="EA745C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última </w:t>
      </w:r>
      <w:r>
        <w:rPr>
          <w:color w:val="C2527D"/>
        </w:rPr>
        <w:t xml:space="preserve">palabra </w:t>
      </w:r>
      <w:r>
        <w:rPr>
          <w:color w:val="C2527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58AD6D"/>
        </w:rPr>
        <w:t xml:space="preserve">escuchado </w:t>
      </w:r>
      <w:r>
        <w:rPr>
          <w:color w:val="000000"/>
        </w:rPr>
        <w:t xml:space="preserve">las </w:t>
      </w:r>
      <w:r>
        <w:rPr>
          <w:color w:val="58AD6D"/>
        </w:rPr>
        <w:t xml:space="preserve">conclusiones </w:t>
      </w:r>
      <w:r>
        <w:rPr>
          <w:color w:val="C2527D"/>
        </w:rPr>
        <w:t xml:space="preserve">definitivas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acusación </w:t>
      </w:r>
      <w:r>
        <w:rPr>
          <w:color w:val="58AD6D"/>
        </w:rPr>
        <w:t xml:space="preserve">particular </w:t>
      </w:r>
      <w:r>
        <w:rPr>
          <w:color w:val="C2527D"/>
        </w:rPr>
        <w:t xml:space="preserve">mantienen </w:t>
      </w:r>
      <w:r>
        <w:rPr>
          <w:color w:val="000000"/>
        </w:rPr>
        <w:t xml:space="preserve">su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EA745C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C2527D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4F44E"/>
        </w:rPr>
        <w:t xml:space="preserve">incrementado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58AD6D"/>
        </w:rPr>
        <w:t xml:space="preserve">máxima </w:t>
      </w:r>
      <w:r>
        <w:rPr>
          <w:color w:val="000000"/>
        </w:rPr>
        <w:t xml:space="preserve">por </w:t>
      </w:r>
      <w:r>
        <w:rPr>
          <w:color w:val="58AD6D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al </w:t>
      </w:r>
      <w:r>
        <w:rPr>
          <w:color w:val="58AD6D"/>
        </w:rPr>
        <w:t xml:space="preserve">tratarse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58AD6D"/>
        </w:rPr>
        <w:t xml:space="preserve">menor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257FBB"/>
        </w:rPr>
        <w:t xml:space="preserve">Quizá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8AD6D"/>
        </w:rPr>
        <w:t xml:space="preserve">llama </w:t>
      </w:r>
      <w:r>
        <w:rPr>
          <w:color w:val="000000"/>
        </w:rPr>
        <w:t xml:space="preserve">la </w:t>
      </w:r>
      <w:r>
        <w:rPr>
          <w:color w:val="58AD6D"/>
        </w:rPr>
        <w:t xml:space="preserve">atención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8AD6D"/>
        </w:rPr>
        <w:t xml:space="preserve">atenuantes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AEA78F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por </w:t>
      </w:r>
      <w:r>
        <w:rPr>
          <w:color w:val="58AD6D"/>
        </w:rPr>
        <w:t xml:space="preserve">confesión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tercero </w:t>
      </w:r>
      <w:r>
        <w:rPr>
          <w:color w:val="AEA78F"/>
        </w:rPr>
        <w:t xml:space="preserve">dirigido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por </w:t>
      </w:r>
      <w:r>
        <w:rPr>
          <w:color w:val="58AD6D"/>
        </w:rPr>
        <w:t xml:space="preserve">lesiones </w:t>
      </w:r>
      <w:r>
        <w:rPr>
          <w:color w:val="58AD6D"/>
        </w:rPr>
        <w:t xml:space="preserve">psíquicas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integridad </w:t>
      </w:r>
      <w:r>
        <w:rPr>
          <w:color w:val="58AD6D"/>
        </w:rPr>
        <w:t xml:space="preserve">moral </w:t>
      </w:r>
      <w:r>
        <w:rPr>
          <w:color w:val="000000"/>
        </w:rPr>
        <w:t xml:space="preserve">por </w:t>
      </w:r>
      <w:r>
        <w:rPr>
          <w:color w:val="58AD6D"/>
        </w:rPr>
        <w:t xml:space="preserve">actuar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AEA78F"/>
        </w:rPr>
        <w:t xml:space="preserve">influencia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drogas </w:t>
      </w:r>
      <w:r>
        <w:rPr>
          <w:color w:val="000000"/>
        </w:rPr>
        <w:t xml:space="preserve">. </w:t>
      </w:r>
      <w:r>
        <w:rPr>
          <w:color w:val="58AD6D"/>
        </w:rPr>
        <w:t xml:space="preserve">Ambas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han </w:t>
      </w:r>
      <w:r>
        <w:rPr>
          <w:color w:val="C2527D"/>
        </w:rPr>
        <w:t xml:space="preserve">mantenido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8AD6D"/>
        </w:rPr>
        <w:t xml:space="preserve">informes </w:t>
      </w:r>
      <w:r>
        <w:rPr>
          <w:color w:val="AEA78F"/>
        </w:rPr>
        <w:t xml:space="preserve">finales </w:t>
      </w:r>
      <w:r>
        <w:rPr>
          <w:color w:val="000000"/>
        </w:rPr>
        <w:t xml:space="preserve">que </w:t>
      </w:r>
      <w:r>
        <w:rPr>
          <w:color w:val="257FBB"/>
        </w:rPr>
        <w:t xml:space="preserve">siempre </w:t>
      </w:r>
      <w:r>
        <w:rPr>
          <w:color w:val="58AD6D"/>
        </w:rPr>
        <w:t xml:space="preserve">existió </w:t>
      </w:r>
      <w:r>
        <w:rPr>
          <w:color w:val="000000"/>
        </w:rPr>
        <w:t xml:space="preserve">la </w:t>
      </w:r>
      <w:r>
        <w:rPr>
          <w:color w:val="58AD6D"/>
        </w:rPr>
        <w:t xml:space="preserve">premeditación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C2527D"/>
        </w:rPr>
        <w:t xml:space="preserve">mantiene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con </w:t>
      </w:r>
      <w:r>
        <w:rPr>
          <w:color w:val="58AD6D"/>
        </w:rPr>
        <w:t xml:space="preserve">alevosía </w:t>
      </w:r>
      <w:r>
        <w:rPr>
          <w:color w:val="000000"/>
        </w:rPr>
        <w:t xml:space="preserve">. </w:t>
      </w:r>
      <w:r>
        <w:rPr>
          <w:color w:val="304195"/>
        </w:rPr>
        <w:t xml:space="preserve">Argumenta </w:t>
      </w:r>
      <w:r>
        <w:rPr>
          <w:color w:val="000000"/>
        </w:rPr>
        <w:t xml:space="preserve">que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C2527D"/>
        </w:rPr>
        <w:t xml:space="preserve">estorbaba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58AD6D"/>
        </w:rPr>
        <w:t xml:space="preserve">elimino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58AD6D"/>
        </w:rPr>
        <w:t xml:space="preserve">elimino </w:t>
      </w:r>
      <w:r>
        <w:rPr>
          <w:color w:val="000000"/>
        </w:rPr>
        <w:t xml:space="preserve">el </w:t>
      </w:r>
      <w:r>
        <w:rPr>
          <w:color w:val="AEA78F"/>
        </w:rPr>
        <w:t xml:space="preserve">vinculo </w:t>
      </w:r>
      <w:r>
        <w:rPr>
          <w:color w:val="257FBB"/>
        </w:rPr>
        <w:t xml:space="preserve">afectivo </w:t>
      </w:r>
      <w:r>
        <w:rPr>
          <w:color w:val="000000"/>
        </w:rPr>
        <w:t xml:space="preserve">entre </w:t>
      </w:r>
      <w:r>
        <w:rPr>
          <w:color w:val="58AD6D"/>
        </w:rPr>
        <w:t xml:space="preserve">padre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señala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58AD6D"/>
        </w:rPr>
        <w:t xml:space="preserve">mostró </w:t>
      </w:r>
      <w:r>
        <w:rPr>
          <w:color w:val="58AD6D"/>
        </w:rPr>
        <w:t xml:space="preserve">arrepentimiento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304195"/>
        </w:rPr>
        <w:t xml:space="preserve">frialdad </w:t>
      </w:r>
      <w:r>
        <w:rPr>
          <w:color w:val="000000"/>
        </w:rPr>
        <w:t xml:space="preserve">?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000000"/>
        </w:rPr>
        <w:t xml:space="preserve">hasta </w:t>
      </w:r>
      <w:r>
        <w:rPr>
          <w:color w:val="304195"/>
        </w:rPr>
        <w:t xml:space="preserve">macabro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58AD6D"/>
        </w:rPr>
        <w:t xml:space="preserve">acusación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hubo </w:t>
      </w:r>
      <w:r>
        <w:rPr>
          <w:color w:val="58AD6D"/>
        </w:rPr>
        <w:t xml:space="preserve">además </w:t>
      </w:r>
      <w:r>
        <w:rPr>
          <w:color w:val="58AD6D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58AD6D"/>
        </w:rPr>
        <w:t xml:space="preserve">Dejó </w:t>
      </w:r>
      <w:r>
        <w:rPr>
          <w:color w:val="58AD6D"/>
        </w:rPr>
        <w:t xml:space="preserve">agonizar </w:t>
      </w:r>
      <w:r>
        <w:rPr>
          <w:color w:val="000000"/>
        </w:rPr>
        <w:t xml:space="preserve">a </w:t>
      </w:r>
      <w:r>
        <w:rPr>
          <w:color w:val="EA745C"/>
        </w:rPr>
        <w:t xml:space="preserve">Gabriel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ha </w:t>
      </w:r>
      <w:r>
        <w:rPr>
          <w:color w:val="C2527D"/>
        </w:rPr>
        <w:t xml:space="preserve">roto </w:t>
      </w:r>
      <w:r>
        <w:rPr>
          <w:color w:val="000000"/>
        </w:rPr>
        <w:t xml:space="preserve">a </w:t>
      </w:r>
      <w:r>
        <w:rPr>
          <w:color w:val="257FBB"/>
        </w:rPr>
        <w:t xml:space="preserve">llorar </w:t>
      </w:r>
      <w:r>
        <w:rPr>
          <w:color w:val="000000"/>
        </w:rPr>
        <w:t xml:space="preserve">al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estas </w:t>
      </w:r>
      <w:r>
        <w:rPr>
          <w:color w:val="C2527D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2527D"/>
        </w:rPr>
        <w:t xml:space="preserve">termina </w:t>
      </w:r>
      <w:r>
        <w:rPr>
          <w:color w:val="000000"/>
        </w:rPr>
        <w:t xml:space="preserve">el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definiéndola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sociópata </w:t>
      </w:r>
      <w:r>
        <w:rPr>
          <w:color w:val="58AD6D"/>
        </w:rPr>
        <w:t xml:space="preserve">auténtica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4195"/>
        </w:rPr>
        <w:t xml:space="preserve">apartarla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sociedad </w:t>
      </w:r>
      <w:r>
        <w:rPr>
          <w:color w:val="000000"/>
        </w:rPr>
        <w:t xml:space="preserve">. </w:t>
      </w:r>
      <w:r>
        <w:rPr>
          <w:color w:val="257FBB"/>
        </w:rPr>
        <w:t xml:space="preserve">Puede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EA78F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matara </w:t>
      </w:r>
      <w:r>
        <w:rPr>
          <w:color w:val="000000"/>
        </w:rPr>
        <w:t xml:space="preserve">al </w:t>
      </w:r>
      <w:r>
        <w:rPr>
          <w:color w:val="304195"/>
        </w:rPr>
        <w:t xml:space="preserve">pequeño </w:t>
      </w:r>
      <w:r>
        <w:rPr>
          <w:color w:val="000000"/>
        </w:rPr>
        <w:t xml:space="preserve">de </w:t>
      </w:r>
      <w:r>
        <w:rPr>
          <w:color w:val="257FBB"/>
        </w:rPr>
        <w:t xml:space="preserve">manera </w:t>
      </w:r>
      <w:r>
        <w:rPr>
          <w:color w:val="58AD6D"/>
        </w:rPr>
        <w:t xml:space="preserve">premeditada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siete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C2527D"/>
        </w:rPr>
        <w:t xml:space="preserve">sesiones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familares </w:t>
      </w:r>
      <w:r>
        <w:rPr>
          <w:color w:val="000000"/>
        </w:rPr>
        <w:t xml:space="preserve">de </w:t>
      </w:r>
      <w:r>
        <w:rPr>
          <w:color w:val="EA745C"/>
        </w:rPr>
        <w:t xml:space="preserve">Gabriel </w:t>
      </w:r>
      <w:r>
        <w:rPr>
          <w:color w:val="000000"/>
        </w:rPr>
        <w:t xml:space="preserve">, </w:t>
      </w:r>
      <w:r>
        <w:rPr>
          <w:color w:val="58AD6D"/>
        </w:rPr>
        <w:t xml:space="preserve">peritos </w:t>
      </w:r>
      <w:r>
        <w:rPr>
          <w:color w:val="000000"/>
        </w:rPr>
        <w:t xml:space="preserve">,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de </w:t>
      </w:r>
      <w:r>
        <w:rPr>
          <w:color w:val="AEA78F"/>
        </w:rPr>
        <w:t xml:space="preserve">primera </w:t>
      </w:r>
      <w:r>
        <w:rPr>
          <w:color w:val="000000"/>
        </w:rPr>
        <w:t xml:space="preserve">mano </w:t>
      </w:r>
      <w:r>
        <w:rPr>
          <w:color w:val="000000"/>
        </w:rPr>
        <w:t xml:space="preserve">los </w:t>
      </w:r>
      <w:r>
        <w:rPr>
          <w:color w:val="C2527D"/>
        </w:rPr>
        <w:t xml:space="preserve">trece </w:t>
      </w:r>
      <w:r>
        <w:rPr>
          <w:color w:val="304195"/>
        </w:rPr>
        <w:t xml:space="preserve">angustiosos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del </w:t>
      </w:r>
      <w:r>
        <w:rPr>
          <w:color w:val="304195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EA78F"/>
        </w:rPr>
        <w:t xml:space="preserve">gran </w:t>
      </w:r>
      <w:r>
        <w:rPr>
          <w:color w:val="C2527D"/>
        </w:rPr>
        <w:t xml:space="preserve">cambio </w:t>
      </w:r>
      <w:r>
        <w:rPr>
          <w:color w:val="58AD6D"/>
        </w:rPr>
        <w:t xml:space="preserve">físico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gafas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enfrentado </w:t>
      </w:r>
      <w:r>
        <w:rPr>
          <w:color w:val="EA745C"/>
        </w:rPr>
        <w:t xml:space="preserve">Ana-Julia-Quezada </w:t>
      </w:r>
      <w:r>
        <w:rPr>
          <w:color w:val="000000"/>
        </w:rPr>
        <w:t xml:space="preserve">al </w:t>
      </w:r>
      <w:r>
        <w:rPr>
          <w:color w:val="58AD6D"/>
        </w:rPr>
        <w:t xml:space="preserve">juicio </w:t>
      </w:r>
      <w:r>
        <w:rPr>
          <w:color w:val="000000"/>
        </w:rPr>
        <w:t xml:space="preserve">del </w:t>
      </w:r>
      <w:r>
        <w:rPr>
          <w:color w:val="304195"/>
        </w:rPr>
        <w:t xml:space="preserve">pequeño </w:t>
      </w:r>
      <w:r>
        <w:rPr>
          <w:color w:val="EA745C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las </w:t>
      </w:r>
      <w:r>
        <w:rPr>
          <w:color w:val="58AD6D"/>
        </w:rPr>
        <w:t xml:space="preserve">contradicciones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detención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dijo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C2527D"/>
        </w:rPr>
        <w:t xml:space="preserve">desmontando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AEA78F"/>
        </w:rPr>
        <w:t xml:space="preserve">largo </w:t>
      </w:r>
      <w:r>
        <w:rPr>
          <w:color w:val="000000"/>
        </w:rPr>
        <w:t xml:space="preserve">del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C2527D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acusada </w:t>
      </w:r>
      <w:r>
        <w:rPr>
          <w:color w:val="000000"/>
        </w:rPr>
        <w:t xml:space="preserve">. </w:t>
      </w:r>
      <w:r>
        <w:rPr>
          <w:color w:val="EA745C"/>
        </w:rPr>
        <w:t xml:space="preserve">Ana-Julia </w:t>
      </w:r>
      <w:r>
        <w:rPr>
          <w:color w:val="000000"/>
        </w:rPr>
        <w:t xml:space="preserve">ha </w:t>
      </w:r>
      <w:r>
        <w:rPr>
          <w:color w:val="58AD6D"/>
        </w:rPr>
        <w:t xml:space="preserve">reconocido </w:t>
      </w:r>
      <w:r>
        <w:rPr>
          <w:color w:val="000000"/>
        </w:rPr>
        <w:t xml:space="preserve">las </w:t>
      </w:r>
      <w:r>
        <w:rPr>
          <w:color w:val="58AD6D"/>
        </w:rPr>
        <w:t xml:space="preserve">pruebas </w:t>
      </w:r>
      <w:r>
        <w:rPr>
          <w:color w:val="000000"/>
        </w:rPr>
        <w:t xml:space="preserve">. </w:t>
      </w:r>
      <w:r>
        <w:rPr>
          <w:color w:val="58AD6D"/>
        </w:rPr>
        <w:t xml:space="preserve">Primero </w:t>
      </w:r>
      <w:r>
        <w:rPr>
          <w:color w:val="000000"/>
        </w:rPr>
        <w:t xml:space="preserve">la </w:t>
      </w:r>
      <w:r>
        <w:rPr>
          <w:color w:val="000000"/>
        </w:rPr>
        <w:t xml:space="preserve">pala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58AD6D"/>
        </w:rPr>
        <w:t xml:space="preserve">hacha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acusada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58AD6D"/>
        </w:rPr>
        <w:t xml:space="preserve">insinúa </w:t>
      </w:r>
      <w:r>
        <w:rPr>
          <w:color w:val="000000"/>
        </w:rPr>
        <w:t xml:space="preserve">haberse </w:t>
      </w:r>
      <w:r>
        <w:rPr>
          <w:color w:val="257FBB"/>
        </w:rPr>
        <w:t xml:space="preserve">querido </w:t>
      </w:r>
      <w:r>
        <w:rPr>
          <w:color w:val="58AD6D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coche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58AD6D"/>
        </w:rPr>
        <w:t xml:space="preserve">encontraron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relajantes </w:t>
      </w:r>
      <w:r>
        <w:rPr>
          <w:color w:val="257FBB"/>
        </w:rPr>
        <w:t xml:space="preserve">musculares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declarado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 </w:t>
      </w:r>
      <w:r>
        <w:rPr>
          <w:color w:val="EA745C"/>
        </w:rPr>
        <w:t xml:space="preserve">Gabriel </w:t>
      </w:r>
      <w:r>
        <w:rPr>
          <w:color w:val="000000"/>
        </w:rPr>
        <w:t xml:space="preserve">, </w:t>
      </w:r>
      <w:r>
        <w:rPr>
          <w:color w:val="58AD6D"/>
        </w:rPr>
        <w:t xml:space="preserve">peritos </w:t>
      </w:r>
      <w:r>
        <w:rPr>
          <w:color w:val="000000"/>
        </w:rPr>
        <w:t xml:space="preserve">,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esta </w:t>
      </w:r>
      <w:r>
        <w:rPr>
          <w:color w:val="58AD6D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juzgados </w:t>
      </w:r>
      <w:r>
        <w:rPr>
          <w:color w:val="000000"/>
        </w:rPr>
        <w:t xml:space="preserve">el </w:t>
      </w:r>
      <w:r>
        <w:rPr>
          <w:color w:val="58AD6D"/>
        </w:rPr>
        <w:t xml:space="preserve">autor </w:t>
      </w:r>
      <w:r>
        <w:rPr>
          <w:color w:val="58AD6D"/>
        </w:rPr>
        <w:t xml:space="preserve">confeso </w:t>
      </w:r>
      <w:r>
        <w:rPr>
          <w:color w:val="000000"/>
        </w:rPr>
        <w:t xml:space="preserve">del </w:t>
      </w:r>
      <w:r>
        <w:rPr>
          <w:color w:val="AEA78F"/>
        </w:rPr>
        <w:t xml:space="preserve">triple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58AD6D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58AD6D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enviado </w:t>
      </w:r>
      <w:r>
        <w:rPr>
          <w:color w:val="000000"/>
        </w:rPr>
        <w:t xml:space="preserve">a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58AD6D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una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AEA78F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58AD6D"/>
        </w:rPr>
        <w:t xml:space="preserve">disparó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2527D"/>
        </w:rPr>
        <w:t xml:space="preserve">momento </w:t>
      </w:r>
      <w:r>
        <w:rPr>
          <w:color w:val="000000"/>
        </w:rPr>
        <w:t xml:space="preserve">se </w:t>
      </w:r>
      <w:r>
        <w:rPr>
          <w:color w:val="58AD6D"/>
        </w:rPr>
        <w:t xml:space="preserve">encuentran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familiar </w:t>
      </w:r>
      <w:r>
        <w:rPr>
          <w:color w:val="304195"/>
        </w:rPr>
        <w:t xml:space="preserve">cercano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58AD6D"/>
        </w:rPr>
        <w:t xml:space="preserve">Falta </w:t>
      </w:r>
      <w:r>
        <w:rPr>
          <w:color w:val="000000"/>
        </w:rPr>
        <w:t xml:space="preserve">por </w:t>
      </w:r>
      <w:r>
        <w:rPr>
          <w:color w:val="58AD6D"/>
        </w:rPr>
        <w:t xml:space="preserve">determinar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58AD6D"/>
        </w:rPr>
        <w:t xml:space="preserve">corresponde </w:t>
      </w:r>
      <w:r>
        <w:rPr>
          <w:color w:val="000000"/>
        </w:rPr>
        <w:t xml:space="preserve">la </w:t>
      </w:r>
      <w:r>
        <w:rPr>
          <w:color w:val="AEA78F"/>
        </w:rPr>
        <w:t xml:space="preserve">patria </w:t>
      </w:r>
      <w:r>
        <w:rPr>
          <w:color w:val="58AD6D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asesino </w:t>
      </w:r>
      <w:r>
        <w:rPr>
          <w:color w:val="58AD6D"/>
        </w:rPr>
        <w:t xml:space="preserve">confeso </w:t>
      </w:r>
      <w:r>
        <w:rPr>
          <w:color w:val="000000"/>
        </w:rPr>
        <w:t xml:space="preserve">ya </w:t>
      </w:r>
      <w:r>
        <w:rPr>
          <w:color w:val="58AD6D"/>
        </w:rPr>
        <w:t xml:space="preserve">llevaba </w:t>
      </w:r>
      <w:r>
        <w:rPr>
          <w:color w:val="000000"/>
        </w:rPr>
        <w:t xml:space="preserve">el </w:t>
      </w:r>
      <w:r>
        <w:rPr>
          <w:color w:val="58AD6D"/>
        </w:rPr>
        <w:t xml:space="preserve">arma </w:t>
      </w:r>
      <w:r>
        <w:rPr>
          <w:color w:val="000000"/>
        </w:rPr>
        <w:t xml:space="preserve">de </w:t>
      </w:r>
      <w:r>
        <w:rPr>
          <w:color w:val="D28AD2"/>
        </w:rPr>
        <w:t xml:space="preserve">fuego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supuestamente </w:t>
      </w:r>
      <w:r>
        <w:rPr>
          <w:color w:val="58AD6D"/>
        </w:rPr>
        <w:t xml:space="preserve">cometió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58AD6D"/>
        </w:rPr>
        <w:t xml:space="preserve">varias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C2527D"/>
        </w:rPr>
        <w:t xml:space="preserve">significaría </w:t>
      </w:r>
      <w:r>
        <w:rPr>
          <w:color w:val="58AD6D"/>
        </w:rPr>
        <w:t xml:space="preserve">premeditación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agravaría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pueblo </w:t>
      </w:r>
      <w:r>
        <w:rPr>
          <w:color w:val="257FBB"/>
        </w:rPr>
        <w:t xml:space="preserve">llora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modo </w:t>
      </w:r>
      <w:r>
        <w:rPr>
          <w:color w:val="AEA78F"/>
        </w:rPr>
        <w:t xml:space="preserve">multitudinario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tres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mañana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04195"/>
        </w:rPr>
        <w:t xml:space="preserve">enterradas </w:t>
      </w:r>
      <w:r>
        <w:rPr>
          <w:color w:val="000000"/>
        </w:rPr>
        <w:t xml:space="preserve">. </w:t>
      </w:r>
      <w:r>
        <w:rPr>
          <w:color w:val="000000"/>
        </w:rPr>
        <w:t xml:space="preserve">Jose-Luis-Abet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58AD6D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juzgados </w:t>
      </w:r>
      <w:r>
        <w:rPr>
          <w:color w:val="000000"/>
        </w:rPr>
        <w:t xml:space="preserve">de </w:t>
      </w:r>
      <w:r>
        <w:rPr>
          <w:color w:val="000000"/>
        </w:rPr>
        <w:t xml:space="preserve">Caldas </w:t>
      </w:r>
      <w:r>
        <w:rPr>
          <w:color w:val="000000"/>
        </w:rPr>
        <w:t xml:space="preserve">de </w:t>
      </w:r>
      <w:r>
        <w:rPr>
          <w:color w:val="000000"/>
        </w:rPr>
        <w:t xml:space="preserve">Rei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autor </w:t>
      </w:r>
      <w:r>
        <w:rPr>
          <w:color w:val="58AD6D"/>
        </w:rPr>
        <w:t xml:space="preserve">confeso </w:t>
      </w:r>
      <w:r>
        <w:rPr>
          <w:color w:val="000000"/>
        </w:rPr>
        <w:t xml:space="preserve">del </w:t>
      </w:r>
      <w:r>
        <w:rPr>
          <w:color w:val="AEA78F"/>
        </w:rPr>
        <w:t xml:space="preserve">triple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58AD6D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jueza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enviado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Lama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58AD6D"/>
        </w:rPr>
        <w:t xml:space="preserve">tres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de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. </w:t>
      </w:r>
      <w:r>
        <w:rPr>
          <w:color w:val="04F44E"/>
        </w:rPr>
        <w:t xml:space="preserve">Vivió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EA78F"/>
        </w:rPr>
        <w:t xml:space="preserve">pueblo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exmujer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le </w:t>
      </w:r>
      <w:r>
        <w:rPr>
          <w:color w:val="58AD6D"/>
        </w:rPr>
        <w:t xml:space="preserve">recuerdan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304195"/>
        </w:rPr>
        <w:t xml:space="preserve">violento </w:t>
      </w:r>
      <w:r>
        <w:rPr>
          <w:color w:val="000000"/>
        </w:rPr>
        <w:t xml:space="preserve">y </w:t>
      </w:r>
      <w:r>
        <w:rPr>
          <w:color w:val="AEA78F"/>
        </w:rPr>
        <w:t xml:space="preserve">problemático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58AD6D"/>
        </w:rPr>
        <w:t xml:space="preserve">agresivo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257FBB"/>
        </w:rPr>
        <w:t xml:space="preserve">amigo </w:t>
      </w:r>
      <w:r>
        <w:rPr>
          <w:color w:val="000000"/>
        </w:rPr>
        <w:t xml:space="preserve">de </w:t>
      </w:r>
      <w:r>
        <w:rPr>
          <w:color w:val="000000"/>
        </w:rPr>
        <w:t xml:space="preserve">meter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le </w:t>
      </w:r>
      <w:r>
        <w:rPr>
          <w:color w:val="000000"/>
        </w:rPr>
        <w:t xml:space="preserve">saco </w:t>
      </w:r>
      <w:r>
        <w:rPr>
          <w:color w:val="000000"/>
        </w:rPr>
        <w:t xml:space="preserve">un </w:t>
      </w:r>
      <w:r>
        <w:rPr>
          <w:color w:val="304195"/>
        </w:rPr>
        <w:t xml:space="preserve">machete </w:t>
      </w:r>
      <w:r>
        <w:rPr>
          <w:color w:val="000000"/>
        </w:rPr>
        <w:t xml:space="preserve">. </w:t>
      </w:r>
      <w:r>
        <w:rPr>
          <w:color w:val="257FBB"/>
        </w:rPr>
        <w:t xml:space="preserve">Carlos </w:t>
      </w:r>
      <w:r>
        <w:rPr>
          <w:color w:val="000000"/>
        </w:rPr>
        <w:t xml:space="preserve">fue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acogió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58AD6D"/>
        </w:rPr>
        <w:t xml:space="preserve">tras </w:t>
      </w:r>
      <w:r>
        <w:rPr>
          <w:color w:val="000000"/>
        </w:rPr>
        <w:t xml:space="preserve">oír </w:t>
      </w:r>
      <w:r>
        <w:rPr>
          <w:color w:val="000000"/>
        </w:rPr>
        <w:t xml:space="preserve">los </w:t>
      </w:r>
      <w:r>
        <w:rPr>
          <w:color w:val="58AD6D"/>
        </w:rPr>
        <w:t xml:space="preserve">disparos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momento </w:t>
      </w:r>
      <w:r>
        <w:rPr>
          <w:color w:val="000000"/>
        </w:rPr>
        <w:t xml:space="preserve">del </w:t>
      </w:r>
      <w:r>
        <w:rPr>
          <w:color w:val="304195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8AD6D"/>
        </w:rPr>
        <w:t xml:space="preserve">siete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58AD6D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Guardia-Civil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acababa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instalado </w:t>
      </w:r>
      <w:r>
        <w:rPr>
          <w:color w:val="000000"/>
        </w:rPr>
        <w:t xml:space="preserve">la </w:t>
      </w:r>
      <w:r>
        <w:rPr>
          <w:color w:val="AEA78F"/>
        </w:rPr>
        <w:t xml:space="preserve">capilla </w:t>
      </w:r>
      <w:r>
        <w:rPr>
          <w:color w:val="AEA78F"/>
        </w:rPr>
        <w:t xml:space="preserve">ardiente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auditorio </w:t>
      </w:r>
      <w:r>
        <w:rPr>
          <w:color w:val="000000"/>
        </w:rPr>
        <w:t xml:space="preserve">de </w:t>
      </w:r>
      <w:r>
        <w:rPr>
          <w:color w:val="58AD6D"/>
        </w:rPr>
        <w:t xml:space="preserve">Valga </w:t>
      </w:r>
      <w:r>
        <w:rPr>
          <w:color w:val="000000"/>
        </w:rPr>
        <w:t xml:space="preserve">. </w:t>
      </w:r>
      <w:r>
        <w:rPr>
          <w:color w:val="257FBB"/>
        </w:rPr>
        <w:t xml:space="preserve">Aquí </w:t>
      </w:r>
      <w:r>
        <w:rPr>
          <w:color w:val="000000"/>
        </w:rPr>
        <w:t xml:space="preserve">velan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tres </w:t>
      </w:r>
      <w:r>
        <w:rPr>
          <w:color w:val="58AD6D"/>
        </w:rPr>
        <w:t xml:space="preserve">mujeres </w:t>
      </w:r>
      <w:r>
        <w:rPr>
          <w:color w:val="58AD6D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Jose-Luis-Abet </w:t>
      </w:r>
      <w:r>
        <w:rPr>
          <w:color w:val="000000"/>
        </w:rPr>
        <w:t xml:space="preserve">podría </w:t>
      </w:r>
      <w:r>
        <w:rPr>
          <w:color w:val="58AD6D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EA745C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... </w:t>
      </w:r>
      <w:r>
        <w:rPr>
          <w:color w:val="000000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304195"/>
        </w:rPr>
        <w:t xml:space="preserve">Aumenta </w:t>
      </w:r>
      <w:r>
        <w:rPr>
          <w:color w:val="000000"/>
        </w:rPr>
        <w:t xml:space="preserve">a </w:t>
      </w:r>
      <w:r>
        <w:rPr>
          <w:color w:val="58AD6D"/>
        </w:rPr>
        <w:t xml:space="preserve">siete </w:t>
      </w:r>
      <w:r>
        <w:rPr>
          <w:color w:val="000000"/>
        </w:rPr>
        <w:t xml:space="preserve">el </w:t>
      </w:r>
      <w:r>
        <w:rPr>
          <w:color w:val="AEA78F"/>
        </w:rPr>
        <w:t xml:space="preserve">número </w:t>
      </w:r>
      <w:r>
        <w:rPr>
          <w:color w:val="000000"/>
        </w:rPr>
        <w:t xml:space="preserve">de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servicios </w:t>
      </w:r>
      <w:r>
        <w:rPr>
          <w:color w:val="000000"/>
        </w:rPr>
        <w:t xml:space="preserve">de </w:t>
      </w:r>
      <w:r>
        <w:rPr>
          <w:color w:val="304195"/>
        </w:rPr>
        <w:t xml:space="preserve">emergencia </w:t>
      </w:r>
      <w:r>
        <w:rPr>
          <w:color w:val="000000"/>
        </w:rPr>
        <w:t xml:space="preserve">han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al </w:t>
      </w:r>
      <w:r>
        <w:rPr>
          <w:color w:val="AEA78F"/>
        </w:rPr>
        <w:t xml:space="preserve">ciudadano </w:t>
      </w:r>
      <w:r>
        <w:rPr>
          <w:color w:val="AEA78F"/>
        </w:rPr>
        <w:t xml:space="preserve">holandés </w:t>
      </w:r>
      <w:r>
        <w:rPr>
          <w:color w:val="000000"/>
        </w:rPr>
        <w:t xml:space="preserve">de </w:t>
      </w:r>
      <w:r>
        <w:rPr>
          <w:color w:val="000000"/>
        </w:rPr>
        <w:t xml:space="preserve">66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58AD6D"/>
        </w:rPr>
        <w:t xml:space="preserve">desaparecido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AEA78F"/>
        </w:rPr>
        <w:t xml:space="preserve">domingo </w:t>
      </w:r>
      <w:r>
        <w:rPr>
          <w:color w:val="257FBB"/>
        </w:rPr>
        <w:t xml:space="preserve">succionado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corriente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257FBB"/>
        </w:rPr>
        <w:t xml:space="preserve">muchas </w:t>
      </w:r>
      <w:r>
        <w:rPr>
          <w:color w:val="304195"/>
        </w:rPr>
        <w:t xml:space="preserve">personas </w:t>
      </w:r>
      <w:r>
        <w:rPr>
          <w:color w:val="58AD6D"/>
        </w:rPr>
        <w:t xml:space="preserve">siguen </w:t>
      </w:r>
      <w:r>
        <w:rPr>
          <w:color w:val="000000"/>
        </w:rPr>
        <w:t xml:space="preserve">sin </w:t>
      </w:r>
      <w:r>
        <w:rPr>
          <w:color w:val="58AD6D"/>
        </w:rPr>
        <w:t xml:space="preserve">suministro </w:t>
      </w:r>
      <w:r>
        <w:rPr>
          <w:color w:val="58AD6D"/>
        </w:rPr>
        <w:t xml:space="preserve">eléctrico </w:t>
      </w:r>
      <w:r>
        <w:rPr>
          <w:color w:val="000000"/>
        </w:rPr>
        <w:t xml:space="preserve">y </w:t>
      </w:r>
      <w:r>
        <w:rPr>
          <w:color w:val="000000"/>
        </w:rPr>
        <w:t xml:space="preserve">alojadas </w:t>
      </w:r>
      <w:r>
        <w:rPr>
          <w:color w:val="000000"/>
        </w:rPr>
        <w:t xml:space="preserve">en </w:t>
      </w:r>
      <w:r>
        <w:rPr>
          <w:color w:val="6A03D7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150 </w:t>
      </w:r>
      <w:r>
        <w:rPr>
          <w:color w:val="304195"/>
        </w:rPr>
        <w:t xml:space="preserve">personas </w:t>
      </w:r>
      <w:r>
        <w:rPr>
          <w:color w:val="257FBB"/>
        </w:rPr>
        <w:t xml:space="preserve">durmiendo </w:t>
      </w:r>
      <w:r>
        <w:rPr>
          <w:color w:val="000000"/>
        </w:rPr>
        <w:t xml:space="preserve">en </w:t>
      </w:r>
      <w:r>
        <w:rPr>
          <w:color w:val="AEA78F"/>
        </w:rPr>
        <w:t xml:space="preserve">centros </w:t>
      </w:r>
      <w:r>
        <w:rPr>
          <w:color w:val="000000"/>
        </w:rPr>
        <w:t xml:space="preserve">y </w:t>
      </w:r>
      <w:r>
        <w:rPr>
          <w:color w:val="D28AD2"/>
        </w:rPr>
        <w:t xml:space="preserve">polideportivos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