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15:00:18 </w:t>
      </w:r>
      <w:r>
        <w:rPr>
          <w:color w:val="000000"/>
        </w:rPr>
        <w:t xml:space="preserve">] </w:t>
      </w:r>
      <w:r>
        <w:rPr>
          <w:color w:val="000000"/>
        </w:rPr>
        <w:t xml:space="preserve">Aterrador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locutora </w:t>
      </w:r>
      <w:r>
        <w:rPr>
          <w:color w:val="000000"/>
        </w:rPr>
        <w:t xml:space="preserve">de </w:t>
      </w:r>
      <w:r>
        <w:rPr>
          <w:color w:val="58AD6D"/>
        </w:rPr>
        <w:t xml:space="preserve">radio </w:t>
      </w:r>
      <w:r>
        <w:rPr>
          <w:color w:val="000000"/>
        </w:rPr>
        <w:t xml:space="preserve">en </w:t>
      </w:r>
      <w:r>
        <w:rPr>
          <w:color w:val="6A03D7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58AD6D"/>
        </w:rPr>
        <w:t xml:space="preserve">agredida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micrófonos </w:t>
      </w:r>
      <w:r>
        <w:rPr>
          <w:color w:val="000000"/>
        </w:rPr>
        <w:t xml:space="preserve">lo </w:t>
      </w:r>
      <w:r>
        <w:rPr>
          <w:color w:val="58AD6D"/>
        </w:rPr>
        <w:t xml:space="preserve">recogieron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57FBB"/>
        </w:rPr>
        <w:t xml:space="preserve">oyentes </w:t>
      </w:r>
      <w:r>
        <w:rPr>
          <w:color w:val="000000"/>
        </w:rPr>
        <w:t xml:space="preserve">fueron </w:t>
      </w:r>
      <w:r>
        <w:rPr>
          <w:color w:val="000000"/>
        </w:rPr>
        <w:t xml:space="preserve">quienes </w:t>
      </w:r>
      <w:r>
        <w:rPr>
          <w:color w:val="6A03D7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8AD6D"/>
        </w:rPr>
        <w:t xml:space="preserve">agredió </w:t>
      </w:r>
      <w:r>
        <w:rPr>
          <w:color w:val="000000"/>
        </w:rPr>
        <w:t xml:space="preserve">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emisora </w:t>
      </w:r>
      <w:r>
        <w:rPr>
          <w:color w:val="000000"/>
        </w:rPr>
        <w:t xml:space="preserve">. </w:t>
      </w:r>
      <w:r>
        <w:rPr>
          <w:color w:val="000000"/>
        </w:rPr>
        <w:t xml:space="preserve">Recibo </w:t>
      </w:r>
      <w:r>
        <w:rPr>
          <w:color w:val="000000"/>
        </w:rPr>
        <w:t xml:space="preserve">hostigamientos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6A03D7"/>
        </w:rPr>
        <w:t xml:space="preserve">segundo </w:t>
      </w:r>
      <w:r>
        <w:rPr>
          <w:color w:val="000000"/>
        </w:rPr>
        <w:t xml:space="preserve">día </w:t>
      </w:r>
      <w:r>
        <w:rPr>
          <w:color w:val="000000"/>
        </w:rPr>
        <w:t xml:space="preserve">ya </w:t>
      </w:r>
      <w:r>
        <w:rPr>
          <w:color w:val="000000"/>
        </w:rPr>
        <w:t xml:space="preserve">de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del </w:t>
      </w:r>
      <w:r>
        <w:rPr>
          <w:color w:val="000000"/>
        </w:rPr>
        <w:t xml:space="preserve">bebé </w:t>
      </w:r>
      <w:r>
        <w:rPr>
          <w:color w:val="304195"/>
        </w:rPr>
        <w:t xml:space="preserve">arrojado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304195"/>
        </w:rPr>
        <w:t xml:space="preserve">Besós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aparece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bebé </w:t>
      </w:r>
      <w:r>
        <w:rPr>
          <w:color w:val="000000"/>
        </w:rPr>
        <w:t xml:space="preserve">que </w:t>
      </w:r>
      <w:r>
        <w:rPr>
          <w:color w:val="000000"/>
        </w:rPr>
        <w:t xml:space="preserve">tiró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padre </w:t>
      </w:r>
      <w:r>
        <w:rPr>
          <w:color w:val="58AD6D"/>
        </w:rPr>
        <w:t xml:space="preserve">adolescente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304195"/>
        </w:rPr>
        <w:t xml:space="preserve">madre </w:t>
      </w:r>
      <w:r>
        <w:rPr>
          <w:color w:val="000000"/>
        </w:rPr>
        <w:t xml:space="preserve">y </w:t>
      </w:r>
      <w:r>
        <w:rPr>
          <w:color w:val="304195"/>
        </w:rPr>
        <w:t xml:space="preserve">padre </w:t>
      </w:r>
      <w:r>
        <w:rPr>
          <w:color w:val="58AD6D"/>
        </w:rPr>
        <w:t xml:space="preserve">ocultaron </w:t>
      </w:r>
      <w:r>
        <w:rPr>
          <w:color w:val="000000"/>
        </w:rPr>
        <w:t xml:space="preserve">el </w:t>
      </w:r>
      <w:r>
        <w:rPr>
          <w:color w:val="58AD6D"/>
        </w:rPr>
        <w:t xml:space="preserve">embarazo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hostal </w:t>
      </w:r>
      <w:r>
        <w:rPr>
          <w:color w:val="000000"/>
        </w:rPr>
        <w:t xml:space="preserve">,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la </w:t>
      </w:r>
      <w:r>
        <w:rPr>
          <w:color w:val="304195"/>
        </w:rPr>
        <w:t xml:space="preserve">pareja </w:t>
      </w:r>
      <w:r>
        <w:rPr>
          <w:color w:val="58AD6D"/>
        </w:rPr>
        <w:t xml:space="preserve">alquiló </w:t>
      </w:r>
      <w:r>
        <w:rPr>
          <w:color w:val="000000"/>
        </w:rPr>
        <w:t xml:space="preserve">una </w:t>
      </w:r>
      <w:r>
        <w:rPr>
          <w:color w:val="6A03D7"/>
        </w:rPr>
        <w:t xml:space="preserve">habitación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60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Propietario </w:t>
      </w:r>
      <w:r>
        <w:rPr>
          <w:color w:val="000000"/>
        </w:rPr>
        <w:t xml:space="preserve">del </w:t>
      </w:r>
      <w:r>
        <w:rPr>
          <w:color w:val="732484"/>
        </w:rPr>
        <w:t xml:space="preserve">estadio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estaba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304195"/>
        </w:rPr>
        <w:t xml:space="preserve">sospechó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dejaron </w:t>
      </w:r>
      <w:r>
        <w:rPr>
          <w:color w:val="000000"/>
        </w:rPr>
        <w:t xml:space="preserve">el </w:t>
      </w:r>
      <w:r>
        <w:rPr>
          <w:color w:val="6A03D7"/>
        </w:rPr>
        <w:t xml:space="preserve">cuarto </w:t>
      </w:r>
      <w:r>
        <w:rPr>
          <w:color w:val="58AD6D"/>
        </w:rPr>
        <w:t xml:space="preserve">impecable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304195"/>
        </w:rPr>
        <w:t xml:space="preserve">rastro </w:t>
      </w:r>
      <w:r>
        <w:rPr>
          <w:color w:val="000000"/>
        </w:rPr>
        <w:t xml:space="preserve">de </w:t>
      </w:r>
      <w:r>
        <w:rPr>
          <w:color w:val="304195"/>
        </w:rPr>
        <w:t xml:space="preserve">sangre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304195"/>
        </w:rPr>
        <w:t xml:space="preserve">novedades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000000"/>
        </w:rPr>
        <w:t xml:space="preserve">de </w:t>
      </w:r>
      <w:r>
        <w:rPr>
          <w:color w:val="304195"/>
        </w:rPr>
        <w:t xml:space="preserve">Dana-Leonte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ADN </w:t>
      </w:r>
      <w:r>
        <w:rPr>
          <w:color w:val="304195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hueso </w:t>
      </w:r>
      <w:r>
        <w:rPr>
          <w:color w:val="304195"/>
        </w:rPr>
        <w:t xml:space="preserve">hallado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58AD6D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están </w:t>
      </w:r>
      <w:r>
        <w:rPr>
          <w:color w:val="304195"/>
        </w:rPr>
        <w:t xml:space="preserve">registrando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alumna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000000"/>
        </w:rPr>
        <w:t xml:space="preserve">una </w:t>
      </w:r>
      <w:r>
        <w:rPr>
          <w:color w:val="304195"/>
        </w:rPr>
        <w:t xml:space="preserve">terrible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58AD6D"/>
        </w:rPr>
        <w:t xml:space="preserve">Ocurre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parecer </w:t>
      </w:r>
      <w:r>
        <w:rPr>
          <w:color w:val="000000"/>
        </w:rPr>
        <w:t xml:space="preserve">fue </w:t>
      </w:r>
      <w:r>
        <w:rPr>
          <w:color w:val="6A03D7"/>
        </w:rPr>
        <w:t xml:space="preserve">rodeada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000000"/>
        </w:rPr>
        <w:t xml:space="preserve">de </w:t>
      </w:r>
      <w:r>
        <w:rPr>
          <w:color w:val="58AD6D"/>
        </w:rPr>
        <w:t xml:space="preserve">chicas </w:t>
      </w:r>
      <w:r>
        <w:rPr>
          <w:color w:val="000000"/>
        </w:rPr>
        <w:t xml:space="preserve">que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era </w:t>
      </w:r>
      <w:r>
        <w:rPr>
          <w:color w:val="000000"/>
        </w:rPr>
        <w:t xml:space="preserve">apaleada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58AD6D"/>
        </w:rPr>
        <w:t xml:space="preserve">presuntos </w:t>
      </w:r>
      <w:r>
        <w:rPr>
          <w:color w:val="304195"/>
        </w:rPr>
        <w:t xml:space="preserve">agresores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6A03D7"/>
        </w:rPr>
        <w:t xml:space="preserve">sigue </w:t>
      </w:r>
      <w:r>
        <w:rPr>
          <w:color w:val="6A03D7"/>
        </w:rPr>
        <w:t xml:space="preserve">arrasando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AEA78F"/>
        </w:rPr>
        <w:t xml:space="preserve">encuesta </w:t>
      </w:r>
      <w:r>
        <w:rPr>
          <w:color w:val="000000"/>
        </w:rPr>
        <w:t xml:space="preserve">del </w:t>
      </w:r>
      <w:r>
        <w:rPr>
          <w:color w:val="C2527D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`` </w:t>
      </w:r>
      <w:r>
        <w:rPr>
          <w:color w:val="6A03D7"/>
        </w:rPr>
        <w:t xml:space="preserve">cocina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incluye </w:t>
      </w:r>
      <w:r>
        <w:rPr>
          <w:color w:val="000000"/>
        </w:rPr>
        <w:t xml:space="preserve">el </w:t>
      </w:r>
      <w:r>
        <w:rPr>
          <w:color w:val="6A03D7"/>
        </w:rPr>
        <w:t xml:space="preserve">efecto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58AD6D"/>
        </w:rPr>
        <w:t xml:space="preserve">obtendría </w:t>
      </w:r>
      <w:r>
        <w:rPr>
          <w:color w:val="000000"/>
        </w:rPr>
        <w:t xml:space="preserve">el </w:t>
      </w:r>
      <w:r>
        <w:rPr>
          <w:color w:val="000000"/>
        </w:rPr>
        <w:t xml:space="preserve">34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000000"/>
        </w:rPr>
        <w:t xml:space="preserve">5 </w:t>
      </w:r>
      <w:r>
        <w:rPr>
          <w:color w:val="6A03D7"/>
        </w:rPr>
        <w:t xml:space="preserve">puntos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mejoran </w:t>
      </w:r>
      <w:r>
        <w:rPr>
          <w:color w:val="6A03D7"/>
        </w:rPr>
        <w:t xml:space="preserve">ligeramente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AEA78F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caen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significativa </w:t>
      </w:r>
      <w:r>
        <w:rPr>
          <w:color w:val="000000"/>
        </w:rPr>
        <w:t xml:space="preserve">la </w:t>
      </w:r>
      <w:r>
        <w:rPr>
          <w:color w:val="58AD6D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para </w:t>
      </w:r>
      <w:r>
        <w:rPr>
          <w:color w:val="58AD6D"/>
        </w:rPr>
        <w:t xml:space="preserve">alquilar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819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pagamos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6A03D7"/>
        </w:rPr>
        <w:t xml:space="preserve">apartamento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nos </w:t>
      </w:r>
      <w:r>
        <w:rPr>
          <w:color w:val="000000"/>
        </w:rPr>
        <w:t xml:space="preserve">piden </w:t>
      </w:r>
      <w:r>
        <w:rPr>
          <w:color w:val="000000"/>
        </w:rPr>
        <w:t xml:space="preserve">850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30 </w:t>
      </w:r>
      <w:r>
        <w:rPr>
          <w:color w:val="000000"/>
        </w:rPr>
        <w:t xml:space="preserve">m. </w:t>
      </w:r>
      <w:r>
        <w:rPr>
          <w:color w:val="58AD6D"/>
        </w:rPr>
        <w:t xml:space="preserve">Bolsas </w:t>
      </w:r>
      <w:r>
        <w:rPr>
          <w:color w:val="000000"/>
        </w:rPr>
        <w:t xml:space="preserve">de </w:t>
      </w:r>
      <w:r>
        <w:rPr>
          <w:color w:val="304195"/>
        </w:rPr>
        <w:t xml:space="preserve">basura </w:t>
      </w:r>
      <w:r>
        <w:rPr>
          <w:color w:val="000000"/>
        </w:rPr>
        <w:t xml:space="preserve">se </w:t>
      </w:r>
      <w:r>
        <w:rPr>
          <w:color w:val="58AD6D"/>
        </w:rPr>
        <w:t xml:space="preserve">acumula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de </w:t>
      </w:r>
      <w:r>
        <w:rPr>
          <w:color w:val="6A03D7"/>
        </w:rPr>
        <w:t xml:space="preserve">Tenerife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motivo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huelga </w:t>
      </w:r>
      <w:r>
        <w:rPr>
          <w:color w:val="000000"/>
        </w:rPr>
        <w:t xml:space="preserve">del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58AD6D"/>
        </w:rPr>
        <w:t xml:space="preserve">cobrado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6A03D7"/>
        </w:rPr>
        <w:t xml:space="preserve">Francia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Jacques-Chirac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estuvo </w:t>
      </w:r>
      <w:r>
        <w:rPr>
          <w:color w:val="000000"/>
        </w:rPr>
        <w:t xml:space="preserve">al </w:t>
      </w:r>
      <w:r>
        <w:rPr>
          <w:color w:val="6A03D7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República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12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lvaro </w:t>
      </w:r>
      <w:r>
        <w:rPr>
          <w:color w:val="000000"/>
        </w:rPr>
        <w:t xml:space="preserve">del </w:t>
      </w:r>
      <w:r>
        <w:rPr>
          <w:color w:val="6A03D7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Chirac </w:t>
      </w:r>
      <w:r>
        <w:rPr>
          <w:color w:val="000000"/>
        </w:rPr>
        <w:t xml:space="preserve">tenía </w:t>
      </w:r>
      <w:r>
        <w:rPr>
          <w:color w:val="000000"/>
        </w:rPr>
        <w:t xml:space="preserve">86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304195"/>
        </w:rPr>
        <w:t xml:space="preserve">Llevaba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última </w:t>
      </w:r>
      <w:r>
        <w:rPr>
          <w:color w:val="304195"/>
        </w:rPr>
        <w:t xml:space="preserve">aparición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6A03D7"/>
        </w:rPr>
        <w:t xml:space="preserve">Vimos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expresidente </w:t>
      </w:r>
      <w:r>
        <w:rPr>
          <w:color w:val="6A03D7"/>
        </w:rPr>
        <w:t xml:space="preserve">bastante </w:t>
      </w:r>
      <w:r>
        <w:rPr>
          <w:color w:val="04F44E"/>
        </w:rPr>
        <w:t xml:space="preserve">deteriorado </w:t>
      </w:r>
      <w:r>
        <w:rPr>
          <w:color w:val="6A03D7"/>
        </w:rPr>
        <w:t xml:space="preserve">tras </w:t>
      </w:r>
      <w:r>
        <w:rPr>
          <w:color w:val="000000"/>
        </w:rPr>
        <w:t xml:space="preserve">un </w:t>
      </w:r>
      <w:r>
        <w:rPr>
          <w:color w:val="6A03D7"/>
        </w:rPr>
        <w:t xml:space="preserve">derrame </w:t>
      </w:r>
      <w:r>
        <w:rPr>
          <w:color w:val="6A03D7"/>
        </w:rPr>
        <w:t xml:space="preserve">sufrido </w:t>
      </w:r>
      <w:r>
        <w:rPr>
          <w:color w:val="000000"/>
        </w:rPr>
        <w:t xml:space="preserve">en </w:t>
      </w:r>
      <w:r>
        <w:rPr>
          <w:color w:val="000000"/>
        </w:rPr>
        <w:t xml:space="preserve">2005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6A03D7"/>
        </w:rPr>
        <w:t xml:space="preserve">tranquilo </w:t>
      </w:r>
      <w:r>
        <w:rPr>
          <w:color w:val="000000"/>
        </w:rPr>
        <w:t xml:space="preserve">,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304195"/>
        </w:rPr>
        <w:t xml:space="preserve">Destaca </w:t>
      </w:r>
      <w:r>
        <w:rPr>
          <w:color w:val="000000"/>
        </w:rPr>
        <w:t xml:space="preserve">el </w:t>
      </w:r>
      <w:r>
        <w:rPr>
          <w:color w:val="58AD6D"/>
        </w:rPr>
        <w:t xml:space="preserve">carácter </w:t>
      </w:r>
      <w:r>
        <w:rPr>
          <w:color w:val="000000"/>
        </w:rPr>
        <w:t xml:space="preserve">humanista </w:t>
      </w:r>
      <w:r>
        <w:rPr>
          <w:color w:val="000000"/>
        </w:rPr>
        <w:t xml:space="preserve">del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enorme </w:t>
      </w:r>
      <w:r>
        <w:rPr>
          <w:color w:val="304195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planta </w:t>
      </w:r>
      <w:r>
        <w:rPr>
          <w:color w:val="6A03D7"/>
        </w:rPr>
        <w:t xml:space="preserve">química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en </w:t>
      </w:r>
      <w:r>
        <w:rPr>
          <w:color w:val="6A03D7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Ruan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del </w:t>
      </w:r>
      <w:r>
        <w:rPr>
          <w:color w:val="D28AD2"/>
        </w:rPr>
        <w:t xml:space="preserve">Sena </w:t>
      </w:r>
      <w:r>
        <w:rPr>
          <w:color w:val="000000"/>
        </w:rPr>
        <w:t xml:space="preserve">podría </w:t>
      </w:r>
      <w:r>
        <w:rPr>
          <w:color w:val="04F44E"/>
        </w:rPr>
        <w:t xml:space="preserve">contaminarse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vertidos </w:t>
      </w:r>
      <w:r>
        <w:rPr>
          <w:color w:val="000000"/>
        </w:rPr>
        <w:t xml:space="preserve">de </w:t>
      </w:r>
      <w:r>
        <w:rPr>
          <w:color w:val="6A03D7"/>
        </w:rPr>
        <w:t xml:space="preserve">productos </w:t>
      </w:r>
      <w:r>
        <w:rPr>
          <w:color w:val="58AD6D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cerrado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Torrelavega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expresidiario </w:t>
      </w:r>
      <w:r>
        <w:rPr>
          <w:color w:val="58AD6D"/>
        </w:rPr>
        <w:t xml:space="preserve">amenaza </w:t>
      </w:r>
      <w:r>
        <w:rPr>
          <w:color w:val="000000"/>
        </w:rPr>
        <w:t xml:space="preserve">de </w:t>
      </w:r>
      <w:r>
        <w:rPr>
          <w:color w:val="304195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y </w:t>
      </w:r>
      <w:r>
        <w:rPr>
          <w:color w:val="000000"/>
        </w:rPr>
        <w:t xml:space="preserve">roba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comercios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Verónica-Careaga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siempre </w:t>
      </w:r>
      <w:r>
        <w:rPr>
          <w:color w:val="6A03D7"/>
        </w:rPr>
        <w:t xml:space="preserve">acaba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6A03D7"/>
        </w:rPr>
        <w:t xml:space="preserve">Todas </w:t>
      </w:r>
      <w:r>
        <w:rPr>
          <w:color w:val="000000"/>
        </w:rPr>
        <w:t xml:space="preserve">esas </w:t>
      </w:r>
      <w:r>
        <w:rPr>
          <w:color w:val="304195"/>
        </w:rPr>
        <w:t xml:space="preserve">detenciones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delitos </w:t>
      </w:r>
      <w:r>
        <w:rPr>
          <w:color w:val="304195"/>
        </w:rPr>
        <w:t xml:space="preserve">graves </w:t>
      </w:r>
      <w:r>
        <w:rPr>
          <w:color w:val="000000"/>
        </w:rPr>
        <w:t xml:space="preserve">como </w:t>
      </w:r>
      <w:r>
        <w:rPr>
          <w:color w:val="000000"/>
        </w:rPr>
        <w:t xml:space="preserve">robo </w:t>
      </w:r>
      <w:r>
        <w:rPr>
          <w:color w:val="000000"/>
        </w:rPr>
        <w:t xml:space="preserve">por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,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y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tiene </w:t>
      </w:r>
      <w:r>
        <w:rPr>
          <w:color w:val="304195"/>
        </w:rPr>
        <w:t xml:space="preserve">atemorizados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y </w:t>
      </w:r>
      <w:r>
        <w:rPr>
          <w:color w:val="304195"/>
        </w:rPr>
        <w:t xml:space="preserve">comerciantes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locales </w:t>
      </w:r>
      <w:r>
        <w:rPr>
          <w:color w:val="6A03D7"/>
        </w:rPr>
        <w:t xml:space="preserve">incluso </w:t>
      </w:r>
      <w:r>
        <w:rPr>
          <w:color w:val="000000"/>
        </w:rPr>
        <w:t xml:space="preserve">han </w:t>
      </w:r>
      <w:r>
        <w:rPr>
          <w:color w:val="6A03D7"/>
        </w:rPr>
        <w:t xml:space="preserve">cerrado </w:t>
      </w:r>
      <w:r>
        <w:rPr>
          <w:color w:val="000000"/>
        </w:rPr>
        <w:t xml:space="preserve">por </w:t>
      </w:r>
      <w:r>
        <w:rPr>
          <w:color w:val="30419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locales </w:t>
      </w:r>
      <w:r>
        <w:rPr>
          <w:color w:val="6A03D7"/>
        </w:rPr>
        <w:t xml:space="preserve">incluso </w:t>
      </w:r>
      <w:r>
        <w:rPr>
          <w:color w:val="000000"/>
        </w:rPr>
        <w:t xml:space="preserve">han </w:t>
      </w:r>
      <w:r>
        <w:rPr>
          <w:color w:val="6A03D7"/>
        </w:rPr>
        <w:t xml:space="preserve">cerrado </w:t>
      </w:r>
      <w:r>
        <w:rPr>
          <w:color w:val="000000"/>
        </w:rPr>
        <w:t xml:space="preserve">por </w:t>
      </w:r>
      <w:r>
        <w:rPr>
          <w:color w:val="30419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6A03D7"/>
        </w:rPr>
        <w:t xml:space="preserve">algún </w:t>
      </w:r>
      <w:r>
        <w:rPr>
          <w:color w:val="6A03D7"/>
        </w:rPr>
        <w:t xml:space="preserve">sitio </w:t>
      </w:r>
      <w:r>
        <w:rPr>
          <w:color w:val="000000"/>
        </w:rPr>
        <w:t xml:space="preserve">metido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04195"/>
        </w:rPr>
        <w:t xml:space="preserve">cubre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8AD6D"/>
        </w:rPr>
        <w:t xml:space="preserve">incautado </w:t>
      </w:r>
      <w:r>
        <w:rPr>
          <w:color w:val="304195"/>
        </w:rPr>
        <w:t xml:space="preserve">machetes </w:t>
      </w:r>
      <w:r>
        <w:rPr>
          <w:color w:val="000000"/>
        </w:rPr>
        <w:t xml:space="preserve">y </w:t>
      </w:r>
      <w:r>
        <w:rPr>
          <w:color w:val="304195"/>
        </w:rPr>
        <w:t xml:space="preserve">cuchillos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vaca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jaque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000000"/>
        </w:rPr>
        <w:t xml:space="preserve">Almenara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Castellón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escapó </w:t>
      </w:r>
      <w:r>
        <w:rPr>
          <w:color w:val="6A03D7"/>
        </w:rPr>
        <w:t xml:space="preserve">ayer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encierros </w:t>
      </w:r>
      <w:r>
        <w:rPr>
          <w:color w:val="000000"/>
        </w:rPr>
        <w:t xml:space="preserve">y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logrado </w:t>
      </w:r>
      <w:r>
        <w:rPr>
          <w:color w:val="000000"/>
        </w:rPr>
        <w:t xml:space="preserve">atraparla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toparon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 </w:t>
      </w:r>
      <w:r>
        <w:rPr>
          <w:color w:val="6A03D7"/>
        </w:rPr>
        <w:t xml:space="preserve">frente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paseaban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avisándoles </w:t>
      </w:r>
      <w:r>
        <w:rPr>
          <w:color w:val="000000"/>
        </w:rPr>
        <w:t xml:space="preserve">por </w:t>
      </w:r>
      <w:r>
        <w:rPr>
          <w:color w:val="304195"/>
        </w:rPr>
        <w:t xml:space="preserve">megafonía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mantengan </w:t>
      </w:r>
      <w:r>
        <w:rPr>
          <w:color w:val="6A03D7"/>
        </w:rPr>
        <w:t xml:space="preserve">alerta </w:t>
      </w:r>
      <w:r>
        <w:rPr>
          <w:color w:val="000000"/>
        </w:rPr>
        <w:t xml:space="preserve">. </w:t>
      </w:r>
      <w:r>
        <w:rPr>
          <w:color w:val="304195"/>
        </w:rPr>
        <w:t xml:space="preserve">Sigue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del </w:t>
      </w:r>
      <w:r>
        <w:rPr>
          <w:color w:val="000000"/>
        </w:rPr>
        <w:t xml:space="preserve">bebé </w:t>
      </w:r>
      <w:r>
        <w:rPr>
          <w:color w:val="304195"/>
        </w:rPr>
        <w:t xml:space="preserve">arrojado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304195"/>
        </w:rPr>
        <w:t xml:space="preserve">Besós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padre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6A03D7"/>
        </w:rPr>
        <w:t xml:space="preserve">reservaron </w:t>
      </w:r>
      <w:r>
        <w:rPr>
          <w:color w:val="000000"/>
        </w:rPr>
        <w:t xml:space="preserve">una </w:t>
      </w:r>
      <w:r>
        <w:rPr>
          <w:color w:val="6A03D7"/>
        </w:rPr>
        <w:t xml:space="preserve">habitación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hostal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58AD6D"/>
        </w:rPr>
        <w:t xml:space="preserve">secreto </w:t>
      </w:r>
      <w:r>
        <w:rPr>
          <w:color w:val="000000"/>
        </w:rPr>
        <w:t xml:space="preserve">'' </w:t>
      </w:r>
      <w:r>
        <w:rPr>
          <w:color w:val="000000"/>
        </w:rPr>
        <w:t xml:space="preserve">al </w:t>
      </w:r>
      <w:r>
        <w:rPr>
          <w:color w:val="000000"/>
        </w:rPr>
        <w:t xml:space="preserve">bebé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4195"/>
        </w:rPr>
        <w:t xml:space="preserve">allí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en </w:t>
      </w:r>
      <w:r>
        <w:rPr>
          <w:color w:val="6A03D7"/>
        </w:rPr>
        <w:t xml:space="preserve">brazos </w:t>
      </w:r>
      <w:r>
        <w:rPr>
          <w:color w:val="000000"/>
        </w:rPr>
        <w:t xml:space="preserve">,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investigadores </w:t>
      </w:r>
      <w:r>
        <w:rPr>
          <w:color w:val="58AD6D"/>
        </w:rPr>
        <w:t xml:space="preserve">analizan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para </w:t>
      </w:r>
      <w:r>
        <w:rPr>
          <w:color w:val="304195"/>
        </w:rPr>
        <w:t xml:space="preserve">intentar </w:t>
      </w:r>
      <w:r>
        <w:rPr>
          <w:color w:val="58AD6D"/>
        </w:rPr>
        <w:t xml:space="preserve">descubrir </w:t>
      </w:r>
      <w:r>
        <w:rPr>
          <w:color w:val="6A03D7"/>
        </w:rPr>
        <w:t xml:space="preserve">alguna </w:t>
      </w:r>
      <w:r>
        <w:rPr>
          <w:color w:val="6A03D7"/>
        </w:rPr>
        <w:t xml:space="preserve">pista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por </w:t>
      </w:r>
      <w:r>
        <w:rPr>
          <w:color w:val="6A03D7"/>
        </w:rPr>
        <w:t xml:space="preserve">tercer </w:t>
      </w:r>
      <w:r>
        <w:rPr>
          <w:color w:val="000000"/>
        </w:rPr>
        <w:t xml:space="preserve">día </w:t>
      </w:r>
      <w:r>
        <w:rPr>
          <w:color w:val="6A03D7"/>
        </w:rPr>
        <w:t xml:space="preserve">consecutivo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del </w:t>
      </w:r>
      <w:r>
        <w:rPr>
          <w:color w:val="000000"/>
        </w:rPr>
        <w:t xml:space="preserve">bebe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sigue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58AD6D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estar </w:t>
      </w:r>
      <w:r>
        <w:rPr>
          <w:color w:val="304195"/>
        </w:rPr>
        <w:t xml:space="preserve">rastreando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6A03D7"/>
        </w:rPr>
        <w:t xml:space="preserve">desembocadura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padre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lo </w:t>
      </w:r>
      <w:r>
        <w:rPr>
          <w:color w:val="58AD6D"/>
        </w:rPr>
        <w:t xml:space="preserve">acusan </w:t>
      </w:r>
      <w:r>
        <w:rPr>
          <w:color w:val="000000"/>
        </w:rPr>
        <w:t xml:space="preserve">de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bebé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hostal </w:t>
      </w:r>
      <w:r>
        <w:rPr>
          <w:color w:val="000000"/>
        </w:rPr>
        <w:t xml:space="preserve">de </w:t>
      </w:r>
      <w:r>
        <w:rPr>
          <w:color w:val="6A03D7"/>
        </w:rPr>
        <w:t xml:space="preserve">Hospitalet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58AD6D"/>
        </w:rPr>
        <w:t xml:space="preserve">entró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304195"/>
        </w:rPr>
        <w:t xml:space="preserve">allí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encontraron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sangre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58AD6D"/>
        </w:rPr>
        <w:t xml:space="preserve">testigos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58AD6D"/>
        </w:rPr>
        <w:t xml:space="preserve">escucharon </w:t>
      </w:r>
      <w:r>
        <w:rPr>
          <w:color w:val="6A03D7"/>
        </w:rPr>
        <w:t xml:space="preserve">algún </w:t>
      </w:r>
      <w:r>
        <w:rPr>
          <w:color w:val="304195"/>
        </w:rPr>
        <w:t xml:space="preserve">llanto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los </w:t>
      </w:r>
      <w:r>
        <w:rPr>
          <w:color w:val="000000"/>
        </w:rPr>
        <w:t xml:space="preserve">vieron </w:t>
      </w:r>
      <w:r>
        <w:rPr>
          <w:color w:val="6A03D7"/>
        </w:rPr>
        <w:t xml:space="preserve">abandonar </w:t>
      </w:r>
      <w:r>
        <w:rPr>
          <w:color w:val="000000"/>
        </w:rPr>
        <w:t xml:space="preserve">el </w:t>
      </w:r>
      <w:r>
        <w:rPr>
          <w:color w:val="304195"/>
        </w:rPr>
        <w:t xml:space="preserve">establecimiento </w:t>
      </w:r>
      <w:r>
        <w:rPr>
          <w:color w:val="000000"/>
        </w:rPr>
        <w:t xml:space="preserve">con </w:t>
      </w:r>
      <w:r>
        <w:rPr>
          <w:color w:val="304195"/>
        </w:rPr>
        <w:t xml:space="preserve">normalidad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los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de </w:t>
      </w:r>
      <w:r>
        <w:rPr>
          <w:color w:val="304195"/>
        </w:rPr>
        <w:t xml:space="preserve">búsqueda </w:t>
      </w:r>
      <w:r>
        <w:rPr>
          <w:color w:val="6A03D7"/>
        </w:rPr>
        <w:t xml:space="preserve">continúan </w:t>
      </w:r>
      <w:r>
        <w:rPr>
          <w:color w:val="58AD6D"/>
        </w:rPr>
        <w:t xml:space="preserve">rebajando </w:t>
      </w:r>
      <w:r>
        <w:rPr>
          <w:color w:val="000000"/>
        </w:rPr>
        <w:t xml:space="preserve">el </w:t>
      </w:r>
      <w:r>
        <w:rPr>
          <w:color w:val="58AD6D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 </w:t>
      </w:r>
      <w:r>
        <w:rPr>
          <w:color w:val="6A03D7"/>
        </w:rPr>
        <w:t xml:space="preserve">contención </w:t>
      </w:r>
      <w:r>
        <w:rPr>
          <w:color w:val="000000"/>
        </w:rPr>
        <w:t xml:space="preserve">y </w:t>
      </w:r>
      <w:r>
        <w:rPr>
          <w:color w:val="58AD6D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bebé </w:t>
      </w:r>
      <w:r>
        <w:rPr>
          <w:color w:val="6A03D7"/>
        </w:rPr>
        <w:t xml:space="preserve">llegue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A03D7"/>
        </w:rPr>
        <w:t xml:space="preserve">busca </w:t>
      </w:r>
      <w:r>
        <w:rPr>
          <w:color w:val="304195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busca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6A03D7"/>
        </w:rPr>
        <w:t xml:space="preserve">posibles </w:t>
      </w:r>
      <w:r>
        <w:rPr>
          <w:color w:val="000000"/>
        </w:rPr>
        <w:t xml:space="preserve">, </w:t>
      </w:r>
      <w:r>
        <w:rPr>
          <w:color w:val="304195"/>
        </w:rPr>
        <w:t xml:space="preserve">perros </w:t>
      </w:r>
      <w:r>
        <w:rPr>
          <w:color w:val="000000"/>
        </w:rPr>
        <w:t xml:space="preserve">, </w:t>
      </w:r>
      <w:r>
        <w:rPr>
          <w:color w:val="304195"/>
        </w:rPr>
        <w:t xml:space="preserve">unidades </w:t>
      </w:r>
      <w:r>
        <w:rPr>
          <w:color w:val="304195"/>
        </w:rPr>
        <w:t xml:space="preserve">subacuáticas </w:t>
      </w:r>
      <w:r>
        <w:rPr>
          <w:color w:val="000000"/>
        </w:rPr>
        <w:t xml:space="preserve">...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investigan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304195"/>
        </w:rPr>
        <w:t xml:space="preserve">vigilancia </w:t>
      </w:r>
      <w:r>
        <w:rPr>
          <w:color w:val="6A03D7"/>
        </w:rPr>
        <w:t xml:space="preserve">próximas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traigan </w:t>
      </w:r>
      <w:r>
        <w:rPr>
          <w:color w:val="000000"/>
        </w:rPr>
        <w:t xml:space="preserve">al </w:t>
      </w:r>
      <w:r>
        <w:rPr>
          <w:color w:val="304195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diga </w:t>
      </w:r>
      <w:r>
        <w:rPr>
          <w:color w:val="257FBB"/>
        </w:rPr>
        <w:t xml:space="preserve">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padre </w:t>
      </w:r>
      <w:r>
        <w:rPr>
          <w:color w:val="000000"/>
        </w:rPr>
        <w:t xml:space="preserve">fue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,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ingresado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304195"/>
        </w:rPr>
        <w:t xml:space="preserve">confesar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sido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: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 </w:t>
      </w:r>
      <w:r>
        <w:rPr>
          <w:color w:val="304195"/>
        </w:rPr>
        <w:t xml:space="preserve">civil </w:t>
      </w:r>
      <w:r>
        <w:rPr>
          <w:color w:val="000000"/>
        </w:rPr>
        <w:t xml:space="preserve">haber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como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muerte </w:t>
      </w:r>
      <w:r>
        <w:rPr>
          <w:color w:val="000000"/>
        </w:rPr>
        <w:t xml:space="preserve">. </w:t>
      </w:r>
      <w:r>
        <w:rPr>
          <w:color w:val="304195"/>
        </w:rPr>
        <w:t xml:space="preserve">Dana </w:t>
      </w:r>
      <w:r>
        <w:rPr>
          <w:color w:val="304195"/>
        </w:rPr>
        <w:t xml:space="preserve">desapareció </w:t>
      </w:r>
      <w:r>
        <w:rPr>
          <w:color w:val="000000"/>
        </w:rPr>
        <w:t xml:space="preserve">en </w:t>
      </w:r>
      <w:r>
        <w:rPr>
          <w:color w:val="6A03D7"/>
        </w:rPr>
        <w:t xml:space="preserve">junio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Arenas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04195"/>
        </w:rPr>
        <w:t xml:space="preserve">registrado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del </w:t>
      </w:r>
      <w:r>
        <w:rPr>
          <w:color w:val="304195"/>
        </w:rPr>
        <w:t xml:space="preserve">novio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buscan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304195"/>
        </w:rPr>
        <w:t xml:space="preserve">Dana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ladera </w:t>
      </w:r>
      <w:r>
        <w:rPr>
          <w:color w:val="304195"/>
        </w:rPr>
        <w:t xml:space="preserve">cercana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apareció </w:t>
      </w:r>
      <w:r>
        <w:rPr>
          <w:color w:val="000000"/>
        </w:rPr>
        <w:t xml:space="preserve">un </w:t>
      </w:r>
      <w:r>
        <w:rPr>
          <w:color w:val="304195"/>
        </w:rPr>
        <w:t xml:space="preserve">hueso </w:t>
      </w:r>
      <w:r>
        <w:rPr>
          <w:color w:val="000000"/>
        </w:rPr>
        <w:t xml:space="preserve">suyo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304195"/>
        </w:rPr>
        <w:t xml:space="preserve">confirman </w:t>
      </w:r>
      <w:r>
        <w:rPr>
          <w:color w:val="000000"/>
        </w:rPr>
        <w:t xml:space="preserve">ya </w:t>
      </w:r>
      <w:r>
        <w:rPr>
          <w:color w:val="000000"/>
        </w:rPr>
        <w:t xml:space="preserve">las </w:t>
      </w:r>
      <w:r>
        <w:rPr>
          <w:color w:val="000000"/>
        </w:rPr>
        <w:t xml:space="preserve">ruebas </w:t>
      </w:r>
      <w:r>
        <w:rPr>
          <w:color w:val="000000"/>
        </w:rPr>
        <w:t xml:space="preserve">de </w:t>
      </w:r>
      <w:r>
        <w:rPr>
          <w:color w:val="304195"/>
        </w:rPr>
        <w:t xml:space="preserve">ADN </w:t>
      </w:r>
      <w:r>
        <w:rPr>
          <w:color w:val="000000"/>
        </w:rPr>
        <w:t xml:space="preserve">, </w:t>
      </w:r>
      <w:r>
        <w:rPr>
          <w:color w:val="000000"/>
        </w:rPr>
        <w:t xml:space="preserve">Mayca-Sánchez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304195"/>
        </w:rPr>
        <w:t xml:space="preserve">hallazgo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precipitado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detención </w:t>
      </w:r>
      <w:r>
        <w:rPr>
          <w:color w:val="000000"/>
        </w:rPr>
        <w:t xml:space="preserve">de </w:t>
      </w:r>
      <w:r>
        <w:rPr>
          <w:color w:val="58AD6D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304195"/>
        </w:rPr>
        <w:t xml:space="preserve">registra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58AD6D"/>
        </w:rPr>
        <w:t xml:space="preserve">ambos </w:t>
      </w:r>
      <w:r>
        <w:rPr>
          <w:color w:val="58AD6D"/>
        </w:rPr>
        <w:t xml:space="preserve">compartían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58AD6D"/>
        </w:rPr>
        <w:t xml:space="preserve">Sergio </w:t>
      </w:r>
      <w:r>
        <w:rPr>
          <w:color w:val="000000"/>
        </w:rPr>
        <w:t xml:space="preserve">en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paralelo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ladera </w:t>
      </w:r>
      <w:r>
        <w:rPr>
          <w:color w:val="304195"/>
        </w:rPr>
        <w:t xml:space="preserve">cercana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6A03D7"/>
        </w:rPr>
        <w:t xml:space="preserve">busca </w:t>
      </w:r>
      <w:r>
        <w:rPr>
          <w:color w:val="6A03D7"/>
        </w:rPr>
        <w:t xml:space="preserve">alguna </w:t>
      </w:r>
      <w:r>
        <w:rPr>
          <w:color w:val="6A03D7"/>
        </w:rPr>
        <w:t xml:space="preserve">pista </w:t>
      </w:r>
      <w:r>
        <w:rPr>
          <w:color w:val="000000"/>
        </w:rPr>
        <w:t xml:space="preserve">que </w:t>
      </w:r>
      <w:r>
        <w:rPr>
          <w:color w:val="6A03D7"/>
        </w:rPr>
        <w:t xml:space="preserve">lleve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no </w:t>
      </w:r>
      <w:r>
        <w:rPr>
          <w:color w:val="58AD6D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haber </w:t>
      </w:r>
      <w:r>
        <w:rPr>
          <w:color w:val="000000"/>
        </w:rPr>
        <w:t xml:space="preserve">más </w:t>
      </w:r>
      <w:r>
        <w:rPr>
          <w:color w:val="58AD6D"/>
        </w:rPr>
        <w:t xml:space="preserve">implicados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encontrado </w:t>
      </w:r>
      <w:r>
        <w:rPr>
          <w:color w:val="304195"/>
        </w:rPr>
        <w:t xml:space="preserve">huesos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chico </w:t>
      </w:r>
      <w:r>
        <w:rPr>
          <w:color w:val="000000"/>
        </w:rPr>
        <w:t xml:space="preserve">de </w:t>
      </w:r>
      <w:r>
        <w:rPr>
          <w:color w:val="000000"/>
        </w:rPr>
        <w:t xml:space="preserve">13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le </w:t>
      </w:r>
      <w:r>
        <w:rPr>
          <w:color w:val="000000"/>
        </w:rPr>
        <w:t xml:space="preserve">dieron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provocó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. </w:t>
      </w:r>
      <w:r>
        <w:rPr>
          <w:color w:val="257FBB"/>
        </w:rPr>
        <w:t xml:space="preserve">Diego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58AD6D"/>
        </w:rPr>
        <w:t xml:space="preserve">llamaba </w:t>
      </w:r>
      <w:r>
        <w:rPr>
          <w:color w:val="000000"/>
        </w:rPr>
        <w:t xml:space="preserve">, </w:t>
      </w:r>
      <w:r>
        <w:rPr>
          <w:color w:val="6A03D7"/>
        </w:rPr>
        <w:t xml:space="preserve">sufría </w:t>
      </w:r>
      <w:r>
        <w:rPr>
          <w:color w:val="000000"/>
        </w:rPr>
        <w:t xml:space="preserve">bullyng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58AD6D"/>
        </w:rPr>
        <w:t xml:space="preserve">chicos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otras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mostrar </w:t>
      </w:r>
      <w:r>
        <w:rPr>
          <w:color w:val="000000"/>
        </w:rPr>
        <w:t xml:space="preserve">por </w:t>
      </w:r>
      <w:r>
        <w:rPr>
          <w:color w:val="000000"/>
        </w:rPr>
        <w:t xml:space="preserve">deseo </w:t>
      </w:r>
      <w:r>
        <w:rPr>
          <w:color w:val="304195"/>
        </w:rPr>
        <w:t xml:space="preserve">expreso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Pegaron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del </w:t>
      </w:r>
      <w:r>
        <w:rPr>
          <w:color w:val="000000"/>
        </w:rPr>
        <w:t xml:space="preserve">instituto.Y </w:t>
      </w:r>
      <w:r>
        <w:rPr>
          <w:color w:val="000000"/>
        </w:rPr>
        <w:t xml:space="preserve">esa </w:t>
      </w:r>
      <w:r>
        <w:rPr>
          <w:color w:val="000000"/>
        </w:rPr>
        <w:t xml:space="preserve">pelea </w:t>
      </w:r>
      <w:r>
        <w:rPr>
          <w:color w:val="000000"/>
        </w:rPr>
        <w:t xml:space="preserve">la </w:t>
      </w:r>
      <w:r>
        <w:rPr>
          <w:color w:val="58AD6D"/>
        </w:rPr>
        <w:t xml:space="preserve">grabaron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difundieron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304195"/>
        </w:rPr>
        <w:t xml:space="preserve">detenidas </w:t>
      </w:r>
      <w:r>
        <w:rPr>
          <w:color w:val="000000"/>
        </w:rPr>
        <w:t xml:space="preserve">, </w:t>
      </w:r>
      <w:r>
        <w:rPr>
          <w:color w:val="000000"/>
        </w:rPr>
        <w:t xml:space="preserve">Soledad-Arroyo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presuntas </w:t>
      </w:r>
      <w:r>
        <w:rPr>
          <w:color w:val="304195"/>
        </w:rPr>
        <w:t xml:space="preserve">agresoras </w:t>
      </w:r>
      <w:r>
        <w:rPr>
          <w:color w:val="000000"/>
        </w:rPr>
        <w:t xml:space="preserve">que </w:t>
      </w:r>
      <w:r>
        <w:rPr>
          <w:color w:val="58AD6D"/>
        </w:rPr>
        <w:t xml:space="preserve">estudió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304195"/>
        </w:rPr>
        <w:t xml:space="preserve">cercano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a </w:t>
      </w:r>
      <w:r>
        <w:rPr>
          <w:color w:val="6A03D7"/>
        </w:rPr>
        <w:t xml:space="preserve">buscar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58AD6D"/>
        </w:rPr>
        <w:t xml:space="preserve">Instituto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de </w:t>
      </w:r>
      <w:r>
        <w:rPr>
          <w:color w:val="304195"/>
        </w:rPr>
        <w:t xml:space="preserve">San-Blas </w:t>
      </w:r>
      <w:r>
        <w:rPr>
          <w:color w:val="000000"/>
        </w:rPr>
        <w:t xml:space="preserve">,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de </w:t>
      </w:r>
      <w:r>
        <w:rPr>
          <w:color w:val="000000"/>
        </w:rPr>
        <w:t xml:space="preserve">Quevedo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se </w:t>
      </w:r>
      <w:r>
        <w:rPr>
          <w:color w:val="304195"/>
        </w:rPr>
        <w:t xml:space="preserve">produjo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unas </w:t>
      </w:r>
      <w:r>
        <w:rPr>
          <w:color w:val="000000"/>
        </w:rPr>
        <w:t xml:space="preserve">le </w:t>
      </w:r>
      <w:r>
        <w:rPr>
          <w:color w:val="000000"/>
        </w:rPr>
        <w:t xml:space="preserve">pegaban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58AD6D"/>
        </w:rPr>
        <w:t xml:space="preserve">grababan </w:t>
      </w:r>
      <w:r>
        <w:rPr>
          <w:color w:val="000000"/>
        </w:rPr>
        <w:t xml:space="preserve">las </w:t>
      </w:r>
      <w:r>
        <w:rPr>
          <w:color w:val="58AD6D"/>
        </w:rPr>
        <w:t xml:space="preserve">humillaciones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04195"/>
        </w:rPr>
        <w:t xml:space="preserve">trasladada </w:t>
      </w:r>
      <w:r>
        <w:rPr>
          <w:color w:val="000000"/>
        </w:rPr>
        <w:t xml:space="preserve">al </w:t>
      </w:r>
      <w:r>
        <w:rPr>
          <w:color w:val="304195"/>
        </w:rPr>
        <w:t xml:space="preserve">hospital </w:t>
      </w:r>
      <w:r>
        <w:rPr>
          <w:color w:val="304195"/>
        </w:rPr>
        <w:t xml:space="preserve">Ramón </w:t>
      </w:r>
      <w:r>
        <w:rPr>
          <w:color w:val="000000"/>
        </w:rPr>
        <w:t xml:space="preserve">y </w:t>
      </w:r>
      <w:r>
        <w:rPr>
          <w:color w:val="04F44E"/>
        </w:rPr>
        <w:t xml:space="preserve">Cajal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304195"/>
        </w:rPr>
        <w:t xml:space="preserve">atendida </w:t>
      </w:r>
      <w:r>
        <w:rPr>
          <w:color w:val="000000"/>
        </w:rPr>
        <w:t xml:space="preserve">de </w:t>
      </w:r>
      <w:r>
        <w:rPr>
          <w:color w:val="6A03D7"/>
        </w:rPr>
        <w:t xml:space="preserve">diferentes </w:t>
      </w:r>
      <w:r>
        <w:rPr>
          <w:color w:val="6A03D7"/>
        </w:rPr>
        <w:t xml:space="preserve">contusiones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hermanastra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intervenida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fractura </w:t>
      </w:r>
      <w:r>
        <w:rPr>
          <w:color w:val="000000"/>
        </w:rPr>
        <w:t xml:space="preserve">de </w:t>
      </w:r>
      <w:r>
        <w:rPr>
          <w:color w:val="257FBB"/>
        </w:rPr>
        <w:t xml:space="preserve">nariz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304195"/>
        </w:rPr>
        <w:t xml:space="preserve">intentó </w:t>
      </w:r>
      <w:r>
        <w:rPr>
          <w:color w:val="6A03D7"/>
        </w:rPr>
        <w:t xml:space="preserve">escapar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6A03D7"/>
        </w:rPr>
        <w:t xml:space="preserve">atrás </w:t>
      </w:r>
      <w:r>
        <w:rPr>
          <w:color w:val="000000"/>
        </w:rPr>
        <w:t xml:space="preserve">del </w:t>
      </w:r>
      <w:r>
        <w:rPr>
          <w:color w:val="000000"/>
        </w:rPr>
        <w:t xml:space="preserve">insituto </w:t>
      </w:r>
      <w:r>
        <w:rPr>
          <w:color w:val="000000"/>
        </w:rPr>
        <w:t xml:space="preserve">, </w:t>
      </w:r>
      <w:r>
        <w:rPr>
          <w:color w:val="6A03D7"/>
        </w:rPr>
        <w:t xml:space="preserve">avisada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fue </w:t>
      </w:r>
      <w:r>
        <w:rPr>
          <w:color w:val="6A03D7"/>
        </w:rPr>
        <w:t xml:space="preserve">rodeada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actitud </w:t>
      </w:r>
      <w:r>
        <w:rPr>
          <w:color w:val="304195"/>
        </w:rPr>
        <w:t xml:space="preserve">amenazante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un </w:t>
      </w:r>
      <w:r>
        <w:rPr>
          <w:color w:val="6A03D7"/>
        </w:rPr>
        <w:t xml:space="preserve">circulo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pudiera </w:t>
      </w:r>
      <w:r>
        <w:rPr>
          <w:color w:val="6A03D7"/>
        </w:rPr>
        <w:t xml:space="preserve">escapar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dos </w:t>
      </w:r>
      <w:r>
        <w:rPr>
          <w:color w:val="58AD6D"/>
        </w:rPr>
        <w:t xml:space="preserve">chicas </w:t>
      </w:r>
      <w:r>
        <w:rPr>
          <w:color w:val="6A03D7"/>
        </w:rPr>
        <w:t xml:space="preserve">comenzaron </w:t>
      </w:r>
      <w:r>
        <w:rPr>
          <w:color w:val="000000"/>
        </w:rPr>
        <w:t xml:space="preserve">a </w:t>
      </w:r>
      <w:r>
        <w:rPr>
          <w:color w:val="257FBB"/>
        </w:rPr>
        <w:t xml:space="preserve">darle </w:t>
      </w:r>
      <w:r>
        <w:rPr>
          <w:color w:val="304195"/>
        </w:rPr>
        <w:t xml:space="preserve">golpes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7FBB"/>
        </w:rPr>
        <w:t xml:space="preserve">nariz </w:t>
      </w:r>
      <w:r>
        <w:rPr>
          <w:color w:val="000000"/>
        </w:rPr>
        <w:t xml:space="preserve">, </w:t>
      </w:r>
      <w:r>
        <w:rPr>
          <w:color w:val="304195"/>
        </w:rPr>
        <w:t xml:space="preserve">tirándole </w:t>
      </w:r>
      <w:r>
        <w:rPr>
          <w:color w:val="000000"/>
        </w:rPr>
        <w:t xml:space="preserve">del </w:t>
      </w:r>
      <w:r>
        <w:rPr>
          <w:color w:val="000000"/>
        </w:rPr>
        <w:t xml:space="preserve">pelo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le </w:t>
      </w:r>
      <w:r>
        <w:rPr>
          <w:color w:val="000000"/>
        </w:rPr>
        <w:t xml:space="preserve">cogió </w:t>
      </w:r>
      <w:r>
        <w:rPr>
          <w:color w:val="000000"/>
        </w:rPr>
        <w:t xml:space="preserve">la </w:t>
      </w:r>
      <w:r>
        <w:rPr>
          <w:color w:val="6A03D7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golpeó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6A03D7"/>
        </w:rPr>
        <w:t xml:space="preserve">Nadie </w:t>
      </w:r>
      <w:r>
        <w:rPr>
          <w:color w:val="000000"/>
        </w:rPr>
        <w:t xml:space="preserve">hizo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000000"/>
        </w:rPr>
        <w:t xml:space="preserve">parar </w:t>
      </w:r>
      <w:r>
        <w:rPr>
          <w:color w:val="000000"/>
        </w:rPr>
        <w:t xml:space="preserve">la </w:t>
      </w:r>
      <w:r>
        <w:rPr>
          <w:color w:val="304195"/>
        </w:rPr>
        <w:t xml:space="preserve">brutal </w:t>
      </w:r>
      <w:r>
        <w:rPr>
          <w:color w:val="58AD6D"/>
        </w:rPr>
        <w:t xml:space="preserve">paliza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inmediaciones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58AD6D"/>
        </w:rPr>
        <w:t xml:space="preserve">docente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produjo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6A03D7"/>
        </w:rPr>
        <w:t xml:space="preserve">increíble </w:t>
      </w:r>
      <w:r>
        <w:rPr>
          <w:color w:val="000000"/>
        </w:rPr>
        <w:t xml:space="preserve">. </w:t>
      </w:r>
      <w:r>
        <w:rPr>
          <w:color w:val="6A03D7"/>
        </w:rPr>
        <w:t xml:space="preserve">Nadie </w:t>
      </w:r>
      <w:r>
        <w:rPr>
          <w:color w:val="000000"/>
        </w:rPr>
        <w:t xml:space="preserve">paraba </w:t>
      </w:r>
      <w:r>
        <w:rPr>
          <w:color w:val="000000"/>
        </w:rPr>
        <w:t xml:space="preserve">la </w:t>
      </w:r>
      <w:r>
        <w:rPr>
          <w:color w:val="000000"/>
        </w:rPr>
        <w:t xml:space="preserve">pelea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los </w:t>
      </w:r>
      <w:r>
        <w:rPr>
          <w:color w:val="000000"/>
        </w:rPr>
        <w:t xml:space="preserve">celos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57FBB"/>
        </w:rPr>
        <w:t xml:space="preserve">enteró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ex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04195"/>
        </w:rPr>
        <w:t xml:space="preserve">agresoras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304195"/>
        </w:rPr>
        <w:t xml:space="preserve">comisaría </w:t>
      </w:r>
      <w:r>
        <w:rPr>
          <w:color w:val="000000"/>
        </w:rPr>
        <w:t xml:space="preserve">y </w:t>
      </w:r>
      <w:r>
        <w:rPr>
          <w:color w:val="000000"/>
        </w:rPr>
        <w:t xml:space="preserve">pasarán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58AD6D"/>
        </w:rPr>
        <w:t xml:space="preserve">grabó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activado </w:t>
      </w:r>
      <w:r>
        <w:rPr>
          <w:color w:val="000000"/>
        </w:rPr>
        <w:t xml:space="preserve">el </w:t>
      </w:r>
      <w:r>
        <w:rPr>
          <w:color w:val="304195"/>
        </w:rPr>
        <w:t xml:space="preserve">protocolo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58AD6D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257FBB"/>
        </w:rPr>
        <w:t xml:space="preserve">nariz </w:t>
      </w:r>
      <w:r>
        <w:rPr>
          <w:color w:val="000000"/>
        </w:rPr>
        <w:t xml:space="preserve">rota </w:t>
      </w:r>
      <w:r>
        <w:rPr>
          <w:color w:val="000000"/>
        </w:rPr>
        <w:t xml:space="preserve">y </w:t>
      </w:r>
      <w:r>
        <w:rPr>
          <w:color w:val="6A03D7"/>
        </w:rPr>
        <w:t xml:space="preserve">varias </w:t>
      </w:r>
      <w:r>
        <w:rPr>
          <w:color w:val="6A03D7"/>
        </w:rPr>
        <w:t xml:space="preserve">contusiones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hubo </w:t>
      </w:r>
      <w:r>
        <w:rPr>
          <w:color w:val="6A03D7"/>
        </w:rPr>
        <w:t xml:space="preserve">ochenta </w:t>
      </w:r>
      <w:r>
        <w:rPr>
          <w:color w:val="000000"/>
        </w:rPr>
        <w:t xml:space="preserve">y </w:t>
      </w:r>
      <w:r>
        <w:rPr>
          <w:color w:val="6A03D7"/>
        </w:rPr>
        <w:t xml:space="preserve">tres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58AD6D"/>
        </w:rPr>
        <w:t xml:space="preserve">escolar </w:t>
      </w:r>
      <w:r>
        <w:rPr>
          <w:color w:val="58AD6D"/>
        </w:rPr>
        <w:t xml:space="preserve">preocupan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2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6A03D7"/>
        </w:rPr>
        <w:t xml:space="preserve">sufren </w:t>
      </w:r>
      <w:r>
        <w:rPr>
          <w:color w:val="58AD6D"/>
        </w:rPr>
        <w:t xml:space="preserve">acoso </w:t>
      </w:r>
      <w:r>
        <w:rPr>
          <w:color w:val="58AD6D"/>
        </w:rPr>
        <w:t xml:space="preserve">escolar </w:t>
      </w:r>
      <w:r>
        <w:rPr>
          <w:color w:val="000000"/>
        </w:rPr>
        <w:t xml:space="preserve">, </w:t>
      </w:r>
      <w:r>
        <w:rPr>
          <w:color w:val="000000"/>
        </w:rPr>
        <w:t xml:space="preserve">Victoria-Arnau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304195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comisarías </w:t>
      </w:r>
      <w:r>
        <w:rPr>
          <w:color w:val="000000"/>
        </w:rPr>
        <w:t xml:space="preserve">solo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mil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preocupante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son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físicas </w:t>
      </w:r>
      <w:r>
        <w:rPr>
          <w:color w:val="000000"/>
        </w:rPr>
        <w:t xml:space="preserve">, </w:t>
      </w:r>
      <w:r>
        <w:rPr>
          <w:color w:val="58AD6D"/>
        </w:rPr>
        <w:t xml:space="preserve">palizas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58AD6D"/>
        </w:rPr>
        <w:t xml:space="preserve">apuntan </w:t>
      </w:r>
      <w:r>
        <w:rPr>
          <w:color w:val="000000"/>
        </w:rPr>
        <w:t xml:space="preserve">3 </w:t>
      </w:r>
      <w:r>
        <w:rPr>
          <w:color w:val="6A03D7"/>
        </w:rPr>
        <w:t xml:space="preserve">causas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6A03D7"/>
        </w:rPr>
        <w:t xml:space="preserve">frustración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videojuegos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fomenta </w:t>
      </w:r>
      <w:r>
        <w:rPr>
          <w:color w:val="000000"/>
        </w:rPr>
        <w:t xml:space="preserve">el </w:t>
      </w:r>
      <w:r>
        <w:rPr>
          <w:color w:val="58AD6D"/>
        </w:rPr>
        <w:t xml:space="preserve">exhibicionismo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en </w:t>
      </w:r>
      <w:r>
        <w:rPr>
          <w:color w:val="58AD6D"/>
        </w:rPr>
        <w:t xml:space="preserve">acoso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58AD6D"/>
        </w:rPr>
        <w:t xml:space="preserve">grabar </w:t>
      </w:r>
      <w:r>
        <w:rPr>
          <w:color w:val="000000"/>
        </w:rPr>
        <w:t xml:space="preserve">las </w:t>
      </w:r>
      <w:r>
        <w:rPr>
          <w:color w:val="000000"/>
        </w:rPr>
        <w:t xml:space="preserve">peleas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de </w:t>
      </w:r>
      <w:r>
        <w:rPr>
          <w:color w:val="304195"/>
        </w:rPr>
        <w:t xml:space="preserve">compartirlas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8AD6D"/>
        </w:rPr>
        <w:t xml:space="preserve">conscientes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58AD6D"/>
        </w:rPr>
        <w:t xml:space="preserve">grabaciones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304195"/>
        </w:rPr>
        <w:t xml:space="preserve">delatan </w:t>
      </w:r>
      <w:r>
        <w:rPr>
          <w:color w:val="000000"/>
        </w:rPr>
        <w:t xml:space="preserve">. </w:t>
      </w:r>
      <w:r>
        <w:rPr>
          <w:color w:val="6A03D7"/>
        </w:rPr>
        <w:t xml:space="preserve">Primer </w:t>
      </w:r>
      <w:r>
        <w:rPr>
          <w:color w:val="58AD6D"/>
        </w:rPr>
        <w:t xml:space="preserve">barómetro </w:t>
      </w:r>
      <w:r>
        <w:rPr>
          <w:color w:val="000000"/>
        </w:rPr>
        <w:t xml:space="preserve">del </w:t>
      </w:r>
      <w:r>
        <w:rPr>
          <w:color w:val="C2527D"/>
        </w:rPr>
        <w:t xml:space="preserve">CIS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04F44E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Ganaría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6A03D7"/>
        </w:rPr>
        <w:t xml:space="preserve">pierde </w:t>
      </w:r>
      <w:r>
        <w:rPr>
          <w:color w:val="304195"/>
        </w:rPr>
        <w:t xml:space="preserve">apoyos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04F44E"/>
        </w:rPr>
        <w:t xml:space="preserve">sondeo </w:t>
      </w:r>
      <w:r>
        <w:rPr>
          <w:color w:val="000000"/>
        </w:rPr>
        <w:t xml:space="preserve">de </w:t>
      </w:r>
      <w:r>
        <w:rPr>
          <w:color w:val="6A03D7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000000"/>
        </w:rPr>
        <w:t xml:space="preserve">17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. </w:t>
      </w:r>
      <w:r>
        <w:rPr>
          <w:color w:val="C2527D"/>
        </w:rPr>
        <w:t xml:space="preserve">Unidas-Podemos </w:t>
      </w:r>
      <w:r>
        <w:rPr>
          <w:color w:val="6A03D7"/>
        </w:rPr>
        <w:t xml:space="preserve">llegaría </w:t>
      </w:r>
      <w:r>
        <w:rPr>
          <w:color w:val="000000"/>
        </w:rPr>
        <w:t xml:space="preserve">al </w:t>
      </w:r>
      <w:r>
        <w:rPr>
          <w:color w:val="000000"/>
        </w:rPr>
        <w:t xml:space="preserve">15,5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rozaría </w:t>
      </w:r>
      <w:r>
        <w:rPr>
          <w:color w:val="000000"/>
        </w:rPr>
        <w:t xml:space="preserve">el </w:t>
      </w:r>
      <w:r>
        <w:rPr>
          <w:color w:val="000000"/>
        </w:rPr>
        <w:t xml:space="preserve">13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EA78F"/>
        </w:rPr>
        <w:t xml:space="preserve">encuesta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refleja </w:t>
      </w:r>
      <w:r>
        <w:rPr>
          <w:color w:val="000000"/>
        </w:rPr>
        <w:t xml:space="preserve">al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presentó </w:t>
      </w:r>
      <w:r>
        <w:rPr>
          <w:color w:val="6A03D7"/>
        </w:rPr>
        <w:t xml:space="preserve">ayer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6A03D7"/>
        </w:rPr>
        <w:t xml:space="preserve">volvería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6A03D7"/>
        </w:rPr>
        <w:t xml:space="preserve">pierde </w:t>
      </w:r>
      <w:r>
        <w:rPr>
          <w:color w:val="000000"/>
        </w:rPr>
        <w:t xml:space="preserve">votos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A03D7"/>
        </w:rPr>
        <w:t xml:space="preserve">julio </w:t>
      </w:r>
      <w:r>
        <w:rPr>
          <w:color w:val="000000"/>
        </w:rPr>
        <w:t xml:space="preserve">. </w:t>
      </w:r>
      <w:r>
        <w:rPr>
          <w:color w:val="6A03D7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estampa </w:t>
      </w:r>
      <w:r>
        <w:rPr>
          <w:color w:val="000000"/>
        </w:rPr>
        <w:t xml:space="preserve">poselectoral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muy </w:t>
      </w:r>
      <w:r>
        <w:rPr>
          <w:color w:val="6A03D7"/>
        </w:rPr>
        <w:t xml:space="preserve">parecida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8AD6D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bloque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ganaría </w:t>
      </w:r>
      <w:r>
        <w:rPr>
          <w:color w:val="6A03D7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AEA78F"/>
        </w:rPr>
        <w:t xml:space="preserve">centro-derecha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datos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incluyen </w:t>
      </w:r>
      <w:r>
        <w:rPr>
          <w:color w:val="000000"/>
        </w:rPr>
        <w:t xml:space="preserve">la </w:t>
      </w:r>
      <w:r>
        <w:rPr>
          <w:color w:val="6A03D7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AEA78F"/>
        </w:rPr>
        <w:t xml:space="preserve">Iñigo-Errejón </w:t>
      </w:r>
      <w:r>
        <w:rPr>
          <w:color w:val="000000"/>
        </w:rPr>
        <w:t xml:space="preserve">. </w:t>
      </w:r>
      <w:r>
        <w:rPr>
          <w:color w:val="6A03D7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EA78F"/>
        </w:rPr>
        <w:t xml:space="preserve">encuesta </w:t>
      </w:r>
      <w:r>
        <w:rPr>
          <w:color w:val="000000"/>
        </w:rPr>
        <w:t xml:space="preserve">del </w:t>
      </w:r>
      <w:r>
        <w:rPr>
          <w:color w:val="6A03D7"/>
        </w:rPr>
        <w:t xml:space="preserve">diario </w:t>
      </w:r>
      <w:r>
        <w:rPr>
          <w:color w:val="58AD6D"/>
        </w:rPr>
        <w:t xml:space="preserve">ABC </w:t>
      </w:r>
      <w:r>
        <w:rPr>
          <w:color w:val="58AD6D"/>
        </w:rPr>
        <w:t xml:space="preserve">estima </w:t>
      </w:r>
      <w:r>
        <w:rPr>
          <w:color w:val="58AD6D"/>
        </w:rPr>
        <w:t xml:space="preserve">obtendría </w:t>
      </w:r>
      <w:r>
        <w:rPr>
          <w:color w:val="000000"/>
        </w:rPr>
        <w:t xml:space="preserve">9 </w:t>
      </w:r>
      <w:r>
        <w:rPr>
          <w:color w:val="AEA78F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ya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6A03D7"/>
        </w:rPr>
        <w:t xml:space="preserve">desprestigiarlos </w:t>
      </w:r>
      <w:r>
        <w:rPr>
          <w:color w:val="000000"/>
        </w:rPr>
        <w:t xml:space="preserve">. </w:t>
      </w:r>
      <w:r>
        <w:rPr>
          <w:color w:val="58AD6D"/>
        </w:rPr>
        <w:t xml:space="preserve">Juegan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AEA78F"/>
        </w:rPr>
        <w:t xml:space="preserve">barullo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peleas </w:t>
      </w:r>
      <w:r>
        <w:rPr>
          <w:color w:val="000000"/>
        </w:rPr>
        <w:t xml:space="preserve">entre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e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hacen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sede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no </w:t>
      </w:r>
      <w:r>
        <w:rPr>
          <w:color w:val="000000"/>
        </w:rPr>
        <w:t xml:space="preserve">estar </w:t>
      </w:r>
      <w:r>
        <w:rPr>
          <w:color w:val="58AD6D"/>
        </w:rPr>
        <w:t xml:space="preserve">preocupados </w:t>
      </w:r>
      <w:r>
        <w:rPr>
          <w:color w:val="000000"/>
        </w:rPr>
        <w:t xml:space="preserve">. </w:t>
      </w:r>
      <w:r>
        <w:rPr>
          <w:color w:val="6A03D7"/>
        </w:rPr>
        <w:t xml:space="preserve">Trabajamos </w:t>
      </w:r>
      <w:r>
        <w:rPr>
          <w:color w:val="000000"/>
        </w:rPr>
        <w:t xml:space="preserve">con </w:t>
      </w:r>
      <w:r>
        <w:rPr>
          <w:color w:val="58AD6D"/>
        </w:rPr>
        <w:t xml:space="preserve">principios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6A03D7"/>
        </w:rPr>
        <w:t xml:space="preserve">critican </w:t>
      </w:r>
      <w:r>
        <w:rPr>
          <w:color w:val="000000"/>
        </w:rPr>
        <w:t xml:space="preserve">la </w:t>
      </w:r>
      <w:r>
        <w:rPr>
          <w:color w:val="6A03D7"/>
        </w:rPr>
        <w:t xml:space="preserve">cocina </w:t>
      </w:r>
      <w:r>
        <w:rPr>
          <w:color w:val="000000"/>
        </w:rPr>
        <w:t xml:space="preserve">de </w:t>
      </w:r>
      <w:r>
        <w:rPr>
          <w:color w:val="000000"/>
        </w:rPr>
        <w:t xml:space="preserve">Tezanos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CIS </w:t>
      </w:r>
      <w:r>
        <w:rPr>
          <w:color w:val="000000"/>
        </w:rPr>
        <w:t xml:space="preserve">haya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58AD6D"/>
        </w:rPr>
        <w:t xml:space="preserve">estimaciones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257FBB"/>
        </w:rPr>
        <w:t xml:space="preserve">comentar </w:t>
      </w:r>
      <w:r>
        <w:rPr>
          <w:color w:val="000000"/>
        </w:rPr>
        <w:t xml:space="preserve">el </w:t>
      </w:r>
      <w:r>
        <w:rPr>
          <w:color w:val="C2527D"/>
        </w:rPr>
        <w:t xml:space="preserve">CIS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cocina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en </w:t>
      </w:r>
      <w:r>
        <w:rPr>
          <w:color w:val="AEA78F"/>
        </w:rPr>
        <w:t xml:space="preserve">Ferraz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6A03D7"/>
        </w:rPr>
        <w:t xml:space="preserve">valora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inválido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2527D"/>
        </w:rPr>
        <w:t xml:space="preserve">CIS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58AD6D"/>
        </w:rPr>
        <w:t xml:space="preserve">reflejar </w:t>
      </w:r>
      <w:r>
        <w:rPr>
          <w:color w:val="000000"/>
        </w:rPr>
        <w:t xml:space="preserve">un </w:t>
      </w:r>
      <w:r>
        <w:rPr>
          <w:color w:val="6A03D7"/>
        </w:rPr>
        <w:t xml:space="preserve">récord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ención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6A03D7"/>
        </w:rPr>
        <w:t xml:space="preserve">medio </w:t>
      </w:r>
      <w:r>
        <w:rPr>
          <w:color w:val="58AD6D"/>
        </w:rPr>
        <w:t xml:space="preserve">millón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58AD6D"/>
        </w:rPr>
        <w:t xml:space="preserve">recibir </w:t>
      </w:r>
      <w:r>
        <w:rPr>
          <w:color w:val="304195"/>
        </w:rPr>
        <w:t xml:space="preserve">propaganda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cifra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6A03D7"/>
        </w:rPr>
        <w:t xml:space="preserve">cuatro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Unidas-Podemos </w:t>
      </w:r>
      <w:r>
        <w:rPr>
          <w:color w:val="58AD6D"/>
        </w:rPr>
        <w:t xml:space="preserve">proponen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el </w:t>
      </w:r>
      <w:r>
        <w:rPr>
          <w:color w:val="58AD6D"/>
        </w:rPr>
        <w:t xml:space="preserve">envío </w:t>
      </w:r>
      <w:r>
        <w:rPr>
          <w:color w:val="000000"/>
        </w:rPr>
        <w:t xml:space="preserve">de </w:t>
      </w:r>
      <w:r>
        <w:rPr>
          <w:color w:val="58AD6D"/>
        </w:rPr>
        <w:t xml:space="preserve">publicidad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sea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para </w:t>
      </w:r>
      <w:r>
        <w:rPr>
          <w:color w:val="58AD6D"/>
        </w:rPr>
        <w:t xml:space="preserve">ahorrarnos </w:t>
      </w:r>
      <w:r>
        <w:rPr>
          <w:color w:val="000000"/>
        </w:rPr>
        <w:t xml:space="preserve">18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6A03D7"/>
        </w:rPr>
        <w:t xml:space="preserve">queda </w:t>
      </w:r>
      <w:r>
        <w:rPr>
          <w:color w:val="000000"/>
        </w:rPr>
        <w:t xml:space="preserve">la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hablarles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257FBB"/>
        </w:rPr>
        <w:t xml:space="preserve">Juan-José-Cortés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embargado </w:t>
      </w:r>
      <w:r>
        <w:rPr>
          <w:color w:val="000000"/>
        </w:rPr>
        <w:t xml:space="preserve">el </w:t>
      </w:r>
      <w:r>
        <w:rPr>
          <w:color w:val="58AD6D"/>
        </w:rPr>
        <w:t xml:space="preserve">sueldo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deuda </w:t>
      </w:r>
      <w:r>
        <w:rPr>
          <w:color w:val="000000"/>
        </w:rPr>
        <w:t xml:space="preserve">de </w:t>
      </w:r>
      <w:r>
        <w:rPr>
          <w:color w:val="000000"/>
        </w:rPr>
        <w:t xml:space="preserve">19.000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257FBB"/>
        </w:rPr>
        <w:t xml:space="preserve">Juan-José-Cortés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A03D7"/>
        </w:rPr>
        <w:t xml:space="preserve">demasiados </w:t>
      </w:r>
      <w:r>
        <w:rPr>
          <w:color w:val="304195"/>
        </w:rPr>
        <w:t xml:space="preserve">apoyos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6A03D7"/>
        </w:rPr>
        <w:t xml:space="preserve">agrava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304195"/>
        </w:rPr>
        <w:t xml:space="preserve">encabezar </w:t>
      </w:r>
      <w:r>
        <w:rPr>
          <w:color w:val="000000"/>
        </w:rPr>
        <w:t xml:space="preserve">la </w:t>
      </w:r>
      <w:r>
        <w:rPr>
          <w:color w:val="6A03D7"/>
        </w:rPr>
        <w:t xml:space="preserve">lista </w:t>
      </w:r>
      <w:r>
        <w:rPr>
          <w:color w:val="000000"/>
        </w:rPr>
        <w:t xml:space="preserve">por </w:t>
      </w:r>
      <w:r>
        <w:rPr>
          <w:color w:val="6A03D7"/>
        </w:rPr>
        <w:t xml:space="preserve">Huelva </w:t>
      </w:r>
      <w:r>
        <w:rPr>
          <w:color w:val="000000"/>
        </w:rPr>
        <w:t xml:space="preserve">. </w:t>
      </w:r>
      <w:r>
        <w:rPr>
          <w:color w:val="000000"/>
        </w:rPr>
        <w:t xml:space="preserve">Cosrtés </w:t>
      </w:r>
      <w:r>
        <w:rPr>
          <w:color w:val="58AD6D"/>
        </w:rPr>
        <w:t xml:space="preserve">nunca </w:t>
      </w:r>
      <w:r>
        <w:rPr>
          <w:color w:val="000000"/>
        </w:rPr>
        <w:t xml:space="preserve">ha </w:t>
      </w:r>
      <w:r>
        <w:rPr>
          <w:color w:val="58AD6D"/>
        </w:rPr>
        <w:t xml:space="preserve">ocultado </w:t>
      </w:r>
      <w:r>
        <w:rPr>
          <w:color w:val="000000"/>
        </w:rPr>
        <w:t xml:space="preserve">sus </w:t>
      </w:r>
      <w:r>
        <w:rPr>
          <w:color w:val="6A03D7"/>
        </w:rPr>
        <w:t xml:space="preserve">problemas </w:t>
      </w:r>
      <w:r>
        <w:rPr>
          <w:color w:val="58AD6D"/>
        </w:rPr>
        <w:t xml:space="preserve">económicos </w:t>
      </w:r>
      <w:r>
        <w:rPr>
          <w:color w:val="000000"/>
        </w:rPr>
        <w:t xml:space="preserve">. </w:t>
      </w:r>
      <w:r>
        <w:rPr>
          <w:color w:val="000000"/>
        </w:rPr>
        <w:t xml:space="preserve">Declaró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16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cuenta </w:t>
      </w:r>
      <w:r>
        <w:rPr>
          <w:color w:val="6A03D7"/>
        </w:rPr>
        <w:t xml:space="preserve">corriente </w:t>
      </w:r>
      <w:r>
        <w:rPr>
          <w:color w:val="000000"/>
        </w:rPr>
        <w:t xml:space="preserve">y </w:t>
      </w:r>
      <w:r>
        <w:rPr>
          <w:color w:val="6A03D7"/>
        </w:rPr>
        <w:t xml:space="preserve">tres </w:t>
      </w:r>
      <w:r>
        <w:rPr>
          <w:color w:val="58AD6D"/>
        </w:rPr>
        <w:t xml:space="preserve">créditos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diputado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cobraba </w:t>
      </w:r>
      <w:r>
        <w:rPr>
          <w:color w:val="000000"/>
        </w:rPr>
        <w:t xml:space="preserve">6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58AD6D"/>
        </w:rPr>
        <w:t xml:space="preserve">brutos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AEA78F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tendría </w:t>
      </w:r>
      <w:r>
        <w:rPr>
          <w:color w:val="304195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indemnización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6A03D7"/>
        </w:rPr>
        <w:t xml:space="preserve">muchas </w:t>
      </w:r>
      <w:r>
        <w:rPr>
          <w:color w:val="304195"/>
        </w:rPr>
        <w:t xml:space="preserve">desgracias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257FBB"/>
        </w:rPr>
        <w:t xml:space="preserve">Algún </w:t>
      </w:r>
      <w:r>
        <w:rPr>
          <w:color w:val="6A03D7"/>
        </w:rPr>
        <w:t xml:space="preserve">problema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58AD6D"/>
        </w:rPr>
        <w:t xml:space="preserve">cometido </w:t>
      </w:r>
      <w:r>
        <w:rPr>
          <w:color w:val="58AD6D"/>
        </w:rPr>
        <w:t xml:space="preserve">ninguna </w:t>
      </w:r>
      <w:r>
        <w:rPr>
          <w:color w:val="58AD6D"/>
        </w:rPr>
        <w:t xml:space="preserve">irregularidad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6A03D7"/>
        </w:rPr>
        <w:t xml:space="preserve">continúa </w:t>
      </w:r>
      <w:r>
        <w:rPr>
          <w:color w:val="304195"/>
        </w:rPr>
        <w:t xml:space="preserve">sorprendida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fallo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Tribunal-Supremo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critica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habido </w:t>
      </w:r>
      <w:r>
        <w:rPr>
          <w:color w:val="58AD6D"/>
        </w:rPr>
        <w:t xml:space="preserve">filtraciones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Dice-Francis-Franco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intencionadas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Esperanza-Aguirre </w:t>
      </w:r>
      <w:r>
        <w:rPr>
          <w:color w:val="000000"/>
        </w:rPr>
        <w:t xml:space="preserve">ha </w:t>
      </w:r>
      <w:r>
        <w:rPr>
          <w:color w:val="58AD6D"/>
        </w:rPr>
        <w:t xml:space="preserve">hablado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este </w:t>
      </w:r>
      <w:r>
        <w:rPr>
          <w:color w:val="000000"/>
        </w:rPr>
        <w:t xml:space="preserve">tema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6A03D7"/>
        </w:rPr>
        <w:t xml:space="preserve">parece </w:t>
      </w:r>
      <w:r>
        <w:rPr>
          <w:color w:val="6A03D7"/>
        </w:rPr>
        <w:t xml:space="preserve">fatal </w:t>
      </w:r>
      <w:r>
        <w:rPr>
          <w:color w:val="58AD6D"/>
        </w:rPr>
        <w:t xml:space="preserve">desenterrar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6A03D7"/>
        </w:rPr>
        <w:t xml:space="preserve">parece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enterrar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abuelo </w:t>
      </w:r>
      <w:r>
        <w:rPr>
          <w:color w:val="000000"/>
        </w:rPr>
        <w:t xml:space="preserve">donde </w:t>
      </w:r>
      <w:r>
        <w:rPr>
          <w:color w:val="257FBB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expresidenta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8AD6D"/>
        </w:rPr>
        <w:t xml:space="preserve">nunca </w:t>
      </w:r>
      <w:r>
        <w:rPr>
          <w:color w:val="58AD6D"/>
        </w:rPr>
        <w:t xml:space="preserve">ordenó </w:t>
      </w:r>
      <w:r>
        <w:rPr>
          <w:color w:val="000000"/>
        </w:rPr>
        <w:t xml:space="preserve">la </w:t>
      </w:r>
      <w:r>
        <w:rPr>
          <w:color w:val="58AD6D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contratos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llevó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58AD6D"/>
        </w:rPr>
        <w:t xml:space="preserve">Aguirre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58AD6D"/>
        </w:rPr>
        <w:t xml:space="preserve">investigada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Operación-Púnica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supuesta </w:t>
      </w:r>
      <w:r>
        <w:rPr>
          <w:color w:val="58AD6D"/>
        </w:rPr>
        <w:t xml:space="preserve">financiación </w:t>
      </w:r>
      <w:r>
        <w:rPr>
          <w:color w:val="58AD6D"/>
        </w:rPr>
        <w:t xml:space="preserve">irregular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57FBB"/>
        </w:rPr>
        <w:t xml:space="preserve">encantada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6A03D7"/>
        </w:rPr>
        <w:t xml:space="preserve">acaban </w:t>
      </w:r>
      <w:r>
        <w:rPr>
          <w:color w:val="000000"/>
        </w:rPr>
        <w:t xml:space="preserve">de </w:t>
      </w:r>
      <w:r>
        <w:rPr>
          <w:color w:val="6A03D7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siete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CDR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este </w:t>
      </w:r>
      <w:r>
        <w:rPr>
          <w:color w:val="000000"/>
        </w:rPr>
        <w:t xml:space="preserve">lunes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fiscal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, </w:t>
      </w:r>
      <w:r>
        <w:rPr>
          <w:color w:val="304195"/>
        </w:rPr>
        <w:t xml:space="preserve">estragos </w:t>
      </w:r>
      <w:r>
        <w:rPr>
          <w:color w:val="000000"/>
        </w:rPr>
        <w:t xml:space="preserve">y </w:t>
      </w:r>
      <w:r>
        <w:rPr>
          <w:color w:val="58AD6D"/>
        </w:rPr>
        <w:t xml:space="preserve">tenencia </w:t>
      </w:r>
      <w:r>
        <w:rPr>
          <w:color w:val="000000"/>
        </w:rPr>
        <w:t xml:space="preserve">de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ya </w:t>
      </w:r>
      <w:r>
        <w:rPr>
          <w:color w:val="304195"/>
        </w:rPr>
        <w:t xml:space="preserve">confesaron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que </w:t>
      </w:r>
      <w:r>
        <w:rPr>
          <w:color w:val="58AD6D"/>
        </w:rPr>
        <w:t xml:space="preserve">compraron </w:t>
      </w:r>
      <w:r>
        <w:rPr>
          <w:color w:val="304195"/>
        </w:rPr>
        <w:t xml:space="preserve">material </w:t>
      </w:r>
      <w:r>
        <w:rPr>
          <w:color w:val="000000"/>
        </w:rPr>
        <w:t xml:space="preserve">para </w:t>
      </w:r>
      <w:r>
        <w:rPr>
          <w:color w:val="6A03D7"/>
        </w:rPr>
        <w:t xml:space="preserve">fabricar </w:t>
      </w:r>
      <w:r>
        <w:rPr>
          <w:color w:val="000000"/>
        </w:rPr>
        <w:t xml:space="preserve">esos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que </w:t>
      </w:r>
      <w:r>
        <w:rPr>
          <w:color w:val="257FBB"/>
        </w:rPr>
        <w:t xml:space="preserve">querían </w:t>
      </w:r>
      <w:r>
        <w:rPr>
          <w:color w:val="58AD6D"/>
        </w:rPr>
        <w:t xml:space="preserve">usar </w:t>
      </w:r>
      <w:r>
        <w:rPr>
          <w:color w:val="000000"/>
        </w:rPr>
        <w:t xml:space="preserve">en </w:t>
      </w:r>
      <w:r>
        <w:rPr>
          <w:color w:val="304195"/>
        </w:rPr>
        <w:t xml:space="preserve">sabotajes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publica </w:t>
      </w:r>
      <w:r>
        <w:rPr>
          <w:color w:val="000000"/>
        </w:rPr>
        <w:t xml:space="preserve">una </w:t>
      </w:r>
      <w:r>
        <w:rPr>
          <w:color w:val="04F44E"/>
        </w:rPr>
        <w:t xml:space="preserve">estadística </w:t>
      </w:r>
      <w:r>
        <w:rPr>
          <w:color w:val="6A03D7"/>
        </w:rPr>
        <w:t xml:space="preserve">oficial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03D7"/>
        </w:rPr>
        <w:t xml:space="preserve">precio </w:t>
      </w:r>
      <w:r>
        <w:rPr>
          <w:color w:val="000000"/>
        </w:rPr>
        <w:t xml:space="preserve">del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caras </w:t>
      </w:r>
      <w:r>
        <w:rPr>
          <w:color w:val="000000"/>
        </w:rPr>
        <w:t xml:space="preserve">son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4F44E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precios </w:t>
      </w:r>
      <w:r>
        <w:rPr>
          <w:color w:val="6A03D7"/>
        </w:rPr>
        <w:t xml:space="preserve">medios </w:t>
      </w:r>
      <w:r>
        <w:rPr>
          <w:color w:val="6A03D7"/>
        </w:rPr>
        <w:t xml:space="preserve">rondan </w:t>
      </w:r>
      <w:r>
        <w:rPr>
          <w:color w:val="000000"/>
        </w:rPr>
        <w:t xml:space="preserve">los </w:t>
      </w:r>
      <w:r>
        <w:rPr>
          <w:color w:val="000000"/>
        </w:rPr>
        <w:t xml:space="preserve">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6A03D7"/>
        </w:rPr>
        <w:t xml:space="preserve">destinan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58AD6D"/>
        </w:rPr>
        <w:t xml:space="preserve">renta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6A03D7"/>
        </w:rPr>
        <w:t xml:space="preserve">Estudio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24 </w:t>
      </w:r>
      <w:r>
        <w:rPr>
          <w:color w:val="6A03D7"/>
        </w:rPr>
        <w:t xml:space="preserve">metros </w:t>
      </w:r>
      <w:r>
        <w:rPr>
          <w:color w:val="6A03D7"/>
        </w:rPr>
        <w:t xml:space="preserve">cuadrados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850 </w:t>
      </w:r>
      <w:r>
        <w:rPr>
          <w:color w:val="000000"/>
        </w:rPr>
        <w:t xml:space="preserve">?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58AD6D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6A03D7"/>
        </w:rPr>
        <w:t xml:space="preserve">comparen </w:t>
      </w:r>
      <w:r>
        <w:rPr>
          <w:color w:val="000000"/>
        </w:rPr>
        <w:t xml:space="preserve">, </w:t>
      </w:r>
      <w:r>
        <w:rPr>
          <w:color w:val="58AD6D"/>
        </w:rPr>
        <w:t xml:space="preserve">mismo </w:t>
      </w:r>
      <w:r>
        <w:rPr>
          <w:color w:val="6A03D7"/>
        </w:rPr>
        <w:t xml:space="preserve">precio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6A03D7"/>
        </w:rPr>
        <w:t xml:space="preserve">nuevo </w:t>
      </w:r>
      <w:r>
        <w:rPr>
          <w:color w:val="000000"/>
        </w:rPr>
        <w:t xml:space="preserve">con </w:t>
      </w:r>
      <w:r>
        <w:rPr>
          <w:color w:val="304195"/>
        </w:rPr>
        <w:t xml:space="preserve">garaje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periferia </w:t>
      </w:r>
      <w:r>
        <w:rPr>
          <w:color w:val="000000"/>
        </w:rPr>
        <w:t xml:space="preserve">. </w:t>
      </w:r>
      <w:r>
        <w:rPr>
          <w:color w:val="000000"/>
        </w:rPr>
        <w:t xml:space="preserve">M-José </w:t>
      </w:r>
      <w:r>
        <w:rPr>
          <w:color w:val="000000"/>
        </w:rPr>
        <w:t xml:space="preserve">, </w:t>
      </w:r>
      <w:r>
        <w:rPr>
          <w:color w:val="6A03D7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6A03D7"/>
        </w:rPr>
        <w:t xml:space="preserve">sacrificar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precios </w:t>
      </w:r>
      <w:r>
        <w:rPr>
          <w:color w:val="000000"/>
        </w:rPr>
        <w:t xml:space="preserve">. </w:t>
      </w:r>
      <w:r>
        <w:rPr>
          <w:color w:val="58AD6D"/>
        </w:rPr>
        <w:t xml:space="preserve">Comparte </w:t>
      </w:r>
      <w:r>
        <w:rPr>
          <w:color w:val="000000"/>
        </w:rPr>
        <w:t xml:space="preserve">piso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hubiese </w:t>
      </w:r>
      <w:r>
        <w:rPr>
          <w:color w:val="257FBB"/>
        </w:rPr>
        <w:t xml:space="preserve">gustado </w:t>
      </w:r>
      <w:r>
        <w:rPr>
          <w:color w:val="000000"/>
        </w:rPr>
        <w:t xml:space="preserve">vivir </w:t>
      </w:r>
      <w:r>
        <w:rPr>
          <w:color w:val="000000"/>
        </w:rPr>
        <w:t xml:space="preserve">sola </w:t>
      </w:r>
      <w:r>
        <w:rPr>
          <w:color w:val="000000"/>
        </w:rPr>
        <w:t xml:space="preserve">porque </w:t>
      </w:r>
      <w:r>
        <w:rPr>
          <w:color w:val="58AD6D"/>
        </w:rPr>
        <w:t xml:space="preserve">claro </w:t>
      </w:r>
      <w:r>
        <w:rPr>
          <w:color w:val="000000"/>
        </w:rPr>
        <w:t xml:space="preserve">ya </w:t>
      </w:r>
      <w:r>
        <w:rPr>
          <w:color w:val="257FBB"/>
        </w:rPr>
        <w:t xml:space="preserve">quiero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6A03D7"/>
        </w:rPr>
        <w:t xml:space="preserve">comida </w:t>
      </w:r>
      <w:r>
        <w:rPr>
          <w:color w:val="000000"/>
        </w:rPr>
        <w:t xml:space="preserve">...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provincia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alquileres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Seguida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y </w:t>
      </w:r>
      <w:r>
        <w:rPr>
          <w:color w:val="000000"/>
        </w:rPr>
        <w:t xml:space="preserve">Guipuzkoa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cifras </w:t>
      </w:r>
      <w:r>
        <w:rPr>
          <w:color w:val="000000"/>
        </w:rPr>
        <w:t xml:space="preserve">son </w:t>
      </w:r>
      <w:r>
        <w:rPr>
          <w:color w:val="000000"/>
        </w:rPr>
        <w:t xml:space="preserve">del </w:t>
      </w:r>
      <w:r>
        <w:rPr>
          <w:color w:val="58AD6D"/>
        </w:rPr>
        <w:t xml:space="preserve">Ministerio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las </w:t>
      </w:r>
      <w:r>
        <w:rPr>
          <w:color w:val="58AD6D"/>
        </w:rPr>
        <w:t xml:space="preserve">inmobiliarias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altas </w:t>
      </w:r>
      <w:r>
        <w:rPr>
          <w:color w:val="000000"/>
        </w:rPr>
        <w:t xml:space="preserve">. </w:t>
      </w:r>
      <w:r>
        <w:rPr>
          <w:color w:val="04F44E"/>
        </w:rPr>
        <w:t xml:space="preserve">Fomento </w:t>
      </w:r>
      <w:r>
        <w:rPr>
          <w:color w:val="000000"/>
        </w:rPr>
        <w:t xml:space="preserve">está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renta </w:t>
      </w:r>
      <w:r>
        <w:rPr>
          <w:color w:val="6A03D7"/>
        </w:rPr>
        <w:t xml:space="preserve">media </w:t>
      </w:r>
      <w:r>
        <w:rPr>
          <w:color w:val="000000"/>
        </w:rPr>
        <w:t xml:space="preserve">en </w:t>
      </w:r>
      <w:r>
        <w:rPr>
          <w:color w:val="304195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000000"/>
        </w:rPr>
        <w:t xml:space="preserve">819 </w:t>
      </w:r>
      <w:r>
        <w:rPr>
          <w:color w:val="000000"/>
        </w:rPr>
        <w:t xml:space="preserve">euros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precio </w:t>
      </w:r>
      <w:r>
        <w:rPr>
          <w:color w:val="6A03D7"/>
        </w:rPr>
        <w:t xml:space="preserve">medio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mismo </w:t>
      </w:r>
      <w:r>
        <w:rPr>
          <w:color w:val="000000"/>
        </w:rPr>
        <w:t xml:space="preserve">año </w:t>
      </w:r>
      <w:r>
        <w:rPr>
          <w:color w:val="6A03D7"/>
        </w:rPr>
        <w:t xml:space="preserve">rondaba </w:t>
      </w:r>
      <w:r>
        <w:rPr>
          <w:color w:val="000000"/>
        </w:rPr>
        <w:t xml:space="preserve">los </w:t>
      </w:r>
      <w:r>
        <w:rPr>
          <w:color w:val="000000"/>
        </w:rPr>
        <w:t xml:space="preserve">1.100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6A03D7"/>
        </w:rPr>
        <w:t xml:space="preserve">destinan </w:t>
      </w:r>
      <w:r>
        <w:rPr>
          <w:color w:val="000000"/>
        </w:rPr>
        <w:t xml:space="preserve">de </w:t>
      </w:r>
      <w:r>
        <w:rPr>
          <w:color w:val="6A03D7"/>
        </w:rPr>
        <w:t xml:space="preserve">media </w:t>
      </w:r>
      <w:r>
        <w:rPr>
          <w:color w:val="000000"/>
        </w:rPr>
        <w:t xml:space="preserve">el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4F44E"/>
        </w:rPr>
        <w:t xml:space="preserve">Mireia </w:t>
      </w:r>
      <w:r>
        <w:rPr>
          <w:color w:val="000000"/>
        </w:rPr>
        <w:t xml:space="preserve">y </w:t>
      </w:r>
      <w:r>
        <w:rPr>
          <w:color w:val="257FBB"/>
        </w:rPr>
        <w:t xml:space="preserve">Rafa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salen </w:t>
      </w:r>
      <w:r>
        <w:rPr>
          <w:color w:val="000000"/>
        </w:rPr>
        <w:t xml:space="preserve">las </w:t>
      </w:r>
      <w:r>
        <w:rPr>
          <w:color w:val="58AD6D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A03D7"/>
        </w:rPr>
        <w:t xml:space="preserve">buscando </w:t>
      </w:r>
      <w:r>
        <w:rPr>
          <w:color w:val="000000"/>
        </w:rPr>
        <w:t xml:space="preserve">piso </w:t>
      </w:r>
      <w:r>
        <w:rPr>
          <w:color w:val="000000"/>
        </w:rPr>
        <w:t xml:space="preserve">en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lugares </w:t>
      </w:r>
      <w:r>
        <w:rPr>
          <w:color w:val="000000"/>
        </w:rPr>
        <w:t xml:space="preserve">muy </w:t>
      </w:r>
      <w:r>
        <w:rPr>
          <w:color w:val="304195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precios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58AD6D"/>
        </w:rPr>
        <w:t xml:space="preserve">altos </w:t>
      </w:r>
      <w:r>
        <w:rPr>
          <w:color w:val="000000"/>
        </w:rPr>
        <w:t xml:space="preserve">, </w:t>
      </w:r>
      <w:r>
        <w:rPr>
          <w:color w:val="58AD6D"/>
        </w:rPr>
        <w:t xml:space="preserve">preocupan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00000"/>
        </w:rPr>
        <w:t xml:space="preserve">viven </w:t>
      </w:r>
      <w:r>
        <w:rPr>
          <w:color w:val="000000"/>
        </w:rPr>
        <w:t xml:space="preserve">de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puede </w:t>
      </w:r>
      <w:r>
        <w:rPr>
          <w:color w:val="304195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6A03D7"/>
        </w:rPr>
        <w:t xml:space="preserve">gente </w:t>
      </w:r>
      <w:r>
        <w:rPr>
          <w:color w:val="000000"/>
        </w:rPr>
        <w:t xml:space="preserve">empadronada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banco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árbol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6A03D7"/>
        </w:rPr>
        <w:t xml:space="preserve">parezca </w:t>
      </w:r>
      <w:r>
        <w:rPr>
          <w:color w:val="58AD6D"/>
        </w:rPr>
        <w:t xml:space="preserve">mentira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000000"/>
        </w:rPr>
        <w:t xml:space="preserve">600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empadronadas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rotonda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04195"/>
        </w:rPr>
        <w:t xml:space="preserve">farola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6A03D7"/>
        </w:rPr>
        <w:t xml:space="preserve">trozo </w:t>
      </w:r>
      <w:r>
        <w:rPr>
          <w:color w:val="000000"/>
        </w:rPr>
        <w:t xml:space="preserve">de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Benito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6A03D7"/>
        </w:rPr>
        <w:t xml:space="preserve">oficial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banco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así </w:t>
      </w:r>
      <w:r>
        <w:rPr>
          <w:color w:val="000000"/>
        </w:rPr>
        <w:t xml:space="preserve">puede </w:t>
      </w:r>
      <w:r>
        <w:rPr>
          <w:color w:val="304195"/>
        </w:rPr>
        <w:t xml:space="preserve">acceder </w:t>
      </w:r>
      <w:r>
        <w:rPr>
          <w:color w:val="000000"/>
        </w:rPr>
        <w:t xml:space="preserve">a </w:t>
      </w:r>
      <w:r>
        <w:rPr>
          <w:color w:val="6A03D7"/>
        </w:rPr>
        <w:t xml:space="preserve">ayudas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barrio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58AD6D"/>
        </w:rPr>
        <w:t xml:space="preserve">conocen </w:t>
      </w:r>
      <w:r>
        <w:rPr>
          <w:color w:val="000000"/>
        </w:rPr>
        <w:t xml:space="preserve">. </w:t>
      </w:r>
      <w:r>
        <w:rPr>
          <w:color w:val="257FBB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tal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perrro </w:t>
      </w:r>
      <w:r>
        <w:rPr>
          <w:color w:val="000000"/>
        </w:rPr>
        <w:t xml:space="preserve">. </w:t>
      </w:r>
      <w:r>
        <w:rPr>
          <w:color w:val="257FBB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Holfo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257FBB"/>
        </w:rPr>
        <w:t xml:space="preserve">Hola </w:t>
      </w:r>
      <w:r>
        <w:rPr>
          <w:color w:val="000000"/>
        </w:rPr>
        <w:t xml:space="preserve">, </w:t>
      </w:r>
      <w:r>
        <w:rPr>
          <w:color w:val="6A03D7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como </w:t>
      </w:r>
      <w:r>
        <w:rPr>
          <w:color w:val="000000"/>
        </w:rPr>
        <w:t xml:space="preserve">dos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¿Ya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58AD6D"/>
        </w:rPr>
        <w:t xml:space="preserve">compra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Benito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parque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304195"/>
        </w:rPr>
        <w:t xml:space="preserve">Trabajaba </w:t>
      </w:r>
      <w:r>
        <w:rPr>
          <w:color w:val="000000"/>
        </w:rPr>
        <w:t xml:space="preserve">como </w:t>
      </w:r>
      <w:r>
        <w:rPr>
          <w:color w:val="04F44E"/>
        </w:rPr>
        <w:t xml:space="preserve">autónomo </w:t>
      </w:r>
      <w:r>
        <w:rPr>
          <w:color w:val="000000"/>
        </w:rPr>
        <w:t xml:space="preserve">y </w:t>
      </w:r>
      <w:r>
        <w:rPr>
          <w:color w:val="000000"/>
        </w:rPr>
        <w:t xml:space="preserve">esas </w:t>
      </w:r>
      <w:r>
        <w:rPr>
          <w:color w:val="000000"/>
        </w:rPr>
        <w:t xml:space="preserve">cosas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dejaron </w:t>
      </w:r>
      <w:r>
        <w:rPr>
          <w:color w:val="000000"/>
        </w:rPr>
        <w:t xml:space="preserve">a </w:t>
      </w:r>
      <w:r>
        <w:rPr>
          <w:color w:val="000000"/>
        </w:rPr>
        <w:t xml:space="preserve">deber </w:t>
      </w:r>
      <w:r>
        <w:rPr>
          <w:color w:val="000000"/>
        </w:rPr>
        <w:t xml:space="preserve">un </w:t>
      </w:r>
      <w:r>
        <w:rPr>
          <w:color w:val="58AD6D"/>
        </w:rPr>
        <w:t xml:space="preserve">dinero </w:t>
      </w:r>
      <w:r>
        <w:rPr>
          <w:color w:val="000000"/>
        </w:rPr>
        <w:t xml:space="preserve">y </w:t>
      </w:r>
      <w:r>
        <w:rPr>
          <w:color w:val="58AD6D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pude </w:t>
      </w:r>
      <w:r>
        <w:rPr>
          <w:color w:val="6A03D7"/>
        </w:rPr>
        <w:t xml:space="preserve">levantar </w:t>
      </w:r>
      <w:r>
        <w:rPr>
          <w:color w:val="6A03D7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enseña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perder </w:t>
      </w:r>
      <w:r>
        <w:rPr>
          <w:color w:val="000000"/>
        </w:rPr>
        <w:t xml:space="preserve">el </w:t>
      </w:r>
      <w:r>
        <w:rPr>
          <w:color w:val="6A03D7"/>
        </w:rPr>
        <w:t xml:space="preserve">buen </w:t>
      </w:r>
      <w:r>
        <w:rPr>
          <w:color w:val="58AD6D"/>
        </w:rPr>
        <w:t xml:space="preserve">humor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hasta </w:t>
      </w:r>
      <w:r>
        <w:rPr>
          <w:color w:val="6A03D7"/>
        </w:rPr>
        <w:t xml:space="preserve">plancha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traído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257FBB"/>
        </w:rPr>
        <w:t xml:space="preserve">dónde </w:t>
      </w:r>
      <w:r>
        <w:rPr>
          <w:color w:val="000000"/>
        </w:rPr>
        <w:t xml:space="preserve">la </w:t>
      </w:r>
      <w:r>
        <w:rPr>
          <w:color w:val="6A03D7"/>
        </w:rPr>
        <w:t xml:space="preserve">enchufo </w:t>
      </w:r>
      <w:r>
        <w:rPr>
          <w:color w:val="000000"/>
        </w:rPr>
        <w:t xml:space="preserve">. </w:t>
      </w:r>
      <w:r>
        <w:rPr>
          <w:color w:val="304195"/>
        </w:rPr>
        <w:t xml:space="preserve">Justo </w:t>
      </w:r>
      <w:r>
        <w:rPr>
          <w:color w:val="6A03D7"/>
        </w:rPr>
        <w:t xml:space="preserve">enfrente </w:t>
      </w:r>
      <w:r>
        <w:rPr>
          <w:color w:val="000000"/>
        </w:rPr>
        <w:t xml:space="preserve">del </w:t>
      </w:r>
      <w:r>
        <w:rPr>
          <w:color w:val="6A03D7"/>
        </w:rPr>
        <w:t xml:space="preserve">parque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portal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6A03D7"/>
        </w:rPr>
        <w:t xml:space="preserve">figura </w:t>
      </w:r>
      <w:r>
        <w:rPr>
          <w:color w:val="6A03D7"/>
        </w:rPr>
        <w:t xml:space="preserve">oficialmente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4F44E"/>
        </w:rPr>
        <w:t xml:space="preserve">empadronado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58AD6D"/>
        </w:rPr>
        <w:t xml:space="preserve">recibir </w:t>
      </w:r>
      <w:r>
        <w:rPr>
          <w:color w:val="000000"/>
        </w:rPr>
        <w:t xml:space="preserve">una </w:t>
      </w:r>
      <w:r>
        <w:rPr>
          <w:color w:val="6A03D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4F44E"/>
        </w:rPr>
        <w:t xml:space="preserve">empadronas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6A03D7"/>
        </w:rPr>
        <w:t xml:space="preserve">sitio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6A03D7"/>
        </w:rPr>
        <w:t xml:space="preserve">cobrarlo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304195"/>
        </w:rPr>
        <w:t xml:space="preserve">encontrar </w:t>
      </w:r>
      <w:r>
        <w:rPr>
          <w:color w:val="000000"/>
        </w:rPr>
        <w:t xml:space="preserve">. </w:t>
      </w:r>
      <w:r>
        <w:rPr>
          <w:color w:val="6A03D7"/>
        </w:rPr>
        <w:t xml:space="preserve">Cualquier </w:t>
      </w:r>
      <w:r>
        <w:rPr>
          <w:color w:val="04F44E"/>
        </w:rPr>
        <w:t xml:space="preserve">referencia </w:t>
      </w:r>
      <w:r>
        <w:rPr>
          <w:color w:val="6A03D7"/>
        </w:rPr>
        <w:t xml:space="preserve">sirve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Samur-Social </w:t>
      </w:r>
      <w:r>
        <w:rPr>
          <w:color w:val="000000"/>
        </w:rPr>
        <w:t xml:space="preserve">les </w:t>
      </w:r>
      <w:r>
        <w:rPr>
          <w:color w:val="6A03D7"/>
        </w:rPr>
        <w:t xml:space="preserve">ayuda </w:t>
      </w:r>
      <w:r>
        <w:rPr>
          <w:color w:val="000000"/>
        </w:rPr>
        <w:t xml:space="preserve">a </w:t>
      </w:r>
      <w:r>
        <w:rPr>
          <w:color w:val="6A03D7"/>
        </w:rPr>
        <w:t xml:space="preserve">gestionarlo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``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fórmula </w:t>
      </w:r>
      <w:r>
        <w:rPr>
          <w:color w:val="000000"/>
        </w:rPr>
        <w:t xml:space="preserve">que </w:t>
      </w:r>
      <w:r>
        <w:rPr>
          <w:color w:val="58AD6D"/>
        </w:rPr>
        <w:t xml:space="preserve">utiliza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para </w:t>
      </w:r>
      <w:r>
        <w:rPr>
          <w:color w:val="58AD6D"/>
        </w:rPr>
        <w:t xml:space="preserve">referirse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punto </w:t>
      </w:r>
      <w:r>
        <w:rPr>
          <w:color w:val="000000"/>
        </w:rPr>
        <w:t xml:space="preserve">en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6A03D7"/>
        </w:rPr>
        <w:t xml:space="preserve">Vemos </w:t>
      </w:r>
      <w:r>
        <w:rPr>
          <w:color w:val="000000"/>
        </w:rPr>
        <w:t xml:space="preserve">un </w:t>
      </w:r>
      <w:r>
        <w:rPr>
          <w:color w:val="6A03D7"/>
        </w:rPr>
        <w:t xml:space="preserve">ejemplo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Padrón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calle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'' </w:t>
      </w:r>
      <w:r>
        <w:rPr>
          <w:color w:val="000000"/>
        </w:rPr>
        <w:t xml:space="preserve">un </w:t>
      </w:r>
      <w:r>
        <w:rPr>
          <w:color w:val="6A03D7"/>
        </w:rPr>
        <w:t xml:space="preserve">número </w:t>
      </w:r>
      <w:r>
        <w:rPr>
          <w:color w:val="000000"/>
        </w:rPr>
        <w:t xml:space="preserve">en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600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empadaronadas </w:t>
      </w:r>
      <w:r>
        <w:rPr>
          <w:color w:val="000000"/>
        </w:rPr>
        <w:t xml:space="preserve">en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calle </w:t>
      </w:r>
      <w:r>
        <w:rPr>
          <w:color w:val="000000"/>
        </w:rPr>
        <w:t xml:space="preserve">, </w:t>
      </w:r>
      <w:r>
        <w:rPr>
          <w:color w:val="04F44E"/>
        </w:rPr>
        <w:t xml:space="preserve">normalmente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6A03D7"/>
        </w:rPr>
        <w:t xml:space="preserve">duermen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como </w:t>
      </w:r>
      <w:r>
        <w:rPr>
          <w:color w:val="000000"/>
        </w:rPr>
        <w:t xml:space="preserve">Benito </w:t>
      </w:r>
      <w:r>
        <w:rPr>
          <w:color w:val="000000"/>
        </w:rPr>
        <w:t xml:space="preserve">sean </w:t>
      </w:r>
      <w:r>
        <w:rPr>
          <w:color w:val="000000"/>
        </w:rPr>
        <w:t xml:space="preserve">menos </w:t>
      </w:r>
      <w:r>
        <w:rPr>
          <w:color w:val="58AD6D"/>
        </w:rPr>
        <w:t xml:space="preserve">invisibles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diga </w:t>
      </w:r>
      <w:r>
        <w:rPr>
          <w:color w:val="000000"/>
        </w:rPr>
        <w:t xml:space="preserve">``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''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58AD6D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juez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304195"/>
        </w:rPr>
        <w:t xml:space="preserve">despedir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trabajador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participó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campeonato </w:t>
      </w:r>
      <w:r>
        <w:rPr>
          <w:color w:val="000000"/>
        </w:rPr>
        <w:t xml:space="preserve">de </w:t>
      </w:r>
      <w:r>
        <w:rPr>
          <w:color w:val="000000"/>
        </w:rPr>
        <w:t xml:space="preserve">culturismo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por </w:t>
      </w:r>
      <w:r>
        <w:rPr>
          <w:color w:val="6A03D7"/>
        </w:rPr>
        <w:t xml:space="preserve">estrés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04195"/>
        </w:rPr>
        <w:t xml:space="preserve">chocante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el </w:t>
      </w:r>
      <w:r>
        <w:rPr>
          <w:color w:val="000000"/>
        </w:rPr>
        <w:t xml:space="preserve">culturismo </w:t>
      </w:r>
      <w:r>
        <w:rPr>
          <w:color w:val="000000"/>
        </w:rPr>
        <w:t xml:space="preserve">sube </w:t>
      </w:r>
      <w:r>
        <w:rPr>
          <w:color w:val="000000"/>
        </w:rPr>
        <w:t xml:space="preserve">el </w:t>
      </w:r>
      <w:r>
        <w:rPr>
          <w:color w:val="6A03D7"/>
        </w:rPr>
        <w:t xml:space="preserve">ánimo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de </w:t>
      </w:r>
      <w:r>
        <w:rPr>
          <w:color w:val="6A03D7"/>
        </w:rPr>
        <w:t xml:space="preserve">Tenerife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limpiadores </w:t>
      </w:r>
      <w:r>
        <w:rPr>
          <w:color w:val="6A03D7"/>
        </w:rPr>
        <w:t xml:space="preserve">llevan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en </w:t>
      </w:r>
      <w:r>
        <w:rPr>
          <w:color w:val="58AD6D"/>
        </w:rPr>
        <w:t xml:space="preserve">huelga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pagan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basura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suciedad </w:t>
      </w:r>
      <w:r>
        <w:rPr>
          <w:color w:val="000000"/>
        </w:rPr>
        <w:t xml:space="preserve">se </w:t>
      </w:r>
      <w:r>
        <w:rPr>
          <w:color w:val="58AD6D"/>
        </w:rPr>
        <w:t xml:space="preserve">acumulan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consultas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pasillos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baños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304195"/>
        </w:rPr>
        <w:t xml:space="preserve">sanitaria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hay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cerrar </w:t>
      </w:r>
      <w:r>
        <w:rPr>
          <w:color w:val="000000"/>
        </w:rPr>
        <w:t xml:space="preserve">, </w:t>
      </w:r>
      <w:r>
        <w:rPr>
          <w:color w:val="000000"/>
        </w:rPr>
        <w:t xml:space="preserve">Toñi-Galván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vemos </w:t>
      </w:r>
      <w:r>
        <w:rPr>
          <w:color w:val="58AD6D"/>
        </w:rPr>
        <w:t xml:space="preserve">bolsas </w:t>
      </w:r>
      <w:r>
        <w:rPr>
          <w:color w:val="000000"/>
        </w:rPr>
        <w:t xml:space="preserve">de </w:t>
      </w:r>
      <w:r>
        <w:rPr>
          <w:color w:val="304195"/>
        </w:rPr>
        <w:t xml:space="preserve">basuras </w:t>
      </w:r>
      <w:r>
        <w:rPr>
          <w:color w:val="000000"/>
        </w:rPr>
        <w:t xml:space="preserve">amontonadas </w:t>
      </w:r>
      <w:r>
        <w:rPr>
          <w:color w:val="000000"/>
        </w:rPr>
        <w:t xml:space="preserve">, </w:t>
      </w:r>
      <w:r>
        <w:rPr>
          <w:color w:val="000000"/>
        </w:rPr>
        <w:t xml:space="preserve">baños </w:t>
      </w:r>
      <w:r>
        <w:rPr>
          <w:color w:val="000000"/>
        </w:rPr>
        <w:t xml:space="preserve">sin </w:t>
      </w:r>
      <w:r>
        <w:rPr>
          <w:color w:val="6A03D7"/>
        </w:rPr>
        <w:t xml:space="preserve">limpiar </w:t>
      </w:r>
      <w:r>
        <w:rPr>
          <w:color w:val="000000"/>
        </w:rPr>
        <w:t xml:space="preserve">y </w:t>
      </w:r>
      <w:r>
        <w:rPr>
          <w:color w:val="304195"/>
        </w:rPr>
        <w:t xml:space="preserve">papeleras </w:t>
      </w:r>
      <w:r>
        <w:rPr>
          <w:color w:val="6A03D7"/>
        </w:rPr>
        <w:t xml:space="preserve">llenas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bolsas </w:t>
      </w:r>
      <w:r>
        <w:rPr>
          <w:color w:val="000000"/>
        </w:rPr>
        <w:t xml:space="preserve">de </w:t>
      </w:r>
      <w:r>
        <w:rPr>
          <w:color w:val="304195"/>
        </w:rPr>
        <w:t xml:space="preserve">basura </w:t>
      </w:r>
      <w:r>
        <w:rPr>
          <w:color w:val="000000"/>
        </w:rPr>
        <w:t xml:space="preserve">se </w:t>
      </w:r>
      <w:r>
        <w:rPr>
          <w:color w:val="58AD6D"/>
        </w:rPr>
        <w:t xml:space="preserve">acumulan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pasillos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papeleras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baños </w:t>
      </w:r>
      <w:r>
        <w:rPr>
          <w:color w:val="000000"/>
        </w:rPr>
        <w:t xml:space="preserve">rebosan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58AD6D"/>
        </w:rPr>
        <w:t xml:space="preserve">papel </w:t>
      </w:r>
      <w:r>
        <w:rPr>
          <w:color w:val="000000"/>
        </w:rPr>
        <w:t xml:space="preserve">, </w:t>
      </w:r>
      <w:r>
        <w:rPr>
          <w:color w:val="58AD6D"/>
        </w:rPr>
        <w:t xml:space="preserve">bolsas </w:t>
      </w:r>
      <w:r>
        <w:rPr>
          <w:color w:val="000000"/>
        </w:rPr>
        <w:t xml:space="preserve">de </w:t>
      </w:r>
      <w:r>
        <w:rPr>
          <w:color w:val="6A03D7"/>
        </w:rPr>
        <w:t xml:space="preserve">plástico </w:t>
      </w:r>
      <w:r>
        <w:rPr>
          <w:color w:val="000000"/>
        </w:rPr>
        <w:t xml:space="preserve">y </w:t>
      </w:r>
      <w:r>
        <w:rPr>
          <w:color w:val="6A03D7"/>
        </w:rPr>
        <w:t xml:space="preserve">suciedad </w:t>
      </w:r>
      <w:r>
        <w:rPr>
          <w:color w:val="6A03D7"/>
        </w:rPr>
        <w:t xml:space="preserve">acumulada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57FBB"/>
        </w:rPr>
        <w:t xml:space="preserve">montón </w:t>
      </w:r>
      <w:r>
        <w:rPr>
          <w:color w:val="000000"/>
        </w:rPr>
        <w:t xml:space="preserve">de </w:t>
      </w:r>
      <w:r>
        <w:rPr>
          <w:color w:val="000000"/>
        </w:rPr>
        <w:t xml:space="preserve">sacos </w:t>
      </w:r>
      <w:r>
        <w:rPr>
          <w:color w:val="000000"/>
        </w:rPr>
        <w:t xml:space="preserve">ahí </w:t>
      </w:r>
      <w:r>
        <w:rPr>
          <w:color w:val="000000"/>
        </w:rPr>
        <w:t xml:space="preserve">de </w:t>
      </w:r>
      <w:r>
        <w:rPr>
          <w:color w:val="304195"/>
        </w:rPr>
        <w:t xml:space="preserve">basura </w:t>
      </w:r>
      <w:r>
        <w:rPr>
          <w:color w:val="000000"/>
        </w:rPr>
        <w:t xml:space="preserve">. </w:t>
      </w:r>
      <w:r>
        <w:rPr>
          <w:color w:val="000000"/>
        </w:rPr>
        <w:t xml:space="preserve">Antihigiénico </w:t>
      </w:r>
      <w:r>
        <w:rPr>
          <w:color w:val="6A03D7"/>
        </w:rPr>
        <w:t xml:space="preserve">total </w:t>
      </w:r>
      <w:r>
        <w:rPr>
          <w:color w:val="000000"/>
        </w:rPr>
        <w:t xml:space="preserve">. </w:t>
      </w:r>
      <w:r>
        <w:rPr>
          <w:color w:val="304195"/>
        </w:rPr>
        <w:t xml:space="preserve">Vete </w:t>
      </w:r>
      <w:r>
        <w:rPr>
          <w:color w:val="000000"/>
        </w:rPr>
        <w:t xml:space="preserve">y </w:t>
      </w:r>
      <w:r>
        <w:rPr>
          <w:color w:val="000000"/>
        </w:rPr>
        <w:t xml:space="preserve">mira </w:t>
      </w:r>
      <w:r>
        <w:rPr>
          <w:color w:val="000000"/>
        </w:rPr>
        <w:t xml:space="preserve">las </w:t>
      </w:r>
      <w:r>
        <w:rPr>
          <w:color w:val="58AD6D"/>
        </w:rPr>
        <w:t xml:space="preserve">bolsas </w:t>
      </w:r>
      <w:r>
        <w:rPr>
          <w:color w:val="000000"/>
        </w:rPr>
        <w:t xml:space="preserve">de </w:t>
      </w:r>
      <w:r>
        <w:rPr>
          <w:color w:val="304195"/>
        </w:rPr>
        <w:t xml:space="preserve">basura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se </w:t>
      </w:r>
      <w:r>
        <w:rPr>
          <w:color w:val="6A03D7"/>
        </w:rPr>
        <w:t xml:space="preserve">limpian </w:t>
      </w:r>
      <w:r>
        <w:rPr>
          <w:color w:val="000000"/>
        </w:rPr>
        <w:t xml:space="preserve">las </w:t>
      </w:r>
      <w:r>
        <w:rPr>
          <w:color w:val="58AD6D"/>
        </w:rPr>
        <w:t xml:space="preserve">consultas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centro </w:t>
      </w:r>
      <w:r>
        <w:rPr>
          <w:color w:val="6A03D7"/>
        </w:rPr>
        <w:t xml:space="preserve">lleva </w:t>
      </w:r>
      <w:r>
        <w:rPr>
          <w:color w:val="000000"/>
        </w:rPr>
        <w:t xml:space="preserve">días </w:t>
      </w:r>
      <w:r>
        <w:rPr>
          <w:color w:val="6A03D7"/>
        </w:rPr>
        <w:t xml:space="preserve">cerrado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6A03D7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6A03D7"/>
        </w:rPr>
        <w:t xml:space="preserve">condiciones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de </w:t>
      </w:r>
      <w:r>
        <w:rPr>
          <w:color w:val="6A03D7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57FBB"/>
        </w:rPr>
        <w:t xml:space="preserve">montón </w:t>
      </w:r>
      <w:r>
        <w:rPr>
          <w:color w:val="000000"/>
        </w:rPr>
        <w:t xml:space="preserve">de </w:t>
      </w:r>
      <w:r>
        <w:rPr>
          <w:color w:val="58AD6D"/>
        </w:rPr>
        <w:t xml:space="preserve">bolsas </w:t>
      </w:r>
      <w:r>
        <w:rPr>
          <w:color w:val="000000"/>
        </w:rPr>
        <w:t xml:space="preserve">de </w:t>
      </w:r>
      <w:r>
        <w:rPr>
          <w:color w:val="304195"/>
        </w:rPr>
        <w:t xml:space="preserve">basura </w:t>
      </w:r>
      <w:r>
        <w:rPr>
          <w:color w:val="000000"/>
        </w:rPr>
        <w:t xml:space="preserve">y </w:t>
      </w:r>
      <w:r>
        <w:rPr>
          <w:color w:val="000000"/>
        </w:rPr>
        <w:t xml:space="preserve">cajas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baños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6A03D7"/>
        </w:rPr>
        <w:t xml:space="preserve">limpio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limpia </w:t>
      </w:r>
      <w:r>
        <w:rPr>
          <w:color w:val="58AD6D"/>
        </w:rPr>
        <w:t xml:space="preserve">ningún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6A03D7"/>
        </w:rPr>
        <w:t xml:space="preserve">Tenerife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8AD6D"/>
        </w:rPr>
        <w:t xml:space="preserve">huelga </w:t>
      </w:r>
      <w:r>
        <w:rPr>
          <w:color w:val="000000"/>
        </w:rPr>
        <w:t xml:space="preserve">porque </w:t>
      </w:r>
      <w:r>
        <w:rPr>
          <w:color w:val="6A03D7"/>
        </w:rPr>
        <w:t xml:space="preserve">llevan </w:t>
      </w:r>
      <w:r>
        <w:rPr>
          <w:color w:val="6A03D7"/>
        </w:rPr>
        <w:t xml:space="preserve">seis </w:t>
      </w:r>
      <w:r>
        <w:rPr>
          <w:color w:val="000000"/>
        </w:rPr>
        <w:t xml:space="preserve">meses </w:t>
      </w:r>
      <w:r>
        <w:rPr>
          <w:color w:val="58AD6D"/>
        </w:rPr>
        <w:t xml:space="preserve">cobrar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6A03D7"/>
        </w:rPr>
        <w:t xml:space="preserve">canario </w:t>
      </w:r>
      <w:r>
        <w:rPr>
          <w:color w:val="000000"/>
        </w:rPr>
        <w:t xml:space="preserve">ha </w:t>
      </w:r>
      <w:r>
        <w:rPr>
          <w:color w:val="58AD6D"/>
        </w:rPr>
        <w:t xml:space="preserve">decretado </w:t>
      </w:r>
      <w:r>
        <w:rPr>
          <w:color w:val="000000"/>
        </w:rPr>
        <w:t xml:space="preserve">la </w:t>
      </w:r>
      <w:r>
        <w:rPr>
          <w:color w:val="304195"/>
        </w:rPr>
        <w:t xml:space="preserve">emergencia </w:t>
      </w:r>
      <w:r>
        <w:rPr>
          <w:color w:val="304195"/>
        </w:rPr>
        <w:t xml:space="preserve">sanitaria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limpian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00000"/>
        </w:rPr>
        <w:t xml:space="preserve">hay </w:t>
      </w:r>
      <w:r>
        <w:rPr>
          <w:color w:val="6A03D7"/>
        </w:rPr>
        <w:t xml:space="preserve">fecha </w:t>
      </w:r>
      <w:r>
        <w:rPr>
          <w:color w:val="000000"/>
        </w:rPr>
        <w:t xml:space="preserve">para </w:t>
      </w:r>
      <w:r>
        <w:rPr>
          <w:color w:val="6A03D7"/>
        </w:rPr>
        <w:t xml:space="preserve">reservar </w:t>
      </w:r>
      <w:r>
        <w:rPr>
          <w:color w:val="000000"/>
        </w:rPr>
        <w:t xml:space="preserve">los </w:t>
      </w:r>
      <w:r>
        <w:rPr>
          <w:color w:val="6A03D7"/>
        </w:rPr>
        <w:t xml:space="preserve">viajes </w:t>
      </w:r>
      <w:r>
        <w:rPr>
          <w:color w:val="000000"/>
        </w:rPr>
        <w:t xml:space="preserve">del </w:t>
      </w:r>
      <w:r>
        <w:rPr>
          <w:color w:val="000000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Tomen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14 </w:t>
      </w:r>
      <w:r>
        <w:rPr>
          <w:color w:val="000000"/>
        </w:rPr>
        <w:t xml:space="preserve">de </w:t>
      </w:r>
      <w:r>
        <w:rPr>
          <w:color w:val="6A03D7"/>
        </w:rPr>
        <w:t xml:space="preserve">octubre </w:t>
      </w:r>
      <w:r>
        <w:rPr>
          <w:color w:val="000000"/>
        </w:rPr>
        <w:t xml:space="preserve">para </w:t>
      </w:r>
      <w:r>
        <w:rPr>
          <w:color w:val="6A03D7"/>
        </w:rPr>
        <w:t xml:space="preserve">empezar </w:t>
      </w:r>
      <w:r>
        <w:rPr>
          <w:color w:val="000000"/>
        </w:rPr>
        <w:t xml:space="preserve">a </w:t>
      </w:r>
      <w:r>
        <w:rPr>
          <w:color w:val="6A03D7"/>
        </w:rPr>
        <w:t xml:space="preserve">viajar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6A03D7"/>
        </w:rPr>
        <w:t xml:space="preserve">quincena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millón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58AD6D"/>
        </w:rPr>
        <w:t xml:space="preserve">beneficiar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iniciativa </w:t>
      </w:r>
      <w:r>
        <w:rPr>
          <w:color w:val="000000"/>
        </w:rPr>
        <w:t xml:space="preserve">. </w:t>
      </w:r>
      <w:r>
        <w:rPr>
          <w:color w:val="000000"/>
        </w:rPr>
        <w:t xml:space="preserve">Ana-Botín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más </w:t>
      </w:r>
      <w:r>
        <w:rPr>
          <w:color w:val="6A03D7"/>
        </w:rPr>
        <w:t xml:space="preserve">poderosa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revista </w:t>
      </w:r>
      <w:r>
        <w:rPr>
          <w:color w:val="000000"/>
        </w:rPr>
        <w:t xml:space="preserve">Fortune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ranking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clasifica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50 </w:t>
      </w:r>
      <w:r>
        <w:rPr>
          <w:color w:val="58AD6D"/>
        </w:rPr>
        <w:t xml:space="preserve">mujeres </w:t>
      </w:r>
      <w:r>
        <w:rPr>
          <w:color w:val="000000"/>
        </w:rPr>
        <w:t xml:space="preserve">más </w:t>
      </w:r>
      <w:r>
        <w:rPr>
          <w:color w:val="58AD6D"/>
        </w:rPr>
        <w:t xml:space="preserve">influyentes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, </w:t>
      </w:r>
      <w:r>
        <w:rPr>
          <w:color w:val="04F44E"/>
        </w:rPr>
        <w:t xml:space="preserve">sitúa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del </w:t>
      </w:r>
      <w:r>
        <w:rPr>
          <w:color w:val="6A03D7"/>
        </w:rPr>
        <w:t xml:space="preserve">Santander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puesto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14 </w:t>
      </w:r>
      <w:r>
        <w:rPr>
          <w:color w:val="58AD6D"/>
        </w:rPr>
        <w:t xml:space="preserve">mujeres </w:t>
      </w:r>
      <w:r>
        <w:rPr>
          <w:color w:val="304195"/>
        </w:rPr>
        <w:t xml:space="preserve">encabezan </w:t>
      </w:r>
      <w:r>
        <w:rPr>
          <w:color w:val="6A03D7"/>
        </w:rPr>
        <w:t xml:space="preserve">alguna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500 </w:t>
      </w:r>
      <w:r>
        <w:rPr>
          <w:color w:val="6A03D7"/>
        </w:rPr>
        <w:t xml:space="preserve">mayores </w:t>
      </w:r>
      <w:r>
        <w:rPr>
          <w:color w:val="6A03D7"/>
        </w:rPr>
        <w:t xml:space="preserve">compañías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Jacques-Chirac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6A03D7"/>
        </w:rPr>
        <w:t xml:space="preserve">Francia </w:t>
      </w:r>
      <w:r>
        <w:rPr>
          <w:color w:val="000000"/>
        </w:rPr>
        <w:t xml:space="preserve">ha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86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última </w:t>
      </w:r>
      <w:r>
        <w:rPr>
          <w:color w:val="304195"/>
        </w:rPr>
        <w:t xml:space="preserve">aparición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lvaro </w:t>
      </w:r>
      <w:r>
        <w:rPr>
          <w:color w:val="000000"/>
        </w:rPr>
        <w:t xml:space="preserve">del </w:t>
      </w:r>
      <w:r>
        <w:rPr>
          <w:color w:val="6A03D7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04195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ciudad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304195"/>
        </w:rPr>
        <w:t xml:space="preserve">Luto </w:t>
      </w:r>
      <w:r>
        <w:rPr>
          <w:color w:val="000000"/>
        </w:rPr>
        <w:t xml:space="preserve">y </w:t>
      </w:r>
      <w:r>
        <w:rPr>
          <w:color w:val="304195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fueron </w:t>
      </w:r>
      <w:r>
        <w:rPr>
          <w:color w:val="000000"/>
        </w:rPr>
        <w:t xml:space="preserve">muy </w:t>
      </w:r>
      <w:r>
        <w:rPr>
          <w:color w:val="6A03D7"/>
        </w:rPr>
        <w:t xml:space="preserve">criticados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más </w:t>
      </w:r>
      <w:r>
        <w:rPr>
          <w:color w:val="58AD6D"/>
        </w:rPr>
        <w:t xml:space="preserve">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000000"/>
        </w:rPr>
        <w:t xml:space="preserve">de </w:t>
      </w:r>
      <w:r>
        <w:rPr>
          <w:color w:val="304195"/>
        </w:rPr>
        <w:t xml:space="preserve">Irak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domicilio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suceden </w:t>
      </w:r>
      <w:r>
        <w:rPr>
          <w:color w:val="000000"/>
        </w:rPr>
        <w:t xml:space="preserve">los </w:t>
      </w:r>
      <w:r>
        <w:rPr>
          <w:color w:val="304195"/>
        </w:rPr>
        <w:t xml:space="preserve">homenajes </w:t>
      </w:r>
      <w:r>
        <w:rPr>
          <w:color w:val="58AD6D"/>
        </w:rPr>
        <w:t xml:space="preserve">ahora </w:t>
      </w:r>
      <w:r>
        <w:rPr>
          <w:color w:val="000000"/>
        </w:rPr>
        <w:t xml:space="preserve">. </w:t>
      </w:r>
      <w:r>
        <w:rPr>
          <w:color w:val="6A03D7"/>
        </w:rPr>
        <w:t xml:space="preserve">Emmanuel-Macron </w:t>
      </w:r>
      <w:r>
        <w:rPr>
          <w:color w:val="6A03D7"/>
        </w:rPr>
        <w:t xml:space="preserve">provocará </w:t>
      </w:r>
      <w:r>
        <w:rPr>
          <w:color w:val="000000"/>
        </w:rPr>
        <w:t xml:space="preserve">una </w:t>
      </w:r>
      <w:r>
        <w:rPr>
          <w:color w:val="000000"/>
        </w:rPr>
        <w:t xml:space="preserve">locución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Diplomático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don </w:t>
      </w:r>
      <w:r>
        <w:rPr>
          <w:color w:val="000000"/>
        </w:rPr>
        <w:t xml:space="preserve">de </w:t>
      </w:r>
      <w:r>
        <w:rPr>
          <w:color w:val="6A03D7"/>
        </w:rPr>
        <w:t xml:space="preserve">gentes </w:t>
      </w:r>
      <w:r>
        <w:rPr>
          <w:color w:val="000000"/>
        </w:rPr>
        <w:t xml:space="preserve">. </w:t>
      </w:r>
      <w:r>
        <w:rPr>
          <w:color w:val="6A03D7"/>
        </w:rPr>
        <w:t xml:space="preserve">Alcalde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, </w:t>
      </w:r>
      <w:r>
        <w:rPr>
          <w:color w:val="6A03D7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. </w:t>
      </w:r>
      <w:r>
        <w:rPr>
          <w:color w:val="58AD6D"/>
        </w:rPr>
        <w:t xml:space="preserve">Tardó </w:t>
      </w:r>
      <w:r>
        <w:rPr>
          <w:color w:val="000000"/>
        </w:rPr>
        <w:t xml:space="preserve">en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presidencia </w:t>
      </w:r>
      <w:r>
        <w:rPr>
          <w:color w:val="000000"/>
        </w:rPr>
        <w:t xml:space="preserve">: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6A03D7"/>
        </w:rPr>
        <w:t xml:space="preserve">tercer </w:t>
      </w:r>
      <w:r>
        <w:rPr>
          <w:color w:val="304195"/>
        </w:rPr>
        <w:t xml:space="preserve">intento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muere </w:t>
      </w:r>
      <w:r>
        <w:rPr>
          <w:color w:val="000000"/>
        </w:rPr>
        <w:t xml:space="preserve">habiendo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la </w:t>
      </w:r>
      <w:r>
        <w:rPr>
          <w:color w:val="6A03D7"/>
        </w:rPr>
        <w:t xml:space="preserve">abolición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servicio </w:t>
      </w:r>
      <w:r>
        <w:rPr>
          <w:color w:val="6A03D7"/>
        </w:rPr>
        <w:t xml:space="preserve">militar </w:t>
      </w:r>
      <w:r>
        <w:rPr>
          <w:color w:val="58AD6D"/>
        </w:rPr>
        <w:t xml:space="preserve">obligatorio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reducción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mandato </w:t>
      </w:r>
      <w:r>
        <w:rPr>
          <w:color w:val="AEA78F"/>
        </w:rPr>
        <w:t xml:space="preserve">presidencial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a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2527D"/>
        </w:rPr>
        <w:t xml:space="preserve">distanciamiento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por </w:t>
      </w:r>
      <w:r>
        <w:rPr>
          <w:color w:val="58AD6D"/>
        </w:rPr>
        <w:t xml:space="preserve">oponerse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invasión </w:t>
      </w:r>
      <w:r>
        <w:rPr>
          <w:color w:val="000000"/>
        </w:rPr>
        <w:t xml:space="preserve">de </w:t>
      </w:r>
      <w:r>
        <w:rPr>
          <w:color w:val="6A03D7"/>
        </w:rPr>
        <w:t xml:space="preserve">Iraq </w:t>
      </w:r>
      <w:r>
        <w:rPr>
          <w:color w:val="000000"/>
        </w:rPr>
        <w:t xml:space="preserve">. </w:t>
      </w:r>
      <w:r>
        <w:rPr>
          <w:color w:val="304195"/>
        </w:rPr>
        <w:t xml:space="preserve">Irak </w:t>
      </w:r>
      <w:r>
        <w:rPr>
          <w:color w:val="000000"/>
        </w:rPr>
        <w:t xml:space="preserve">no </w:t>
      </w:r>
      <w:r>
        <w:rPr>
          <w:color w:val="6A03D7"/>
        </w:rPr>
        <w:t xml:space="preserve">representa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una </w:t>
      </w:r>
      <w:r>
        <w:rPr>
          <w:color w:val="58AD6D"/>
        </w:rPr>
        <w:t xml:space="preserve">amenaza </w:t>
      </w:r>
      <w:r>
        <w:rPr>
          <w:color w:val="6A03D7"/>
        </w:rPr>
        <w:t xml:space="preserve">real </w:t>
      </w:r>
      <w:r>
        <w:rPr>
          <w:color w:val="000000"/>
        </w:rPr>
        <w:t xml:space="preserve">que </w:t>
      </w:r>
      <w:r>
        <w:rPr>
          <w:color w:val="58AD6D"/>
        </w:rPr>
        <w:t xml:space="preserve">justifique </w:t>
      </w:r>
      <w:r>
        <w:rPr>
          <w:color w:val="000000"/>
        </w:rPr>
        <w:t xml:space="preserve">una </w:t>
      </w:r>
      <w:r>
        <w:rPr>
          <w:color w:val="6A03D7"/>
        </w:rPr>
        <w:t xml:space="preserve">guerra </w:t>
      </w:r>
      <w:r>
        <w:rPr>
          <w:color w:val="58AD6D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se </w:t>
      </w:r>
      <w:r>
        <w:rPr>
          <w:color w:val="58AD6D"/>
        </w:rPr>
        <w:t xml:space="preserve">retira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le </w:t>
      </w:r>
      <w:r>
        <w:rPr>
          <w:color w:val="58AD6D"/>
        </w:rPr>
        <w:t xml:space="preserve">condenan </w:t>
      </w:r>
      <w:r>
        <w:rPr>
          <w:color w:val="000000"/>
        </w:rPr>
        <w:t xml:space="preserve">por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por </w:t>
      </w:r>
      <w:r>
        <w:rPr>
          <w:color w:val="58AD6D"/>
        </w:rPr>
        <w:t xml:space="preserve">razones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257FBB"/>
        </w:rPr>
        <w:t xml:space="preserve">gustaba </w:t>
      </w:r>
      <w:r>
        <w:rPr>
          <w:color w:val="000000"/>
        </w:rPr>
        <w:t xml:space="preserve">el </w:t>
      </w:r>
      <w:r>
        <w:rPr>
          <w:color w:val="6A03D7"/>
        </w:rPr>
        <w:t xml:space="preserve">embutido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cerveza </w:t>
      </w:r>
      <w:r>
        <w:rPr>
          <w:color w:val="000000"/>
        </w:rPr>
        <w:t xml:space="preserve">. </w:t>
      </w:r>
      <w:r>
        <w:rPr>
          <w:color w:val="C2527D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000000"/>
        </w:rPr>
        <w:t xml:space="preserve">fama </w:t>
      </w:r>
      <w:r>
        <w:rPr>
          <w:color w:val="000000"/>
        </w:rPr>
        <w:t xml:space="preserve">de </w:t>
      </w:r>
      <w:r>
        <w:rPr>
          <w:color w:val="000000"/>
        </w:rPr>
        <w:t xml:space="preserve">mujeriego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murió </w:t>
      </w:r>
      <w:r>
        <w:rPr>
          <w:color w:val="6A03D7"/>
        </w:rPr>
        <w:t xml:space="preserve">Lady-Di </w:t>
      </w:r>
      <w:r>
        <w:rPr>
          <w:color w:val="000000"/>
        </w:rPr>
        <w:t xml:space="preserve">en </w:t>
      </w:r>
      <w:r>
        <w:rPr>
          <w:color w:val="6A03D7"/>
        </w:rPr>
        <w:t xml:space="preserve">París </w:t>
      </w:r>
      <w:r>
        <w:rPr>
          <w:color w:val="000000"/>
        </w:rPr>
        <w:t xml:space="preserve">los </w:t>
      </w:r>
      <w:r>
        <w:rPr>
          <w:color w:val="304195"/>
        </w:rPr>
        <w:t xml:space="preserve">servicios </w:t>
      </w:r>
      <w:r>
        <w:rPr>
          <w:color w:val="58AD6D"/>
        </w:rPr>
        <w:t xml:space="preserve">secretos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304195"/>
        </w:rPr>
        <w:t xml:space="preserve">localizarle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Chirac </w:t>
      </w:r>
      <w:r>
        <w:rPr>
          <w:color w:val="304195"/>
        </w:rPr>
        <w:t xml:space="preserve">desaparece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304195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58AD6D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De </w:t>
      </w:r>
      <w:r>
        <w:rPr>
          <w:color w:val="000000"/>
        </w:rPr>
        <w:t xml:space="preserve">Gaulle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Quinta </w:t>
      </w:r>
      <w:r>
        <w:rPr>
          <w:color w:val="6A03D7"/>
        </w:rPr>
        <w:t xml:space="preserve">república </w:t>
      </w:r>
      <w:r>
        <w:rPr>
          <w:color w:val="6A03D7"/>
        </w:rPr>
        <w:t xml:space="preserve">francesa </w:t>
      </w:r>
      <w:r>
        <w:rPr>
          <w:color w:val="000000"/>
        </w:rPr>
        <w:t xml:space="preserve">. </w:t>
      </w:r>
      <w:r>
        <w:rPr>
          <w:color w:val="304195"/>
        </w:rPr>
        <w:t xml:space="preserve">Alerta </w:t>
      </w:r>
      <w:r>
        <w:rPr>
          <w:color w:val="000000"/>
        </w:rPr>
        <w:t xml:space="preserve">en </w:t>
      </w:r>
      <w:r>
        <w:rPr>
          <w:color w:val="000000"/>
        </w:rPr>
        <w:t xml:space="preserve">Ruan </w:t>
      </w:r>
      <w:r>
        <w:rPr>
          <w:color w:val="000000"/>
        </w:rPr>
        <w:t xml:space="preserve">,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de </w:t>
      </w:r>
      <w:r>
        <w:rPr>
          <w:color w:val="6A03D7"/>
        </w:rPr>
        <w:t xml:space="preserve">productos </w:t>
      </w:r>
      <w:r>
        <w:rPr>
          <w:color w:val="6A03D7"/>
        </w:rPr>
        <w:t xml:space="preserve">químicos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este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han </w:t>
      </w:r>
      <w:r>
        <w:rPr>
          <w:color w:val="6A03D7"/>
        </w:rPr>
        <w:t xml:space="preserve">cerrado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que </w:t>
      </w:r>
      <w:r>
        <w:rPr>
          <w:color w:val="304195"/>
        </w:rPr>
        <w:t xml:space="preserve">permanezca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ventanas </w:t>
      </w:r>
      <w:r>
        <w:rPr>
          <w:color w:val="6A03D7"/>
        </w:rPr>
        <w:t xml:space="preserve">cerradas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8AD6D"/>
        </w:rPr>
        <w:t xml:space="preserve">riesgo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contamine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locutora </w:t>
      </w:r>
      <w:r>
        <w:rPr>
          <w:color w:val="6A03D7"/>
        </w:rPr>
        <w:t xml:space="preserve">Argentina </w:t>
      </w:r>
      <w:r>
        <w:rPr>
          <w:color w:val="304195"/>
        </w:rPr>
        <w:t xml:space="preserve">ocurrió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ella </w:t>
      </w:r>
      <w:r>
        <w:rPr>
          <w:color w:val="58AD6D"/>
        </w:rPr>
        <w:t xml:space="preserve">presentando </w:t>
      </w:r>
      <w:r>
        <w:rPr>
          <w:color w:val="000000"/>
        </w:rPr>
        <w:t xml:space="preserve">su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emisora </w:t>
      </w:r>
      <w:r>
        <w:rPr>
          <w:color w:val="58AD6D"/>
        </w:rPr>
        <w:t xml:space="preserve">entró </w:t>
      </w:r>
      <w:r>
        <w:rPr>
          <w:color w:val="000000"/>
        </w:rPr>
        <w:t xml:space="preserve">al </w:t>
      </w:r>
      <w:r>
        <w:rPr>
          <w:color w:val="58AD6D"/>
        </w:rPr>
        <w:t xml:space="preserve">estudio </w:t>
      </w:r>
      <w:r>
        <w:rPr>
          <w:color w:val="000000"/>
        </w:rPr>
        <w:t xml:space="preserve">y </w:t>
      </w:r>
      <w:r>
        <w:rPr>
          <w:color w:val="58AD6D"/>
        </w:rPr>
        <w:t xml:space="preserve">cargó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257FBB"/>
        </w:rPr>
        <w:t xml:space="preserve">oyentes </w:t>
      </w:r>
      <w:r>
        <w:rPr>
          <w:color w:val="6A03D7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Claudia-Vázquez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sin </w:t>
      </w:r>
      <w:r>
        <w:rPr>
          <w:color w:val="04F44E"/>
        </w:rPr>
        <w:t xml:space="preserve">trabajo </w:t>
      </w:r>
      <w:r>
        <w:rPr>
          <w:color w:val="000000"/>
        </w:rPr>
        <w:t xml:space="preserve">por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jefe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7FBB"/>
        </w:rPr>
        <w:t xml:space="preserve">oyentes </w:t>
      </w:r>
      <w:r>
        <w:rPr>
          <w:color w:val="000000"/>
        </w:rPr>
        <w:t xml:space="preserve">de </w:t>
      </w:r>
      <w:r>
        <w:rPr>
          <w:color w:val="000000"/>
        </w:rPr>
        <w:t xml:space="preserve">Radio-Bohemia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Argentina </w:t>
      </w:r>
      <w:r>
        <w:rPr>
          <w:color w:val="000000"/>
        </w:rPr>
        <w:t xml:space="preserve">,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el </w:t>
      </w:r>
      <w:r>
        <w:rPr>
          <w:color w:val="304195"/>
        </w:rPr>
        <w:t xml:space="preserve">brutal </w:t>
      </w:r>
      <w:r>
        <w:rPr>
          <w:color w:val="304195"/>
        </w:rPr>
        <w:t xml:space="preserve">ataque </w:t>
      </w:r>
      <w:r>
        <w:rPr>
          <w:color w:val="000000"/>
        </w:rPr>
        <w:t xml:space="preserve">que </w:t>
      </w:r>
      <w:r>
        <w:rPr>
          <w:color w:val="6A03D7"/>
        </w:rPr>
        <w:t xml:space="preserve">sufrió </w:t>
      </w:r>
      <w:r>
        <w:rPr>
          <w:color w:val="000000"/>
        </w:rPr>
        <w:t xml:space="preserve">esta </w:t>
      </w:r>
      <w:r>
        <w:rPr>
          <w:color w:val="58AD6D"/>
        </w:rPr>
        <w:t xml:space="preserve">locutora </w:t>
      </w:r>
      <w:r>
        <w:rPr>
          <w:color w:val="000000"/>
        </w:rPr>
        <w:t xml:space="preserve">. </w:t>
      </w:r>
      <w:r>
        <w:rPr>
          <w:color w:val="6A03D7"/>
        </w:rPr>
        <w:t xml:space="preserve">Pasan </w:t>
      </w:r>
      <w:r>
        <w:rPr>
          <w:color w:val="000000"/>
        </w:rPr>
        <w:t xml:space="preserve">los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nadie </w:t>
      </w:r>
      <w:r>
        <w:rPr>
          <w:color w:val="58AD6D"/>
        </w:rPr>
        <w:t xml:space="preserve">interviene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hombre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8AD6D"/>
        </w:rPr>
        <w:t xml:space="preserve">propios </w:t>
      </w:r>
      <w:r>
        <w:rPr>
          <w:color w:val="257FBB"/>
        </w:rPr>
        <w:t xml:space="preserve">oyentes </w:t>
      </w:r>
      <w:r>
        <w:rPr>
          <w:color w:val="000000"/>
        </w:rPr>
        <w:t xml:space="preserve">quienes </w:t>
      </w:r>
      <w:r>
        <w:rPr>
          <w:color w:val="58AD6D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huido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sacado </w:t>
      </w:r>
      <w:r>
        <w:rPr>
          <w:color w:val="000000"/>
        </w:rPr>
        <w:t xml:space="preserve">de </w:t>
      </w:r>
      <w:r>
        <w:rPr>
          <w:color w:val="58AD6D"/>
        </w:rPr>
        <w:t xml:space="preserve">contexto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Claudia </w:t>
      </w:r>
      <w:r>
        <w:rPr>
          <w:color w:val="000000"/>
        </w:rPr>
        <w:t xml:space="preserve">lo </w:t>
      </w:r>
      <w:r>
        <w:rPr>
          <w:color w:val="000000"/>
        </w:rPr>
        <w:t xml:space="preserve">niega </w:t>
      </w:r>
      <w:r>
        <w:rPr>
          <w:color w:val="000000"/>
        </w:rPr>
        <w:t xml:space="preserve">. </w:t>
      </w:r>
      <w:r>
        <w:rPr>
          <w:color w:val="257FBB"/>
        </w:rPr>
        <w:t xml:space="preserve">Llevo </w:t>
      </w:r>
      <w:r>
        <w:rPr>
          <w:color w:val="6A03D7"/>
        </w:rPr>
        <w:t xml:space="preserve">tiempo </w:t>
      </w:r>
      <w:r>
        <w:rPr>
          <w:color w:val="6A03D7"/>
        </w:rPr>
        <w:t xml:space="preserve">sufriendo </w:t>
      </w:r>
      <w:r>
        <w:rPr>
          <w:color w:val="58AD6D"/>
        </w:rPr>
        <w:t xml:space="preserve">vejaciones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3 </w:t>
      </w:r>
      <w:r>
        <w:rPr>
          <w:color w:val="000000"/>
        </w:rPr>
        <w:t xml:space="preserve">hijos </w:t>
      </w:r>
      <w:r>
        <w:rPr>
          <w:color w:val="000000"/>
        </w:rPr>
        <w:t xml:space="preserve">que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así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defienden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jefe </w:t>
      </w:r>
      <w:r>
        <w:rPr>
          <w:color w:val="000000"/>
        </w:rPr>
        <w:t xml:space="preserve">. </w:t>
      </w:r>
      <w:r>
        <w:rPr>
          <w:color w:val="6A03D7"/>
        </w:rPr>
        <w:t xml:space="preserve">Nunca </w:t>
      </w:r>
      <w:r>
        <w:rPr>
          <w:color w:val="000000"/>
        </w:rPr>
        <w:t xml:space="preserve">tuvimos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6A03D7"/>
        </w:rPr>
        <w:t xml:space="preserve">obligado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304195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intentado </w:t>
      </w:r>
      <w:r>
        <w:rPr>
          <w:color w:val="304195"/>
        </w:rPr>
        <w:t xml:space="preserve">atracar </w:t>
      </w:r>
      <w:r>
        <w:rPr>
          <w:color w:val="000000"/>
        </w:rPr>
        <w:t xml:space="preserve">una </w:t>
      </w:r>
      <w:r>
        <w:rPr>
          <w:color w:val="304195"/>
        </w:rPr>
        <w:t xml:space="preserve">sucursal </w:t>
      </w:r>
      <w:r>
        <w:rPr>
          <w:color w:val="58AD6D"/>
        </w:rPr>
        <w:t xml:space="preserve">bancaria </w:t>
      </w:r>
      <w:r>
        <w:rPr>
          <w:color w:val="000000"/>
        </w:rPr>
        <w:t xml:space="preserve">con </w:t>
      </w:r>
      <w:r>
        <w:rPr>
          <w:color w:val="304195"/>
        </w:rPr>
        <w:t xml:space="preserve">rehenes </w:t>
      </w:r>
      <w:r>
        <w:rPr>
          <w:color w:val="000000"/>
        </w:rPr>
        <w:t xml:space="preserve">. </w:t>
      </w:r>
      <w:r>
        <w:rPr>
          <w:color w:val="304195"/>
        </w:rPr>
        <w:t xml:space="preserve">Javier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6A03D7"/>
        </w:rPr>
        <w:t xml:space="preserve">Estepona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atraco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producido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6A03D7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304195"/>
        </w:rPr>
        <w:t xml:space="preserve">individuos </w:t>
      </w:r>
      <w:r>
        <w:rPr>
          <w:color w:val="000000"/>
        </w:rPr>
        <w:t xml:space="preserve">han </w:t>
      </w:r>
      <w:r>
        <w:rPr>
          <w:color w:val="58AD6D"/>
        </w:rPr>
        <w:t xml:space="preserve">entrado </w:t>
      </w:r>
      <w:r>
        <w:rPr>
          <w:color w:val="6A03D7"/>
        </w:rPr>
        <w:t xml:space="preserve">armados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sucursal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caixa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Avenida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Estepona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primer </w:t>
      </w:r>
      <w:r>
        <w:rPr>
          <w:color w:val="304195"/>
        </w:rPr>
        <w:t xml:space="preserve">momento </w:t>
      </w:r>
      <w:r>
        <w:rPr>
          <w:color w:val="000000"/>
        </w:rPr>
        <w:t xml:space="preserve">había </w:t>
      </w:r>
      <w:r>
        <w:rPr>
          <w:color w:val="304195"/>
        </w:rPr>
        <w:t xml:space="preserve">rehenes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alguno </w:t>
      </w:r>
      <w:r>
        <w:rPr>
          <w:color w:val="6A03D7"/>
        </w:rPr>
        <w:t xml:space="preserve">consigue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04195"/>
        </w:rPr>
        <w:t xml:space="preserve">sucursal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Caixa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304195"/>
        </w:rPr>
        <w:t xml:space="preserve">detener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58AD6D"/>
        </w:rPr>
        <w:t xml:space="preserve">atracadores </w:t>
      </w:r>
      <w:r>
        <w:rPr>
          <w:color w:val="000000"/>
        </w:rPr>
        <w:t xml:space="preserve">. </w:t>
      </w:r>
      <w:r>
        <w:rPr>
          <w:color w:val="304195"/>
        </w:rPr>
        <w:t xml:space="preserve">Iban </w:t>
      </w:r>
      <w:r>
        <w:rPr>
          <w:color w:val="6A03D7"/>
        </w:rPr>
        <w:t xml:space="preserve">armados </w:t>
      </w:r>
      <w:r>
        <w:rPr>
          <w:color w:val="000000"/>
        </w:rPr>
        <w:t xml:space="preserve">y </w:t>
      </w:r>
      <w:r>
        <w:rPr>
          <w:color w:val="58AD6D"/>
        </w:rPr>
        <w:t xml:space="preserve">disfrazados </w:t>
      </w:r>
      <w:r>
        <w:rPr>
          <w:color w:val="000000"/>
        </w:rPr>
        <w:t xml:space="preserve">de </w:t>
      </w:r>
      <w:r>
        <w:rPr>
          <w:color w:val="58AD6D"/>
        </w:rPr>
        <w:t xml:space="preserve">mensajeros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parecer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entregado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verse </w:t>
      </w:r>
      <w:r>
        <w:rPr>
          <w:color w:val="304195"/>
        </w:rPr>
        <w:t xml:space="preserve">acorralados </w:t>
      </w:r>
      <w:r>
        <w:rPr>
          <w:color w:val="000000"/>
        </w:rPr>
        <w:t xml:space="preserve">. </w:t>
      </w:r>
      <w:r>
        <w:rPr>
          <w:color w:val="C2527D"/>
        </w:rPr>
        <w:t xml:space="preserve">Amenazan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Sacando </w:t>
      </w:r>
      <w:r>
        <w:rPr>
          <w:color w:val="304195"/>
        </w:rPr>
        <w:t xml:space="preserve">cuchillos </w:t>
      </w:r>
      <w:r>
        <w:rPr>
          <w:color w:val="000000"/>
        </w:rPr>
        <w:t xml:space="preserve">. </w:t>
      </w:r>
      <w:r>
        <w:rPr>
          <w:color w:val="000000"/>
        </w:rPr>
        <w:t xml:space="preserve">Cuchillos </w:t>
      </w:r>
      <w:r>
        <w:rPr>
          <w:color w:val="000000"/>
        </w:rPr>
        <w:t xml:space="preserve">, </w:t>
      </w:r>
      <w:r>
        <w:rPr>
          <w:color w:val="304195"/>
        </w:rPr>
        <w:t xml:space="preserve">machetes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30419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304195"/>
        </w:rPr>
        <w:t xml:space="preserve">miedo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barrio </w:t>
      </w:r>
      <w:r>
        <w:rPr>
          <w:color w:val="000000"/>
        </w:rPr>
        <w:t xml:space="preserve">de </w:t>
      </w:r>
      <w:r>
        <w:rPr>
          <w:color w:val="6A03D7"/>
        </w:rPr>
        <w:t xml:space="preserve">Torrelavega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Cantabria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peligroso </w:t>
      </w:r>
      <w:r>
        <w:rPr>
          <w:color w:val="000000"/>
        </w:rPr>
        <w:t xml:space="preserve">expresidiario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6A03D7"/>
        </w:rPr>
        <w:t xml:space="preserve">guerra </w:t>
      </w:r>
      <w:r>
        <w:rPr>
          <w:color w:val="000000"/>
        </w:rPr>
        <w:t xml:space="preserve">a </w:t>
      </w:r>
      <w:r>
        <w:rPr>
          <w:color w:val="304195"/>
        </w:rPr>
        <w:t xml:space="preserve">comerciantes </w:t>
      </w:r>
      <w:r>
        <w:rPr>
          <w:color w:val="000000"/>
        </w:rPr>
        <w:t xml:space="preserve">,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manifestado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más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Verónica-Careaga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del </w:t>
      </w:r>
      <w:r>
        <w:rPr>
          <w:color w:val="304195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destrozada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pesa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tiene </w:t>
      </w:r>
      <w:r>
        <w:rPr>
          <w:color w:val="304195"/>
        </w:rPr>
        <w:t xml:space="preserve">atemorizados </w:t>
      </w:r>
      <w:r>
        <w:rPr>
          <w:color w:val="000000"/>
        </w:rPr>
        <w:t xml:space="preserve">a </w:t>
      </w:r>
      <w:r>
        <w:rPr>
          <w:color w:val="304195"/>
        </w:rPr>
        <w:t xml:space="preserve">comerciantes </w:t>
      </w:r>
      <w:r>
        <w:rPr>
          <w:color w:val="000000"/>
        </w:rPr>
        <w:t xml:space="preserve">y </w:t>
      </w:r>
      <w:r>
        <w:rPr>
          <w:color w:val="304195"/>
        </w:rPr>
        <w:t xml:space="preserve">vecinos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con </w:t>
      </w:r>
      <w:r>
        <w:rPr>
          <w:color w:val="304195"/>
        </w:rPr>
        <w:t xml:space="preserve">cuchillos </w:t>
      </w:r>
      <w:r>
        <w:rPr>
          <w:color w:val="000000"/>
        </w:rPr>
        <w:t xml:space="preserve">y </w:t>
      </w:r>
      <w:r>
        <w:rPr>
          <w:color w:val="304195"/>
        </w:rPr>
        <w:t xml:space="preserve">machetes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4195"/>
        </w:rPr>
        <w:t xml:space="preserve">destrozos </w:t>
      </w:r>
      <w:r>
        <w:rPr>
          <w:color w:val="000000"/>
        </w:rPr>
        <w:t xml:space="preserve">que </w:t>
      </w:r>
      <w:r>
        <w:rPr>
          <w:color w:val="6A03D7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304195"/>
        </w:rPr>
        <w:t xml:space="preserve">intenta </w:t>
      </w:r>
      <w:r>
        <w:rPr>
          <w:color w:val="304195"/>
        </w:rPr>
        <w:t xml:space="preserve">atajar </w:t>
      </w:r>
      <w:r>
        <w:rPr>
          <w:color w:val="000000"/>
        </w:rPr>
        <w:t xml:space="preserve">el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servicios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solicitar </w:t>
      </w:r>
      <w:r>
        <w:rPr>
          <w:color w:val="000000"/>
        </w:rPr>
        <w:t xml:space="preserve">la </w:t>
      </w:r>
      <w:r>
        <w:rPr>
          <w:color w:val="58AD6D"/>
        </w:rPr>
        <w:t xml:space="preserve">incapacidad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bario </w:t>
      </w:r>
      <w:r>
        <w:rPr>
          <w:color w:val="000000"/>
        </w:rPr>
        <w:t xml:space="preserve">de </w:t>
      </w:r>
      <w:r>
        <w:rPr>
          <w:color w:val="6A03D7"/>
        </w:rPr>
        <w:t xml:space="preserve">Torrelavega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por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culpa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304195"/>
        </w:rPr>
        <w:t xml:space="preserve">Iván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expresidiario </w:t>
      </w:r>
      <w:r>
        <w:rPr>
          <w:color w:val="6A03D7"/>
        </w:rPr>
        <w:t xml:space="preserve">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barrio </w:t>
      </w:r>
      <w:r>
        <w:rPr>
          <w:color w:val="000000"/>
        </w:rPr>
        <w:t xml:space="preserve">que </w:t>
      </w:r>
      <w:r>
        <w:rPr>
          <w:color w:val="58AD6D"/>
        </w:rPr>
        <w:t xml:space="preserve">amenaza </w:t>
      </w:r>
      <w:r>
        <w:rPr>
          <w:color w:val="6A03D7"/>
        </w:rPr>
        <w:t xml:space="preserve">constantemente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6A03D7"/>
        </w:rPr>
        <w:t xml:space="preserve">quedaba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de </w:t>
      </w:r>
      <w:r>
        <w:rPr>
          <w:color w:val="304195"/>
        </w:rPr>
        <w:t xml:space="preserve">Javier </w:t>
      </w:r>
      <w:r>
        <w:rPr>
          <w:color w:val="000000"/>
        </w:rPr>
        <w:t xml:space="preserve">. </w:t>
      </w:r>
      <w:r>
        <w:rPr>
          <w:color w:val="257FBB"/>
        </w:rPr>
        <w:t xml:space="preserve">Totalmente </w:t>
      </w:r>
      <w:r>
        <w:rPr>
          <w:color w:val="304195"/>
        </w:rPr>
        <w:t xml:space="preserve">destrozado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04195"/>
        </w:rPr>
        <w:t xml:space="preserve">Iván </w:t>
      </w:r>
      <w:r>
        <w:rPr>
          <w:color w:val="000000"/>
        </w:rPr>
        <w:t xml:space="preserve">le </w:t>
      </w:r>
      <w:r>
        <w:rPr>
          <w:color w:val="6A03D7"/>
        </w:rPr>
        <w:t xml:space="preserve">lanzara </w:t>
      </w:r>
      <w:r>
        <w:rPr>
          <w:color w:val="6A03D7"/>
        </w:rPr>
        <w:t xml:space="preserve">tomate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cristal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6A03D7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actitudes </w:t>
      </w:r>
      <w:r>
        <w:rPr>
          <w:color w:val="304195"/>
        </w:rPr>
        <w:t xml:space="preserve">violentas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6A03D7"/>
        </w:rPr>
        <w:t xml:space="preserve">tanta </w:t>
      </w:r>
      <w:r>
        <w:rPr>
          <w:color w:val="304195"/>
        </w:rPr>
        <w:t xml:space="preserve">impotencia </w:t>
      </w:r>
      <w:r>
        <w:rPr>
          <w:color w:val="000000"/>
        </w:rPr>
        <w:t xml:space="preserve">e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barrio </w:t>
      </w:r>
      <w:r>
        <w:rPr>
          <w:color w:val="257FBB"/>
        </w:rPr>
        <w:t xml:space="preserve">entero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concentrado </w:t>
      </w:r>
      <w:r>
        <w:rPr>
          <w:color w:val="000000"/>
        </w:rPr>
        <w:t xml:space="preserve">pidiendo </w:t>
      </w:r>
      <w:r>
        <w:rPr>
          <w:color w:val="04F44E"/>
        </w:rPr>
        <w:t xml:space="preserve">medidas </w:t>
      </w:r>
      <w:r>
        <w:rPr>
          <w:color w:val="58AD6D"/>
        </w:rPr>
        <w:t xml:space="preserve">judiciales </w:t>
      </w:r>
      <w:r>
        <w:rPr>
          <w:color w:val="04F44E"/>
        </w:rPr>
        <w:t xml:space="preserve">urgentes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se </w:t>
      </w:r>
      <w:r>
        <w:rPr>
          <w:color w:val="304195"/>
        </w:rPr>
        <w:t xml:space="preserve">concentraban </w:t>
      </w:r>
      <w:r>
        <w:rPr>
          <w:color w:val="000000"/>
        </w:rPr>
        <w:t xml:space="preserve">, </w:t>
      </w:r>
      <w:r>
        <w:rPr>
          <w:color w:val="304195"/>
        </w:rPr>
        <w:t xml:space="preserve">Iván </w:t>
      </w:r>
      <w:r>
        <w:rPr>
          <w:color w:val="6A03D7"/>
        </w:rPr>
        <w:t xml:space="preserve">volvía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robar </w:t>
      </w:r>
      <w:r>
        <w:rPr>
          <w:color w:val="304195"/>
        </w:rPr>
        <w:t xml:space="preserve">atracar </w:t>
      </w:r>
      <w:r>
        <w:rPr>
          <w:color w:val="000000"/>
        </w:rPr>
        <w:t xml:space="preserve">un </w:t>
      </w:r>
      <w:r>
        <w:rPr>
          <w:color w:val="304195"/>
        </w:rPr>
        <w:t xml:space="preserve">supermercado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corpulento </w:t>
      </w:r>
      <w:r>
        <w:rPr>
          <w:color w:val="000000"/>
        </w:rPr>
        <w:t xml:space="preserve">y </w:t>
      </w:r>
      <w:r>
        <w:rPr>
          <w:color w:val="6A03D7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cigarrillos </w:t>
      </w:r>
      <w:r>
        <w:rPr>
          <w:color w:val="58AD6D"/>
        </w:rPr>
        <w:t xml:space="preserve">electrónicos </w:t>
      </w:r>
      <w:r>
        <w:rPr>
          <w:color w:val="000000"/>
        </w:rPr>
        <w:t xml:space="preserve">son </w:t>
      </w:r>
      <w:r>
        <w:rPr>
          <w:color w:val="6A03D7"/>
        </w:rPr>
        <w:t xml:space="preserve">igual </w:t>
      </w:r>
      <w:r>
        <w:rPr>
          <w:color w:val="000000"/>
        </w:rPr>
        <w:t xml:space="preserve">de </w:t>
      </w:r>
      <w:r>
        <w:rPr>
          <w:color w:val="58AD6D"/>
        </w:rPr>
        <w:t xml:space="preserve">perjudiciales </w:t>
      </w:r>
      <w:r>
        <w:rPr>
          <w:color w:val="000000"/>
        </w:rPr>
        <w:t xml:space="preserve">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tabaco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tajante </w:t>
      </w:r>
      <w:r>
        <w:rPr>
          <w:color w:val="58AD6D"/>
        </w:rPr>
        <w:t xml:space="preserve">conclusión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profesionales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medicina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. </w:t>
      </w:r>
      <w:r>
        <w:rPr>
          <w:color w:val="304195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nació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alternativa </w:t>
      </w:r>
      <w:r>
        <w:rPr>
          <w:color w:val="000000"/>
        </w:rPr>
        <w:t xml:space="preserve">al </w:t>
      </w:r>
      <w:r>
        <w:rPr>
          <w:color w:val="6A03D7"/>
        </w:rPr>
        <w:t xml:space="preserve">cigarrillo </w:t>
      </w:r>
      <w:r>
        <w:rPr>
          <w:color w:val="6A03D7"/>
        </w:rPr>
        <w:t xml:space="preserve">convencional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argumento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líquidos </w:t>
      </w:r>
      <w:r>
        <w:rPr>
          <w:color w:val="000000"/>
        </w:rPr>
        <w:t xml:space="preserve">tienen </w:t>
      </w:r>
      <w:r>
        <w:rPr>
          <w:color w:val="58AD6D"/>
        </w:rPr>
        <w:t xml:space="preserve">sustancias </w:t>
      </w:r>
      <w:r>
        <w:rPr>
          <w:color w:val="04F44E"/>
        </w:rPr>
        <w:t xml:space="preserve">cancerígenas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304195"/>
        </w:rPr>
        <w:t xml:space="preserve">respiratorias </w:t>
      </w:r>
      <w:r>
        <w:rPr>
          <w:color w:val="6A03D7"/>
        </w:rPr>
        <w:t xml:space="preserve">sufren </w:t>
      </w:r>
      <w:r>
        <w:rPr>
          <w:color w:val="000000"/>
        </w:rPr>
        <w:t xml:space="preserve">daños </w:t>
      </w:r>
      <w:r>
        <w:rPr>
          <w:color w:val="6A03D7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4F44E"/>
        </w:rPr>
        <w:t xml:space="preserve">tabaco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crean </w:t>
      </w:r>
      <w:r>
        <w:rPr>
          <w:color w:val="6A03D7"/>
        </w:rPr>
        <w:t xml:space="preserve">adicción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ayudan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000000"/>
        </w:rPr>
        <w:t xml:space="preserve">fumar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6A03D7"/>
        </w:rPr>
        <w:t xml:space="preserve">último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estrategia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304195"/>
        </w:rPr>
        <w:t xml:space="preserve">atrapa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diseño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6A03D7"/>
        </w:rPr>
        <w:t xml:space="preserve">sabores </w:t>
      </w:r>
      <w:r>
        <w:rPr>
          <w:color w:val="000000"/>
        </w:rPr>
        <w:t xml:space="preserve">. </w:t>
      </w:r>
      <w:r>
        <w:rPr>
          <w:color w:val="000000"/>
        </w:rPr>
        <w:t xml:space="preserve">Suleima </w:t>
      </w:r>
      <w:r>
        <w:rPr>
          <w:color w:val="000000"/>
        </w:rPr>
        <w:t xml:space="preserve">dejó </w:t>
      </w:r>
      <w:r>
        <w:rPr>
          <w:color w:val="000000"/>
        </w:rPr>
        <w:t xml:space="preserve">el </w:t>
      </w:r>
      <w:r>
        <w:rPr>
          <w:color w:val="04F44E"/>
        </w:rPr>
        <w:t xml:space="preserve">tabaco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vapeador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58AD6D"/>
        </w:rPr>
        <w:t xml:space="preserve">siento </w:t>
      </w:r>
      <w:r>
        <w:rPr>
          <w:color w:val="04F44E"/>
        </w:rPr>
        <w:t xml:space="preserve">adicta </w:t>
      </w:r>
      <w:r>
        <w:rPr>
          <w:color w:val="000000"/>
        </w:rPr>
        <w:t xml:space="preserve">a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hago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agradable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304195"/>
        </w:rPr>
        <w:t xml:space="preserve">sanitarios </w:t>
      </w:r>
      <w:r>
        <w:rPr>
          <w:color w:val="000000"/>
        </w:rPr>
        <w:t xml:space="preserve">salen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palestra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58AD6D"/>
        </w:rPr>
        <w:t xml:space="preserve">inocua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58AD6D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perjudicial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los </w:t>
      </w:r>
      <w:r>
        <w:rPr>
          <w:color w:val="000000"/>
        </w:rPr>
        <w:t xml:space="preserve">han </w:t>
      </w:r>
      <w:r>
        <w:rPr>
          <w:color w:val="6A03D7"/>
        </w:rPr>
        <w:t xml:space="preserve">vendido </w:t>
      </w:r>
      <w:r>
        <w:rPr>
          <w:color w:val="000000"/>
        </w:rPr>
        <w:t xml:space="preserve">como </w:t>
      </w:r>
      <w:r>
        <w:rPr>
          <w:color w:val="000000"/>
        </w:rPr>
        <w:t xml:space="preserve">sanos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58AD6D"/>
        </w:rPr>
        <w:t xml:space="preserve">tóxicos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000000"/>
        </w:rPr>
        <w:t xml:space="preserve">fumar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Alertar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caigan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mensaje </w:t>
      </w:r>
      <w:r>
        <w:rPr>
          <w:color w:val="58AD6D"/>
        </w:rPr>
        <w:t xml:space="preserve">publicitario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4F44E"/>
        </w:rPr>
        <w:t xml:space="preserve">adictos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58AD6D"/>
        </w:rPr>
        <w:t xml:space="preserve">sustancias </w:t>
      </w:r>
      <w:r>
        <w:rPr>
          <w:color w:val="000000"/>
        </w:rPr>
        <w:t xml:space="preserve">que </w:t>
      </w:r>
      <w:r>
        <w:rPr>
          <w:color w:val="6A03D7"/>
        </w:rPr>
        <w:t xml:space="preserve">probablemente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dijeran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inhalar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petroquímica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industria </w:t>
      </w:r>
      <w:r>
        <w:rPr>
          <w:color w:val="000000"/>
        </w:rPr>
        <w:t xml:space="preserve">diríamos </w:t>
      </w:r>
      <w:r>
        <w:rPr>
          <w:color w:val="000000"/>
        </w:rPr>
        <w:t xml:space="preserve">al </w:t>
      </w:r>
      <w:r>
        <w:rPr>
          <w:color w:val="304195"/>
        </w:rPr>
        <w:t xml:space="preserve">servicio </w:t>
      </w:r>
      <w:r>
        <w:rPr>
          <w:color w:val="000000"/>
        </w:rPr>
        <w:t xml:space="preserve">de </w:t>
      </w:r>
      <w:r>
        <w:rPr>
          <w:color w:val="304195"/>
        </w:rPr>
        <w:t xml:space="preserve">prevención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entraríamos </w:t>
      </w:r>
      <w:r>
        <w:rPr>
          <w:color w:val="000000"/>
        </w:rPr>
        <w:t xml:space="preserve">ni </w:t>
      </w:r>
      <w:r>
        <w:rPr>
          <w:color w:val="000000"/>
        </w:rPr>
        <w:t xml:space="preserve">locos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alarmante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nuevos </w:t>
      </w:r>
      <w:r>
        <w:rPr>
          <w:color w:val="6A03D7"/>
        </w:rPr>
        <w:t xml:space="preserve">diseños </w:t>
      </w:r>
      <w:r>
        <w:rPr>
          <w:color w:val="000000"/>
        </w:rPr>
        <w:t xml:space="preserve">con </w:t>
      </w:r>
      <w:r>
        <w:rPr>
          <w:color w:val="6A03D7"/>
        </w:rPr>
        <w:t xml:space="preserve">sabores </w:t>
      </w:r>
      <w:r>
        <w:rPr>
          <w:color w:val="000000"/>
        </w:rPr>
        <w:t xml:space="preserve">están </w:t>
      </w:r>
      <w:r>
        <w:rPr>
          <w:color w:val="6A03D7"/>
        </w:rPr>
        <w:t xml:space="preserve">atrayendo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6A03D7"/>
        </w:rPr>
        <w:t xml:space="preserve">especie </w:t>
      </w:r>
      <w:r>
        <w:rPr>
          <w:color w:val="000000"/>
        </w:rPr>
        <w:t xml:space="preserve">de </w:t>
      </w:r>
      <w:r>
        <w:rPr>
          <w:color w:val="000000"/>
        </w:rPr>
        <w:t xml:space="preserve">pendrive </w:t>
      </w:r>
      <w:r>
        <w:rPr>
          <w:color w:val="000000"/>
        </w:rPr>
        <w:t xml:space="preserve">que </w:t>
      </w:r>
      <w:r>
        <w:rPr>
          <w:color w:val="6A03D7"/>
        </w:rPr>
        <w:t xml:space="preserve">arrasa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prohibir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6A03D7"/>
        </w:rPr>
        <w:t xml:space="preserve">sabores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6A03D7"/>
        </w:rPr>
        <w:t xml:space="preserve">enganchen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8AD6D"/>
        </w:rPr>
        <w:t xml:space="preserve">habla </w:t>
      </w:r>
      <w:r>
        <w:rPr>
          <w:color w:val="000000"/>
        </w:rPr>
        <w:t xml:space="preserve">de </w:t>
      </w:r>
      <w:r>
        <w:rPr>
          <w:color w:val="04F44E"/>
        </w:rPr>
        <w:t xml:space="preserve">epidemia </w:t>
      </w:r>
      <w:r>
        <w:rPr>
          <w:color w:val="000000"/>
        </w:rPr>
        <w:t xml:space="preserve">de </w:t>
      </w:r>
      <w:r>
        <w:rPr>
          <w:color w:val="6A03D7"/>
        </w:rPr>
        <w:t xml:space="preserve">cigarrillos </w:t>
      </w:r>
      <w:r>
        <w:rPr>
          <w:color w:val="58AD6D"/>
        </w:rPr>
        <w:t xml:space="preserve">electrónicos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no </w:t>
      </w:r>
      <w:r>
        <w:rPr>
          <w:color w:val="000000"/>
        </w:rPr>
        <w:t xml:space="preserve">darán </w:t>
      </w:r>
      <w:r>
        <w:rPr>
          <w:color w:val="6A03D7"/>
        </w:rPr>
        <w:t xml:space="preserve">tregua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tramo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mes </w:t>
      </w:r>
      <w:r>
        <w:rPr>
          <w:color w:val="000000"/>
        </w:rPr>
        <w:t xml:space="preserve">con </w:t>
      </w:r>
      <w:r>
        <w:rPr>
          <w:color w:val="6A03D7"/>
        </w:rPr>
        <w:t xml:space="preserve">casi </w:t>
      </w:r>
      <w:r>
        <w:rPr>
          <w:color w:val="000000"/>
        </w:rPr>
        <w:t xml:space="preserve">35 </w:t>
      </w:r>
      <w:r>
        <w:rPr>
          <w:color w:val="6A03D7"/>
        </w:rPr>
        <w:t xml:space="preserve">grados </w:t>
      </w:r>
      <w:r>
        <w:rPr>
          <w:color w:val="000000"/>
        </w:rPr>
        <w:t xml:space="preserve">de </w:t>
      </w:r>
      <w:r>
        <w:rPr>
          <w:color w:val="6A03D7"/>
        </w:rPr>
        <w:t xml:space="preserve">máxima </w:t>
      </w:r>
      <w:r>
        <w:rPr>
          <w:color w:val="000000"/>
        </w:rPr>
        <w:t xml:space="preserve">. </w:t>
      </w:r>
      <w:r>
        <w:rPr>
          <w:color w:val="6A03D7"/>
        </w:rPr>
        <w:t xml:space="preserve">Elena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no </w:t>
      </w:r>
      <w:r>
        <w:rPr>
          <w:color w:val="6A03D7"/>
        </w:rPr>
        <w:t xml:space="preserve">parece </w:t>
      </w:r>
      <w:r>
        <w:rPr>
          <w:color w:val="000000"/>
        </w:rPr>
        <w:t xml:space="preserve">haberse </w:t>
      </w:r>
      <w:r>
        <w:rPr>
          <w:color w:val="000000"/>
        </w:rPr>
        <w:t xml:space="preserve">ido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6A03D7"/>
        </w:rPr>
        <w:t xml:space="preserve">Arranca </w:t>
      </w:r>
      <w:r>
        <w:rPr>
          <w:color w:val="000000"/>
        </w:rPr>
        <w:t xml:space="preserve">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veraniegas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tenemos </w:t>
      </w:r>
      <w:r>
        <w:rPr>
          <w:color w:val="6A03D7"/>
        </w:rPr>
        <w:t xml:space="preserve">treinta </w:t>
      </w:r>
      <w:r>
        <w:rPr>
          <w:color w:val="000000"/>
        </w:rPr>
        <w:t xml:space="preserve">y </w:t>
      </w:r>
      <w:r>
        <w:rPr>
          <w:color w:val="6A03D7"/>
        </w:rPr>
        <w:t xml:space="preserve">seis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se </w:t>
      </w:r>
      <w:r>
        <w:rPr>
          <w:color w:val="000000"/>
        </w:rPr>
        <w:t xml:space="preserve">notan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6A03D7"/>
        </w:rPr>
        <w:t xml:space="preserve">centrales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pega </w:t>
      </w:r>
      <w:r>
        <w:rPr>
          <w:color w:val="6A03D7"/>
        </w:rPr>
        <w:t xml:space="preserve">fuerte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normal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6A03D7"/>
        </w:rPr>
        <w:t xml:space="preserve">época </w:t>
      </w:r>
      <w:r>
        <w:rPr>
          <w:color w:val="000000"/>
        </w:rPr>
        <w:t xml:space="preserve">estas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lo </w:t>
      </w:r>
      <w:r>
        <w:rPr>
          <w:color w:val="58AD6D"/>
        </w:rPr>
        <w:t xml:space="preserve">anuncian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A03D7"/>
        </w:rPr>
        <w:t xml:space="preserve">otoño </w:t>
      </w:r>
      <w:r>
        <w:rPr>
          <w:color w:val="000000"/>
        </w:rPr>
        <w:t xml:space="preserve">cálido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304195"/>
        </w:rPr>
        <w:t xml:space="preserve">guardar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necesitar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mosquitos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multiplacado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58AD6D"/>
        </w:rPr>
        <w:t xml:space="preserve">retirada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humedad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estancada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4F44E"/>
        </w:rPr>
        <w:t xml:space="preserve">facilitado </w:t>
      </w:r>
      <w:r>
        <w:rPr>
          <w:color w:val="000000"/>
        </w:rPr>
        <w:t xml:space="preserve">su </w:t>
      </w:r>
      <w:r>
        <w:rPr>
          <w:color w:val="6A03D7"/>
        </w:rPr>
        <w:t xml:space="preserve">propagación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fumigar </w:t>
      </w:r>
      <w:r>
        <w:rPr>
          <w:color w:val="000000"/>
        </w:rPr>
        <w:t xml:space="preserve">con </w:t>
      </w:r>
      <w:r>
        <w:rPr>
          <w:color w:val="6A03D7"/>
        </w:rPr>
        <w:t xml:space="preserve">drones </w:t>
      </w:r>
      <w:r>
        <w:rPr>
          <w:color w:val="000000"/>
        </w:rPr>
        <w:t xml:space="preserve">y </w:t>
      </w:r>
      <w:r>
        <w:rPr>
          <w:color w:val="304195"/>
        </w:rPr>
        <w:t xml:space="preserve">helicópteros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siquera </w:t>
      </w:r>
      <w:r>
        <w:rPr>
          <w:color w:val="000000"/>
        </w:rPr>
        <w:t xml:space="preserve">con </w:t>
      </w:r>
      <w:r>
        <w:rPr>
          <w:color w:val="000000"/>
        </w:rPr>
        <w:t xml:space="preserve">repelentes </w:t>
      </w:r>
      <w:r>
        <w:rPr>
          <w:color w:val="000000"/>
        </w:rPr>
        <w:t xml:space="preserve">puede </w:t>
      </w:r>
      <w:r>
        <w:rPr>
          <w:color w:val="6A03D7"/>
        </w:rPr>
        <w:t xml:space="preserve">evitar </w:t>
      </w:r>
      <w:r>
        <w:rPr>
          <w:color w:val="000000"/>
        </w:rPr>
        <w:t xml:space="preserve">la </w:t>
      </w:r>
      <w:r>
        <w:rPr>
          <w:color w:val="6A03D7"/>
        </w:rPr>
        <w:t xml:space="preserve">picadura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insectos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6A03D7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tarde-noche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304195"/>
        </w:rPr>
        <w:t xml:space="preserve">atacan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6A03D7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Magdalena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del </w:t>
      </w:r>
      <w:r>
        <w:rPr>
          <w:color w:val="6A03D7"/>
        </w:rPr>
        <w:t xml:space="preserve">intenso </w:t>
      </w:r>
      <w:r>
        <w:rPr>
          <w:color w:val="6A03D7"/>
        </w:rPr>
        <w:t xml:space="preserve">calor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Torrevieja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principal </w:t>
      </w:r>
      <w:r>
        <w:rPr>
          <w:color w:val="000000"/>
        </w:rPr>
        <w:t xml:space="preserve">foco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laguna </w:t>
      </w:r>
      <w:r>
        <w:rPr>
          <w:color w:val="6A03D7"/>
        </w:rPr>
        <w:t xml:space="preserve">salada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sufren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304195"/>
        </w:rPr>
        <w:t xml:space="preserve">justo </w:t>
      </w:r>
      <w:r>
        <w:rPr>
          <w:color w:val="6A03D7"/>
        </w:rPr>
        <w:t xml:space="preserve">enfrente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Alicante </w:t>
      </w:r>
      <w:r>
        <w:rPr>
          <w:color w:val="6A03D7"/>
        </w:rPr>
        <w:t xml:space="preserve">despues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tormenta </w:t>
      </w:r>
      <w:r>
        <w:rPr>
          <w:color w:val="000000"/>
        </w:rPr>
        <w:t xml:space="preserve">no </w:t>
      </w:r>
      <w:r>
        <w:rPr>
          <w:color w:val="6A03D7"/>
        </w:rPr>
        <w:t xml:space="preserve">llegó </w:t>
      </w:r>
      <w:r>
        <w:rPr>
          <w:color w:val="000000"/>
        </w:rPr>
        <w:t xml:space="preserve">la </w:t>
      </w:r>
      <w:r>
        <w:rPr>
          <w:color w:val="304195"/>
        </w:rPr>
        <w:t xml:space="preserve">calma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los </w:t>
      </w:r>
      <w:r>
        <w:rPr>
          <w:color w:val="04F44E"/>
        </w:rPr>
        <w:t xml:space="preserve">mosquitos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58AD6D"/>
        </w:rPr>
        <w:t xml:space="preserve">partes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con </w:t>
      </w:r>
      <w:r>
        <w:rPr>
          <w:color w:val="04F44E"/>
        </w:rPr>
        <w:t xml:space="preserve">humedales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pica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pica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soluciíon </w:t>
      </w:r>
      <w:r>
        <w:rPr>
          <w:color w:val="000000"/>
        </w:rPr>
        <w:t xml:space="preserve">es </w:t>
      </w:r>
      <w:r>
        <w:rPr>
          <w:color w:val="6A03D7"/>
        </w:rPr>
        <w:t xml:space="preserve">rascarse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las </w:t>
      </w:r>
      <w:r>
        <w:rPr>
          <w:color w:val="000000"/>
        </w:rPr>
        <w:t xml:space="preserve">hay </w:t>
      </w:r>
      <w:r>
        <w:rPr>
          <w:color w:val="58AD6D"/>
        </w:rPr>
        <w:t xml:space="preserve">preventivas </w:t>
      </w:r>
      <w:r>
        <w:rPr>
          <w:color w:val="000000"/>
        </w:rPr>
        <w:t xml:space="preserve">y </w:t>
      </w:r>
      <w:r>
        <w:rPr>
          <w:color w:val="6A03D7"/>
        </w:rPr>
        <w:t xml:space="preserve">organizadas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4F44E"/>
        </w:rPr>
        <w:t xml:space="preserve">fumigación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tierra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drones </w:t>
      </w:r>
      <w:r>
        <w:rPr>
          <w:color w:val="000000"/>
        </w:rPr>
        <w:t xml:space="preserve">se </w:t>
      </w:r>
      <w:r>
        <w:rPr>
          <w:color w:val="6A03D7"/>
        </w:rPr>
        <w:t xml:space="preserve">encargan </w:t>
      </w:r>
      <w:r>
        <w:rPr>
          <w:color w:val="000000"/>
        </w:rPr>
        <w:t xml:space="preserve">de </w:t>
      </w:r>
      <w:r>
        <w:rPr>
          <w:color w:val="04F44E"/>
        </w:rPr>
        <w:t xml:space="preserve">reducir </w:t>
      </w:r>
      <w:r>
        <w:rPr>
          <w:color w:val="000000"/>
        </w:rPr>
        <w:t xml:space="preserve">el </w:t>
      </w:r>
      <w:r>
        <w:rPr>
          <w:color w:val="6A03D7"/>
        </w:rPr>
        <w:t xml:space="preserve">número </w:t>
      </w:r>
      <w:r>
        <w:rPr>
          <w:color w:val="000000"/>
        </w:rPr>
        <w:t xml:space="preserve">de </w:t>
      </w:r>
      <w:r>
        <w:rPr>
          <w:color w:val="04F44E"/>
        </w:rPr>
        <w:t xml:space="preserve">mosquitos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4F44E"/>
        </w:rPr>
        <w:t xml:space="preserve">mosquitos </w:t>
      </w:r>
      <w:r>
        <w:rPr>
          <w:color w:val="6A03D7"/>
        </w:rPr>
        <w:t xml:space="preserve">tigre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hábitat </w:t>
      </w:r>
      <w:r>
        <w:rPr>
          <w:color w:val="6A03D7"/>
        </w:rPr>
        <w:t xml:space="preserve">favorito </w:t>
      </w:r>
      <w:r>
        <w:rPr>
          <w:color w:val="000000"/>
        </w:rPr>
        <w:t xml:space="preserve">. </w:t>
      </w:r>
      <w:r>
        <w:rPr>
          <w:color w:val="304195"/>
        </w:rPr>
        <w:t xml:space="preserve">Imposible </w:t>
      </w:r>
      <w:r>
        <w:rPr>
          <w:color w:val="58AD6D"/>
        </w:rPr>
        <w:t xml:space="preserve">contar </w:t>
      </w:r>
      <w:r>
        <w:rPr>
          <w:color w:val="000000"/>
        </w:rPr>
        <w:t xml:space="preserve">los </w:t>
      </w:r>
      <w:r>
        <w:rPr>
          <w:color w:val="04F44E"/>
        </w:rPr>
        <w:t xml:space="preserve">mosquitos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algunos </w:t>
      </w:r>
      <w:r>
        <w:rPr>
          <w:color w:val="58AD6D"/>
        </w:rPr>
        <w:t xml:space="preserve">cuentan </w:t>
      </w:r>
      <w:r>
        <w:rPr>
          <w:color w:val="000000"/>
        </w:rPr>
        <w:t xml:space="preserve">las </w:t>
      </w:r>
      <w:r>
        <w:rPr>
          <w:color w:val="6A03D7"/>
        </w:rPr>
        <w:t xml:space="preserve">picaduras </w:t>
      </w:r>
      <w:r>
        <w:rPr>
          <w:color w:val="000000"/>
        </w:rPr>
        <w:t xml:space="preserve">.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los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, </w:t>
      </w:r>
      <w:r>
        <w:rPr>
          <w:color w:val="6A03D7"/>
        </w:rPr>
        <w:t xml:space="preserve">proliferan </w:t>
      </w:r>
      <w:r>
        <w:rPr>
          <w:color w:val="000000"/>
        </w:rPr>
        <w:t xml:space="preserve">los </w:t>
      </w:r>
      <w:r>
        <w:rPr>
          <w:color w:val="58AD6D"/>
        </w:rPr>
        <w:t xml:space="preserve">reproches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6A03D7"/>
        </w:rPr>
        <w:t xml:space="preserve">esperan </w:t>
      </w:r>
      <w:r>
        <w:rPr>
          <w:color w:val="6A03D7"/>
        </w:rPr>
        <w:t xml:space="preserve">rascar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6A03D7"/>
        </w:rPr>
        <w:t xml:space="preserve">promesas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vaca </w:t>
      </w:r>
      <w:r>
        <w:rPr>
          <w:color w:val="6A03D7"/>
        </w:rPr>
        <w:t xml:space="preserve">suelta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en </w:t>
      </w:r>
      <w:r>
        <w:rPr>
          <w:color w:val="6A03D7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Almenara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Castellón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animal </w:t>
      </w:r>
      <w:r>
        <w:rPr>
          <w:color w:val="000000"/>
        </w:rPr>
        <w:t xml:space="preserve">se </w:t>
      </w:r>
      <w:r>
        <w:rPr>
          <w:color w:val="6A03D7"/>
        </w:rPr>
        <w:t xml:space="preserve">escapó </w:t>
      </w:r>
      <w:r>
        <w:rPr>
          <w:color w:val="6A03D7"/>
        </w:rPr>
        <w:t xml:space="preserve">ayer </w:t>
      </w:r>
      <w:r>
        <w:rPr>
          <w:color w:val="304195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buey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encierros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manso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capturado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está </w:t>
      </w:r>
      <w:r>
        <w:rPr>
          <w:color w:val="6A03D7"/>
        </w:rPr>
        <w:t xml:space="preserve">localizada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la </w:t>
      </w:r>
      <w:r>
        <w:rPr>
          <w:color w:val="000000"/>
        </w:rPr>
        <w:t xml:space="preserve">tienen </w:t>
      </w:r>
      <w:r>
        <w:rPr>
          <w:color w:val="58AD6D"/>
        </w:rPr>
        <w:t xml:space="preserve">acorralada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Policía-Local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6A03D7"/>
        </w:rPr>
        <w:t xml:space="preserve">capturar </w:t>
      </w:r>
      <w:r>
        <w:rPr>
          <w:color w:val="000000"/>
        </w:rPr>
        <w:t xml:space="preserve">.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la </w:t>
      </w:r>
      <w:r>
        <w:rPr>
          <w:color w:val="304195"/>
        </w:rPr>
        <w:t xml:space="preserve">localizaban </w:t>
      </w:r>
      <w:r>
        <w:rPr>
          <w:color w:val="6A03D7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6A03D7"/>
        </w:rPr>
        <w:t xml:space="preserve">térmica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6A03D7"/>
        </w:rPr>
        <w:t xml:space="preserve">capturado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. </w:t>
      </w:r>
      <w:r>
        <w:rPr>
          <w:color w:val="304195"/>
        </w:rPr>
        <w:t xml:space="preserve">Camino </w:t>
      </w:r>
      <w:r>
        <w:rPr>
          <w:color w:val="6A03D7"/>
        </w:rPr>
        <w:t xml:space="preserve">cortado </w:t>
      </w:r>
      <w:r>
        <w:rPr>
          <w:color w:val="000000"/>
        </w:rPr>
        <w:t xml:space="preserve">. </w:t>
      </w:r>
      <w:r>
        <w:rPr>
          <w:color w:val="6A03D7"/>
        </w:rPr>
        <w:t xml:space="preserve">Llevan </w:t>
      </w:r>
      <w:r>
        <w:rPr>
          <w:color w:val="000000"/>
        </w:rPr>
        <w:t xml:space="preserve">horas </w:t>
      </w:r>
      <w:r>
        <w:rPr>
          <w:color w:val="58AD6D"/>
        </w:rPr>
        <w:t xml:space="preserve">tratando </w:t>
      </w:r>
      <w:r>
        <w:rPr>
          <w:color w:val="000000"/>
        </w:rPr>
        <w:t xml:space="preserve">de </w:t>
      </w:r>
      <w:r>
        <w:rPr>
          <w:color w:val="6A03D7"/>
        </w:rPr>
        <w:t xml:space="preserve">atraer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un </w:t>
      </w:r>
      <w:r>
        <w:rPr>
          <w:color w:val="58AD6D"/>
        </w:rPr>
        <w:t xml:space="preserve">dardo </w:t>
      </w:r>
      <w:r>
        <w:rPr>
          <w:color w:val="58AD6D"/>
        </w:rPr>
        <w:t xml:space="preserve">tranquilizante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acorralada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kilos </w:t>
      </w:r>
      <w:r>
        <w:rPr>
          <w:color w:val="304195"/>
        </w:rPr>
        <w:t xml:space="preserve">sembrado </w:t>
      </w:r>
      <w:r>
        <w:rPr>
          <w:color w:val="000000"/>
        </w:rPr>
        <w:t xml:space="preserve">el </w:t>
      </w:r>
      <w:r>
        <w:rPr>
          <w:color w:val="304195"/>
        </w:rPr>
        <w:t xml:space="preserve">pánico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Embiste </w:t>
      </w:r>
      <w:r>
        <w:rPr>
          <w:color w:val="000000"/>
        </w:rPr>
        <w:t xml:space="preserve">con </w:t>
      </w:r>
      <w:r>
        <w:rPr>
          <w:color w:val="6A03D7"/>
        </w:rPr>
        <w:t xml:space="preserve">rapidez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6A03D7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6A03D7"/>
        </w:rPr>
        <w:t xml:space="preserve">suelta </w:t>
      </w:r>
      <w:r>
        <w:rPr>
          <w:color w:val="000000"/>
        </w:rPr>
        <w:t xml:space="preserve">. </w:t>
      </w:r>
      <w:r>
        <w:rPr>
          <w:color w:val="6A03D7"/>
        </w:rPr>
        <w:t xml:space="preserve">Nervios </w:t>
      </w:r>
      <w:r>
        <w:rPr>
          <w:color w:val="000000"/>
        </w:rPr>
        <w:t xml:space="preserve">. </w:t>
      </w:r>
      <w:r>
        <w:rPr>
          <w:color w:val="257FBB"/>
        </w:rPr>
        <w:t xml:space="preserve">Realmente </w:t>
      </w:r>
      <w:r>
        <w:rPr>
          <w:color w:val="000000"/>
        </w:rPr>
        <w:t xml:space="preserve">se </w:t>
      </w:r>
      <w:r>
        <w:rPr>
          <w:color w:val="6A03D7"/>
        </w:rPr>
        <w:t xml:space="preserve">escaparon </w:t>
      </w:r>
      <w:r>
        <w:rPr>
          <w:color w:val="000000"/>
        </w:rPr>
        <w:t xml:space="preserve">una </w:t>
      </w:r>
      <w:r>
        <w:rPr>
          <w:color w:val="000000"/>
        </w:rPr>
        <w:t xml:space="preserve">vaca </w:t>
      </w:r>
      <w:r>
        <w:rPr>
          <w:color w:val="6A03D7"/>
        </w:rPr>
        <w:t xml:space="preserve">brava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buey </w:t>
      </w:r>
      <w:r>
        <w:rPr>
          <w:color w:val="000000"/>
        </w:rPr>
        <w:t xml:space="preserve">manso </w:t>
      </w:r>
      <w:r>
        <w:rPr>
          <w:color w:val="000000"/>
        </w:rPr>
        <w:t xml:space="preserve">. </w:t>
      </w:r>
      <w:r>
        <w:rPr>
          <w:color w:val="58AD6D"/>
        </w:rPr>
        <w:t xml:space="preserve">Ocurrió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6A03D7"/>
        </w:rPr>
        <w:t xml:space="preserve">encierro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reses </w:t>
      </w:r>
      <w:r>
        <w:rPr>
          <w:color w:val="000000"/>
        </w:rPr>
        <w:t xml:space="preserve">se </w:t>
      </w:r>
      <w:r>
        <w:rPr>
          <w:color w:val="000000"/>
        </w:rPr>
        <w:t xml:space="preserve">fugaron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6A03D7"/>
        </w:rPr>
        <w:t xml:space="preserve">atrás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toriles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manso </w:t>
      </w:r>
      <w:r>
        <w:rPr>
          <w:color w:val="000000"/>
        </w:rPr>
        <w:t xml:space="preserve">fue </w:t>
      </w:r>
      <w:r>
        <w:rPr>
          <w:color w:val="6A03D7"/>
        </w:rPr>
        <w:t xml:space="preserve">capturado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pocos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se </w:t>
      </w:r>
      <w:r>
        <w:rPr>
          <w:color w:val="6A03D7"/>
        </w:rPr>
        <w:t xml:space="preserve">marchó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afueras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6A03D7"/>
        </w:rPr>
        <w:t xml:space="preserve">avisó </w:t>
      </w:r>
      <w:r>
        <w:rPr>
          <w:color w:val="000000"/>
        </w:rPr>
        <w:t xml:space="preserve">por </w:t>
      </w:r>
      <w:r>
        <w:rPr>
          <w:color w:val="304195"/>
        </w:rPr>
        <w:t xml:space="preserve">megafonía </w:t>
      </w:r>
      <w:r>
        <w:rPr>
          <w:color w:val="000000"/>
        </w:rPr>
        <w:t xml:space="preserve">. </w:t>
      </w:r>
      <w:r>
        <w:rPr>
          <w:color w:val="304195"/>
        </w:rPr>
        <w:t xml:space="preserve">Policía-Local </w:t>
      </w:r>
      <w:r>
        <w:rPr>
          <w:color w:val="000000"/>
        </w:rPr>
        <w:t xml:space="preserve">y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00000"/>
        </w:rPr>
        <w:t xml:space="preserve">matenido </w:t>
      </w:r>
      <w:r>
        <w:rPr>
          <w:color w:val="000000"/>
        </w:rPr>
        <w:t xml:space="preserve">bajo </w:t>
      </w:r>
      <w:r>
        <w:rPr>
          <w:color w:val="304195"/>
        </w:rPr>
        <w:t xml:space="preserve">vigilancia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vaca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localizada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aún </w:t>
      </w:r>
      <w:r>
        <w:rPr>
          <w:color w:val="000000"/>
        </w:rPr>
        <w:t xml:space="preserve">capturada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atletas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enfrentarán </w:t>
      </w:r>
      <w:r>
        <w:rPr>
          <w:color w:val="000000"/>
        </w:rPr>
        <w:t xml:space="preserve">al </w:t>
      </w:r>
      <w:r>
        <w:rPr>
          <w:color w:val="6A03D7"/>
        </w:rPr>
        <w:t xml:space="preserve">calor </w:t>
      </w:r>
      <w:r>
        <w:rPr>
          <w:color w:val="6A03D7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Mundiales </w:t>
      </w:r>
      <w:r>
        <w:rPr>
          <w:color w:val="000000"/>
        </w:rPr>
        <w:t xml:space="preserve">de </w:t>
      </w:r>
      <w:r>
        <w:rPr>
          <w:color w:val="6A03D7"/>
        </w:rPr>
        <w:t xml:space="preserve">Catar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pastilla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Método </w:t>
      </w:r>
      <w:r>
        <w:rPr>
          <w:color w:val="58AD6D"/>
        </w:rPr>
        <w:t xml:space="preserve">revolucionario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cuentan </w:t>
      </w:r>
      <w:r>
        <w:rPr>
          <w:color w:val="000000"/>
        </w:rPr>
        <w:t xml:space="preserve">ya </w:t>
      </w:r>
      <w:r>
        <w:rPr>
          <w:color w:val="6A03D7"/>
        </w:rPr>
        <w:t xml:space="preserve">Rocío </w:t>
      </w:r>
      <w:r>
        <w:rPr>
          <w:color w:val="000000"/>
        </w:rPr>
        <w:t xml:space="preserve">y </w:t>
      </w:r>
      <w:r>
        <w:rPr>
          <w:color w:val="6A03D7"/>
        </w:rPr>
        <w:t xml:space="preserve">Manu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Nunca </w:t>
      </w:r>
      <w:r>
        <w:rPr>
          <w:color w:val="000000"/>
        </w:rPr>
        <w:t xml:space="preserve">hemos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tan </w:t>
      </w:r>
      <w:r>
        <w:rPr>
          <w:color w:val="6A03D7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Competido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está </w:t>
      </w:r>
      <w:r>
        <w:rPr>
          <w:color w:val="6A03D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una </w:t>
      </w:r>
      <w:r>
        <w:rPr>
          <w:color w:val="000000"/>
        </w:rPr>
        <w:t xml:space="preserve">batería </w:t>
      </w:r>
      <w:r>
        <w:rPr>
          <w:color w:val="304195"/>
        </w:rPr>
        <w:t xml:space="preserve">pequeña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emisor </w:t>
      </w:r>
      <w:r>
        <w:rPr>
          <w:color w:val="000000"/>
        </w:rPr>
        <w:t xml:space="preserve">de </w:t>
      </w:r>
      <w:r>
        <w:rPr>
          <w:color w:val="000000"/>
        </w:rPr>
        <w:t xml:space="preserve">radiofrecuencia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piedra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gran </w:t>
      </w:r>
      <w:r>
        <w:rPr>
          <w:color w:val="58AD6D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humedad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Mundial </w:t>
      </w:r>
      <w:r>
        <w:rPr>
          <w:color w:val="000000"/>
        </w:rPr>
        <w:t xml:space="preserve">de </w:t>
      </w:r>
      <w:r>
        <w:rPr>
          <w:color w:val="04F44E"/>
        </w:rPr>
        <w:t xml:space="preserve">Doha </w:t>
      </w:r>
      <w:r>
        <w:rPr>
          <w:color w:val="000000"/>
        </w:rPr>
        <w:t xml:space="preserve">de </w:t>
      </w:r>
      <w:r>
        <w:rPr>
          <w:color w:val="6A03D7"/>
        </w:rPr>
        <w:t xml:space="preserve">atletismo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extremos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peligrosos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salud </w:t>
      </w:r>
      <w:r>
        <w:rPr>
          <w:color w:val="000000"/>
        </w:rPr>
        <w:t xml:space="preserve">de </w:t>
      </w:r>
      <w:r>
        <w:rPr>
          <w:color w:val="6A03D7"/>
        </w:rPr>
        <w:t xml:space="preserve">maratonianos </w:t>
      </w:r>
      <w:r>
        <w:rPr>
          <w:color w:val="000000"/>
        </w:rPr>
        <w:t xml:space="preserve">y </w:t>
      </w:r>
      <w:r>
        <w:rPr>
          <w:color w:val="000000"/>
        </w:rPr>
        <w:t xml:space="preserve">marchadores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6A03D7"/>
        </w:rPr>
        <w:t xml:space="preserve">evitar </w:t>
      </w:r>
      <w:r>
        <w:rPr>
          <w:color w:val="58AD6D"/>
        </w:rPr>
        <w:t xml:space="preserve">riesgos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000000"/>
        </w:rPr>
        <w:t xml:space="preserve">¡una </w:t>
      </w:r>
      <w:r>
        <w:rPr>
          <w:color w:val="000000"/>
        </w:rPr>
        <w:t xml:space="preserve">pastilla-termómetro </w:t>
      </w:r>
      <w:r>
        <w:rPr>
          <w:color w:val="000000"/>
        </w:rPr>
        <w:t xml:space="preserve">! </w:t>
      </w:r>
      <w:r>
        <w:rPr>
          <w:color w:val="257FBB"/>
        </w:rPr>
        <w:t xml:space="preserve">Parece </w:t>
      </w:r>
      <w:r>
        <w:rPr>
          <w:color w:val="04F44E"/>
        </w:rPr>
        <w:t xml:space="preserve">ciencia </w:t>
      </w:r>
      <w:r>
        <w:rPr>
          <w:color w:val="6A03D7"/>
        </w:rPr>
        <w:t xml:space="preserve">ficción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6A03D7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preparaban </w:t>
      </w:r>
      <w:r>
        <w:rPr>
          <w:color w:val="000000"/>
        </w:rPr>
        <w:t xml:space="preserve">para </w:t>
      </w:r>
      <w:r>
        <w:rPr>
          <w:color w:val="000000"/>
        </w:rPr>
        <w:t xml:space="preserve">algo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6A03D7"/>
        </w:rPr>
        <w:t xml:space="preserve">llegó </w:t>
      </w:r>
      <w:r>
        <w:rPr>
          <w:color w:val="000000"/>
        </w:rPr>
        <w:t xml:space="preserve">. </w:t>
      </w:r>
      <w:r>
        <w:rPr>
          <w:color w:val="304195"/>
        </w:rPr>
        <w:t xml:space="preserve">Laura </w:t>
      </w:r>
      <w:r>
        <w:rPr>
          <w:color w:val="000000"/>
        </w:rPr>
        <w:t xml:space="preserve">, </w:t>
      </w:r>
      <w:r>
        <w:rPr>
          <w:color w:val="000000"/>
        </w:rPr>
        <w:t xml:space="preserve">marchadora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03D7"/>
        </w:rPr>
        <w:t xml:space="preserve">comprobado </w:t>
      </w:r>
      <w:r>
        <w:rPr>
          <w:color w:val="000000"/>
        </w:rPr>
        <w:t xml:space="preserve">. </w:t>
      </w:r>
      <w:r>
        <w:rPr>
          <w:color w:val="6A03D7"/>
        </w:rPr>
        <w:t xml:space="preserve">Nunca </w:t>
      </w:r>
      <w:r>
        <w:rPr>
          <w:color w:val="000000"/>
        </w:rPr>
        <w:t xml:space="preserve">hemos </w:t>
      </w:r>
      <w:r>
        <w:rPr>
          <w:color w:val="6A03D7"/>
        </w:rPr>
        <w:t xml:space="preserve">competido </w:t>
      </w:r>
      <w:r>
        <w:rPr>
          <w:color w:val="000000"/>
        </w:rPr>
        <w:t xml:space="preserve">en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tan </w:t>
      </w:r>
      <w:r>
        <w:rPr>
          <w:color w:val="6A03D7"/>
        </w:rPr>
        <w:t xml:space="preserve">estrechas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hizo </w:t>
      </w:r>
      <w:r>
        <w:rPr>
          <w:color w:val="6A03D7"/>
        </w:rPr>
        <w:t xml:space="preserve">falta </w:t>
      </w:r>
      <w:r>
        <w:rPr>
          <w:color w:val="04F44E"/>
        </w:rPr>
        <w:t xml:space="preserve">pastilla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sería </w:t>
      </w:r>
      <w:r>
        <w:rPr>
          <w:color w:val="000000"/>
        </w:rPr>
        <w:t xml:space="preserve">aún </w:t>
      </w:r>
      <w:r>
        <w:rPr>
          <w:color w:val="6A03D7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03D7"/>
        </w:rPr>
        <w:t xml:space="preserve">humedad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algo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pruebas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257FBB"/>
        </w:rPr>
        <w:t xml:space="preserve">corporal </w:t>
      </w:r>
      <w:r>
        <w:rPr>
          <w:color w:val="000000"/>
        </w:rPr>
        <w:t xml:space="preserve">. </w:t>
      </w:r>
      <w:r>
        <w:rPr>
          <w:color w:val="000000"/>
        </w:rPr>
        <w:t xml:space="preserve">41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 </w:t>
      </w:r>
      <w:r>
        <w:rPr>
          <w:color w:val="000000"/>
        </w:rPr>
        <w:t xml:space="preserve">el </w:t>
      </w:r>
      <w:r>
        <w:rPr>
          <w:color w:val="6A03D7"/>
        </w:rPr>
        <w:t xml:space="preserve">límite </w:t>
      </w:r>
      <w:r>
        <w:rPr>
          <w:color w:val="6A03D7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atletas </w:t>
      </w:r>
      <w:r>
        <w:rPr>
          <w:color w:val="000000"/>
        </w:rPr>
        <w:t xml:space="preserve">en </w:t>
      </w:r>
      <w:r>
        <w:rPr>
          <w:color w:val="6A03D7"/>
        </w:rPr>
        <w:t xml:space="preserve">Catar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cápsula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termómetro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6A03D7"/>
        </w:rPr>
        <w:t xml:space="preserve">atleta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6A03D7"/>
        </w:rPr>
        <w:t xml:space="preserve">ingerir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prueba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6A03D7"/>
        </w:rPr>
        <w:t xml:space="preserve">llegarán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304195"/>
        </w:rPr>
        <w:t xml:space="preserve">receptor </w:t>
      </w:r>
      <w:r>
        <w:rPr>
          <w:color w:val="304195"/>
        </w:rPr>
        <w:t xml:space="preserve">cercano </w:t>
      </w:r>
      <w:r>
        <w:rPr>
          <w:color w:val="6A03D7"/>
        </w:rPr>
        <w:t xml:space="preserve">controlado </w:t>
      </w:r>
      <w:r>
        <w:rPr>
          <w:color w:val="000000"/>
        </w:rPr>
        <w:t xml:space="preserve">por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experiencia </w:t>
      </w:r>
      <w:r>
        <w:rPr>
          <w:color w:val="6A03D7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Juegos </w:t>
      </w:r>
      <w:r>
        <w:rPr>
          <w:color w:val="000000"/>
        </w:rPr>
        <w:t xml:space="preserve">de </w:t>
      </w:r>
      <w:r>
        <w:rPr>
          <w:color w:val="6A03D7"/>
        </w:rPr>
        <w:t xml:space="preserve">Tokio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58AD6D"/>
        </w:rPr>
        <w:t xml:space="preserve">detectar </w:t>
      </w:r>
      <w:r>
        <w:rPr>
          <w:color w:val="000000"/>
        </w:rPr>
        <w:t xml:space="preserve">una </w:t>
      </w:r>
      <w:r>
        <w:rPr>
          <w:color w:val="6A03D7"/>
        </w:rPr>
        <w:t xml:space="preserve">temperatura </w:t>
      </w:r>
      <w:r>
        <w:rPr>
          <w:color w:val="6A03D7"/>
        </w:rPr>
        <w:t xml:space="preserve">elevada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detendrá </w:t>
      </w:r>
      <w:r>
        <w:rPr>
          <w:color w:val="000000"/>
        </w:rPr>
        <w:t xml:space="preserve">al </w:t>
      </w:r>
      <w:r>
        <w:rPr>
          <w:color w:val="6A03D7"/>
        </w:rPr>
        <w:t xml:space="preserve">atleta </w:t>
      </w:r>
      <w:r>
        <w:rPr>
          <w:color w:val="000000"/>
        </w:rPr>
        <w:t xml:space="preserve">. </w:t>
      </w:r>
      <w:r>
        <w:rPr>
          <w:color w:val="304195"/>
        </w:rPr>
        <w:t xml:space="preserve">Información </w:t>
      </w:r>
      <w:r>
        <w:rPr>
          <w:color w:val="000000"/>
        </w:rPr>
        <w:t xml:space="preserve">muy </w:t>
      </w:r>
      <w:r>
        <w:rPr>
          <w:color w:val="58AD6D"/>
        </w:rPr>
        <w:t xml:space="preserve">válida </w:t>
      </w:r>
      <w:r>
        <w:rPr>
          <w:color w:val="000000"/>
        </w:rPr>
        <w:t xml:space="preserve">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257FBB"/>
        </w:rPr>
        <w:t xml:space="preserve">trago </w:t>
      </w:r>
      <w:r>
        <w:rPr>
          <w:color w:val="000000"/>
        </w:rPr>
        <w:t xml:space="preserve">cuando </w:t>
      </w:r>
      <w:r>
        <w:rPr>
          <w:color w:val="000000"/>
        </w:rPr>
        <w:t xml:space="preserve">debes </w:t>
      </w:r>
      <w:r>
        <w:rPr>
          <w:color w:val="000000"/>
        </w:rPr>
        <w:t xml:space="preserve">de </w:t>
      </w:r>
      <w:r>
        <w:rPr>
          <w:color w:val="000000"/>
        </w:rPr>
        <w:t xml:space="preserve">tomarte </w:t>
      </w:r>
      <w:r>
        <w:rPr>
          <w:color w:val="000000"/>
        </w:rPr>
        <w:t xml:space="preserve">la </w:t>
      </w:r>
      <w:r>
        <w:rPr>
          <w:color w:val="304195"/>
        </w:rPr>
        <w:t xml:space="preserve">enorme </w:t>
      </w:r>
      <w:r>
        <w:rPr>
          <w:color w:val="04F44E"/>
        </w:rPr>
        <w:t xml:space="preserve">pastilla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piedra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58AD6D"/>
        </w:rPr>
        <w:t xml:space="preserve">bromean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000000"/>
        </w:rPr>
        <w:t xml:space="preserve">Chalecos </w:t>
      </w:r>
      <w:r>
        <w:rPr>
          <w:color w:val="000000"/>
        </w:rPr>
        <w:t xml:space="preserve">con </w:t>
      </w:r>
      <w:r>
        <w:rPr>
          <w:color w:val="000000"/>
        </w:rPr>
        <w:t xml:space="preserve">hielo </w:t>
      </w:r>
      <w:r>
        <w:rPr>
          <w:color w:val="000000"/>
        </w:rPr>
        <w:t xml:space="preserve">y </w:t>
      </w:r>
      <w:r>
        <w:rPr>
          <w:color w:val="6A03D7"/>
        </w:rPr>
        <w:t xml:space="preserve">remedios </w:t>
      </w:r>
      <w:r>
        <w:rPr>
          <w:color w:val="000000"/>
        </w:rPr>
        <w:t xml:space="preserve">más </w:t>
      </w:r>
      <w:r>
        <w:rPr>
          <w:color w:val="304195"/>
        </w:rPr>
        <w:t xml:space="preserve">caseros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equipo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4F44E"/>
        </w:rPr>
        <w:t xml:space="preserve">Doha </w:t>
      </w:r>
      <w:r>
        <w:rPr>
          <w:color w:val="000000"/>
        </w:rPr>
        <w:t xml:space="preserve">, </w:t>
      </w:r>
      <w:r>
        <w:rPr>
          <w:color w:val="58AD6D"/>
        </w:rPr>
        <w:t xml:space="preserve">usará </w:t>
      </w:r>
      <w:r>
        <w:rPr>
          <w:color w:val="000000"/>
        </w:rPr>
        <w:t xml:space="preserve">para </w:t>
      </w:r>
      <w:r>
        <w:rPr>
          <w:color w:val="000000"/>
        </w:rPr>
        <w:t xml:space="preserve">combarir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. </w:t>
      </w:r>
      <w:r>
        <w:rPr>
          <w:color w:val="000000"/>
        </w:rPr>
        <w:t xml:space="preserve">Gorra </w:t>
      </w:r>
      <w:r>
        <w:rPr>
          <w:color w:val="000000"/>
        </w:rPr>
        <w:t xml:space="preserve">con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competir </w:t>
      </w:r>
      <w:r>
        <w:rPr>
          <w:color w:val="000000"/>
        </w:rPr>
        <w:t xml:space="preserve">no </w:t>
      </w:r>
      <w:r>
        <w:rPr>
          <w:color w:val="58AD6D"/>
        </w:rPr>
        <w:t xml:space="preserve">suponga </w:t>
      </w:r>
      <w:r>
        <w:rPr>
          <w:color w:val="000000"/>
        </w:rPr>
        <w:t xml:space="preserve">un </w:t>
      </w:r>
      <w:r>
        <w:rPr>
          <w:color w:val="304195"/>
        </w:rPr>
        <w:t xml:space="preserve">grave </w:t>
      </w:r>
      <w:r>
        <w:rPr>
          <w:color w:val="58AD6D"/>
        </w:rPr>
        <w:t xml:space="preserve">riesgo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en </w:t>
      </w:r>
      <w:r>
        <w:rPr>
          <w:color w:val="04F44E"/>
        </w:rPr>
        <w:t xml:space="preserve">Doha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58AD6D"/>
        </w:rPr>
        <w:t xml:space="preserve">pintar </w:t>
      </w:r>
      <w:r>
        <w:rPr>
          <w:color w:val="000000"/>
        </w:rPr>
        <w:t xml:space="preserve">sus </w:t>
      </w:r>
      <w:r>
        <w:rPr>
          <w:color w:val="6A03D7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color </w:t>
      </w:r>
      <w:r>
        <w:rPr>
          <w:color w:val="6A03D7"/>
        </w:rPr>
        <w:t xml:space="preserve">azul </w:t>
      </w:r>
      <w:r>
        <w:rPr>
          <w:color w:val="000000"/>
        </w:rPr>
        <w:t xml:space="preserve">baja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del </w:t>
      </w:r>
      <w:r>
        <w:rPr>
          <w:color w:val="6A03D7"/>
        </w:rPr>
        <w:t xml:space="preserve">asfalto </w:t>
      </w:r>
      <w:r>
        <w:rPr>
          <w:color w:val="000000"/>
        </w:rPr>
        <w:t xml:space="preserve">hasta </w:t>
      </w:r>
      <w:r>
        <w:rPr>
          <w:color w:val="6A03D7"/>
        </w:rPr>
        <w:t xml:space="preserve">cuatro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-De </w:t>
      </w:r>
      <w:r>
        <w:rPr>
          <w:color w:val="000000"/>
        </w:rPr>
        <w:t xml:space="preserve">50 </w:t>
      </w:r>
      <w:r>
        <w:rPr>
          <w:color w:val="000000"/>
        </w:rPr>
        <w:t xml:space="preserve">a </w:t>
      </w:r>
      <w:r>
        <w:rPr>
          <w:color w:val="000000"/>
        </w:rPr>
        <w:t xml:space="preserve">46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peores </w:t>
      </w:r>
      <w:r>
        <w:rPr>
          <w:color w:val="6A03D7"/>
        </w:rPr>
        <w:t xml:space="preserve">enemigos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en </w:t>
      </w:r>
      <w:r>
        <w:rPr>
          <w:color w:val="6A03D7"/>
        </w:rPr>
        <w:t xml:space="preserve">esfuerzos </w:t>
      </w:r>
      <w:r>
        <w:rPr>
          <w:color w:val="6A03D7"/>
        </w:rPr>
        <w:t xml:space="preserve">largos </w:t>
      </w:r>
      <w:r>
        <w:rPr>
          <w:color w:val="000000"/>
        </w:rPr>
        <w:t xml:space="preserve">. </w:t>
      </w:r>
      <w:r>
        <w:rPr>
          <w:color w:val="257FBB"/>
        </w:rPr>
        <w:t xml:space="preserve">Puede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corazón </w:t>
      </w:r>
      <w:r>
        <w:rPr>
          <w:color w:val="6A03D7"/>
        </w:rPr>
        <w:t xml:space="preserve">siga </w:t>
      </w:r>
      <w:r>
        <w:rPr>
          <w:color w:val="000000"/>
        </w:rPr>
        <w:t xml:space="preserve">latiendo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ritmo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se </w:t>
      </w:r>
      <w:r>
        <w:rPr>
          <w:color w:val="304195"/>
        </w:rPr>
        <w:t xml:space="preserve">corre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temperatura </w:t>
      </w:r>
      <w:r>
        <w:rPr>
          <w:color w:val="6A03D7"/>
        </w:rPr>
        <w:t xml:space="preserve">elevada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8AD6D"/>
        </w:rPr>
        <w:t xml:space="preserve">conocer </w:t>
      </w:r>
      <w:r>
        <w:rPr>
          <w:color w:val="000000"/>
        </w:rPr>
        <w:t xml:space="preserve">sus </w:t>
      </w:r>
      <w:r>
        <w:rPr>
          <w:color w:val="6A03D7"/>
        </w:rPr>
        <w:t xml:space="preserve">límites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sufren </w:t>
      </w:r>
      <w:r>
        <w:rPr>
          <w:color w:val="000000"/>
        </w:rPr>
        <w:t xml:space="preserve">las </w:t>
      </w:r>
      <w:r>
        <w:rPr>
          <w:color w:val="6A03D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calor </w:t>
      </w:r>
      <w:r>
        <w:rPr>
          <w:color w:val="6A03D7"/>
        </w:rPr>
        <w:t xml:space="preserve">extremo </w:t>
      </w:r>
      <w:r>
        <w:rPr>
          <w:color w:val="000000"/>
        </w:rPr>
        <w:t xml:space="preserve">, </w:t>
      </w:r>
      <w:r>
        <w:rPr>
          <w:color w:val="6A03D7"/>
        </w:rPr>
        <w:t xml:space="preserve">ejemplos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triatleta </w:t>
      </w:r>
      <w:r>
        <w:rPr>
          <w:color w:val="000000"/>
        </w:rPr>
        <w:t xml:space="preserve">Sara-True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kilómetro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marathon </w:t>
      </w:r>
      <w:r>
        <w:rPr>
          <w:color w:val="000000"/>
        </w:rPr>
        <w:t xml:space="preserve">de </w:t>
      </w:r>
      <w:r>
        <w:rPr>
          <w:color w:val="58AD6D"/>
        </w:rPr>
        <w:t xml:space="preserve">Frankfurt </w:t>
      </w:r>
      <w:r>
        <w:rPr>
          <w:color w:val="6A03D7"/>
        </w:rPr>
        <w:t xml:space="preserve">sufre </w:t>
      </w:r>
      <w:r>
        <w:rPr>
          <w:color w:val="000000"/>
        </w:rPr>
        <w:t xml:space="preserve">un </w:t>
      </w:r>
      <w:r>
        <w:rPr>
          <w:color w:val="304195"/>
        </w:rPr>
        <w:t xml:space="preserve">colapso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desvanece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cuerpo </w:t>
      </w:r>
      <w:r>
        <w:rPr>
          <w:color w:val="000000"/>
        </w:rPr>
        <w:t xml:space="preserve">dice </w:t>
      </w:r>
      <w:r>
        <w:rPr>
          <w:color w:val="6A03D7"/>
        </w:rPr>
        <w:t xml:space="preserve">basta </w:t>
      </w:r>
      <w:r>
        <w:rPr>
          <w:color w:val="000000"/>
        </w:rPr>
        <w:t xml:space="preserve">. </w:t>
      </w:r>
      <w:r>
        <w:rPr>
          <w:color w:val="6A03D7"/>
        </w:rPr>
        <w:t xml:space="preserve">Fiebre </w:t>
      </w:r>
      <w:r>
        <w:rPr>
          <w:color w:val="6A03D7"/>
        </w:rPr>
        <w:t xml:space="preserve">alta </w:t>
      </w:r>
      <w:r>
        <w:rPr>
          <w:color w:val="000000"/>
        </w:rPr>
        <w:t xml:space="preserve">, </w:t>
      </w:r>
      <w:r>
        <w:rPr>
          <w:color w:val="6A03D7"/>
        </w:rPr>
        <w:t xml:space="preserve">disminución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conciencia </w:t>
      </w:r>
      <w:r>
        <w:rPr>
          <w:color w:val="000000"/>
        </w:rPr>
        <w:t xml:space="preserve">, </w:t>
      </w:r>
      <w:r>
        <w:rPr>
          <w:color w:val="58AD6D"/>
        </w:rPr>
        <w:t xml:space="preserve">piel </w:t>
      </w:r>
      <w:r>
        <w:rPr>
          <w:color w:val="000000"/>
        </w:rPr>
        <w:t xml:space="preserve">seca </w:t>
      </w:r>
      <w:r>
        <w:rPr>
          <w:color w:val="000000"/>
        </w:rPr>
        <w:t xml:space="preserve">y </w:t>
      </w:r>
      <w:r>
        <w:rPr>
          <w:color w:val="6A03D7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puede </w:t>
      </w:r>
      <w:r>
        <w:rPr>
          <w:color w:val="6A03D7"/>
        </w:rPr>
        <w:t xml:space="preserve">provocar </w:t>
      </w:r>
      <w:r>
        <w:rPr>
          <w:color w:val="000000"/>
        </w:rPr>
        <w:t xml:space="preserve">el </w:t>
      </w:r>
      <w:r>
        <w:rPr>
          <w:color w:val="58AD6D"/>
        </w:rPr>
        <w:t xml:space="preserve">fallo </w:t>
      </w:r>
      <w:r>
        <w:rPr>
          <w:color w:val="000000"/>
        </w:rPr>
        <w:t xml:space="preserve">de </w:t>
      </w:r>
      <w:r>
        <w:rPr>
          <w:color w:val="6A03D7"/>
        </w:rPr>
        <w:t xml:space="preserve">varios </w:t>
      </w:r>
      <w:r>
        <w:rPr>
          <w:color w:val="58AD6D"/>
        </w:rPr>
        <w:t xml:space="preserve">órganos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corredores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más </w:t>
      </w:r>
      <w:r>
        <w:rPr>
          <w:color w:val="6A03D7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morir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04195"/>
        </w:rPr>
        <w:t xml:space="preserve">golpe </w:t>
      </w:r>
      <w:r>
        <w:rPr>
          <w:color w:val="000000"/>
        </w:rPr>
        <w:t xml:space="preserve">de </w:t>
      </w:r>
      <w:r>
        <w:rPr>
          <w:color w:val="6A03D7"/>
        </w:rPr>
        <w:t xml:space="preserve">calor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problema </w:t>
      </w:r>
      <w:r>
        <w:rPr>
          <w:color w:val="6A03D7"/>
        </w:rPr>
        <w:t xml:space="preserve">cardíaco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arritmia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paridades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correcta </w:t>
      </w:r>
      <w:r>
        <w:rPr>
          <w:color w:val="6A03D7"/>
        </w:rPr>
        <w:t xml:space="preserve">hidratación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Aclimatación </w:t>
      </w:r>
      <w:r>
        <w:rPr>
          <w:color w:val="04F44E"/>
        </w:rPr>
        <w:t xml:space="preserve">adecuada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extremos </w:t>
      </w:r>
      <w:r>
        <w:rPr>
          <w:color w:val="000000"/>
        </w:rPr>
        <w:t xml:space="preserve">. </w:t>
      </w:r>
      <w:r>
        <w:rPr>
          <w:color w:val="000000"/>
        </w:rPr>
        <w:t xml:space="preserve">Identificar </w:t>
      </w:r>
      <w:r>
        <w:rPr>
          <w:color w:val="000000"/>
        </w:rPr>
        <w:t xml:space="preserve">y </w:t>
      </w:r>
      <w:r>
        <w:rPr>
          <w:color w:val="000000"/>
        </w:rPr>
        <w:t xml:space="preserve">parar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haya </w:t>
      </w:r>
      <w:r>
        <w:rPr>
          <w:color w:val="6A03D7"/>
        </w:rPr>
        <w:t xml:space="preserve">mareos </w:t>
      </w:r>
      <w:r>
        <w:rPr>
          <w:color w:val="000000"/>
        </w:rPr>
        <w:t xml:space="preserve">, </w:t>
      </w:r>
      <w:r>
        <w:rPr>
          <w:color w:val="304195"/>
        </w:rPr>
        <w:t xml:space="preserve">desorientación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58AD6D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le </w:t>
      </w:r>
      <w:r>
        <w:rPr>
          <w:color w:val="6A03D7"/>
        </w:rPr>
        <w:t xml:space="preserve">afectaría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Atlas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robot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robot </w:t>
      </w:r>
      <w:r>
        <w:rPr>
          <w:color w:val="6A03D7"/>
        </w:rPr>
        <w:t xml:space="preserve">deportista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los </w:t>
      </w:r>
      <w:r>
        <w:rPr>
          <w:color w:val="58AD6D"/>
        </w:rPr>
        <w:t xml:space="preserve">robots </w:t>
      </w:r>
      <w:r>
        <w:rPr>
          <w:color w:val="000000"/>
        </w:rPr>
        <w:t xml:space="preserve">saben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parecen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dirán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257FBB"/>
        </w:rPr>
        <w:t xml:space="preserve">bien </w:t>
      </w:r>
      <w:r>
        <w:rPr>
          <w:color w:val="000000"/>
        </w:rPr>
        <w:t xml:space="preserve">la </w:t>
      </w:r>
      <w:r>
        <w:rPr>
          <w:color w:val="58AD6D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saltos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borda </w:t>
      </w:r>
      <w:r>
        <w:rPr>
          <w:color w:val="000000"/>
        </w:rPr>
        <w:t xml:space="preserve">. </w:t>
      </w:r>
      <w:r>
        <w:rPr>
          <w:color w:val="6A03D7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6A03D7"/>
        </w:rPr>
        <w:t xml:space="preserve">verle </w:t>
      </w:r>
      <w:r>
        <w:rPr>
          <w:color w:val="000000"/>
        </w:rPr>
        <w:t xml:space="preserve">en </w:t>
      </w:r>
      <w:r>
        <w:rPr>
          <w:color w:val="58AD6D"/>
        </w:rPr>
        <w:t xml:space="preserve">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¿Acabarán </w:t>
      </w:r>
      <w:r>
        <w:rPr>
          <w:color w:val="6A03D7"/>
        </w:rPr>
        <w:t xml:space="preserve">convirtiéndose </w:t>
      </w:r>
      <w:r>
        <w:rPr>
          <w:color w:val="000000"/>
        </w:rPr>
        <w:t xml:space="preserve">en </w:t>
      </w:r>
      <w:r>
        <w:rPr>
          <w:color w:val="6A03D7"/>
        </w:rPr>
        <w:t xml:space="preserve">humanos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? </w:t>
      </w:r>
      <w:r>
        <w:rPr>
          <w:color w:val="257FBB"/>
        </w:rPr>
        <w:t xml:space="preserve">Pues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6A03D7"/>
        </w:rPr>
        <w:t xml:space="preserve">queda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6A03D7"/>
        </w:rPr>
        <w:t xml:space="preserve">Correr </w:t>
      </w:r>
      <w:r>
        <w:rPr>
          <w:color w:val="000000"/>
        </w:rPr>
        <w:t xml:space="preserve">ya </w:t>
      </w:r>
      <w:r>
        <w:rPr>
          <w:color w:val="304195"/>
        </w:rPr>
        <w:t xml:space="preserve">corren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6A03D7"/>
        </w:rPr>
        <w:t xml:space="preserve">amigo </w:t>
      </w:r>
      <w:r>
        <w:rPr>
          <w:color w:val="000000"/>
        </w:rPr>
        <w:t xml:space="preserve">Atlas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a </w:t>
      </w:r>
      <w:r>
        <w:rPr>
          <w:color w:val="000000"/>
        </w:rPr>
        <w:t xml:space="preserve">5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FE3C8"/>
        </w:rPr>
        <w:t xml:space="preserve">keniano </w:t>
      </w:r>
      <w:r>
        <w:rPr>
          <w:color w:val="000000"/>
        </w:rPr>
        <w:t xml:space="preserve">Kipchoge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6A03D7"/>
        </w:rPr>
        <w:t xml:space="preserve">increíbles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maratón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prueba </w:t>
      </w:r>
      <w:r>
        <w:rPr>
          <w:color w:val="000000"/>
        </w:rPr>
        <w:t xml:space="preserve">más </w:t>
      </w:r>
      <w:r>
        <w:rPr>
          <w:color w:val="6A03D7"/>
        </w:rPr>
        <w:t xml:space="preserve">lenta </w:t>
      </w:r>
      <w:r>
        <w:rPr>
          <w:color w:val="000000"/>
        </w:rPr>
        <w:t xml:space="preserve">del </w:t>
      </w:r>
      <w:r>
        <w:rPr>
          <w:color w:val="6A03D7"/>
        </w:rPr>
        <w:t xml:space="preserve">atletismo </w:t>
      </w:r>
      <w:r>
        <w:rPr>
          <w:color w:val="000000"/>
        </w:rPr>
        <w:t xml:space="preserve">. </w:t>
      </w:r>
      <w:r>
        <w:rPr>
          <w:color w:val="6A03D7"/>
        </w:rPr>
        <w:t xml:space="preserve">Aún </w:t>
      </w:r>
      <w:r>
        <w:rPr>
          <w:color w:val="000000"/>
        </w:rPr>
        <w:t xml:space="preserve">le </w:t>
      </w:r>
      <w:r>
        <w:rPr>
          <w:color w:val="6A03D7"/>
        </w:rPr>
        <w:t xml:space="preserve">queda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al </w:t>
      </w:r>
      <w:r>
        <w:rPr>
          <w:color w:val="58AD6D"/>
        </w:rPr>
        <w:t xml:space="preserve">robot </w:t>
      </w:r>
      <w:r>
        <w:rPr>
          <w:color w:val="000000"/>
        </w:rPr>
        <w:t xml:space="preserve">humanoide </w:t>
      </w:r>
      <w:r>
        <w:rPr>
          <w:color w:val="000000"/>
        </w:rPr>
        <w:t xml:space="preserve">Atlas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nivel </w:t>
      </w:r>
      <w:r>
        <w:rPr>
          <w:color w:val="732484"/>
        </w:rPr>
        <w:t xml:space="preserve">atlético </w:t>
      </w:r>
      <w:r>
        <w:rPr>
          <w:color w:val="6A03D7"/>
        </w:rPr>
        <w:t xml:space="preserve">casi </w:t>
      </w:r>
      <w:r>
        <w:rPr>
          <w:color w:val="6A03D7"/>
        </w:rPr>
        <w:t xml:space="preserve">humano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000000"/>
        </w:rPr>
        <w:t xml:space="preserve">pino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6A03D7"/>
        </w:rPr>
        <w:t xml:space="preserve">volteretas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58AD6D"/>
        </w:rPr>
        <w:t xml:space="preserve">cualquier </w:t>
      </w:r>
      <w:r>
        <w:rPr>
          <w:color w:val="000000"/>
        </w:rPr>
        <w:t xml:space="preserve">otro </w:t>
      </w:r>
      <w:r>
        <w:rPr>
          <w:color w:val="58AD6D"/>
        </w:rPr>
        <w:t xml:space="preserve">ejercicio </w:t>
      </w:r>
      <w:r>
        <w:rPr>
          <w:color w:val="000000"/>
        </w:rPr>
        <w:t xml:space="preserve">sin </w:t>
      </w:r>
      <w:r>
        <w:rPr>
          <w:color w:val="58AD6D"/>
        </w:rPr>
        <w:t xml:space="preserve">ningún </w:t>
      </w:r>
      <w:r>
        <w:rPr>
          <w:color w:val="6A03D7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supuesto </w:t>
      </w:r>
      <w:r>
        <w:rPr>
          <w:color w:val="000000"/>
        </w:rPr>
        <w:t xml:space="preserve">. </w:t>
      </w:r>
      <w:r>
        <w:rPr>
          <w:color w:val="304195"/>
        </w:rPr>
        <w:t xml:space="preserve">Mide </w:t>
      </w:r>
      <w:r>
        <w:rPr>
          <w:color w:val="000000"/>
        </w:rPr>
        <w:t xml:space="preserve">uno </w:t>
      </w:r>
      <w:r>
        <w:rPr>
          <w:color w:val="6A03D7"/>
        </w:rPr>
        <w:t xml:space="preserve">cincuenta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gimnasta </w:t>
      </w:r>
      <w:r>
        <w:rPr>
          <w:color w:val="000000"/>
        </w:rPr>
        <w:t xml:space="preserve">Katelyn-Ohashi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ella </w:t>
      </w:r>
      <w:r>
        <w:rPr>
          <w:color w:val="000000"/>
        </w:rPr>
        <w:t xml:space="preserve">hace </w:t>
      </w:r>
      <w:r>
        <w:rPr>
          <w:color w:val="304195"/>
        </w:rPr>
        <w:t xml:space="preserve">mortales </w:t>
      </w:r>
      <w:r>
        <w:rPr>
          <w:color w:val="6A03D7"/>
        </w:rPr>
        <w:t xml:space="preserve">hacia </w:t>
      </w:r>
      <w:r>
        <w:rPr>
          <w:color w:val="6A03D7"/>
        </w:rPr>
        <w:t xml:space="preserve">atrás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al </w:t>
      </w:r>
      <w:r>
        <w:rPr>
          <w:color w:val="6A03D7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pesa </w:t>
      </w:r>
      <w:r>
        <w:rPr>
          <w:color w:val="000000"/>
        </w:rPr>
        <w:t xml:space="preserve">80 </w:t>
      </w:r>
      <w:r>
        <w:rPr>
          <w:color w:val="000000"/>
        </w:rPr>
        <w:t xml:space="preserve">kilos </w:t>
      </w:r>
      <w:r>
        <w:rPr>
          <w:color w:val="000000"/>
        </w:rPr>
        <w:t xml:space="preserve">tiene </w:t>
      </w:r>
      <w:r>
        <w:rPr>
          <w:color w:val="6A03D7"/>
        </w:rPr>
        <w:t xml:space="preserve">casi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304195"/>
        </w:rPr>
        <w:t xml:space="preserve">agilidad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campeona </w:t>
      </w:r>
      <w:r>
        <w:rPr>
          <w:color w:val="58AD6D"/>
        </w:rPr>
        <w:t xml:space="preserve">olímpica </w:t>
      </w:r>
      <w:r>
        <w:rPr>
          <w:color w:val="000000"/>
        </w:rPr>
        <w:t xml:space="preserve">Simone-Biles </w:t>
      </w:r>
      <w:r>
        <w:rPr>
          <w:color w:val="000000"/>
        </w:rPr>
        <w:t xml:space="preserve">que </w:t>
      </w:r>
      <w:r>
        <w:rPr>
          <w:color w:val="000000"/>
        </w:rPr>
        <w:t xml:space="preserve">pesa </w:t>
      </w:r>
      <w:r>
        <w:rPr>
          <w:color w:val="000000"/>
        </w:rPr>
        <w:t xml:space="preserve">47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del </w:t>
      </w:r>
      <w:r>
        <w:rPr>
          <w:color w:val="58AD6D"/>
        </w:rPr>
        <w:t xml:space="preserve">robot </w:t>
      </w:r>
      <w:r>
        <w:rPr>
          <w:color w:val="000000"/>
        </w:rPr>
        <w:t xml:space="preserve">humanoide </w:t>
      </w:r>
      <w:r>
        <w:rPr>
          <w:color w:val="000000"/>
        </w:rPr>
        <w:t xml:space="preserve">más </w:t>
      </w:r>
      <w:r>
        <w:rPr>
          <w:color w:val="58AD6D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combinación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motores </w:t>
      </w:r>
      <w:r>
        <w:rPr>
          <w:color w:val="000000"/>
        </w:rPr>
        <w:t xml:space="preserve">y </w:t>
      </w:r>
      <w:r>
        <w:rPr>
          <w:color w:val="CFE3C8"/>
        </w:rPr>
        <w:t xml:space="preserve">válvulas </w:t>
      </w:r>
      <w:r>
        <w:rPr>
          <w:color w:val="000000"/>
        </w:rPr>
        <w:t xml:space="preserve">que </w:t>
      </w:r>
      <w:r>
        <w:rPr>
          <w:color w:val="58AD6D"/>
        </w:rPr>
        <w:t xml:space="preserve">actúan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000000"/>
        </w:rPr>
        <w:t xml:space="preserve">28 </w:t>
      </w:r>
      <w:r>
        <w:rPr>
          <w:color w:val="AEA78F"/>
        </w:rPr>
        <w:t xml:space="preserve">articulaciones </w:t>
      </w:r>
      <w:r>
        <w:rPr>
          <w:color w:val="6A03D7"/>
        </w:rPr>
        <w:t xml:space="preserve">hidraúlicas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6A03D7"/>
        </w:rPr>
        <w:t xml:space="preserve">igual </w:t>
      </w:r>
      <w:r>
        <w:rPr>
          <w:color w:val="6A03D7"/>
        </w:rPr>
        <w:t xml:space="preserve">pronto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campeón </w:t>
      </w:r>
      <w:r>
        <w:rPr>
          <w:color w:val="58AD6D"/>
        </w:rPr>
        <w:t xml:space="preserve">olímpico </w:t>
      </w:r>
      <w:r>
        <w:rPr>
          <w:color w:val="58AD6D"/>
        </w:rPr>
        <w:t xml:space="preserve">robot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parkour </w:t>
      </w:r>
      <w:r>
        <w:rPr>
          <w:color w:val="000000"/>
        </w:rPr>
        <w:t xml:space="preserve">, </w:t>
      </w:r>
      <w:r>
        <w:rPr>
          <w:color w:val="6A03D7"/>
        </w:rPr>
        <w:t xml:space="preserve">quizá </w:t>
      </w:r>
      <w:r>
        <w:rPr>
          <w:color w:val="000000"/>
        </w:rPr>
        <w:t xml:space="preserve">en </w:t>
      </w:r>
      <w:r>
        <w:rPr>
          <w:color w:val="6A03D7"/>
        </w:rPr>
        <w:t xml:space="preserve">París </w:t>
      </w:r>
      <w:r>
        <w:rPr>
          <w:color w:val="000000"/>
        </w:rPr>
        <w:t xml:space="preserve">2024 </w:t>
      </w:r>
      <w:r>
        <w:rPr>
          <w:color w:val="000000"/>
        </w:rPr>
        <w:t xml:space="preserve">veamos </w:t>
      </w:r>
      <w:r>
        <w:rPr>
          <w:color w:val="000000"/>
        </w:rPr>
        <w:t xml:space="preserve">a </w:t>
      </w:r>
      <w:r>
        <w:rPr>
          <w:color w:val="000000"/>
        </w:rPr>
        <w:t xml:space="preserve">Atlas </w:t>
      </w:r>
      <w:r>
        <w:rPr>
          <w:color w:val="000000"/>
        </w:rPr>
        <w:t xml:space="preserve">o </w:t>
      </w:r>
      <w:r>
        <w:rPr>
          <w:color w:val="6A03D7"/>
        </w:rPr>
        <w:t xml:space="preserve">algún </w:t>
      </w:r>
      <w:r>
        <w:rPr>
          <w:color w:val="58AD6D"/>
        </w:rPr>
        <w:t xml:space="preserve">futuro </w:t>
      </w:r>
      <w:r>
        <w:rPr>
          <w:color w:val="304195"/>
        </w:rPr>
        <w:t xml:space="preserve">hermano </w:t>
      </w:r>
      <w:r>
        <w:rPr>
          <w:color w:val="000000"/>
        </w:rPr>
        <w:t xml:space="preserve">suyo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 </w:t>
      </w:r>
      <w:r>
        <w:rPr>
          <w:color w:val="000000"/>
        </w:rPr>
        <w:t xml:space="preserve">del </w:t>
      </w:r>
      <w:r>
        <w:rPr>
          <w:color w:val="04F44E"/>
        </w:rPr>
        <w:t xml:space="preserve">podio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robot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trata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cuerpo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una </w:t>
      </w:r>
      <w:r>
        <w:rPr>
          <w:color w:val="04F44E"/>
        </w:rPr>
        <w:t xml:space="preserve">máquina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6A03D7"/>
        </w:rPr>
        <w:t xml:space="preserve">impresionante </w:t>
      </w:r>
      <w:r>
        <w:rPr>
          <w:color w:val="6A03D7"/>
        </w:rPr>
        <w:t xml:space="preserve">verle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cinta </w:t>
      </w:r>
      <w:r>
        <w:rPr>
          <w:color w:val="000000"/>
        </w:rPr>
        <w:t xml:space="preserve">o </w:t>
      </w:r>
      <w:r>
        <w:rPr>
          <w:color w:val="6A03D7"/>
        </w:rPr>
        <w:t xml:space="preserve">levantando </w:t>
      </w:r>
      <w:r>
        <w:rPr>
          <w:color w:val="000000"/>
        </w:rPr>
        <w:t xml:space="preserve">pesas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dos </w:t>
      </w:r>
      <w:r>
        <w:rPr>
          <w:color w:val="257FBB"/>
        </w:rPr>
        <w:t xml:space="preserve">añitos </w:t>
      </w:r>
      <w:r>
        <w:rPr>
          <w:color w:val="000000"/>
        </w:rPr>
        <w:t xml:space="preserve">se </w:t>
      </w:r>
      <w:r>
        <w:rPr>
          <w:color w:val="58AD6D"/>
        </w:rPr>
        <w:t xml:space="preserve">machaca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único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: </w:t>
      </w:r>
      <w:r>
        <w:rPr>
          <w:color w:val="6A03D7"/>
        </w:rPr>
        <w:t xml:space="preserve">hacerle </w:t>
      </w:r>
      <w:r>
        <w:rPr>
          <w:color w:val="04F44E"/>
        </w:rPr>
        <w:t xml:space="preserve">competencia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257FBB"/>
        </w:rPr>
        <w:t xml:space="preserve">¡Y </w:t>
      </w:r>
      <w:r>
        <w:rPr>
          <w:color w:val="000000"/>
        </w:rPr>
        <w:t xml:space="preserve">vaya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hace </w:t>
      </w:r>
      <w:r>
        <w:rPr>
          <w:color w:val="000000"/>
        </w:rPr>
        <w:t xml:space="preserve">!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influensers </w:t>
      </w:r>
      <w:r>
        <w:rPr>
          <w:color w:val="000000"/>
        </w:rPr>
        <w:t xml:space="preserve">más </w:t>
      </w:r>
      <w:r>
        <w:rPr>
          <w:color w:val="6A03D7"/>
        </w:rPr>
        <w:t xml:space="preserve">seguidos </w:t>
      </w:r>
      <w:r>
        <w:rPr>
          <w:color w:val="000000"/>
        </w:rPr>
        <w:t xml:space="preserve">a </w:t>
      </w:r>
      <w:r>
        <w:rPr>
          <w:color w:val="6A03D7"/>
        </w:rPr>
        <w:t xml:space="preserve">nivel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000000"/>
        </w:rPr>
        <w:t xml:space="preserve">fitness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culto </w:t>
      </w:r>
      <w:r>
        <w:rPr>
          <w:color w:val="000000"/>
        </w:rPr>
        <w:t xml:space="preserve">al </w:t>
      </w:r>
      <w:r>
        <w:rPr>
          <w:color w:val="304195"/>
        </w:rPr>
        <w:t xml:space="preserve">cuerpo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colado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colado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257FBB"/>
        </w:rPr>
        <w:t xml:space="preserve">¡Y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!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iraní </w:t>
      </w:r>
      <w:r>
        <w:rPr>
          <w:color w:val="000000"/>
        </w:rPr>
        <w:t xml:space="preserve">Arat-Hoseini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posa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hombres </w:t>
      </w:r>
      <w:r>
        <w:rPr>
          <w:color w:val="000000"/>
        </w:rPr>
        <w:t xml:space="preserve">más </w:t>
      </w:r>
      <w:r>
        <w:rPr>
          <w:color w:val="6A03D7"/>
        </w:rPr>
        <w:t xml:space="preserve">fuertes </w:t>
      </w:r>
      <w:r>
        <w:rPr>
          <w:color w:val="000000"/>
        </w:rPr>
        <w:t xml:space="preserve">y </w:t>
      </w:r>
      <w:r>
        <w:rPr>
          <w:color w:val="304195"/>
        </w:rPr>
        <w:t xml:space="preserve">muestra </w:t>
      </w:r>
      <w:r>
        <w:rPr>
          <w:color w:val="000000"/>
        </w:rPr>
        <w:t xml:space="preserve">sus </w:t>
      </w:r>
      <w:r>
        <w:rPr>
          <w:color w:val="6A03D7"/>
        </w:rPr>
        <w:t xml:space="preserve">habilidades </w:t>
      </w:r>
      <w:r>
        <w:rPr>
          <w:color w:val="000000"/>
        </w:rPr>
        <w:t xml:space="preserve">en </w:t>
      </w:r>
      <w:r>
        <w:rPr>
          <w:color w:val="257FBB"/>
        </w:rPr>
        <w:t xml:space="preserve">programas </w:t>
      </w:r>
      <w:r>
        <w:rPr>
          <w:color w:val="000000"/>
        </w:rPr>
        <w:t xml:space="preserve">de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304195"/>
        </w:rPr>
        <w:t xml:space="preserve">pequeño </w:t>
      </w:r>
      <w:r>
        <w:rPr>
          <w:color w:val="6A03D7"/>
        </w:rPr>
        <w:t xml:space="preserve">empezó </w:t>
      </w:r>
      <w:r>
        <w:rPr>
          <w:color w:val="000000"/>
        </w:rPr>
        <w:t xml:space="preserve">a </w:t>
      </w:r>
      <w:r>
        <w:rPr>
          <w:color w:val="58AD6D"/>
        </w:rPr>
        <w:t xml:space="preserve">demostrar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a </w:t>
      </w:r>
      <w:r>
        <w:rPr>
          <w:color w:val="6A03D7"/>
        </w:rPr>
        <w:t xml:space="preserve">enseñar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los </w:t>
      </w:r>
      <w:r>
        <w:rPr>
          <w:color w:val="6A03D7"/>
        </w:rPr>
        <w:t xml:space="preserve">avances </w:t>
      </w:r>
      <w:r>
        <w:rPr>
          <w:color w:val="6A03D7"/>
        </w:rPr>
        <w:t xml:space="preserve">atléticos </w:t>
      </w:r>
      <w:r>
        <w:rPr>
          <w:color w:val="000000"/>
        </w:rPr>
        <w:t xml:space="preserve">del </w:t>
      </w:r>
      <w:r>
        <w:rPr>
          <w:color w:val="304195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300mil </w:t>
      </w:r>
      <w:r>
        <w:rPr>
          <w:color w:val="6A03D7"/>
        </w:rPr>
        <w:t xml:space="preserve">seguidores </w:t>
      </w:r>
      <w:r>
        <w:rPr>
          <w:color w:val="000000"/>
        </w:rPr>
        <w:t xml:space="preserve">ven </w:t>
      </w:r>
      <w:r>
        <w:rPr>
          <w:color w:val="000000"/>
        </w:rPr>
        <w:t xml:space="preserve">a </w:t>
      </w:r>
      <w:r>
        <w:rPr>
          <w:color w:val="6A03D7"/>
        </w:rPr>
        <w:t xml:space="preserve">diario </w:t>
      </w:r>
      <w:r>
        <w:rPr>
          <w:color w:val="000000"/>
        </w:rPr>
        <w:t xml:space="preserve">sus </w:t>
      </w:r>
      <w:r>
        <w:rPr>
          <w:color w:val="6A03D7"/>
        </w:rPr>
        <w:t xml:space="preserve">entrenamientos </w:t>
      </w:r>
      <w:r>
        <w:rPr>
          <w:color w:val="000000"/>
        </w:rPr>
        <w:t xml:space="preserve">, </w:t>
      </w:r>
      <w:r>
        <w:rPr>
          <w:color w:val="58AD6D"/>
        </w:rPr>
        <w:t xml:space="preserve">propios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atleta </w:t>
      </w:r>
      <w:r>
        <w:rPr>
          <w:color w:val="000000"/>
        </w:rPr>
        <w:t xml:space="preserve">de </w:t>
      </w:r>
      <w:r>
        <w:rPr>
          <w:color w:val="58AD6D"/>
        </w:rPr>
        <w:t xml:space="preserve">élite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padre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6A03D7"/>
        </w:rPr>
        <w:t xml:space="preserve">entrenador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comparte </w:t>
      </w:r>
      <w:r>
        <w:rPr>
          <w:color w:val="000000"/>
        </w:rPr>
        <w:t xml:space="preserve">sus </w:t>
      </w:r>
      <w:r>
        <w:rPr>
          <w:color w:val="6A03D7"/>
        </w:rPr>
        <w:t xml:space="preserve">éxitos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A03D7"/>
        </w:rPr>
        <w:t xml:space="preserve">descargado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8AD6D"/>
        </w:rPr>
        <w:t xml:space="preserve">exige </w:t>
      </w:r>
      <w:r>
        <w:rPr>
          <w:color w:val="000000"/>
        </w:rPr>
        <w:t xml:space="preserve">es </w:t>
      </w:r>
      <w:r>
        <w:rPr>
          <w:color w:val="000000"/>
        </w:rPr>
        <w:t xml:space="preserve">él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304195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frustacción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6A03D7"/>
        </w:rPr>
        <w:t xml:space="preserve">consigue </w:t>
      </w:r>
      <w:r>
        <w:rPr>
          <w:color w:val="000000"/>
        </w:rPr>
        <w:t xml:space="preserve">sus </w:t>
      </w:r>
      <w:r>
        <w:rPr>
          <w:color w:val="6A03D7"/>
        </w:rPr>
        <w:t xml:space="preserve">objetivos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mal </w:t>
      </w:r>
      <w:r>
        <w:rPr>
          <w:color w:val="000000"/>
        </w:rPr>
        <w:t xml:space="preserve">el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6A03D7"/>
        </w:rPr>
        <w:t xml:space="preserve">importa </w:t>
      </w:r>
      <w:r>
        <w:rPr>
          <w:color w:val="304195"/>
        </w:rPr>
        <w:t xml:space="preserve">mostrar </w:t>
      </w:r>
      <w:r>
        <w:rPr>
          <w:color w:val="000000"/>
        </w:rPr>
        <w:t xml:space="preserve">sus </w:t>
      </w:r>
      <w:r>
        <w:rPr>
          <w:color w:val="000000"/>
        </w:rPr>
        <w:t xml:space="preserve">regates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camiseta </w:t>
      </w:r>
      <w:r>
        <w:rPr>
          <w:color w:val="000000"/>
        </w:rPr>
        <w:t xml:space="preserve">del </w:t>
      </w:r>
      <w:r>
        <w:rPr>
          <w:color w:val="304195"/>
        </w:rPr>
        <w:t xml:space="preserve">Barça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su </w:t>
      </w:r>
      <w:r>
        <w:rPr>
          <w:color w:val="6A03D7"/>
        </w:rPr>
        <w:t xml:space="preserve">colección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equipaciones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fútbol </w:t>
      </w:r>
      <w:r>
        <w:rPr>
          <w:color w:val="000000"/>
        </w:rPr>
        <w:t xml:space="preserve">es </w:t>
      </w:r>
      <w:r>
        <w:rPr>
          <w:color w:val="6A03D7"/>
        </w:rPr>
        <w:t xml:space="preserve">interminable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304195"/>
        </w:rPr>
        <w:t xml:space="preserve">sobreexplotación </w:t>
      </w:r>
      <w:r>
        <w:rPr>
          <w:color w:val="58AD6D"/>
        </w:rPr>
        <w:t xml:space="preserve">infantil </w:t>
      </w:r>
      <w:r>
        <w:rPr>
          <w:color w:val="000000"/>
        </w:rPr>
        <w:t xml:space="preserve">al </w:t>
      </w:r>
      <w:r>
        <w:rPr>
          <w:color w:val="58AD6D"/>
        </w:rPr>
        <w:t xml:space="preserve">tratar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deportista </w:t>
      </w:r>
      <w:r>
        <w:rPr>
          <w:color w:val="000000"/>
        </w:rPr>
        <w:t xml:space="preserve">de </w:t>
      </w:r>
      <w:r>
        <w:rPr>
          <w:color w:val="58AD6D"/>
        </w:rPr>
        <w:t xml:space="preserve">élite </w:t>
      </w:r>
      <w:r>
        <w:rPr>
          <w:color w:val="000000"/>
        </w:rPr>
        <w:t xml:space="preserve">se </w:t>
      </w:r>
      <w:r>
        <w:rPr>
          <w:color w:val="58AD6D"/>
        </w:rPr>
        <w:t xml:space="preserve">tratara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entrenan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6A03D7"/>
        </w:rPr>
        <w:t xml:space="preserve">competidores </w:t>
      </w:r>
      <w:r>
        <w:rPr>
          <w:color w:val="000000"/>
        </w:rPr>
        <w:t xml:space="preserve">de </w:t>
      </w:r>
      <w:r>
        <w:rPr>
          <w:color w:val="58AD6D"/>
        </w:rPr>
        <w:t xml:space="preserve">élite </w:t>
      </w:r>
      <w:r>
        <w:rPr>
          <w:color w:val="000000"/>
        </w:rPr>
        <w:t xml:space="preserve">. </w:t>
      </w:r>
      <w:r>
        <w:rPr>
          <w:color w:val="000000"/>
        </w:rPr>
        <w:t xml:space="preserve">-España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potencia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concursos </w:t>
      </w:r>
      <w:r>
        <w:rPr>
          <w:color w:val="000000"/>
        </w:rPr>
        <w:t xml:space="preserve">y </w:t>
      </w:r>
      <w:r>
        <w:rPr>
          <w:color w:val="6A03D7"/>
        </w:rPr>
        <w:t xml:space="preserve">competiciones </w:t>
      </w:r>
      <w:r>
        <w:rPr>
          <w:color w:val="000000"/>
        </w:rPr>
        <w:t xml:space="preserve">para </w:t>
      </w:r>
      <w:r>
        <w:rPr>
          <w:color w:val="304195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-Son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campeones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patas </w:t>
      </w:r>
      <w:r>
        <w:rPr>
          <w:color w:val="000000"/>
        </w:rPr>
        <w:t xml:space="preserve">. </w:t>
      </w:r>
      <w:r>
        <w:rPr>
          <w:color w:val="6A03D7"/>
        </w:rPr>
        <w:t xml:space="preserve">-Y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espectáculo </w:t>
      </w:r>
      <w:r>
        <w:rPr>
          <w:color w:val="6A03D7"/>
        </w:rPr>
        <w:t xml:space="preserve">verlos </w:t>
      </w:r>
      <w:r>
        <w:rPr>
          <w:color w:val="000000"/>
        </w:rPr>
        <w:t xml:space="preserve">en </w:t>
      </w:r>
      <w:r>
        <w:rPr>
          <w:color w:val="58AD6D"/>
        </w:rPr>
        <w:t xml:space="preserve">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6A03D7"/>
        </w:rPr>
        <w:t xml:space="preserve">equipo </w:t>
      </w:r>
      <w:r>
        <w:rPr>
          <w:color w:val="000000"/>
        </w:rPr>
        <w:t xml:space="preserve">?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6A03D7"/>
        </w:rPr>
        <w:t xml:space="preserve">atletas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304195"/>
        </w:rPr>
        <w:t xml:space="preserve">gritan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esfuerzo </w:t>
      </w:r>
      <w:r>
        <w:rPr>
          <w:color w:val="000000"/>
        </w:rPr>
        <w:t xml:space="preserve">que </w:t>
      </w:r>
      <w:r>
        <w:rPr>
          <w:color w:val="04F44E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257FBB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6A03D7"/>
        </w:rPr>
        <w:t xml:space="preserve">mucha </w:t>
      </w:r>
      <w:r>
        <w:rPr>
          <w:color w:val="6A03D7"/>
        </w:rPr>
        <w:t xml:space="preserve">capacidad </w:t>
      </w:r>
      <w:r>
        <w:rPr>
          <w:color w:val="000000"/>
        </w:rPr>
        <w:t xml:space="preserve">de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y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del </w:t>
      </w:r>
      <w:r>
        <w:rPr>
          <w:color w:val="6A03D7"/>
        </w:rPr>
        <w:t xml:space="preserve">estrés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supo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sus </w:t>
      </w:r>
      <w:r>
        <w:rPr>
          <w:color w:val="257FBB"/>
        </w:rPr>
        <w:t xml:space="preserve">nervios </w:t>
      </w:r>
      <w:r>
        <w:rPr>
          <w:color w:val="000000"/>
        </w:rPr>
        <w:t xml:space="preserve">. </w:t>
      </w:r>
      <w:r>
        <w:rPr>
          <w:color w:val="304195"/>
        </w:rPr>
        <w:t xml:space="preserve">Hizo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257FBB"/>
        </w:rPr>
        <w:t xml:space="preserve">luego </w:t>
      </w:r>
      <w:r>
        <w:rPr>
          <w:color w:val="6A03D7"/>
        </w:rPr>
        <w:t xml:space="preserve">remataron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ganar </w:t>
      </w:r>
      <w:r>
        <w:rPr>
          <w:color w:val="000000"/>
        </w:rPr>
        <w:t xml:space="preserve">el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categoría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para </w:t>
      </w:r>
      <w:r>
        <w:rPr>
          <w:color w:val="000000"/>
        </w:rPr>
        <w:t xml:space="preserve">guiar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corredor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pasados </w:t>
      </w:r>
      <w:r>
        <w:rPr>
          <w:color w:val="000000"/>
        </w:rPr>
        <w:t xml:space="preserve">de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planteado </w:t>
      </w:r>
      <w:r>
        <w:rPr>
          <w:color w:val="000000"/>
        </w:rPr>
        <w:t xml:space="preserve">una </w:t>
      </w:r>
      <w:r>
        <w:rPr>
          <w:color w:val="6A03D7"/>
        </w:rPr>
        <w:t xml:space="preserve">conducción </w:t>
      </w:r>
      <w:r>
        <w:rPr>
          <w:color w:val="6A03D7"/>
        </w:rPr>
        <w:t xml:space="preserve">diferente </w:t>
      </w:r>
      <w:r>
        <w:rPr>
          <w:color w:val="000000"/>
        </w:rPr>
        <w:t xml:space="preserve">. </w:t>
      </w:r>
      <w:r>
        <w:rPr>
          <w:color w:val="304195"/>
        </w:rPr>
        <w:t xml:space="preserve">Dejando </w:t>
      </w:r>
      <w:r>
        <w:rPr>
          <w:color w:val="000000"/>
        </w:rPr>
        <w:t xml:space="preserve">más </w:t>
      </w:r>
      <w:r>
        <w:rPr>
          <w:color w:val="6A03D7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el </w:t>
      </w:r>
      <w:r>
        <w:rPr>
          <w:color w:val="000000"/>
        </w:rPr>
        <w:t xml:space="preserve">gato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perro </w:t>
      </w:r>
      <w:r>
        <w:rPr>
          <w:color w:val="000000"/>
        </w:rPr>
        <w:t xml:space="preserve">. </w:t>
      </w:r>
      <w:r>
        <w:rPr>
          <w:color w:val="6A03D7"/>
        </w:rPr>
        <w:t xml:space="preserve">Noche </w:t>
      </w:r>
      <w:r>
        <w:rPr>
          <w:color w:val="000000"/>
        </w:rPr>
        <w:t xml:space="preserve">muy </w:t>
      </w:r>
      <w:r>
        <w:rPr>
          <w:color w:val="6A03D7"/>
        </w:rPr>
        <w:t xml:space="preserve">brasileña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6A03D7"/>
        </w:rPr>
        <w:t xml:space="preserve">Buen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Vinícius </w:t>
      </w:r>
      <w:r>
        <w:rPr>
          <w:color w:val="000000"/>
        </w:rPr>
        <w:t xml:space="preserve">que </w:t>
      </w:r>
      <w:r>
        <w:rPr>
          <w:color w:val="304195"/>
        </w:rPr>
        <w:t xml:space="preserve">lloró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para </w:t>
      </w:r>
      <w:r>
        <w:rPr>
          <w:color w:val="6A03D7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57FBB"/>
        </w:rPr>
        <w:t xml:space="preserve">luego </w:t>
      </w:r>
      <w:r>
        <w:rPr>
          <w:color w:val="6A03D7"/>
        </w:rPr>
        <w:t xml:space="preserve">llegó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Rodrygo </w:t>
      </w:r>
      <w:r>
        <w:rPr>
          <w:color w:val="000000"/>
        </w:rPr>
        <w:t xml:space="preserve">. </w:t>
      </w:r>
      <w:r>
        <w:rPr>
          <w:color w:val="257FBB"/>
        </w:rPr>
        <w:t xml:space="preserve">Estupendo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304195"/>
        </w:rPr>
        <w:t xml:space="preserve">justo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control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6A03D7"/>
        </w:rPr>
        <w:t xml:space="preserve">hostia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Rodrygo </w:t>
      </w:r>
      <w:r>
        <w:rPr>
          <w:color w:val="000000"/>
        </w:rPr>
        <w:t xml:space="preserve">fue </w:t>
      </w:r>
      <w:r>
        <w:rPr>
          <w:color w:val="257FBB"/>
        </w:rPr>
        <w:t xml:space="preserve">maravilloso </w:t>
      </w:r>
      <w:r>
        <w:rPr>
          <w:color w:val="000000"/>
        </w:rPr>
        <w:t xml:space="preserve">para </w:t>
      </w:r>
      <w:r>
        <w:rPr>
          <w:color w:val="6A03D7"/>
        </w:rPr>
        <w:t xml:space="preserve">cerrar </w:t>
      </w:r>
      <w:r>
        <w:rPr>
          <w:color w:val="000000"/>
        </w:rPr>
        <w:t xml:space="preserve">la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contra </w:t>
      </w:r>
      <w:r>
        <w:rPr>
          <w:color w:val="CFE3C8"/>
        </w:rPr>
        <w:t xml:space="preserve">Osasuna </w:t>
      </w:r>
      <w:r>
        <w:rPr>
          <w:color w:val="000000"/>
        </w:rPr>
        <w:t xml:space="preserve">. </w:t>
      </w:r>
      <w:r>
        <w:rPr>
          <w:color w:val="000000"/>
        </w:rPr>
        <w:t xml:space="preserve">-Un </w:t>
      </w:r>
      <w:r>
        <w:rPr>
          <w:color w:val="304195"/>
        </w:rPr>
        <w:t xml:space="preserve">minuto </w:t>
      </w:r>
      <w:r>
        <w:rPr>
          <w:color w:val="6A03D7"/>
        </w:rPr>
        <w:t xml:space="preserve">llevaba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campo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debut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Bernabéu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estrenó </w:t>
      </w:r>
      <w:r>
        <w:rPr>
          <w:color w:val="000000"/>
        </w:rPr>
        <w:t xml:space="preserve">como </w:t>
      </w:r>
      <w:r>
        <w:rPr>
          <w:color w:val="732484"/>
        </w:rPr>
        <w:t xml:space="preserve">goleador </w:t>
      </w:r>
      <w:r>
        <w:rPr>
          <w:color w:val="6A03D7"/>
        </w:rPr>
        <w:t xml:space="preserve">madridista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escándalo </w:t>
      </w:r>
      <w:r>
        <w:rPr>
          <w:color w:val="000000"/>
        </w:rPr>
        <w:t xml:space="preserve">del </w:t>
      </w:r>
      <w:r>
        <w:rPr>
          <w:color w:val="58AD6D"/>
        </w:rPr>
        <w:t xml:space="preserve">VAR </w:t>
      </w:r>
      <w:r>
        <w:rPr>
          <w:color w:val="000000"/>
        </w:rPr>
        <w:t xml:space="preserve">en </w:t>
      </w:r>
      <w:r>
        <w:rPr>
          <w:color w:val="58AD6D"/>
        </w:rPr>
        <w:t xml:space="preserve">Mestalla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VAR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mano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732484"/>
        </w:rPr>
        <w:t xml:space="preserve">penalti </w:t>
      </w:r>
      <w:r>
        <w:rPr>
          <w:color w:val="000000"/>
        </w:rPr>
        <w:t xml:space="preserve">[ </w:t>
      </w:r>
      <w:r>
        <w:rPr>
          <w:color w:val="000000"/>
        </w:rPr>
        <w:t xml:space="preserve">26/09/2019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