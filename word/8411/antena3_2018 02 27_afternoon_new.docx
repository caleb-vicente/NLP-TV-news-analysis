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21:00:22 </w:t>
      </w:r>
      <w:r>
        <w:rPr>
          <w:color w:val="000000"/>
        </w:rPr>
        <w:t xml:space="preserve">] </w:t>
      </w:r>
      <w:r>
        <w:rPr>
          <w:color w:val="000000"/>
        </w:rPr>
        <w:t xml:space="preserve">A </w:t>
      </w:r>
      <w:r>
        <w:rPr>
          <w:color w:val="C6B48B"/>
        </w:rPr>
        <w:t xml:space="preserve">Rajoy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D32981"/>
        </w:rPr>
        <w:t xml:space="preserve">complica </w:t>
      </w:r>
      <w:r>
        <w:rPr>
          <w:color w:val="000000"/>
        </w:rPr>
        <w:t xml:space="preserve">la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une </w:t>
      </w:r>
      <w:r>
        <w:rPr>
          <w:color w:val="000000"/>
        </w:rPr>
        <w:t xml:space="preserve">a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Podemos </w:t>
      </w:r>
      <w:r>
        <w:rPr>
          <w:color w:val="000000"/>
        </w:rPr>
        <w:t xml:space="preserve">para </w:t>
      </w:r>
      <w:r>
        <w:rPr>
          <w:color w:val="58AD6D"/>
        </w:rPr>
        <w:t xml:space="preserve">llevar </w:t>
      </w:r>
      <w:r>
        <w:rPr>
          <w:color w:val="000000"/>
        </w:rPr>
        <w:t xml:space="preserve">al </w:t>
      </w:r>
      <w:r>
        <w:rPr>
          <w:color w:val="C2527D"/>
        </w:rPr>
        <w:t xml:space="preserve">PP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cuerdas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58AD6D"/>
        </w:rPr>
        <w:t xml:space="preserve">opta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C2527D"/>
        </w:rPr>
        <w:t xml:space="preserve">prometieron </w:t>
      </w:r>
      <w:r>
        <w:rPr>
          <w:color w:val="000000"/>
        </w:rPr>
        <w:t xml:space="preserve">hacer </w:t>
      </w:r>
      <w:r>
        <w:rPr>
          <w:color w:val="000000"/>
        </w:rPr>
        <w:t xml:space="preserve">al </w:t>
      </w:r>
      <w:r>
        <w:rPr>
          <w:color w:val="58AD6D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: </w:t>
      </w:r>
      <w:r>
        <w:rPr>
          <w:color w:val="58AD6D"/>
        </w:rPr>
        <w:t xml:space="preserve">derogar </w:t>
      </w:r>
      <w:r>
        <w:rPr>
          <w:color w:val="000000"/>
        </w:rPr>
        <w:t xml:space="preserve">leyes </w:t>
      </w:r>
      <w:r>
        <w:rPr>
          <w:color w:val="C6B48B"/>
        </w:rPr>
        <w:t xml:space="preserve">aprobadas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anterior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famosa </w:t>
      </w:r>
      <w:r>
        <w:rPr>
          <w:color w:val="000000"/>
        </w:rPr>
        <w:t xml:space="preserve">ley </w:t>
      </w:r>
      <w:r>
        <w:rPr>
          <w:color w:val="000000"/>
        </w:rPr>
        <w:t xml:space="preserve">mordaza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se </w:t>
      </w:r>
      <w:r>
        <w:rPr>
          <w:color w:val="58AD6D"/>
        </w:rPr>
        <w:t xml:space="preserve">queda </w:t>
      </w:r>
      <w:r>
        <w:rPr>
          <w:color w:val="000000"/>
        </w:rPr>
        <w:t xml:space="preserve">en </w:t>
      </w:r>
      <w:r>
        <w:rPr>
          <w:color w:val="C2527D"/>
        </w:rPr>
        <w:t xml:space="preserve">minoría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58AD6D"/>
        </w:rPr>
        <w:t xml:space="preserve">tres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4C4127"/>
        </w:rPr>
        <w:t xml:space="preserve">promesa </w:t>
      </w:r>
      <w:r>
        <w:rPr>
          <w:color w:val="000000"/>
        </w:rPr>
        <w:t xml:space="preserve">que </w:t>
      </w:r>
      <w:r>
        <w:rPr>
          <w:color w:val="000000"/>
        </w:rPr>
        <w:t xml:space="preserve">hicieron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C2527D"/>
        </w:rPr>
        <w:t xml:space="preserve">Podemos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al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fue </w:t>
      </w:r>
      <w:r>
        <w:rPr>
          <w:color w:val="C2527D"/>
        </w:rPr>
        <w:t xml:space="preserve">gobernar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, </w:t>
      </w:r>
      <w:r>
        <w:rPr>
          <w:color w:val="6A03D7"/>
        </w:rPr>
        <w:t xml:space="preserve">aprovechando </w:t>
      </w:r>
      <w:r>
        <w:rPr>
          <w:color w:val="000000"/>
        </w:rPr>
        <w:t xml:space="preserve">la </w:t>
      </w:r>
      <w:r>
        <w:rPr>
          <w:color w:val="C2527D"/>
        </w:rPr>
        <w:t xml:space="preserve">debilidad </w:t>
      </w:r>
      <w:r>
        <w:rPr>
          <w:color w:val="C2527D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58AD6D"/>
        </w:rPr>
        <w:t xml:space="preserve">decisión </w:t>
      </w:r>
      <w:r>
        <w:rPr>
          <w:color w:val="58AD6D"/>
        </w:rPr>
        <w:t xml:space="preserve">efectiva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para </w:t>
      </w:r>
      <w:r>
        <w:rPr>
          <w:color w:val="58AD6D"/>
        </w:rPr>
        <w:t xml:space="preserve">hacerlo </w:t>
      </w:r>
      <w:r>
        <w:rPr>
          <w:color w:val="000000"/>
        </w:rPr>
        <w:t xml:space="preserve">es </w:t>
      </w:r>
      <w:r>
        <w:rPr>
          <w:color w:val="58AD6D"/>
        </w:rPr>
        <w:t xml:space="preserve">forzar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monográfico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6B48B"/>
        </w:rPr>
        <w:t xml:space="preserve">Rajoy </w:t>
      </w:r>
      <w:r>
        <w:rPr>
          <w:color w:val="000000"/>
        </w:rPr>
        <w:t xml:space="preserve">diga </w:t>
      </w:r>
      <w:r>
        <w:rPr>
          <w:color w:val="000000"/>
        </w:rPr>
        <w:t xml:space="preserve">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58AD6D"/>
        </w:rPr>
        <w:t xml:space="preserve">Montoro </w:t>
      </w:r>
      <w:r>
        <w:rPr>
          <w:color w:val="000000"/>
        </w:rPr>
        <w:t xml:space="preserve">se </w:t>
      </w:r>
      <w:r>
        <w:rPr>
          <w:color w:val="C2527D"/>
        </w:rPr>
        <w:t xml:space="preserve">adelanta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C2527D"/>
        </w:rPr>
        <w:t xml:space="preserve">prometer </w:t>
      </w:r>
      <w:r>
        <w:rPr>
          <w:color w:val="000000"/>
        </w:rPr>
        <w:t xml:space="preserve">desgravaciones </w:t>
      </w:r>
      <w:r>
        <w:rPr>
          <w:color w:val="58AD6D"/>
        </w:rPr>
        <w:t xml:space="preserve">fiscales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jubilados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semanas </w:t>
      </w:r>
      <w:r>
        <w:rPr>
          <w:color w:val="000000"/>
        </w:rPr>
        <w:t xml:space="preserve">de </w:t>
      </w:r>
      <w:r>
        <w:rPr>
          <w:color w:val="C2527D"/>
        </w:rPr>
        <w:t xml:space="preserve">negociación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siguen </w:t>
      </w:r>
      <w:r>
        <w:rPr>
          <w:color w:val="000000"/>
        </w:rPr>
        <w:t xml:space="preserve">sin </w:t>
      </w:r>
      <w:r>
        <w:rPr>
          <w:color w:val="04F44E"/>
        </w:rPr>
        <w:t xml:space="preserve">cerrarlo </w:t>
      </w:r>
      <w:r>
        <w:rPr>
          <w:color w:val="000000"/>
        </w:rPr>
        <w:t xml:space="preserve">. </w:t>
      </w:r>
      <w:r>
        <w:rPr>
          <w:color w:val="000000"/>
        </w:rPr>
        <w:t xml:space="preserve">Pretenden </w:t>
      </w:r>
      <w:r>
        <w:rPr>
          <w:color w:val="6A03D7"/>
        </w:rPr>
        <w:t xml:space="preserve">escalar </w:t>
      </w:r>
      <w:r>
        <w:rPr>
          <w:color w:val="000000"/>
        </w:rPr>
        <w:t xml:space="preserve">la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58AD6D"/>
        </w:rPr>
        <w:t xml:space="preserve">proponiendo </w:t>
      </w:r>
      <w:r>
        <w:rPr>
          <w:color w:val="000000"/>
        </w:rPr>
        <w:t xml:space="preserve">como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a </w:t>
      </w:r>
      <w:r>
        <w:rPr>
          <w:color w:val="000000"/>
        </w:rPr>
        <w:t xml:space="preserve">Jordi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C6B48B"/>
        </w:rPr>
        <w:t xml:space="preserve">Rajoy </w:t>
      </w:r>
      <w:r>
        <w:rPr>
          <w:color w:val="000000"/>
        </w:rPr>
        <w:t xml:space="preserve">ya </w:t>
      </w:r>
      <w:r>
        <w:rPr>
          <w:color w:val="58AD6D"/>
        </w:rPr>
        <w:t xml:space="preserve">advirtió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con </w:t>
      </w:r>
      <w:r>
        <w:rPr>
          <w:color w:val="58AD6D"/>
        </w:rPr>
        <w:t xml:space="preserve">problemas </w:t>
      </w:r>
      <w:r>
        <w:rPr>
          <w:color w:val="58AD6D"/>
        </w:rPr>
        <w:t xml:space="preserve">judiciales </w:t>
      </w:r>
      <w:r>
        <w:rPr>
          <w:color w:val="58AD6D"/>
        </w:rPr>
        <w:t xml:space="preserve">alargaría </w:t>
      </w:r>
      <w:r>
        <w:rPr>
          <w:color w:val="000000"/>
        </w:rPr>
        <w:t xml:space="preserve">la </w:t>
      </w:r>
      <w:r>
        <w:rPr>
          <w:color w:val="C6B48B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58AD6D"/>
        </w:rPr>
        <w:t xml:space="preserve">Novedades </w:t>
      </w:r>
      <w:r>
        <w:rPr>
          <w:color w:val="58AD6D"/>
        </w:rPr>
        <w:t xml:space="preserve">importantes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Policía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ha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una </w:t>
      </w:r>
      <w:r>
        <w:rPr>
          <w:color w:val="58AD6D"/>
        </w:rPr>
        <w:t xml:space="preserve">pistola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del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asesino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confirmado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utilizó </w:t>
      </w:r>
      <w:r>
        <w:rPr>
          <w:color w:val="000000"/>
        </w:rPr>
        <w:t xml:space="preserve">para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58AD6D"/>
        </w:rPr>
        <w:t xml:space="preserve">Marc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8AD6D"/>
        </w:rPr>
        <w:t xml:space="preserve">Paula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análisis </w:t>
      </w:r>
      <w:r>
        <w:rPr>
          <w:color w:val="000000"/>
        </w:rPr>
        <w:t xml:space="preserve">del </w:t>
      </w:r>
      <w:r>
        <w:rPr>
          <w:color w:val="58AD6D"/>
        </w:rPr>
        <w:t xml:space="preserve">arma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D32981"/>
        </w:rPr>
        <w:t xml:space="preserve">coche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58AD6D"/>
        </w:rPr>
        <w:t xml:space="preserve">examinado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serán </w:t>
      </w:r>
      <w:r>
        <w:rPr>
          <w:color w:val="58AD6D"/>
        </w:rPr>
        <w:t xml:space="preserve">claves </w:t>
      </w:r>
      <w:r>
        <w:rPr>
          <w:color w:val="000000"/>
        </w:rPr>
        <w:t xml:space="preserve">para </w:t>
      </w:r>
      <w:r>
        <w:rPr>
          <w:color w:val="58AD6D"/>
        </w:rPr>
        <w:t xml:space="preserve">acusar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al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mañana </w:t>
      </w:r>
      <w:r>
        <w:rPr>
          <w:color w:val="C6B48B"/>
        </w:rPr>
        <w:t xml:space="preserve">proclamaba </w:t>
      </w:r>
      <w:r>
        <w:rPr>
          <w:color w:val="000000"/>
        </w:rPr>
        <w:t xml:space="preserve">a </w:t>
      </w:r>
      <w:r>
        <w:rPr>
          <w:color w:val="C6B48B"/>
        </w:rPr>
        <w:t xml:space="preserve">gritos </w:t>
      </w:r>
      <w:r>
        <w:rPr>
          <w:color w:val="000000"/>
        </w:rPr>
        <w:t xml:space="preserve">su </w:t>
      </w:r>
      <w:r>
        <w:rPr>
          <w:color w:val="58AD6D"/>
        </w:rPr>
        <w:t xml:space="preserve">inocencia </w:t>
      </w:r>
      <w:r>
        <w:rPr>
          <w:color w:val="000000"/>
        </w:rPr>
        <w:t xml:space="preserve">. </w:t>
      </w:r>
      <w:r>
        <w:rPr>
          <w:color w:val="000000"/>
        </w:rPr>
        <w:t xml:space="preserve">Shakira </w:t>
      </w:r>
      <w:r>
        <w:rPr>
          <w:color w:val="000000"/>
        </w:rPr>
        <w:t xml:space="preserve">paga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6A03D7"/>
        </w:rPr>
        <w:t xml:space="preserve">saldar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deuda </w:t>
      </w:r>
      <w:r>
        <w:rPr>
          <w:color w:val="000000"/>
        </w:rPr>
        <w:t xml:space="preserve">con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Agencia </w:t>
      </w:r>
      <w:r>
        <w:rPr>
          <w:color w:val="000000"/>
        </w:rPr>
        <w:t xml:space="preserve">Tributaria </w:t>
      </w:r>
      <w:r>
        <w:rPr>
          <w:color w:val="000000"/>
        </w:rPr>
        <w:t xml:space="preserve">le </w:t>
      </w:r>
      <w:r>
        <w:rPr>
          <w:color w:val="58AD6D"/>
        </w:rPr>
        <w:t xml:space="preserve">reclama </w:t>
      </w:r>
      <w:r>
        <w:rPr>
          <w:color w:val="000000"/>
        </w:rPr>
        <w:t xml:space="preserve">los </w:t>
      </w:r>
      <w:r>
        <w:rPr>
          <w:color w:val="58AD6D"/>
        </w:rPr>
        <w:t xml:space="preserve">impuestos </w:t>
      </w:r>
      <w:r>
        <w:rPr>
          <w:color w:val="58AD6D"/>
        </w:rPr>
        <w:t xml:space="preserve">correspondientes </w:t>
      </w:r>
      <w:r>
        <w:rPr>
          <w:color w:val="000000"/>
        </w:rPr>
        <w:t xml:space="preserve">a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000000"/>
        </w:rPr>
        <w:t xml:space="preserve">tenía </w:t>
      </w:r>
      <w:r>
        <w:rPr>
          <w:color w:val="000000"/>
        </w:rPr>
        <w:t xml:space="preserve">su </w:t>
      </w:r>
      <w:r>
        <w:rPr>
          <w:color w:val="6A03D7"/>
        </w:rPr>
        <w:t xml:space="preserve">residencia </w:t>
      </w:r>
      <w:r>
        <w:rPr>
          <w:color w:val="58AD6D"/>
        </w:rPr>
        <w:t xml:space="preserve">fiscal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58AD6D"/>
        </w:rPr>
        <w:t xml:space="preserve">España </w:t>
      </w:r>
      <w:r>
        <w:rPr>
          <w:color w:val="58AD6D"/>
        </w:rPr>
        <w:t xml:space="preserve">aunque </w:t>
      </w:r>
      <w:r>
        <w:rPr>
          <w:color w:val="000000"/>
        </w:rPr>
        <w:t xml:space="preserve">vivía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a </w:t>
      </w:r>
      <w:r>
        <w:rPr>
          <w:color w:val="000000"/>
        </w:rPr>
        <w:t xml:space="preserve">Shakira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delito </w:t>
      </w:r>
      <w:r>
        <w:rPr>
          <w:color w:val="58AD6D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58AD6D"/>
        </w:rPr>
        <w:t xml:space="preserve">casi </w:t>
      </w:r>
      <w:r>
        <w:rPr>
          <w:color w:val="000000"/>
        </w:rPr>
        <w:t xml:space="preserve">toda </w:t>
      </w:r>
      <w:r>
        <w:rPr>
          <w:color w:val="58AD6D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dejará </w:t>
      </w:r>
      <w:r>
        <w:rPr>
          <w:color w:val="D32981"/>
        </w:rPr>
        <w:t xml:space="preserve">lluvias </w:t>
      </w:r>
      <w:r>
        <w:rPr>
          <w:color w:val="000000"/>
        </w:rPr>
        <w:t xml:space="preserve">,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frías </w:t>
      </w:r>
      <w:r>
        <w:rPr>
          <w:color w:val="000000"/>
        </w:rPr>
        <w:t xml:space="preserve">y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cotas </w:t>
      </w:r>
      <w:r>
        <w:rPr>
          <w:color w:val="000000"/>
        </w:rPr>
        <w:t xml:space="preserve">muy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D32981"/>
        </w:rPr>
        <w:t xml:space="preserve">acumulada </w:t>
      </w:r>
      <w:r>
        <w:rPr>
          <w:color w:val="000000"/>
        </w:rPr>
        <w:t xml:space="preserve">ha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D32981"/>
        </w:rPr>
        <w:t xml:space="preserve">cortar </w:t>
      </w:r>
      <w:r>
        <w:rPr>
          <w:color w:val="58AD6D"/>
        </w:rPr>
        <w:t xml:space="preserve">varios </w:t>
      </w:r>
      <w:r>
        <w:rPr>
          <w:color w:val="58AD6D"/>
        </w:rPr>
        <w:t xml:space="preserve">tramos </w:t>
      </w:r>
      <w:r>
        <w:rPr>
          <w:color w:val="000000"/>
        </w:rPr>
        <w:t xml:space="preserve">de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secundarias </w:t>
      </w:r>
      <w:r>
        <w:rPr>
          <w:color w:val="000000"/>
        </w:rPr>
        <w:t xml:space="preserve">y </w:t>
      </w:r>
      <w:r>
        <w:rPr>
          <w:color w:val="58AD6D"/>
        </w:rPr>
        <w:t xml:space="preserve">puertos </w:t>
      </w:r>
      <w:r>
        <w:rPr>
          <w:color w:val="000000"/>
        </w:rPr>
        <w:t xml:space="preserve">de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siberiano </w:t>
      </w:r>
      <w:r>
        <w:rPr>
          <w:color w:val="000000"/>
        </w:rPr>
        <w:t xml:space="preserve">deja </w:t>
      </w:r>
      <w:r>
        <w:rPr>
          <w:color w:val="000000"/>
        </w:rPr>
        <w:t xml:space="preserve">23 </w:t>
      </w:r>
      <w:r>
        <w:rPr>
          <w:color w:val="58AD6D"/>
        </w:rPr>
        <w:t xml:space="preserve">muertos </w:t>
      </w:r>
      <w:r>
        <w:rPr>
          <w:color w:val="000000"/>
        </w:rPr>
        <w:t xml:space="preserve">en </w:t>
      </w:r>
      <w:r>
        <w:rPr>
          <w:color w:val="58AD6D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58AD6D"/>
        </w:rPr>
        <w:t xml:space="preserve">medidas </w:t>
      </w:r>
      <w:r>
        <w:rPr>
          <w:color w:val="C6B48B"/>
        </w:rPr>
        <w:t xml:space="preserve">excepcionales </w:t>
      </w:r>
      <w:r>
        <w:rPr>
          <w:color w:val="000000"/>
        </w:rPr>
        <w:t xml:space="preserve">en </w:t>
      </w:r>
      <w:r>
        <w:rPr>
          <w:color w:val="58AD6D"/>
        </w:rPr>
        <w:t xml:space="preserve">varios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hacía </w:t>
      </w:r>
      <w:r>
        <w:rPr>
          <w:color w:val="58AD6D"/>
        </w:rPr>
        <w:t xml:space="preserve">décadas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no </w:t>
      </w:r>
      <w:r>
        <w:rPr>
          <w:color w:val="000000"/>
        </w:rPr>
        <w:t xml:space="preserve">bajaban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58AD6D"/>
        </w:rPr>
        <w:t xml:space="preserve">paralizado </w:t>
      </w:r>
      <w:r>
        <w:rPr>
          <w:color w:val="58AD6D"/>
        </w:rPr>
        <w:t xml:space="preserve">media </w:t>
      </w:r>
      <w:r>
        <w:rPr>
          <w:color w:val="D32981"/>
        </w:rPr>
        <w:t xml:space="preserve">Polonia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2527D"/>
        </w:rPr>
        <w:t xml:space="preserve">bloqueado </w:t>
      </w:r>
      <w:r>
        <w:rPr>
          <w:color w:val="000000"/>
        </w:rPr>
        <w:t xml:space="preserve">a </w:t>
      </w:r>
      <w:r>
        <w:rPr>
          <w:color w:val="6A03D7"/>
        </w:rPr>
        <w:t xml:space="preserve">centenares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del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32981"/>
        </w:rPr>
        <w:t xml:space="preserve">cubierto </w:t>
      </w:r>
      <w:r>
        <w:rPr>
          <w:color w:val="000000"/>
        </w:rPr>
        <w:t xml:space="preserve">las </w:t>
      </w:r>
      <w:r>
        <w:rPr>
          <w:color w:val="6A03D7"/>
        </w:rPr>
        <w:t xml:space="preserve">playas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58AD6D"/>
        </w:rPr>
        <w:t xml:space="preserve">grabada </w:t>
      </w:r>
      <w:r>
        <w:rPr>
          <w:color w:val="000000"/>
        </w:rPr>
        <w:t xml:space="preserve">hace </w:t>
      </w:r>
      <w:r>
        <w:rPr>
          <w:color w:val="000000"/>
        </w:rPr>
        <w:t xml:space="preserve">22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4C4127"/>
        </w:rPr>
        <w:t xml:space="preserve">Clinton </w:t>
      </w:r>
      <w:r>
        <w:rPr>
          <w:color w:val="257FBB"/>
        </w:rPr>
        <w:t xml:space="preserve">abrazaba </w:t>
      </w:r>
      <w:r>
        <w:rPr>
          <w:color w:val="000000"/>
        </w:rPr>
        <w:t xml:space="preserve">a </w:t>
      </w:r>
      <w:r>
        <w:rPr>
          <w:color w:val="000000"/>
        </w:rPr>
        <w:t xml:space="preserve">Monica </w:t>
      </w:r>
      <w:r>
        <w:rPr>
          <w:color w:val="000000"/>
        </w:rPr>
        <w:t xml:space="preserve">Lewinsky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58AD6D"/>
        </w:rPr>
        <w:t xml:space="preserve">nadie </w:t>
      </w:r>
      <w:r>
        <w:rPr>
          <w:color w:val="58AD6D"/>
        </w:rPr>
        <w:t xml:space="preserve">imaginaba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terminaría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del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58AD6D"/>
        </w:rPr>
        <w:t xml:space="preserve">décadas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Lewinsky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8AD6D"/>
        </w:rPr>
        <w:t xml:space="preserve">consistió </w:t>
      </w:r>
      <w:r>
        <w:rPr>
          <w:color w:val="000000"/>
        </w:rPr>
        <w:t xml:space="preserve">pero </w:t>
      </w:r>
      <w:r>
        <w:rPr>
          <w:color w:val="58AD6D"/>
        </w:rPr>
        <w:t xml:space="preserve">acusa </w:t>
      </w:r>
      <w:r>
        <w:rPr>
          <w:color w:val="000000"/>
        </w:rPr>
        <w:t xml:space="preserve">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de </w:t>
      </w:r>
      <w:r>
        <w:rPr>
          <w:color w:val="58AD6D"/>
        </w:rPr>
        <w:t xml:space="preserve">abuso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movimiento </w:t>
      </w:r>
      <w:r>
        <w:rPr>
          <w:color w:val="000000"/>
        </w:rPr>
        <w:t xml:space="preserve">MeToo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verlo </w:t>
      </w:r>
      <w:r>
        <w:rPr>
          <w:color w:val="000000"/>
        </w:rPr>
        <w:t xml:space="preserve">todo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otro </w:t>
      </w:r>
      <w:r>
        <w:rPr>
          <w:color w:val="000000"/>
        </w:rPr>
        <w:t xml:space="preserve">prisma </w:t>
      </w:r>
      <w:r>
        <w:rPr>
          <w:color w:val="000000"/>
        </w:rPr>
        <w:t xml:space="preserve">.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jugando </w:t>
      </w:r>
      <w:r>
        <w:rPr>
          <w:color w:val="000000"/>
        </w:rPr>
        <w:t xml:space="preserve">el </w:t>
      </w:r>
      <w:r>
        <w:rPr>
          <w:color w:val="000000"/>
        </w:rPr>
        <w:t xml:space="preserve">PSG-Real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¿Con </w:t>
      </w:r>
      <w:r>
        <w:rPr>
          <w:color w:val="000000"/>
        </w:rPr>
        <w:t xml:space="preserve">o </w:t>
      </w:r>
      <w:r>
        <w:rPr>
          <w:color w:val="000000"/>
        </w:rPr>
        <w:t xml:space="preserve">sin </w:t>
      </w:r>
      <w:r>
        <w:rPr>
          <w:color w:val="6A03D7"/>
        </w:rPr>
        <w:t xml:space="preserve">Neymar </w:t>
      </w:r>
      <w:r>
        <w:rPr>
          <w:color w:val="000000"/>
        </w:rPr>
        <w:t xml:space="preserve">, </w:t>
      </w:r>
      <w:r>
        <w:rPr>
          <w:color w:val="6A03D7"/>
        </w:rPr>
        <w:t xml:space="preserve">Manu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del </w:t>
      </w:r>
      <w:r>
        <w:rPr>
          <w:color w:val="58AD6D"/>
        </w:rPr>
        <w:t xml:space="preserve">millón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sainete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58AD6D"/>
        </w:rPr>
        <w:t xml:space="preserve">Aparte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esguince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jugador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000000"/>
        </w:rPr>
        <w:t xml:space="preserve">fisura </w:t>
      </w:r>
      <w:r>
        <w:rPr>
          <w:color w:val="000000"/>
        </w:rPr>
        <w:t xml:space="preserve">. </w:t>
      </w:r>
      <w:r>
        <w:rPr>
          <w:color w:val="000000"/>
        </w:rPr>
        <w:t xml:space="preserve">Emery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C2527D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que </w:t>
      </w:r>
      <w:r>
        <w:rPr>
          <w:color w:val="58AD6D"/>
        </w:rPr>
        <w:t xml:space="preserve">casi </w:t>
      </w:r>
      <w:r>
        <w:rPr>
          <w:color w:val="000000"/>
        </w:rPr>
        <w:t xml:space="preserve">es </w:t>
      </w:r>
      <w:r>
        <w:rPr>
          <w:color w:val="58AD6D"/>
        </w:rPr>
        <w:t xml:space="preserve">imposible </w:t>
      </w:r>
      <w:r>
        <w:rPr>
          <w:color w:val="000000"/>
        </w:rPr>
        <w:t xml:space="preserve">y </w:t>
      </w:r>
      <w:r>
        <w:rPr>
          <w:color w:val="6A03D7"/>
        </w:rPr>
        <w:t xml:space="preserve">Brasil </w:t>
      </w:r>
      <w:r>
        <w:rPr>
          <w:color w:val="000000"/>
        </w:rPr>
        <w:t xml:space="preserve">se </w:t>
      </w:r>
      <w:r>
        <w:rPr>
          <w:color w:val="58AD6D"/>
        </w:rPr>
        <w:t xml:space="preserve">alarma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58AD6D"/>
        </w:rPr>
        <w:t xml:space="preserve">Mundial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58AD6D"/>
        </w:rPr>
        <w:t xml:space="preserve">ingleses </w:t>
      </w:r>
      <w:r>
        <w:rPr>
          <w:color w:val="000000"/>
        </w:rPr>
        <w:t xml:space="preserve">airean </w:t>
      </w:r>
      <w:r>
        <w:rPr>
          <w:color w:val="000000"/>
        </w:rPr>
        <w:t xml:space="preserve">la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Pep </w:t>
      </w:r>
      <w:r>
        <w:rPr>
          <w:color w:val="000000"/>
        </w:rPr>
        <w:t xml:space="preserve">con </w:t>
      </w:r>
      <w:r>
        <w:rPr>
          <w:color w:val="6A03D7"/>
        </w:rPr>
        <w:t xml:space="preserve">Catar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C6B48B"/>
        </w:rPr>
        <w:t xml:space="preserve">desafío </w:t>
      </w:r>
      <w:r>
        <w:rPr>
          <w:color w:val="000000"/>
        </w:rPr>
        <w:t xml:space="preserve">del </w:t>
      </w:r>
      <w:r>
        <w:rPr>
          <w:color w:val="000000"/>
        </w:rPr>
        <w:t xml:space="preserve">lazo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Liga </w:t>
      </w:r>
      <w:r>
        <w:rPr>
          <w:color w:val="000000"/>
        </w:rPr>
        <w:t xml:space="preserve">ve </w:t>
      </w:r>
      <w:r>
        <w:rPr>
          <w:color w:val="257FBB"/>
        </w:rPr>
        <w:t xml:space="preserve">bien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castigue </w:t>
      </w:r>
      <w:r>
        <w:rPr>
          <w:color w:val="000000"/>
        </w:rPr>
        <w:t xml:space="preserve">por </w:t>
      </w:r>
      <w:r>
        <w:rPr>
          <w:color w:val="58AD6D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cumplen </w:t>
      </w:r>
      <w:r>
        <w:rPr>
          <w:color w:val="000000"/>
        </w:rPr>
        <w:t xml:space="preserve">16 </w:t>
      </w:r>
      <w:r>
        <w:rPr>
          <w:color w:val="000000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58AD6D"/>
        </w:rPr>
        <w:t xml:space="preserve">segunda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6B48B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 </w:t>
      </w:r>
      <w:r>
        <w:rPr>
          <w:color w:val="C6B48B"/>
        </w:rPr>
        <w:t xml:space="preserve">mandato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tenía </w:t>
      </w:r>
      <w:r>
        <w:rPr>
          <w:color w:val="58AD6D"/>
        </w:rPr>
        <w:t xml:space="preserve">mayoría </w:t>
      </w:r>
      <w:r>
        <w:rPr>
          <w:color w:val="C2527D"/>
        </w:rPr>
        <w:t xml:space="preserve">absoluta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muy </w:t>
      </w:r>
      <w:r>
        <w:rPr>
          <w:color w:val="58AD6D"/>
        </w:rPr>
        <w:t xml:space="preserve">difícil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crisis </w:t>
      </w:r>
      <w:r>
        <w:rPr>
          <w:color w:val="58AD6D"/>
        </w:rPr>
        <w:t xml:space="preserve">económica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segundo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58AD6D"/>
        </w:rPr>
        <w:t xml:space="preserve">difícil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ínfima </w:t>
      </w:r>
      <w:r>
        <w:rPr>
          <w:color w:val="58AD6D"/>
        </w:rPr>
        <w:t xml:space="preserve">mayoría </w:t>
      </w:r>
      <w:r>
        <w:rPr>
          <w:color w:val="C2527D"/>
        </w:rPr>
        <w:t xml:space="preserve">parlamentaria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137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de </w:t>
      </w:r>
      <w:r>
        <w:rPr>
          <w:color w:val="000000"/>
        </w:rPr>
        <w:t xml:space="preserve">350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58AD6D"/>
        </w:rPr>
        <w:t xml:space="preserve">segundo </w:t>
      </w:r>
      <w:r>
        <w:rPr>
          <w:color w:val="C6B48B"/>
        </w:rPr>
        <w:t xml:space="preserve">mandato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D32981"/>
        </w:rPr>
        <w:t xml:space="preserve">complicado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ahora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6B48B"/>
        </w:rPr>
        <w:t xml:space="preserve">Rajoy </w:t>
      </w:r>
      <w:r>
        <w:rPr>
          <w:color w:val="58AD6D"/>
        </w:rPr>
        <w:t xml:space="preserve">parece </w:t>
      </w:r>
      <w:r>
        <w:rPr>
          <w:color w:val="C2527D"/>
        </w:rPr>
        <w:t xml:space="preserve">dispuesto </w:t>
      </w:r>
      <w:r>
        <w:rPr>
          <w:color w:val="000000"/>
        </w:rPr>
        <w:t xml:space="preserve">a </w:t>
      </w:r>
      <w:r>
        <w:rPr>
          <w:color w:val="58AD6D"/>
        </w:rPr>
        <w:t xml:space="preserve">seguir </w:t>
      </w:r>
      <w:r>
        <w:rPr>
          <w:color w:val="C2527D"/>
        </w:rPr>
        <w:t xml:space="preserve">adelante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58AD6D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Juegos </w:t>
      </w:r>
      <w:r>
        <w:rPr>
          <w:color w:val="000000"/>
        </w:rPr>
        <w:t xml:space="preserve">Olímpicos </w:t>
      </w:r>
      <w:r>
        <w:rPr>
          <w:color w:val="000000"/>
        </w:rPr>
        <w:t xml:space="preserve">de </w:t>
      </w:r>
      <w:r>
        <w:rPr>
          <w:color w:val="000000"/>
        </w:rPr>
        <w:t xml:space="preserve">Invierno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en </w:t>
      </w:r>
      <w:r>
        <w:rPr>
          <w:color w:val="4C4127"/>
        </w:rPr>
        <w:t xml:space="preserve">Corea </w:t>
      </w:r>
      <w:r>
        <w:rPr>
          <w:color w:val="000000"/>
        </w:rPr>
        <w:t xml:space="preserve">del </w:t>
      </w:r>
      <w:r>
        <w:rPr>
          <w:color w:val="4C4127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charla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última </w:t>
      </w:r>
      <w:r>
        <w:rPr>
          <w:color w:val="C2527D"/>
        </w:rPr>
        <w:t xml:space="preserve">cumbre </w:t>
      </w:r>
      <w:r>
        <w:rPr>
          <w:color w:val="58AD6D"/>
        </w:rPr>
        <w:t xml:space="preserve">europea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colegas </w:t>
      </w:r>
      <w:r>
        <w:rPr>
          <w:color w:val="000000"/>
        </w:rPr>
        <w:t xml:space="preserve">sobre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ganando </w:t>
      </w:r>
      <w:r>
        <w:rPr>
          <w:color w:val="000000"/>
        </w:rPr>
        <w:t xml:space="preserve">más </w:t>
      </w:r>
      <w:r>
        <w:rPr>
          <w:color w:val="58AD6D"/>
        </w:rPr>
        <w:t xml:space="preserve">medallas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58AD6D"/>
        </w:rPr>
        <w:t xml:space="preserve">viernes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del </w:t>
      </w:r>
      <w:r>
        <w:rPr>
          <w:color w:val="000000"/>
        </w:rPr>
        <w:t xml:space="preserve">Consejo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abría </w:t>
      </w:r>
      <w:r>
        <w:rPr>
          <w:color w:val="000000"/>
        </w:rPr>
        <w:t xml:space="preserve">un </w:t>
      </w:r>
      <w:r>
        <w:rPr>
          <w:color w:val="257FBB"/>
        </w:rPr>
        <w:t xml:space="preserve">interesante </w:t>
      </w:r>
      <w:r>
        <w:rPr>
          <w:color w:val="58AD6D"/>
        </w:rPr>
        <w:t xml:space="preserve">debate </w:t>
      </w:r>
      <w:r>
        <w:rPr>
          <w:color w:val="000000"/>
        </w:rPr>
        <w:t xml:space="preserve">entre </w:t>
      </w:r>
      <w:r>
        <w:rPr>
          <w:color w:val="6A03D7"/>
        </w:rPr>
        <w:t xml:space="preserve">Merkel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Holanda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000000"/>
        </w:rPr>
        <w:t xml:space="preserve">metí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conversación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habíamos </w:t>
      </w:r>
      <w:r>
        <w:rPr>
          <w:color w:val="58AD6D"/>
        </w:rPr>
        <w:t xml:space="preserve">empezado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vendrían </w:t>
      </w:r>
      <w:r>
        <w:rPr>
          <w:color w:val="000000"/>
        </w:rPr>
        <w:t xml:space="preserve">a </w:t>
      </w:r>
      <w:r>
        <w:rPr>
          <w:color w:val="58AD6D"/>
        </w:rPr>
        <w:t xml:space="preserve">presentar </w:t>
      </w:r>
      <w:r>
        <w:rPr>
          <w:color w:val="000000"/>
        </w:rPr>
        <w:t xml:space="preserve">sus </w:t>
      </w:r>
      <w:r>
        <w:rPr>
          <w:color w:val="58AD6D"/>
        </w:rPr>
        <w:t xml:space="preserve">respetos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Rajoy </w:t>
      </w:r>
      <w:r>
        <w:rPr>
          <w:color w:val="000000"/>
        </w:rPr>
        <w:t xml:space="preserve">está </w:t>
      </w:r>
      <w:r>
        <w:rPr>
          <w:color w:val="58AD6D"/>
        </w:rPr>
        <w:t xml:space="preserve">seguro </w:t>
      </w:r>
      <w:r>
        <w:rPr>
          <w:color w:val="000000"/>
        </w:rPr>
        <w:t xml:space="preserve">de </w:t>
      </w:r>
      <w:r>
        <w:rPr>
          <w:color w:val="58AD6D"/>
        </w:rPr>
        <w:t xml:space="preserve">seguir </w:t>
      </w:r>
      <w:r>
        <w:rPr>
          <w:color w:val="000000"/>
        </w:rPr>
        <w:t xml:space="preserve">siendo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58AD6D"/>
        </w:rPr>
        <w:t xml:space="preserve">consigue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58AD6D"/>
        </w:rPr>
        <w:t xml:space="preserve">camino </w:t>
      </w:r>
      <w:r>
        <w:rPr>
          <w:color w:val="58AD6D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baches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puede </w:t>
      </w:r>
      <w:r>
        <w:rPr>
          <w:color w:val="58AD6D"/>
        </w:rPr>
        <w:t xml:space="preserve">encontrarse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58AD6D"/>
        </w:rPr>
        <w:t xml:space="preserve">nuevo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6A03D7"/>
        </w:rPr>
        <w:t xml:space="preserve">marcar </w:t>
      </w:r>
      <w:r>
        <w:rPr>
          <w:color w:val="58AD6D"/>
        </w:rPr>
        <w:t xml:space="preserve">distancias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. </w:t>
      </w:r>
      <w:r>
        <w:rPr>
          <w:color w:val="58AD6D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deroguen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leyes </w:t>
      </w:r>
      <w:r>
        <w:rPr>
          <w:color w:val="C6B48B"/>
        </w:rPr>
        <w:t xml:space="preserve">aprobadas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anterior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.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 </w:t>
      </w:r>
      <w:r>
        <w:rPr>
          <w:color w:val="000000"/>
        </w:rPr>
        <w:t xml:space="preserve">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se </w:t>
      </w:r>
      <w:r>
        <w:rPr>
          <w:color w:val="58AD6D"/>
        </w:rPr>
        <w:t xml:space="preserve">queda </w:t>
      </w:r>
      <w:r>
        <w:rPr>
          <w:color w:val="000000"/>
        </w:rPr>
        <w:t xml:space="preserve">en </w:t>
      </w:r>
      <w:r>
        <w:rPr>
          <w:color w:val="C2527D"/>
        </w:rPr>
        <w:t xml:space="preserve">minoría </w:t>
      </w:r>
      <w:r>
        <w:rPr>
          <w:color w:val="C2527D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queda </w:t>
      </w:r>
      <w:r>
        <w:rPr>
          <w:color w:val="000000"/>
        </w:rPr>
        <w:t xml:space="preserve">solo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58AD6D"/>
        </w:rPr>
        <w:t xml:space="preserve">muestra </w:t>
      </w:r>
      <w:r>
        <w:rPr>
          <w:color w:val="000000"/>
        </w:rPr>
        <w:t xml:space="preserve">un </w:t>
      </w:r>
      <w:r>
        <w:rPr>
          <w:color w:val="000000"/>
        </w:rPr>
        <w:t xml:space="preserve">botón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6A03D7"/>
        </w:rPr>
        <w:t xml:space="preserve">estrellas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conocida </w:t>
      </w:r>
      <w:r>
        <w:rPr>
          <w:color w:val="000000"/>
        </w:rPr>
        <w:t xml:space="preserve">ley </w:t>
      </w:r>
      <w:r>
        <w:rPr>
          <w:color w:val="000000"/>
        </w:rPr>
        <w:t xml:space="preserve">mordaza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8AD6D"/>
        </w:rPr>
        <w:t xml:space="preserve">derogación </w:t>
      </w:r>
      <w:r>
        <w:rPr>
          <w:color w:val="58AD6D"/>
        </w:rPr>
        <w:t xml:space="preserve">llevaba </w:t>
      </w:r>
      <w:r>
        <w:rPr>
          <w:color w:val="6A03D7"/>
        </w:rPr>
        <w:t xml:space="preserve">aparcada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cajón </w:t>
      </w:r>
      <w:r>
        <w:rPr>
          <w:color w:val="58AD6D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para </w:t>
      </w:r>
      <w:r>
        <w:rPr>
          <w:color w:val="C2527D"/>
        </w:rPr>
        <w:t xml:space="preserve">tumbar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2527D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2527D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queda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soledad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consuelo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descuelga </w:t>
      </w:r>
      <w:r>
        <w:rPr>
          <w:color w:val="000000"/>
        </w:rPr>
        <w:t xml:space="preserve">de </w:t>
      </w:r>
      <w:r>
        <w:rPr>
          <w:color w:val="58AD6D"/>
        </w:rPr>
        <w:t xml:space="preserve">aquellas </w:t>
      </w:r>
      <w:r>
        <w:rPr>
          <w:color w:val="000000"/>
        </w:rPr>
        <w:t xml:space="preserve">leyes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suma </w:t>
      </w:r>
      <w:r>
        <w:rPr>
          <w:color w:val="000000"/>
        </w:rPr>
        <w:t xml:space="preserve">de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no </w:t>
      </w:r>
      <w:r>
        <w:rPr>
          <w:color w:val="58AD6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mayoría </w:t>
      </w:r>
      <w:r>
        <w:rPr>
          <w:color w:val="C2527D"/>
        </w:rPr>
        <w:t xml:space="preserve">absoluta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8AD6D"/>
        </w:rPr>
        <w:t xml:space="preserve">organo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: </w:t>
      </w:r>
      <w:r>
        <w:rPr>
          <w:color w:val="000000"/>
        </w:rPr>
        <w:t xml:space="preserve">y </w:t>
      </w:r>
      <w:r>
        <w:rPr>
          <w:color w:val="000000"/>
        </w:rPr>
        <w:t xml:space="preserve">donde </w:t>
      </w:r>
      <w:r>
        <w:rPr>
          <w:color w:val="6A03D7"/>
        </w:rPr>
        <w:t xml:space="preserve">semana </w:t>
      </w:r>
      <w:r>
        <w:rPr>
          <w:color w:val="58AD6D"/>
        </w:rPr>
        <w:t xml:space="preserve">tras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martes </w:t>
      </w:r>
      <w:r>
        <w:rPr>
          <w:color w:val="000000"/>
        </w:rPr>
        <w:t xml:space="preserve">a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unían </w:t>
      </w:r>
      <w:r>
        <w:rPr>
          <w:color w:val="000000"/>
        </w:rPr>
        <w:t xml:space="preserve">para </w:t>
      </w:r>
      <w:r>
        <w:rPr>
          <w:color w:val="04F44E"/>
        </w:rPr>
        <w:t xml:space="preserve">aparcar </w:t>
      </w:r>
      <w:r>
        <w:rPr>
          <w:color w:val="000000"/>
        </w:rPr>
        <w:t xml:space="preserve">las </w:t>
      </w:r>
      <w:r>
        <w:rPr>
          <w:color w:val="C2527D"/>
        </w:rPr>
        <w:t xml:space="preserve">propuestas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6A03D7"/>
        </w:rPr>
        <w:t xml:space="preserve">muchas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000000"/>
        </w:rPr>
        <w:t xml:space="preserve">iniciatvias </w:t>
      </w:r>
      <w:r>
        <w:rPr>
          <w:color w:val="000000"/>
        </w:rPr>
        <w:t xml:space="preserve">que </w:t>
      </w:r>
      <w:r>
        <w:rPr>
          <w:color w:val="58AD6D"/>
        </w:rPr>
        <w:t xml:space="preserve">perjudican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podrán </w:t>
      </w:r>
      <w:r>
        <w:rPr>
          <w:color w:val="58AD6D"/>
        </w:rPr>
        <w:t xml:space="preserve">seguir </w:t>
      </w:r>
      <w:r>
        <w:rPr>
          <w:color w:val="C2527D"/>
        </w:rPr>
        <w:t xml:space="preserve">adelante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58AD6D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Ciudadana </w:t>
      </w:r>
      <w:r>
        <w:rPr>
          <w:color w:val="000000"/>
        </w:rPr>
        <w:t xml:space="preserve">están </w:t>
      </w:r>
      <w:r>
        <w:rPr>
          <w:color w:val="58AD6D"/>
        </w:rPr>
        <w:t xml:space="preserve">amenazadas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anécdota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58AD6D"/>
        </w:rPr>
        <w:t xml:space="preserve">medidas </w:t>
      </w:r>
      <w:r>
        <w:rPr>
          <w:color w:val="6A03D7"/>
        </w:rPr>
        <w:t xml:space="preserve">estrellas </w:t>
      </w:r>
      <w:r>
        <w:rPr>
          <w:color w:val="C6B48B"/>
        </w:rPr>
        <w:t xml:space="preserve">aprobadas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58AD6D"/>
        </w:rPr>
        <w:t xml:space="preserve">quiere </w:t>
      </w:r>
      <w:r>
        <w:rPr>
          <w:color w:val="58AD6D"/>
        </w:rPr>
        <w:t xml:space="preserve">derogar </w:t>
      </w:r>
      <w:r>
        <w:rPr>
          <w:color w:val="000000"/>
        </w:rPr>
        <w:t xml:space="preserve">. </w:t>
      </w:r>
      <w:r>
        <w:rPr>
          <w:color w:val="C2527D"/>
        </w:rPr>
        <w:t xml:space="preserve">Lamento </w:t>
      </w:r>
      <w:r>
        <w:rPr>
          <w:color w:val="000000"/>
        </w:rPr>
        <w:t xml:space="preserve">que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sume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ningún </w:t>
      </w:r>
      <w:r>
        <w:rPr>
          <w:color w:val="58AD6D"/>
        </w:rPr>
        <w:t xml:space="preserve">cambio </w:t>
      </w:r>
      <w:r>
        <w:rPr>
          <w:color w:val="000000"/>
        </w:rPr>
        <w:t xml:space="preserve">de </w:t>
      </w:r>
      <w:r>
        <w:rPr>
          <w:color w:val="58AD6D"/>
        </w:rPr>
        <w:t xml:space="preserve">actitud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58AD6D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D32981"/>
        </w:rPr>
        <w:t xml:space="preserve">congelado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su </w:t>
      </w:r>
      <w:r>
        <w:rPr>
          <w:color w:val="C2527D"/>
        </w:rPr>
        <w:t xml:space="preserve">pacto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58AD6D"/>
        </w:rPr>
        <w:t xml:space="preserve">Solo </w:t>
      </w:r>
      <w:r>
        <w:rPr>
          <w:color w:val="000000"/>
        </w:rPr>
        <w:t xml:space="preserve">se </w:t>
      </w:r>
      <w:r>
        <w:rPr>
          <w:color w:val="58AD6D"/>
        </w:rPr>
        <w:t xml:space="preserve">hablan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Incluso </w:t>
      </w:r>
      <w:r>
        <w:rPr>
          <w:color w:val="000000"/>
        </w:rPr>
        <w:t xml:space="preserve">Rivera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8AD6D"/>
        </w:rPr>
        <w:t xml:space="preserve">esforzarse </w:t>
      </w:r>
      <w:r>
        <w:rPr>
          <w:color w:val="000000"/>
        </w:rPr>
        <w:t xml:space="preserve">para </w:t>
      </w:r>
      <w:r>
        <w:rPr>
          <w:color w:val="58AD6D"/>
        </w:rPr>
        <w:t xml:space="preserve">recordar </w:t>
      </w:r>
      <w:r>
        <w:rPr>
          <w:color w:val="000000"/>
        </w:rPr>
        <w:t xml:space="preserve">la </w:t>
      </w:r>
      <w:r>
        <w:rPr>
          <w:color w:val="58AD6D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58AD6D"/>
        </w:rPr>
        <w:t xml:space="preserve">habló </w:t>
      </w:r>
      <w:r>
        <w:rPr>
          <w:color w:val="000000"/>
        </w:rPr>
        <w:t xml:space="preserve">con </w:t>
      </w:r>
      <w:r>
        <w:rPr>
          <w:color w:val="C6B48B"/>
        </w:rPr>
        <w:t xml:space="preserve">Rajoy </w:t>
      </w:r>
      <w:r>
        <w:rPr>
          <w:color w:val="000000"/>
        </w:rPr>
        <w:t xml:space="preserve">por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Finales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58AD6D"/>
        </w:rPr>
        <w:t xml:space="preserve">vuelto </w:t>
      </w:r>
      <w:r>
        <w:rPr>
          <w:color w:val="000000"/>
        </w:rPr>
        <w:t xml:space="preserve">a </w:t>
      </w:r>
      <w:r>
        <w:rPr>
          <w:color w:val="58AD6D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obsesionado </w:t>
      </w:r>
      <w:r>
        <w:rPr>
          <w:color w:val="58AD6D"/>
        </w:rPr>
        <w:t xml:space="preserve">demasiado </w:t>
      </w:r>
      <w:r>
        <w:rPr>
          <w:color w:val="000000"/>
        </w:rPr>
        <w:t xml:space="preserve">con </w:t>
      </w:r>
      <w:r>
        <w:rPr>
          <w:color w:val="58AD6D"/>
        </w:rPr>
        <w:t xml:space="preserve">intentar </w:t>
      </w:r>
      <w:r>
        <w:rPr>
          <w:color w:val="4C4127"/>
        </w:rPr>
        <w:t xml:space="preserve">atacar </w:t>
      </w:r>
      <w:r>
        <w:rPr>
          <w:color w:val="000000"/>
        </w:rPr>
        <w:t xml:space="preserve">al </w:t>
      </w:r>
      <w:r>
        <w:rPr>
          <w:color w:val="58AD6D"/>
        </w:rPr>
        <w:t xml:space="preserve">único </w:t>
      </w:r>
      <w:r>
        <w:rPr>
          <w:color w:val="C2527D"/>
        </w:rPr>
        <w:t xml:space="preserve">socio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oí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58AD6D"/>
        </w:rPr>
        <w:t xml:space="preserve">llevar </w:t>
      </w:r>
      <w:r>
        <w:rPr>
          <w:color w:val="000000"/>
        </w:rPr>
        <w:t xml:space="preserve">al </w:t>
      </w:r>
      <w:r>
        <w:rPr>
          <w:color w:val="C2527D"/>
        </w:rPr>
        <w:t xml:space="preserve">PP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cuerdas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8AD6D"/>
        </w:rPr>
        <w:t xml:space="preserve">estrategia </w:t>
      </w:r>
      <w:r>
        <w:rPr>
          <w:color w:val="000000"/>
        </w:rPr>
        <w:t xml:space="preserve">se </w:t>
      </w:r>
      <w:r>
        <w:rPr>
          <w:color w:val="000000"/>
        </w:rPr>
        <w:t xml:space="preserve">une </w:t>
      </w:r>
      <w:r>
        <w:rPr>
          <w:color w:val="000000"/>
        </w:rPr>
        <w:t xml:space="preserve">a </w:t>
      </w:r>
      <w:r>
        <w:rPr>
          <w:color w:val="C2527D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conseguido </w:t>
      </w:r>
      <w:r>
        <w:rPr>
          <w:color w:val="58AD6D"/>
        </w:rPr>
        <w:t xml:space="preserve">forzar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monográfico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6B48B"/>
        </w:rPr>
        <w:t xml:space="preserve">Rajoy </w:t>
      </w:r>
      <w:r>
        <w:rPr>
          <w:color w:val="58AD6D"/>
        </w:rPr>
        <w:t xml:space="preserve">comparezca </w:t>
      </w:r>
      <w:r>
        <w:rPr>
          <w:color w:val="000000"/>
        </w:rPr>
        <w:t xml:space="preserve">y </w:t>
      </w:r>
      <w:r>
        <w:rPr>
          <w:color w:val="58AD6D"/>
        </w:rPr>
        <w:t xml:space="preserve">hable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visto </w:t>
      </w:r>
      <w:r>
        <w:rPr>
          <w:color w:val="58AD6D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8AD6D"/>
        </w:rPr>
        <w:t xml:space="preserve">amplia </w:t>
      </w:r>
      <w:r>
        <w:rPr>
          <w:color w:val="C6B48B"/>
        </w:rPr>
        <w:t xml:space="preserve">movilización </w:t>
      </w:r>
      <w:r>
        <w:rPr>
          <w:color w:val="58AD6D"/>
        </w:rPr>
        <w:t xml:space="preserve">popular </w:t>
      </w:r>
      <w:r>
        <w:rPr>
          <w:color w:val="000000"/>
        </w:rPr>
        <w:t xml:space="preserve">en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subido </w:t>
      </w:r>
      <w:r>
        <w:rPr>
          <w:color w:val="000000"/>
        </w:rPr>
        <w:t xml:space="preserve">al </w:t>
      </w:r>
      <w:r>
        <w:rPr>
          <w:color w:val="000000"/>
        </w:rPr>
        <w:t xml:space="preserve">carro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protesta </w:t>
      </w:r>
      <w:r>
        <w:rPr>
          <w:color w:val="000000"/>
        </w:rPr>
        <w:t xml:space="preserve">. </w:t>
      </w:r>
      <w:r>
        <w:rPr>
          <w:color w:val="000000"/>
        </w:rPr>
        <w:t xml:space="preserve">Escalada </w:t>
      </w:r>
      <w:r>
        <w:rPr>
          <w:color w:val="000000"/>
        </w:rPr>
        <w:t xml:space="preserve">de </w:t>
      </w:r>
      <w:r>
        <w:rPr>
          <w:color w:val="58AD6D"/>
        </w:rPr>
        <w:t xml:space="preserve">protestas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casacada </w:t>
      </w:r>
      <w:r>
        <w:rPr>
          <w:color w:val="000000"/>
        </w:rPr>
        <w:t xml:space="preserve">de </w:t>
      </w:r>
      <w:r>
        <w:rPr>
          <w:color w:val="C2527D"/>
        </w:rPr>
        <w:t xml:space="preserve">propuestas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. </w:t>
      </w:r>
      <w:r>
        <w:rPr>
          <w:color w:val="C2527D"/>
        </w:rPr>
        <w:t xml:space="preserve">Podemos </w:t>
      </w:r>
      <w:r>
        <w:rPr>
          <w:color w:val="58AD6D"/>
        </w:rPr>
        <w:t xml:space="preserve">exige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monográfico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comparezcan </w:t>
      </w:r>
      <w:r>
        <w:rPr>
          <w:color w:val="C6B48B"/>
        </w:rPr>
        <w:t xml:space="preserve">Rajoy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deje </w:t>
      </w:r>
      <w:r>
        <w:rPr>
          <w:color w:val="000000"/>
        </w:rPr>
        <w:t xml:space="preserve">de </w:t>
      </w:r>
      <w:r>
        <w:rPr>
          <w:color w:val="000000"/>
        </w:rPr>
        <w:t xml:space="preserve">meter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bolsillo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por </w:t>
      </w:r>
      <w:r>
        <w:rPr>
          <w:color w:val="58AD6D"/>
        </w:rPr>
        <w:t xml:space="preserve">atribuirse </w:t>
      </w:r>
      <w:r>
        <w:rPr>
          <w:color w:val="58AD6D"/>
        </w:rPr>
        <w:t xml:space="preserve">medidas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al </w:t>
      </w:r>
      <w:r>
        <w:rPr>
          <w:color w:val="58AD6D"/>
        </w:rPr>
        <w:t xml:space="preserve">pleno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recuerda </w:t>
      </w:r>
      <w:r>
        <w:rPr>
          <w:color w:val="000000"/>
        </w:rPr>
        <w:t xml:space="preserve">a </w:t>
      </w:r>
      <w:r>
        <w:rPr>
          <w:color w:val="C2527D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8AD6D"/>
        </w:rPr>
        <w:t xml:space="preserve">llevan </w:t>
      </w:r>
      <w:r>
        <w:rPr>
          <w:color w:val="58AD6D"/>
        </w:rPr>
        <w:t xml:space="preserve">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pleno </w:t>
      </w:r>
      <w:r>
        <w:rPr>
          <w:color w:val="000000"/>
        </w:rPr>
        <w:t xml:space="preserve">, </w:t>
      </w:r>
      <w:r>
        <w:rPr>
          <w:color w:val="58AD6D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muy </w:t>
      </w:r>
      <w:r>
        <w:rPr>
          <w:color w:val="000000"/>
        </w:rPr>
        <w:t xml:space="preserve">solos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presentan </w:t>
      </w:r>
      <w:r>
        <w:rPr>
          <w:color w:val="000000"/>
        </w:rPr>
        <w:t xml:space="preserve">una </w:t>
      </w:r>
      <w:r>
        <w:rPr>
          <w:color w:val="58AD6D"/>
        </w:rPr>
        <w:t xml:space="preserve">proposición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suban </w:t>
      </w:r>
      <w:r>
        <w:rPr>
          <w:color w:val="000000"/>
        </w:rPr>
        <w:t xml:space="preserve">en </w:t>
      </w:r>
      <w:r>
        <w:rPr>
          <w:color w:val="C2527D"/>
        </w:rPr>
        <w:t xml:space="preserve">función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IPC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dicen </w:t>
      </w:r>
      <w:r>
        <w:rPr>
          <w:color w:val="000000"/>
        </w:rPr>
        <w:t xml:space="preserve">es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58AD6D"/>
        </w:rPr>
        <w:t xml:space="preserve">financiará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preocupa </w:t>
      </w:r>
      <w:r>
        <w:rPr>
          <w:color w:val="000000"/>
        </w:rPr>
        <w:t xml:space="preserve">a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sube </w:t>
      </w:r>
      <w:r>
        <w:rPr>
          <w:color w:val="000000"/>
        </w:rPr>
        <w:t xml:space="preserve">un </w:t>
      </w:r>
      <w:r>
        <w:rPr>
          <w:color w:val="000000"/>
        </w:rPr>
        <w:t xml:space="preserve">euro </w:t>
      </w:r>
      <w:r>
        <w:rPr>
          <w:color w:val="000000"/>
        </w:rPr>
        <w:t xml:space="preserve">o </w:t>
      </w:r>
      <w:r>
        <w:rPr>
          <w:color w:val="58AD6D"/>
        </w:rPr>
        <w:t xml:space="preserve">cuatro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C6B48B"/>
        </w:rPr>
        <w:t xml:space="preserve">garantizar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58AD6D"/>
        </w:rPr>
        <w:t xml:space="preserve">seguir </w:t>
      </w:r>
      <w:r>
        <w:rPr>
          <w:color w:val="000000"/>
        </w:rPr>
        <w:t xml:space="preserve">pagando </w:t>
      </w:r>
      <w:r>
        <w:rPr>
          <w:color w:val="000000"/>
        </w:rPr>
        <w:t xml:space="preserve">esas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58AD6D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8AD6D"/>
        </w:rPr>
        <w:t xml:space="preserve">riesgo </w:t>
      </w:r>
      <w:r>
        <w:rPr>
          <w:color w:val="000000"/>
        </w:rPr>
        <w:t xml:space="preserve">su </w:t>
      </w:r>
      <w:r>
        <w:rPr>
          <w:color w:val="C2527D"/>
        </w:rPr>
        <w:t xml:space="preserve">caladero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58AD6D"/>
        </w:rPr>
        <w:t xml:space="preserve">anuncia </w:t>
      </w:r>
      <w:r>
        <w:rPr>
          <w:color w:val="58AD6D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58AD6D"/>
        </w:rPr>
        <w:t xml:space="preserve">rebaja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IRPF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deducción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cuota </w:t>
      </w:r>
      <w:r>
        <w:rPr>
          <w:color w:val="000000"/>
        </w:rPr>
        <w:t xml:space="preserve">por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4F44E"/>
        </w:rPr>
        <w:t xml:space="preserve">sencillamente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tener </w:t>
      </w:r>
      <w:r>
        <w:rPr>
          <w:color w:val="000000"/>
        </w:rPr>
        <w:t xml:space="preserve">esa </w:t>
      </w:r>
      <w:r>
        <w:rPr>
          <w:color w:val="58AD6D"/>
        </w:rPr>
        <w:t xml:space="preserve">edad </w:t>
      </w:r>
      <w:r>
        <w:rPr>
          <w:color w:val="000000"/>
        </w:rPr>
        <w:t xml:space="preserve">tienes </w:t>
      </w:r>
      <w:r>
        <w:rPr>
          <w:color w:val="000000"/>
        </w:rPr>
        <w:t xml:space="preserve">unos </w:t>
      </w:r>
      <w:r>
        <w:rPr>
          <w:color w:val="6A03D7"/>
        </w:rPr>
        <w:t xml:space="preserve">costes </w:t>
      </w:r>
      <w:r>
        <w:rPr>
          <w:color w:val="000000"/>
        </w:rPr>
        <w:t xml:space="preserve">inherentes </w:t>
      </w:r>
      <w:r>
        <w:rPr>
          <w:color w:val="000000"/>
        </w:rPr>
        <w:t xml:space="preserve">de </w:t>
      </w:r>
      <w:r>
        <w:rPr>
          <w:color w:val="D32981"/>
        </w:rPr>
        <w:t xml:space="preserve">dependencia </w:t>
      </w:r>
      <w:r>
        <w:rPr>
          <w:color w:val="58AD6D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2527D"/>
        </w:rPr>
        <w:t xml:space="preserve">Ejecutivo </w:t>
      </w:r>
      <w:r>
        <w:rPr>
          <w:color w:val="000000"/>
        </w:rPr>
        <w:t xml:space="preserve">ven </w:t>
      </w:r>
      <w:r>
        <w:rPr>
          <w:color w:val="000000"/>
        </w:rPr>
        <w:t xml:space="preserve">con </w:t>
      </w:r>
      <w:r>
        <w:rPr>
          <w:color w:val="6A03D7"/>
        </w:rPr>
        <w:t xml:space="preserve">buenos </w:t>
      </w:r>
      <w:r>
        <w:rPr>
          <w:color w:val="58AD6D"/>
        </w:rPr>
        <w:t xml:space="preserve">ojos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celebre </w:t>
      </w:r>
      <w:r>
        <w:rPr>
          <w:color w:val="000000"/>
        </w:rPr>
        <w:t xml:space="preserve">un </w:t>
      </w:r>
      <w:r>
        <w:rPr>
          <w:color w:val="58AD6D"/>
        </w:rPr>
        <w:t xml:space="preserve">pleno </w:t>
      </w:r>
      <w:r>
        <w:rPr>
          <w:color w:val="000000"/>
        </w:rPr>
        <w:t xml:space="preserve">monográfico </w:t>
      </w:r>
      <w:r>
        <w:rPr>
          <w:color w:val="000000"/>
        </w:rPr>
        <w:t xml:space="preserve">sobre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C6B48B"/>
        </w:rPr>
        <w:t xml:space="preserve">favor </w:t>
      </w:r>
      <w:r>
        <w:rPr>
          <w:color w:val="000000"/>
        </w:rPr>
        <w:t xml:space="preserve">del </w:t>
      </w:r>
      <w:r>
        <w:rPr>
          <w:color w:val="58AD6D"/>
        </w:rPr>
        <w:t xml:space="preserve">nombramiento </w:t>
      </w:r>
      <w:r>
        <w:rPr>
          <w:color w:val="000000"/>
        </w:rPr>
        <w:t xml:space="preserve">de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como </w:t>
      </w:r>
      <w:r>
        <w:rPr>
          <w:color w:val="C6B48B"/>
        </w:rPr>
        <w:t xml:space="preserve">vicepresidente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Banco </w:t>
      </w:r>
      <w:r>
        <w:rPr>
          <w:color w:val="000000"/>
        </w:rPr>
        <w:t xml:space="preserve">Central </w:t>
      </w:r>
      <w:r>
        <w:rPr>
          <w:color w:val="000000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socialdemócratas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7FBB"/>
        </w:rPr>
        <w:t xml:space="preserve">verdes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58AD6D"/>
        </w:rPr>
        <w:t xml:space="preserve">grupos </w:t>
      </w:r>
      <w:r>
        <w:rPr>
          <w:color w:val="000000"/>
        </w:rPr>
        <w:t xml:space="preserve">de </w:t>
      </w:r>
      <w:r>
        <w:rPr>
          <w:color w:val="C2527D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58AD6D"/>
        </w:rPr>
        <w:t xml:space="preserve">ratificado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Eurocámara </w:t>
      </w:r>
      <w:r>
        <w:rPr>
          <w:color w:val="000000"/>
        </w:rPr>
        <w:t xml:space="preserve">el </w:t>
      </w:r>
      <w:r>
        <w:rPr>
          <w:color w:val="58AD6D"/>
        </w:rPr>
        <w:t xml:space="preserve">próximo </w:t>
      </w:r>
      <w:r>
        <w:rPr>
          <w:color w:val="000000"/>
        </w:rPr>
        <w:t xml:space="preserve">14 </w:t>
      </w:r>
      <w:r>
        <w:rPr>
          <w:color w:val="000000"/>
        </w:rPr>
        <w:t xml:space="preserve">de </w:t>
      </w:r>
      <w:r>
        <w:rPr>
          <w:color w:val="58AD6D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C6B48B"/>
        </w:rPr>
        <w:t xml:space="preserve">independentistas </w:t>
      </w:r>
      <w:r>
        <w:rPr>
          <w:color w:val="58AD6D"/>
        </w:rPr>
        <w:t xml:space="preserve">siguen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C6B48B"/>
        </w:rPr>
        <w:t xml:space="preserve">autonómicas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pacto </w:t>
      </w:r>
      <w:r>
        <w:rPr>
          <w:color w:val="000000"/>
        </w:rPr>
        <w:t xml:space="preserve">se </w:t>
      </w:r>
      <w:r>
        <w:rPr>
          <w:color w:val="D32981"/>
        </w:rPr>
        <w:t xml:space="preserve">cerrará </w:t>
      </w:r>
      <w:r>
        <w:rPr>
          <w:color w:val="000000"/>
        </w:rPr>
        <w:t xml:space="preserve">en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supondría </w:t>
      </w:r>
      <w:r>
        <w:rPr>
          <w:color w:val="000000"/>
        </w:rPr>
        <w:t xml:space="preserve">, </w:t>
      </w:r>
      <w:r>
        <w:rPr>
          <w:color w:val="58AD6D"/>
        </w:rPr>
        <w:t xml:space="preserve">salvo </w:t>
      </w:r>
      <w:r>
        <w:rPr>
          <w:color w:val="58AD6D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58AD6D"/>
        </w:rPr>
        <w:t xml:space="preserve">pierde </w:t>
      </w:r>
      <w:r>
        <w:rPr>
          <w:color w:val="000000"/>
        </w:rPr>
        <w:t xml:space="preserve">su </w:t>
      </w:r>
      <w:r>
        <w:rPr>
          <w:color w:val="6A03D7"/>
        </w:rPr>
        <w:t xml:space="preserve">batalla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Rosa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527D"/>
        </w:rPr>
        <w:t xml:space="preserve">presidencia </w:t>
      </w:r>
      <w:r>
        <w:rPr>
          <w:color w:val="000000"/>
        </w:rPr>
        <w:t xml:space="preserve">sería </w:t>
      </w:r>
      <w:r>
        <w:rPr>
          <w:color w:val="000000"/>
        </w:rPr>
        <w:t xml:space="preserve">Jordi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 </w:t>
      </w:r>
      <w:r>
        <w:rPr>
          <w:color w:val="000000"/>
        </w:rPr>
        <w:t xml:space="preserve">subir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58AD6D"/>
        </w:rPr>
        <w:t xml:space="preserve">significaría </w:t>
      </w:r>
      <w:r>
        <w:rPr>
          <w:color w:val="000000"/>
        </w:rPr>
        <w:t xml:space="preserve">la </w:t>
      </w:r>
      <w:r>
        <w:rPr>
          <w:color w:val="58AD6D"/>
        </w:rPr>
        <w:t xml:space="preserve">prolongación </w:t>
      </w:r>
      <w:r>
        <w:rPr>
          <w:color w:val="000000"/>
        </w:rPr>
        <w:t xml:space="preserve">del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cumplen </w:t>
      </w:r>
      <w:r>
        <w:rPr>
          <w:color w:val="58AD6D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proclamación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república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los </w:t>
      </w:r>
      <w:r>
        <w:rPr>
          <w:color w:val="C2527D"/>
        </w:rPr>
        <w:t xml:space="preserve">negociadores </w:t>
      </w:r>
      <w:r>
        <w:rPr>
          <w:color w:val="58AD6D"/>
        </w:rPr>
        <w:t xml:space="preserve">esperan </w:t>
      </w:r>
      <w:r>
        <w:rPr>
          <w:color w:val="000000"/>
        </w:rPr>
        <w:t xml:space="preserve">el </w:t>
      </w:r>
      <w:r>
        <w:rPr>
          <w:color w:val="58AD6D"/>
        </w:rPr>
        <w:t xml:space="preserve">visto </w:t>
      </w:r>
      <w:r>
        <w:rPr>
          <w:color w:val="6A03D7"/>
        </w:rPr>
        <w:t xml:space="preserve">bueno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ha </w:t>
      </w:r>
      <w:r>
        <w:rPr>
          <w:color w:val="6A03D7"/>
        </w:rPr>
        <w:t xml:space="preserve">enfriado </w:t>
      </w:r>
      <w:r>
        <w:rPr>
          <w:color w:val="000000"/>
        </w:rPr>
        <w:t xml:space="preserve">las </w:t>
      </w:r>
      <w:r>
        <w:rPr>
          <w:color w:val="6A03D7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recordado </w:t>
      </w:r>
      <w:r>
        <w:rPr>
          <w:color w:val="000000"/>
        </w:rPr>
        <w:t xml:space="preserve">que </w:t>
      </w:r>
      <w:r>
        <w:rPr>
          <w:color w:val="58AD6D"/>
        </w:rPr>
        <w:t xml:space="preserve">dependen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2527D"/>
        </w:rPr>
        <w:t xml:space="preserve">apoyo </w:t>
      </w:r>
      <w:r>
        <w:rPr>
          <w:color w:val="000000"/>
        </w:rPr>
        <w:t xml:space="preserve">para </w:t>
      </w:r>
      <w:r>
        <w:rPr>
          <w:color w:val="C2527D"/>
        </w:rPr>
        <w:t xml:space="preserve">desbloquear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58AD6D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ERC </w:t>
      </w:r>
      <w:r>
        <w:rPr>
          <w:color w:val="000000"/>
        </w:rPr>
        <w:t xml:space="preserve">se </w:t>
      </w:r>
      <w:r>
        <w:rPr>
          <w:color w:val="C2527D"/>
        </w:rPr>
        <w:t xml:space="preserve">reúne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JxCat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58AD6D"/>
        </w:rPr>
        <w:t xml:space="preserve">cortinas </w:t>
      </w:r>
      <w:r>
        <w:rPr>
          <w:color w:val="000000"/>
        </w:rPr>
        <w:t xml:space="preserve">. </w:t>
      </w:r>
      <w:r>
        <w:rPr>
          <w:color w:val="58AD6D"/>
        </w:rPr>
        <w:t xml:space="preserve">Hablan </w:t>
      </w:r>
      <w:r>
        <w:rPr>
          <w:color w:val="000000"/>
        </w:rPr>
        <w:t xml:space="preserve">por </w:t>
      </w:r>
      <w:r>
        <w:rPr>
          <w:color w:val="C6B48B"/>
        </w:rPr>
        <w:t xml:space="preserve">videoconferencia </w:t>
      </w:r>
      <w:r>
        <w:rPr>
          <w:color w:val="000000"/>
        </w:rPr>
        <w:t xml:space="preserve">con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 </w:t>
      </w:r>
      <w:r>
        <w:rPr>
          <w:color w:val="000000"/>
        </w:rPr>
        <w:t xml:space="preserve">se </w:t>
      </w:r>
      <w:r>
        <w:rPr>
          <w:color w:val="58AD6D"/>
        </w:rPr>
        <w:t xml:space="preserve">empeña </w:t>
      </w:r>
      <w:r>
        <w:rPr>
          <w:color w:val="000000"/>
        </w:rPr>
        <w:t xml:space="preserve">en </w:t>
      </w:r>
      <w:r>
        <w:rPr>
          <w:color w:val="58AD6D"/>
        </w:rPr>
        <w:t xml:space="preserve">llevar </w:t>
      </w:r>
      <w:r>
        <w:rPr>
          <w:color w:val="000000"/>
        </w:rPr>
        <w:t xml:space="preserve">las </w:t>
      </w:r>
      <w:r>
        <w:rPr>
          <w:color w:val="58AD6D"/>
        </w:rPr>
        <w:t xml:space="preserve">riendas </w:t>
      </w:r>
      <w:r>
        <w:rPr>
          <w:color w:val="000000"/>
        </w:rPr>
        <w:t xml:space="preserve">desde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plan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núnero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lista </w:t>
      </w:r>
      <w:r>
        <w:rPr>
          <w:color w:val="000000"/>
        </w:rPr>
        <w:t xml:space="preserve">Jordi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sustituto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quite </w:t>
      </w:r>
      <w:r>
        <w:rPr>
          <w:color w:val="000000"/>
        </w:rPr>
        <w:t xml:space="preserve">el </w:t>
      </w:r>
      <w:r>
        <w:rPr>
          <w:color w:val="6A03D7"/>
        </w:rPr>
        <w:t xml:space="preserve">protagonismo </w:t>
      </w:r>
      <w:r>
        <w:rPr>
          <w:color w:val="000000"/>
        </w:rPr>
        <w:t xml:space="preserve">. </w:t>
      </w:r>
      <w:r>
        <w:rPr>
          <w:color w:val="000000"/>
        </w:rPr>
        <w:t xml:space="preserve">Encarcelado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D32981"/>
        </w:rPr>
        <w:t xml:space="preserve">Llarena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denegado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en </w:t>
      </w:r>
      <w:r>
        <w:rPr>
          <w:color w:val="58AD6D"/>
        </w:rPr>
        <w:t xml:space="preserve">varias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limitada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le </w:t>
      </w:r>
      <w:r>
        <w:rPr>
          <w:color w:val="58AD6D"/>
        </w:rPr>
        <w:t xml:space="preserve">impide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plenos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hacer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e </w:t>
      </w:r>
      <w:r>
        <w:rPr>
          <w:color w:val="C6B48B"/>
        </w:rPr>
        <w:t xml:space="preserve">impedir </w:t>
      </w:r>
      <w:r>
        <w:rPr>
          <w:color w:val="000000"/>
        </w:rPr>
        <w:t xml:space="preserve">su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todo </w:t>
      </w:r>
      <w:r>
        <w:rPr>
          <w:color w:val="58AD6D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58AD6D"/>
        </w:rPr>
        <w:t xml:space="preserve">siguen </w:t>
      </w:r>
      <w:r>
        <w:rPr>
          <w:color w:val="C2527D"/>
        </w:rPr>
        <w:t xml:space="preserve">negociando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presentaremos </w:t>
      </w:r>
      <w:r>
        <w:rPr>
          <w:color w:val="58AD6D"/>
        </w:rPr>
        <w:t xml:space="preserve">ningún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6A03D7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Ultiman </w:t>
      </w:r>
      <w:r>
        <w:rPr>
          <w:color w:val="000000"/>
        </w:rPr>
        <w:t xml:space="preserve">algunos </w:t>
      </w:r>
      <w:r>
        <w:rPr>
          <w:color w:val="58AD6D"/>
        </w:rPr>
        <w:t xml:space="preserve">flecos </w:t>
      </w:r>
      <w:r>
        <w:rPr>
          <w:color w:val="000000"/>
        </w:rPr>
        <w:t xml:space="preserve">. </w:t>
      </w:r>
      <w:r>
        <w:rPr>
          <w:color w:val="000000"/>
        </w:rPr>
        <w:t xml:space="preserve">ERC </w:t>
      </w:r>
      <w:r>
        <w:rPr>
          <w:color w:val="58AD6D"/>
        </w:rPr>
        <w:t xml:space="preserve">quiere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efectivo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6A03D7"/>
        </w:rPr>
        <w:t xml:space="preserve">choca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2527D"/>
        </w:rPr>
        <w:t xml:space="preserve">propuesta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Puigdeosnt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58AD6D"/>
        </w:rPr>
        <w:t xml:space="preserve">cautos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nueva </w:t>
      </w:r>
      <w:r>
        <w:rPr>
          <w:color w:val="000000"/>
        </w:rPr>
        <w:t xml:space="preserve">hoja </w:t>
      </w:r>
      <w:r>
        <w:rPr>
          <w:color w:val="000000"/>
        </w:rPr>
        <w:t xml:space="preserve">de </w:t>
      </w:r>
      <w:r>
        <w:rPr>
          <w:color w:val="000000"/>
        </w:rPr>
        <w:t xml:space="preserve">ruta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D32981"/>
        </w:rPr>
        <w:t xml:space="preserve">consecuencias </w:t>
      </w:r>
      <w:r>
        <w:rPr>
          <w:color w:val="58AD6D"/>
        </w:rPr>
        <w:t xml:space="preserve">judiciales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8AD6D"/>
        </w:rPr>
        <w:t xml:space="preserve">tantas </w:t>
      </w:r>
      <w:r>
        <w:rPr>
          <w:color w:val="58AD6D"/>
        </w:rPr>
        <w:t xml:space="preserve">diferencias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C6B48B"/>
        </w:rPr>
        <w:t xml:space="preserve">CUP </w:t>
      </w:r>
      <w:r>
        <w:rPr>
          <w:color w:val="000000"/>
        </w:rPr>
        <w:t xml:space="preserve">lo </w:t>
      </w:r>
      <w:r>
        <w:rPr>
          <w:color w:val="000000"/>
        </w:rPr>
        <w:t xml:space="preserve">ve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Enfrente </w:t>
      </w:r>
      <w:r>
        <w:rPr>
          <w:color w:val="000000"/>
        </w:rPr>
        <w:t xml:space="preserve">los </w:t>
      </w:r>
      <w:r>
        <w:rPr>
          <w:color w:val="C6B48B"/>
        </w:rPr>
        <w:t xml:space="preserve">constitucionalistas </w:t>
      </w:r>
      <w:r>
        <w:rPr>
          <w:color w:val="58AD6D"/>
        </w:rPr>
        <w:t xml:space="preserve">describen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58AD6D"/>
        </w:rPr>
        <w:t xml:space="preserve">estrategia </w:t>
      </w:r>
      <w:r>
        <w:rPr>
          <w:color w:val="C6B48B"/>
        </w:rPr>
        <w:t xml:space="preserve">independentista </w:t>
      </w:r>
      <w:r>
        <w:rPr>
          <w:color w:val="C2527D"/>
        </w:rPr>
        <w:t xml:space="preserve">PP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Podríamos </w:t>
      </w:r>
      <w:r>
        <w:rPr>
          <w:color w:val="58AD6D"/>
        </w:rPr>
        <w:t xml:space="preserve">llamarla </w:t>
      </w:r>
      <w:r>
        <w:rPr>
          <w:color w:val="000000"/>
        </w:rPr>
        <w:t xml:space="preserve">de </w:t>
      </w:r>
      <w:r>
        <w:rPr>
          <w:color w:val="D32981"/>
        </w:rPr>
        <w:t xml:space="preserve">provocación </w:t>
      </w:r>
      <w:r>
        <w:rPr>
          <w:color w:val="000000"/>
        </w:rPr>
        <w:t xml:space="preserve">y </w:t>
      </w:r>
      <w:r>
        <w:rPr>
          <w:color w:val="C6B48B"/>
        </w:rPr>
        <w:t xml:space="preserve">autolesión </w:t>
      </w:r>
      <w:r>
        <w:rPr>
          <w:color w:val="000000"/>
        </w:rPr>
        <w:t xml:space="preserve">. </w:t>
      </w:r>
      <w:r>
        <w:rPr>
          <w:color w:val="58AD6D"/>
        </w:rPr>
        <w:t xml:space="preserve">Quieren </w:t>
      </w:r>
      <w:r>
        <w:rPr>
          <w:color w:val="58AD6D"/>
        </w:rPr>
        <w:t xml:space="preserve">alargar </w:t>
      </w:r>
      <w:r>
        <w:rPr>
          <w:color w:val="000000"/>
        </w:rPr>
        <w:t xml:space="preserve">el </w:t>
      </w:r>
      <w:r>
        <w:rPr>
          <w:color w:val="000000"/>
        </w:rPr>
        <w:t xml:space="preserve">lío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o </w:t>
      </w:r>
      <w:r>
        <w:rPr>
          <w:color w:val="58AD6D"/>
        </w:rPr>
        <w:t xml:space="preserve">candidata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pudiera </w:t>
      </w:r>
      <w:r>
        <w:rPr>
          <w:color w:val="58AD6D"/>
        </w:rPr>
        <w:t xml:space="preserve">ejercer </w:t>
      </w:r>
      <w:r>
        <w:rPr>
          <w:color w:val="000000"/>
        </w:rPr>
        <w:t xml:space="preserve">en </w:t>
      </w:r>
      <w:r>
        <w:rPr>
          <w:color w:val="000000"/>
        </w:rPr>
        <w:t xml:space="preserve">plenitud </w:t>
      </w:r>
      <w:r>
        <w:rPr>
          <w:color w:val="000000"/>
        </w:rPr>
        <w:t xml:space="preserve">las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. </w:t>
      </w:r>
      <w:r>
        <w:rPr>
          <w:color w:val="58AD6D"/>
        </w:rPr>
        <w:t xml:space="preserve">Misma </w:t>
      </w:r>
      <w:r>
        <w:rPr>
          <w:color w:val="000000"/>
        </w:rPr>
        <w:t xml:space="preserve">idea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58AD6D"/>
        </w:rPr>
        <w:t xml:space="preserve">advirtió </w:t>
      </w:r>
      <w:r>
        <w:rPr>
          <w:color w:val="000000"/>
        </w:rPr>
        <w:t xml:space="preserve">el </w:t>
      </w:r>
      <w:r>
        <w:rPr>
          <w:color w:val="000000"/>
        </w:rPr>
        <w:t xml:space="preserve">Mariano </w:t>
      </w:r>
      <w:r>
        <w:rPr>
          <w:color w:val="C6B48B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se </w:t>
      </w:r>
      <w:r>
        <w:rPr>
          <w:color w:val="D32981"/>
        </w:rPr>
        <w:t xml:space="preserve">levantará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 </w:t>
      </w:r>
      <w:r>
        <w:rPr>
          <w:color w:val="000000"/>
        </w:rPr>
        <w:t xml:space="preserve">, </w:t>
      </w:r>
      <w:r>
        <w:rPr>
          <w:color w:val="58AD6D"/>
        </w:rPr>
        <w:t xml:space="preserve">supone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como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problemas </w:t>
      </w:r>
      <w:r>
        <w:rPr>
          <w:color w:val="58AD6D"/>
        </w:rPr>
        <w:t xml:space="preserve">judiciales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58AD6D"/>
        </w:rPr>
        <w:t xml:space="preserve">alargar </w:t>
      </w:r>
      <w:r>
        <w:rPr>
          <w:color w:val="000000"/>
        </w:rPr>
        <w:t xml:space="preserve">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no </w:t>
      </w:r>
      <w:r>
        <w:rPr>
          <w:color w:val="58AD6D"/>
        </w:rPr>
        <w:t xml:space="preserve">quiere </w:t>
      </w:r>
      <w:r>
        <w:rPr>
          <w:color w:val="58AD6D"/>
        </w:rPr>
        <w:t xml:space="preserve">perder </w:t>
      </w:r>
      <w:r>
        <w:rPr>
          <w:color w:val="6A03D7"/>
        </w:rPr>
        <w:t xml:space="preserve">protagonismo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preparando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6A03D7"/>
        </w:rPr>
        <w:t xml:space="preserve">tarde </w:t>
      </w:r>
      <w:r>
        <w:rPr>
          <w:color w:val="000000"/>
        </w:rPr>
        <w:t xml:space="preserve">ha </w:t>
      </w:r>
      <w:r>
        <w:rPr>
          <w:color w:val="58AD6D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58AD6D"/>
        </w:rPr>
        <w:t xml:space="preserve">acto </w:t>
      </w:r>
      <w:r>
        <w:rPr>
          <w:color w:val="58AD6D"/>
        </w:rPr>
        <w:t xml:space="preserve">organizado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juventudes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Liberal </w:t>
      </w:r>
      <w:r>
        <w:rPr>
          <w:color w:val="6A03D7"/>
        </w:rPr>
        <w:t xml:space="preserve">flamenco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invitación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Guillermo </w:t>
      </w:r>
      <w:r>
        <w:rPr>
          <w:color w:val="000000"/>
        </w:rPr>
        <w:t xml:space="preserve">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del </w:t>
      </w:r>
      <w:r>
        <w:rPr>
          <w:color w:val="58AD6D"/>
        </w:rPr>
        <w:t xml:space="preserve">propio </w:t>
      </w:r>
      <w:r>
        <w:rPr>
          <w:color w:val="58AD6D"/>
        </w:rPr>
        <w:t xml:space="preserve">partido </w:t>
      </w:r>
      <w:r>
        <w:rPr>
          <w:color w:val="C6B48B"/>
        </w:rPr>
        <w:t xml:space="preserve">belga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este </w:t>
      </w:r>
      <w:r>
        <w:rPr>
          <w:color w:val="58AD6D"/>
        </w:rPr>
        <w:t xml:space="preserve">partido </w:t>
      </w:r>
      <w:r>
        <w:rPr>
          <w:color w:val="58AD6D"/>
        </w:rPr>
        <w:t xml:space="preserve">pertenece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liberales </w:t>
      </w:r>
      <w:r>
        <w:rPr>
          <w:color w:val="C6B48B"/>
        </w:rPr>
        <w:t xml:space="preserve">europeos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8AD6D"/>
        </w:rPr>
        <w:t xml:space="preserve">igual </w:t>
      </w:r>
      <w:r>
        <w:rPr>
          <w:color w:val="000000"/>
        </w:rPr>
        <w:t xml:space="preserve">que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Albert </w:t>
      </w:r>
      <w:r>
        <w:rPr>
          <w:color w:val="000000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quejado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visto </w:t>
      </w:r>
      <w:r>
        <w:rPr>
          <w:color w:val="58AD6D"/>
        </w:rPr>
        <w:t xml:space="preserve">obligados </w:t>
      </w:r>
      <w:r>
        <w:rPr>
          <w:color w:val="000000"/>
        </w:rPr>
        <w:t xml:space="preserve">a </w:t>
      </w:r>
      <w:r>
        <w:rPr>
          <w:color w:val="58AD6D"/>
        </w:rPr>
        <w:t xml:space="preserve">emitir </w:t>
      </w:r>
      <w:r>
        <w:rPr>
          <w:color w:val="000000"/>
        </w:rPr>
        <w:t xml:space="preserve">un </w:t>
      </w:r>
      <w:r>
        <w:rPr>
          <w:color w:val="58AD6D"/>
        </w:rPr>
        <w:t xml:space="preserve">comunicado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58AD6D"/>
        </w:rPr>
        <w:t xml:space="preserve">aunque </w:t>
      </w:r>
      <w:r>
        <w:rPr>
          <w:color w:val="000000"/>
        </w:rPr>
        <w:t xml:space="preserve">le </w:t>
      </w:r>
      <w:r>
        <w:rPr>
          <w:color w:val="000000"/>
        </w:rPr>
        <w:t xml:space="preserve">hayan </w:t>
      </w:r>
      <w:r>
        <w:rPr>
          <w:color w:val="58AD6D"/>
        </w:rPr>
        <w:t xml:space="preserve">invitado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supone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compartan </w:t>
      </w:r>
      <w:r>
        <w:rPr>
          <w:color w:val="000000"/>
        </w:rPr>
        <w:t xml:space="preserve">sus </w:t>
      </w:r>
      <w:r>
        <w:rPr>
          <w:color w:val="000000"/>
        </w:rPr>
        <w:t xml:space="preserve">ideas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nuevo </w:t>
      </w:r>
      <w:r>
        <w:rPr>
          <w:color w:val="58AD6D"/>
        </w:rPr>
        <w:t xml:space="preserve">críticas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acto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expresident </w:t>
      </w:r>
      <w:r>
        <w:rPr>
          <w:color w:val="000000"/>
        </w:rPr>
        <w:t xml:space="preserve">que </w:t>
      </w:r>
      <w:r>
        <w:rPr>
          <w:color w:val="6A03D7"/>
        </w:rPr>
        <w:t xml:space="preserve">prepara </w:t>
      </w:r>
      <w:r>
        <w:rPr>
          <w:color w:val="000000"/>
        </w:rPr>
        <w:t xml:space="preserve">una </w:t>
      </w:r>
      <w:r>
        <w:rPr>
          <w:color w:val="58AD6D"/>
        </w:rPr>
        <w:t xml:space="preserve">especie </w:t>
      </w:r>
      <w:r>
        <w:rPr>
          <w:color w:val="000000"/>
        </w:rPr>
        <w:t xml:space="preserve">de </w:t>
      </w:r>
      <w:r>
        <w:rPr>
          <w:color w:val="58AD6D"/>
        </w:rPr>
        <w:t xml:space="preserve">acto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C6B48B"/>
        </w:rPr>
        <w:t xml:space="preserve">simbólica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quieren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Pretenden </w:t>
      </w:r>
      <w:r>
        <w:rPr>
          <w:color w:val="000000"/>
        </w:rPr>
        <w:t xml:space="preserve">que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y </w:t>
      </w:r>
      <w:r>
        <w:rPr>
          <w:color w:val="C2527D"/>
        </w:rPr>
        <w:t xml:space="preserve">alcaldes </w:t>
      </w:r>
      <w:r>
        <w:rPr>
          <w:color w:val="C6B48B"/>
        </w:rPr>
        <w:t xml:space="preserve">independentistas </w:t>
      </w:r>
      <w:r>
        <w:rPr>
          <w:color w:val="6A03D7"/>
        </w:rPr>
        <w:t xml:space="preserve">viajen </w:t>
      </w:r>
      <w:r>
        <w:rPr>
          <w:color w:val="000000"/>
        </w:rPr>
        <w:t xml:space="preserve">desde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para </w:t>
      </w:r>
      <w:r>
        <w:rPr>
          <w:color w:val="000000"/>
        </w:rPr>
        <w:t xml:space="preserve">arroparle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C6B48B"/>
        </w:rPr>
        <w:t xml:space="preserve">legitimidad </w:t>
      </w:r>
      <w:r>
        <w:rPr>
          <w:color w:val="000000"/>
        </w:rPr>
        <w:t xml:space="preserve">poco </w:t>
      </w:r>
      <w:r>
        <w:rPr>
          <w:color w:val="58AD6D"/>
        </w:rPr>
        <w:t xml:space="preserve">real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C6B48B"/>
        </w:rPr>
        <w:t xml:space="preserve">realmente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58AD6D"/>
        </w:rPr>
        <w:t xml:space="preserve">forma </w:t>
      </w:r>
      <w:r>
        <w:rPr>
          <w:color w:val="000000"/>
        </w:rPr>
        <w:t xml:space="preserve">de </w:t>
      </w:r>
      <w:r>
        <w:rPr>
          <w:color w:val="304195"/>
        </w:rPr>
        <w:t xml:space="preserve">apartarle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idea </w:t>
      </w:r>
      <w:r>
        <w:rPr>
          <w:color w:val="000000"/>
        </w:rPr>
        <w:t xml:space="preserve">suya </w:t>
      </w:r>
      <w:r>
        <w:rPr>
          <w:color w:val="000000"/>
        </w:rPr>
        <w:t xml:space="preserve">de </w:t>
      </w:r>
      <w:r>
        <w:rPr>
          <w:color w:val="58AD6D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por </w:t>
      </w:r>
      <w:r>
        <w:rPr>
          <w:color w:val="58AD6D"/>
        </w:rPr>
        <w:t xml:space="preserve">cualquier </w:t>
      </w:r>
      <w:r>
        <w:rPr>
          <w:color w:val="58AD6D"/>
        </w:rPr>
        <w:t xml:space="preserve">medio </w:t>
      </w:r>
      <w:r>
        <w:rPr>
          <w:color w:val="000000"/>
        </w:rPr>
        <w:t xml:space="preserve">. </w:t>
      </w:r>
      <w:r>
        <w:rPr>
          <w:color w:val="58AD6D"/>
        </w:rPr>
        <w:t xml:space="preserve">Veremos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4F44E"/>
        </w:rPr>
        <w:t xml:space="preserve">desarrollan </w:t>
      </w:r>
      <w:r>
        <w:rPr>
          <w:color w:val="000000"/>
        </w:rPr>
        <w:t xml:space="preserve">los </w:t>
      </w:r>
      <w:r>
        <w:rPr>
          <w:color w:val="C6B48B"/>
        </w:rPr>
        <w:t xml:space="preserve">acontecimientos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Francisco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exsecretario </w:t>
      </w:r>
      <w:r>
        <w:rPr>
          <w:color w:val="58AD6D"/>
        </w:rPr>
        <w:t xml:space="preserve">general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seguido </w:t>
      </w:r>
      <w:r>
        <w:rPr>
          <w:color w:val="58AD6D"/>
        </w:rPr>
        <w:t xml:space="preserve">declarando </w:t>
      </w:r>
      <w:r>
        <w:rPr>
          <w:color w:val="000000"/>
        </w:rPr>
        <w:t xml:space="preserve">hoy </w:t>
      </w:r>
      <w:r>
        <w:rPr>
          <w:color w:val="58AD6D"/>
        </w:rPr>
        <w:t xml:space="preserve">voluntariamente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del </w:t>
      </w:r>
      <w:r>
        <w:rPr>
          <w:color w:val="000000"/>
        </w:rPr>
        <w:t xml:space="preserve">caso </w:t>
      </w:r>
      <w:r>
        <w:rPr>
          <w:color w:val="000000"/>
        </w:rPr>
        <w:t xml:space="preserve">Púnica </w:t>
      </w:r>
      <w:r>
        <w:rPr>
          <w:color w:val="000000"/>
        </w:rPr>
        <w:t xml:space="preserve">.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haberse </w:t>
      </w:r>
      <w:r>
        <w:rPr>
          <w:color w:val="58AD6D"/>
        </w:rPr>
        <w:t xml:space="preserve">quedado </w:t>
      </w:r>
      <w:r>
        <w:rPr>
          <w:color w:val="000000"/>
        </w:rPr>
        <w:t xml:space="preserve">con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hacían </w:t>
      </w:r>
      <w:r>
        <w:rPr>
          <w:color w:val="000000"/>
        </w:rPr>
        <w:t xml:space="preserve">al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defendido </w:t>
      </w:r>
      <w:r>
        <w:rPr>
          <w:color w:val="000000"/>
        </w:rPr>
        <w:t xml:space="preserve">la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adjudicaciones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etapa </w:t>
      </w:r>
      <w:r>
        <w:rPr>
          <w:color w:val="000000"/>
        </w:rPr>
        <w:t xml:space="preserve">como </w:t>
      </w:r>
      <w:r>
        <w:rPr>
          <w:color w:val="C2527D"/>
        </w:rPr>
        <w:t xml:space="preserve">alcalde </w:t>
      </w:r>
      <w:r>
        <w:rPr>
          <w:color w:val="000000"/>
        </w:rPr>
        <w:t xml:space="preserve">y </w:t>
      </w:r>
      <w:r>
        <w:rPr>
          <w:color w:val="C6B48B"/>
        </w:rPr>
        <w:t xml:space="preserve">consejero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8AD6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altillo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armario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suegros </w:t>
      </w:r>
      <w:r>
        <w:rPr>
          <w:color w:val="58AD6D"/>
        </w:rPr>
        <w:t xml:space="preserve">provenía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D32981"/>
        </w:rPr>
        <w:t xml:space="preserve">cerró </w:t>
      </w:r>
      <w:r>
        <w:rPr>
          <w:color w:val="000000"/>
        </w:rPr>
        <w:t xml:space="preserve">en </w:t>
      </w:r>
      <w:r>
        <w:rPr>
          <w:color w:val="58AD6D"/>
        </w:rPr>
        <w:t xml:space="preserve">Suiza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58AD6D"/>
        </w:rPr>
        <w:t xml:space="preserve">aclarado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dichosa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 </w:t>
      </w:r>
      <w:r>
        <w:rPr>
          <w:color w:val="58AD6D"/>
        </w:rPr>
        <w:t xml:space="preserve">Suiza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cerró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2005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58AD6D"/>
        </w:rPr>
        <w:t xml:space="preserve">dinero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encontró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sumen </w:t>
      </w:r>
      <w:r>
        <w:rPr>
          <w:color w:val="58AD6D"/>
        </w:rPr>
        <w:t xml:space="preserve">siete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Jordi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del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trasladado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estar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58AD6D"/>
        </w:rPr>
        <w:t xml:space="preserve">buscado </w:t>
      </w:r>
      <w:r>
        <w:rPr>
          <w:color w:val="58AD6D"/>
        </w:rPr>
        <w:t xml:space="preserve">pruebas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finca </w:t>
      </w:r>
      <w:r>
        <w:rPr>
          <w:color w:val="58AD6D"/>
        </w:rPr>
        <w:t xml:space="preserve">cercana </w:t>
      </w:r>
      <w:r>
        <w:rPr>
          <w:color w:val="000000"/>
        </w:rPr>
        <w:t xml:space="preserve">al </w:t>
      </w:r>
      <w:r>
        <w:rPr>
          <w:color w:val="6A03D7"/>
        </w:rPr>
        <w:t xml:space="preserve">pueblo </w:t>
      </w:r>
      <w:r>
        <w:rPr>
          <w:color w:val="000000"/>
        </w:rPr>
        <w:t xml:space="preserve">de </w:t>
      </w:r>
      <w:r>
        <w:rPr>
          <w:color w:val="000000"/>
        </w:rPr>
        <w:t xml:space="preserve">Anglés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claves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del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Nuestros </w:t>
      </w:r>
      <w:r>
        <w:rPr>
          <w:color w:val="58AD6D"/>
        </w:rPr>
        <w:t xml:space="preserve">equipos </w:t>
      </w:r>
      <w:r>
        <w:rPr>
          <w:color w:val="000000"/>
        </w:rPr>
        <w:t xml:space="preserve">han </w:t>
      </w:r>
      <w:r>
        <w:rPr>
          <w:color w:val="58AD6D"/>
        </w:rPr>
        <w:t xml:space="preserve">grabado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inspeccionan </w:t>
      </w:r>
      <w:r>
        <w:rPr>
          <w:color w:val="000000"/>
        </w:rPr>
        <w:t xml:space="preserve">minuciosamente </w:t>
      </w:r>
      <w:r>
        <w:rPr>
          <w:color w:val="000000"/>
        </w:rPr>
        <w:t xml:space="preserve">en </w:t>
      </w:r>
      <w:r>
        <w:rPr>
          <w:color w:val="D32981"/>
        </w:rPr>
        <w:t xml:space="preserve">dependencias </w:t>
      </w:r>
      <w:r>
        <w:rPr>
          <w:color w:val="C6B48B"/>
        </w:rPr>
        <w:t xml:space="preserve">policiales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todoterreno </w:t>
      </w:r>
      <w:r>
        <w:rPr>
          <w:color w:val="000000"/>
        </w:rPr>
        <w:t xml:space="preserve">fue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por </w:t>
      </w:r>
      <w:r>
        <w:rPr>
          <w:color w:val="58AD6D"/>
        </w:rPr>
        <w:t xml:space="preserve">varias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desaparecieron </w:t>
      </w:r>
      <w:r>
        <w:rPr>
          <w:color w:val="000000"/>
        </w:rPr>
        <w:t xml:space="preserve">los </w:t>
      </w:r>
      <w:r>
        <w:rPr>
          <w:color w:val="58AD6D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D32981"/>
        </w:rPr>
        <w:t xml:space="preserve">permanece </w:t>
      </w:r>
      <w:r>
        <w:rPr>
          <w:color w:val="58AD6D"/>
        </w:rPr>
        <w:t xml:space="preserve">custodiado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4127"/>
        </w:rPr>
        <w:t xml:space="preserve">Comisaría </w:t>
      </w:r>
      <w:r>
        <w:rPr>
          <w:color w:val="000000"/>
        </w:rPr>
        <w:t xml:space="preserve">de </w:t>
      </w:r>
      <w:r>
        <w:rPr>
          <w:color w:val="000000"/>
        </w:rPr>
        <w:t xml:space="preserve">Santa </w:t>
      </w:r>
      <w:r>
        <w:rPr>
          <w:color w:val="000000"/>
        </w:rPr>
        <w:t xml:space="preserve">Coloma </w:t>
      </w:r>
      <w:r>
        <w:rPr>
          <w:color w:val="000000"/>
        </w:rPr>
        <w:t xml:space="preserve">de </w:t>
      </w:r>
      <w:r>
        <w:rPr>
          <w:color w:val="000000"/>
        </w:rPr>
        <w:t xml:space="preserve">Farners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pasaran </w:t>
      </w:r>
      <w:r>
        <w:rPr>
          <w:color w:val="000000"/>
        </w:rPr>
        <w:t xml:space="preserve">su </w:t>
      </w:r>
      <w:r>
        <w:rPr>
          <w:color w:val="58AD6D"/>
        </w:rPr>
        <w:t xml:space="preserve">segunda </w:t>
      </w:r>
      <w:r>
        <w:rPr>
          <w:color w:val="D32981"/>
        </w:rPr>
        <w:t xml:space="preserve">noche </w:t>
      </w:r>
      <w:r>
        <w:rPr>
          <w:color w:val="000000"/>
        </w:rPr>
        <w:t xml:space="preserve">Jordi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58AD6D"/>
        </w:rPr>
        <w:t xml:space="preserve">Ambos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58AD6D"/>
        </w:rPr>
        <w:t xml:space="preserve">presentes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Anglés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han </w:t>
      </w:r>
      <w:r>
        <w:rPr>
          <w:color w:val="000000"/>
        </w:rPr>
        <w:t xml:space="preserve">encontrdo </w:t>
      </w:r>
      <w:r>
        <w:rPr>
          <w:color w:val="000000"/>
        </w:rPr>
        <w:t xml:space="preserve">un </w:t>
      </w:r>
      <w:r>
        <w:rPr>
          <w:color w:val="58AD6D"/>
        </w:rPr>
        <w:t xml:space="preserve">arma </w:t>
      </w:r>
      <w:r>
        <w:rPr>
          <w:color w:val="000000"/>
        </w:rPr>
        <w:t xml:space="preserve">. </w:t>
      </w:r>
      <w:r>
        <w:rPr>
          <w:color w:val="000000"/>
        </w:rPr>
        <w:t xml:space="preserve">Raúl </w:t>
      </w:r>
      <w:r>
        <w:rPr>
          <w:color w:val="000000"/>
        </w:rPr>
        <w:t xml:space="preserve">Marqueta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encontraban </w:t>
      </w:r>
      <w:r>
        <w:rPr>
          <w:color w:val="000000"/>
        </w:rPr>
        <w:t xml:space="preserve">este </w:t>
      </w:r>
      <w:r>
        <w:rPr>
          <w:color w:val="000000"/>
        </w:rPr>
        <w:t xml:space="preserve">lunes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arma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58AD6D"/>
        </w:rPr>
        <w:t xml:space="preserve">comisaría </w:t>
      </w:r>
      <w:r>
        <w:rPr>
          <w:color w:val="000000"/>
        </w:rPr>
        <w:t xml:space="preserve">. </w:t>
      </w:r>
      <w:r>
        <w:rPr>
          <w:color w:val="58AD6D"/>
        </w:rPr>
        <w:t xml:space="preserve">Mañana </w:t>
      </w:r>
      <w:r>
        <w:rPr>
          <w:color w:val="000000"/>
        </w:rPr>
        <w:t xml:space="preserve">podrían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estar </w:t>
      </w:r>
      <w:r>
        <w:rPr>
          <w:color w:val="58AD6D"/>
        </w:rPr>
        <w:t xml:space="preserve">presentes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nuevos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58AD6D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está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a </w:t>
      </w:r>
      <w:r>
        <w:rPr>
          <w:color w:val="58AD6D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tienen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Jordi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A03D7"/>
        </w:rPr>
        <w:t xml:space="preserve">objetivo </w:t>
      </w:r>
      <w:r>
        <w:rPr>
          <w:color w:val="58AD6D"/>
        </w:rPr>
        <w:t xml:space="preserve">ahora </w:t>
      </w:r>
      <w:r>
        <w:rPr>
          <w:color w:val="000000"/>
        </w:rPr>
        <w:t xml:space="preserve">es </w:t>
      </w:r>
      <w:r>
        <w:rPr>
          <w:color w:val="58AD6D"/>
        </w:rPr>
        <w:t xml:space="preserve">encontrar </w:t>
      </w:r>
      <w:r>
        <w:rPr>
          <w:color w:val="000000"/>
        </w:rPr>
        <w:t xml:space="preserve">el </w:t>
      </w:r>
      <w:r>
        <w:rPr>
          <w:color w:val="58AD6D"/>
        </w:rPr>
        <w:t xml:space="preserve">arma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o </w:t>
      </w:r>
      <w:r>
        <w:rPr>
          <w:color w:val="58AD6D"/>
        </w:rPr>
        <w:t xml:space="preserve">algún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58AD6D"/>
        </w:rPr>
        <w:t xml:space="preserve">ADN </w:t>
      </w:r>
      <w:r>
        <w:rPr>
          <w:color w:val="000000"/>
        </w:rPr>
        <w:t xml:space="preserve">. </w:t>
      </w:r>
      <w:r>
        <w:rPr>
          <w:color w:val="58AD6D"/>
        </w:rPr>
        <w:t xml:space="preserve">Quieren </w:t>
      </w:r>
      <w:r>
        <w:rPr>
          <w:color w:val="58AD6D"/>
        </w:rPr>
        <w:t xml:space="preserve">pruebas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registrando </w:t>
      </w:r>
      <w:r>
        <w:rPr>
          <w:color w:val="000000"/>
        </w:rPr>
        <w:t xml:space="preserve">cada </w:t>
      </w:r>
      <w:r>
        <w:rPr>
          <w:color w:val="6A03D7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9:00 </w:t>
      </w:r>
      <w:r>
        <w:rPr>
          <w:color w:val="000000"/>
        </w:rPr>
        <w:t xml:space="preserve">,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dos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: </w:t>
      </w:r>
      <w:r>
        <w:rPr>
          <w:color w:val="257FBB"/>
        </w:rPr>
        <w:t xml:space="preserve">Arriba </w:t>
      </w:r>
      <w:r>
        <w:rPr>
          <w:color w:val="000000"/>
        </w:rPr>
        <w:t xml:space="preserve">,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, </w:t>
      </w:r>
      <w:r>
        <w:rPr>
          <w:color w:val="58AD6D"/>
        </w:rPr>
        <w:t xml:space="preserve">entra </w:t>
      </w:r>
      <w:r>
        <w:rPr>
          <w:color w:val="000000"/>
        </w:rPr>
        <w:t xml:space="preserve">de </w:t>
      </w:r>
      <w:r>
        <w:rPr>
          <w:color w:val="58AD6D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donde </w:t>
      </w:r>
      <w:r>
        <w:rPr>
          <w:color w:val="58AD6D"/>
        </w:rPr>
        <w:t xml:space="preserve">ambos </w:t>
      </w:r>
      <w:r>
        <w:rPr>
          <w:color w:val="000000"/>
        </w:rPr>
        <w:t xml:space="preserve">vivían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declara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salida </w:t>
      </w:r>
      <w:r>
        <w:rPr>
          <w:color w:val="000000"/>
        </w:rPr>
        <w:t xml:space="preserve">. </w:t>
      </w:r>
      <w:r>
        <w:rPr>
          <w:color w:val="58AD6D"/>
        </w:rPr>
        <w:t xml:space="preserve">Casi </w:t>
      </w:r>
      <w:r>
        <w:rPr>
          <w:color w:val="000000"/>
        </w:rPr>
        <w:t xml:space="preserve">simultaneamente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asesino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su </w:t>
      </w:r>
      <w:r>
        <w:rPr>
          <w:color w:val="58AD6D"/>
        </w:rPr>
        <w:t xml:space="preserve">posible </w:t>
      </w:r>
      <w:r>
        <w:rPr>
          <w:color w:val="58AD6D"/>
        </w:rPr>
        <w:t xml:space="preserve">vinculación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clave </w:t>
      </w:r>
      <w:r>
        <w:rPr>
          <w:color w:val="58AD6D"/>
        </w:rPr>
        <w:t xml:space="preserve">ahora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4x4 </w:t>
      </w:r>
      <w:r>
        <w:rPr>
          <w:color w:val="000000"/>
        </w:rPr>
        <w:t xml:space="preserve">de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única </w:t>
      </w:r>
      <w:r>
        <w:rPr>
          <w:color w:val="58AD6D"/>
        </w:rPr>
        <w:t xml:space="preserve">prueba </w:t>
      </w:r>
      <w:r>
        <w:rPr>
          <w:color w:val="000000"/>
        </w:rPr>
        <w:t xml:space="preserve">, </w:t>
      </w:r>
      <w:r>
        <w:rPr>
          <w:color w:val="58AD6D"/>
        </w:rPr>
        <w:t xml:space="preserve">clave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D32981"/>
        </w:rPr>
        <w:t xml:space="preserve">coche </w:t>
      </w:r>
      <w:r>
        <w:rPr>
          <w:color w:val="000000"/>
        </w:rPr>
        <w:t xml:space="preserve">fue </w:t>
      </w:r>
      <w:r>
        <w:rPr>
          <w:color w:val="58AD6D"/>
        </w:rPr>
        <w:t xml:space="preserve">grabado </w:t>
      </w:r>
      <w:r>
        <w:rPr>
          <w:color w:val="000000"/>
        </w:rPr>
        <w:t xml:space="preserve">en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58AD6D"/>
        </w:rPr>
        <w:t xml:space="preserve">Seguramente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58AD6D"/>
        </w:rPr>
        <w:t xml:space="preserve">encuentro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todo </w:t>
      </w:r>
      <w:r>
        <w:rPr>
          <w:color w:val="000000"/>
        </w:rPr>
        <w:t xml:space="preserve">son </w:t>
      </w:r>
      <w:r>
        <w:rPr>
          <w:color w:val="000000"/>
        </w:rPr>
        <w:t xml:space="preserve">suposiciones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operación </w:t>
      </w:r>
      <w:r>
        <w:rPr>
          <w:color w:val="000000"/>
        </w:rPr>
        <w:t xml:space="preserve">con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58AD6D"/>
        </w:rPr>
        <w:t xml:space="preserve">agentes </w:t>
      </w:r>
      <w:r>
        <w:rPr>
          <w:color w:val="000000"/>
        </w:rPr>
        <w:t xml:space="preserve">que </w:t>
      </w:r>
      <w:r>
        <w:rPr>
          <w:color w:val="304195"/>
        </w:rPr>
        <w:t xml:space="preserve">peinan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rincones </w:t>
      </w:r>
      <w:r>
        <w:rPr>
          <w:color w:val="000000"/>
        </w:rPr>
        <w:t xml:space="preserve">de </w:t>
      </w:r>
      <w:r>
        <w:rPr>
          <w:color w:val="000000"/>
        </w:rPr>
        <w:t xml:space="preserve">Anglés </w:t>
      </w:r>
      <w:r>
        <w:rPr>
          <w:color w:val="000000"/>
        </w:rPr>
        <w:t xml:space="preserve">. </w:t>
      </w:r>
      <w:r>
        <w:rPr>
          <w:color w:val="6A03D7"/>
        </w:rPr>
        <w:t xml:space="preserve">Registros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terminado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con </w:t>
      </w:r>
      <w:r>
        <w:rPr>
          <w:color w:val="6A03D7"/>
        </w:rPr>
        <w:t xml:space="preserve">detectores </w:t>
      </w:r>
      <w:r>
        <w:rPr>
          <w:color w:val="000000"/>
        </w:rPr>
        <w:t xml:space="preserve">de </w:t>
      </w:r>
      <w:r>
        <w:rPr>
          <w:color w:val="6A03D7"/>
        </w:rPr>
        <w:t xml:space="preserve">metales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58AD6D"/>
        </w:rPr>
        <w:t xml:space="preserve">terrenos </w:t>
      </w:r>
      <w:r>
        <w:rPr>
          <w:color w:val="000000"/>
        </w:rPr>
        <w:t xml:space="preserve">a </w:t>
      </w:r>
      <w:r>
        <w:rPr>
          <w:color w:val="6A03D7"/>
        </w:rPr>
        <w:t xml:space="preserve">escasos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del </w:t>
      </w:r>
      <w:r>
        <w:rPr>
          <w:color w:val="000000"/>
        </w:rPr>
        <w:t xml:space="preserve">tío </w:t>
      </w:r>
      <w:r>
        <w:rPr>
          <w:color w:val="000000"/>
        </w:rPr>
        <w:t xml:space="preserve">del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6A03D7"/>
        </w:rPr>
        <w:t xml:space="preserve">centran </w:t>
      </w:r>
      <w:r>
        <w:rPr>
          <w:color w:val="000000"/>
        </w:rPr>
        <w:t xml:space="preserve">su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58AD6D"/>
        </w:rPr>
        <w:t xml:space="preserve">volvió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cumplir </w:t>
      </w:r>
      <w:r>
        <w:rPr>
          <w:color w:val="000000"/>
        </w:rPr>
        <w:t xml:space="preserve">la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58AD6D"/>
        </w:rPr>
        <w:t xml:space="preserve">investigación </w:t>
      </w:r>
      <w:r>
        <w:rPr>
          <w:color w:val="58AD6D"/>
        </w:rPr>
        <w:t xml:space="preserve">resulta </w:t>
      </w:r>
      <w:r>
        <w:rPr>
          <w:color w:val="58AD6D"/>
        </w:rPr>
        <w:t xml:space="preserve">llamativa </w:t>
      </w:r>
      <w:r>
        <w:rPr>
          <w:color w:val="000000"/>
        </w:rPr>
        <w:t xml:space="preserve">la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del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dejó </w:t>
      </w:r>
      <w:r>
        <w:rPr>
          <w:color w:val="58AD6D"/>
        </w:rPr>
        <w:t xml:space="preserve">huérfano </w:t>
      </w:r>
      <w:r>
        <w:rPr>
          <w:color w:val="000000"/>
        </w:rPr>
        <w:t xml:space="preserve">con </w:t>
      </w:r>
      <w:r>
        <w:rPr>
          <w:color w:val="000000"/>
        </w:rPr>
        <w:t xml:space="preserve">solo </w:t>
      </w:r>
      <w:r>
        <w:rPr>
          <w:color w:val="58AD6D"/>
        </w:rPr>
        <w:t xml:space="preserve">ocho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otra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58AD6D"/>
        </w:rPr>
        <w:t xml:space="preserve">casi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contacto </w:t>
      </w:r>
      <w:r>
        <w:rPr>
          <w:color w:val="000000"/>
        </w:rPr>
        <w:t xml:space="preserve">. </w:t>
      </w:r>
      <w:r>
        <w:rPr>
          <w:color w:val="000000"/>
        </w:rPr>
        <w:t xml:space="preserve">Jordi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,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en </w:t>
      </w:r>
      <w:r>
        <w:rPr>
          <w:color w:val="000000"/>
        </w:rPr>
        <w:t xml:space="preserve">1997 </w:t>
      </w:r>
      <w:r>
        <w:rPr>
          <w:color w:val="000000"/>
        </w:rPr>
        <w:t xml:space="preserve">por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dejó </w:t>
      </w:r>
      <w:r>
        <w:rPr>
          <w:color w:val="58AD6D"/>
        </w:rPr>
        <w:t xml:space="preserve">huérfanos </w:t>
      </w:r>
      <w:r>
        <w:rPr>
          <w:color w:val="000000"/>
        </w:rPr>
        <w:t xml:space="preserve">de </w:t>
      </w:r>
      <w:r>
        <w:rPr>
          <w:color w:val="58AD6D"/>
        </w:rPr>
        <w:t xml:space="preserve">madre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chico </w:t>
      </w:r>
      <w:r>
        <w:rPr>
          <w:color w:val="58AD6D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hermana </w:t>
      </w:r>
      <w:r>
        <w:rPr>
          <w:color w:val="58AD6D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58AD6D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ambos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58AD6D"/>
        </w:rPr>
        <w:t xml:space="preserve">diferente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chico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separaba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304195"/>
        </w:rPr>
        <w:t xml:space="preserve">Venía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58AD6D"/>
        </w:rPr>
        <w:t xml:space="preserve">siempre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decía </w:t>
      </w:r>
      <w:r>
        <w:rPr>
          <w:color w:val="000000"/>
        </w:rPr>
        <w:t xml:space="preserve">hola </w:t>
      </w:r>
      <w:r>
        <w:rPr>
          <w:color w:val="000000"/>
        </w:rPr>
        <w:t xml:space="preserve">y </w:t>
      </w:r>
      <w:r>
        <w:rPr>
          <w:color w:val="6A03D7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58AD6D"/>
        </w:rPr>
        <w:t xml:space="preserve">abuela </w:t>
      </w:r>
      <w:r>
        <w:rPr>
          <w:color w:val="304195"/>
        </w:rPr>
        <w:t xml:space="preserve">paterna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58AD6D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cuidarlos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infancia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Jordi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es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,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32981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Anglès </w:t>
      </w:r>
      <w:r>
        <w:rPr>
          <w:color w:val="58AD6D"/>
        </w:rPr>
        <w:t xml:space="preserve">todavía </w:t>
      </w:r>
      <w:r>
        <w:rPr>
          <w:color w:val="6A03D7"/>
        </w:rPr>
        <w:t xml:space="preserve">marcada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terrible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58AD6D"/>
        </w:rPr>
        <w:t xml:space="preserve">falso </w:t>
      </w:r>
      <w:r>
        <w:rPr>
          <w:color w:val="000000"/>
        </w:rPr>
        <w:t xml:space="preserve">y </w:t>
      </w:r>
      <w:r>
        <w:rPr>
          <w:color w:val="000000"/>
        </w:rPr>
        <w:t xml:space="preserve">malo </w:t>
      </w:r>
      <w:r>
        <w:rPr>
          <w:color w:val="000000"/>
        </w:rPr>
        <w:t xml:space="preserve">. </w:t>
      </w:r>
      <w:r>
        <w:rPr>
          <w:color w:val="000000"/>
        </w:rPr>
        <w:t xml:space="preserve">Vivía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pensión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invalidez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leve </w:t>
      </w:r>
      <w:r>
        <w:rPr>
          <w:color w:val="58AD6D"/>
        </w:rPr>
        <w:t xml:space="preserve">trastorno </w:t>
      </w:r>
      <w:r>
        <w:rPr>
          <w:color w:val="58AD6D"/>
        </w:rPr>
        <w:t xml:space="preserve">mental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sirvió </w:t>
      </w:r>
      <w:r>
        <w:rPr>
          <w:color w:val="000000"/>
        </w:rPr>
        <w:t xml:space="preserve">para </w:t>
      </w:r>
      <w:r>
        <w:rPr>
          <w:color w:val="000000"/>
        </w:rPr>
        <w:t xml:space="preserve">atenuar </w:t>
      </w:r>
      <w:r>
        <w:rPr>
          <w:color w:val="000000"/>
        </w:rPr>
        <w:t xml:space="preserve">su </w:t>
      </w:r>
      <w:r>
        <w:rPr>
          <w:color w:val="58AD6D"/>
        </w:rPr>
        <w:t xml:space="preserve">condena </w:t>
      </w:r>
      <w:r>
        <w:rPr>
          <w:color w:val="000000"/>
        </w:rPr>
        <w:t xml:space="preserve">por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recibía </w:t>
      </w:r>
      <w:r>
        <w:rPr>
          <w:color w:val="58AD6D"/>
        </w:rPr>
        <w:t xml:space="preserve">ayuda </w:t>
      </w:r>
      <w:r>
        <w:rPr>
          <w:color w:val="58AD6D"/>
        </w:rPr>
        <w:t xml:space="preserve">psicológica </w:t>
      </w:r>
      <w:r>
        <w:rPr>
          <w:color w:val="000000"/>
        </w:rPr>
        <w:t xml:space="preserve">de </w:t>
      </w:r>
      <w:r>
        <w:rPr>
          <w:color w:val="6A03D7"/>
        </w:rPr>
        <w:t xml:space="preserve">pequeño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muy </w:t>
      </w:r>
      <w:r>
        <w:rPr>
          <w:color w:val="4C4127"/>
        </w:rPr>
        <w:t xml:space="preserve">rebelde </w:t>
      </w:r>
      <w:r>
        <w:rPr>
          <w:color w:val="000000"/>
        </w:rPr>
        <w:t xml:space="preserve">. </w:t>
      </w:r>
      <w:r>
        <w:rPr>
          <w:color w:val="58AD6D"/>
        </w:rPr>
        <w:t xml:space="preserve">Siempre </w:t>
      </w:r>
      <w:r>
        <w:rPr>
          <w:color w:val="000000"/>
        </w:rPr>
        <w:t xml:space="preserve">hacía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quería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dudó </w:t>
      </w:r>
      <w:r>
        <w:rPr>
          <w:color w:val="000000"/>
        </w:rPr>
        <w:t xml:space="preserve">en </w:t>
      </w:r>
      <w:r>
        <w:rPr>
          <w:color w:val="58AD6D"/>
        </w:rPr>
        <w:t xml:space="preserve">perdonar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investigan </w:t>
      </w:r>
      <w:r>
        <w:rPr>
          <w:color w:val="000000"/>
        </w:rPr>
        <w:t xml:space="preserve">si </w:t>
      </w:r>
      <w:r>
        <w:rPr>
          <w:color w:val="000000"/>
        </w:rPr>
        <w:t xml:space="preserve">pudo </w:t>
      </w:r>
      <w:r>
        <w:rPr>
          <w:color w:val="000000"/>
        </w:rPr>
        <w:t xml:space="preserve">encubrir </w:t>
      </w:r>
      <w:r>
        <w:rPr>
          <w:color w:val="000000"/>
        </w:rPr>
        <w:t xml:space="preserve">su </w:t>
      </w:r>
      <w:r>
        <w:rPr>
          <w:color w:val="58AD6D"/>
        </w:rPr>
        <w:t xml:space="preserve">último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Olvidando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58AD6D"/>
        </w:rPr>
        <w:t xml:space="preserve">hombre </w:t>
      </w:r>
      <w:r>
        <w:rPr>
          <w:color w:val="000000"/>
        </w:rPr>
        <w:t xml:space="preserve">lo </w:t>
      </w:r>
      <w:r>
        <w:rPr>
          <w:color w:val="000000"/>
        </w:rPr>
        <w:t xml:space="preserve">dejó </w:t>
      </w:r>
      <w:r>
        <w:rPr>
          <w:color w:val="58AD6D"/>
        </w:rPr>
        <w:t xml:space="preserve">huérfano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a </w:t>
      </w:r>
      <w:r>
        <w:rPr>
          <w:color w:val="58AD6D"/>
        </w:rPr>
        <w:t xml:space="preserve">vista </w:t>
      </w:r>
      <w:r>
        <w:rPr>
          <w:color w:val="000000"/>
        </w:rPr>
        <w:t xml:space="preserve">de </w:t>
      </w:r>
      <w:r>
        <w:rPr>
          <w:color w:val="58AD6D"/>
        </w:rPr>
        <w:t xml:space="preserve">dron </w:t>
      </w:r>
      <w:r>
        <w:rPr>
          <w:color w:val="000000"/>
        </w:rPr>
        <w:t xml:space="preserve">de </w:t>
      </w:r>
      <w:r>
        <w:rPr>
          <w:color w:val="000000"/>
        </w:rPr>
        <w:t xml:space="preserve">Villares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D32981"/>
        </w:rPr>
        <w:t xml:space="preserve">cubre </w:t>
      </w:r>
      <w:r>
        <w:rPr>
          <w:color w:val="D32981"/>
        </w:rPr>
        <w:t xml:space="preserve">prácticamente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y </w:t>
      </w:r>
      <w:r>
        <w:rPr>
          <w:color w:val="6A03D7"/>
        </w:rPr>
        <w:t xml:space="preserve">buena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58AD6D"/>
        </w:rPr>
        <w:t xml:space="preserve">seguirá </w:t>
      </w:r>
      <w:r>
        <w:rPr>
          <w:color w:val="000000"/>
        </w:rPr>
        <w:t xml:space="preserve">nevando </w:t>
      </w:r>
      <w:r>
        <w:rPr>
          <w:color w:val="000000"/>
        </w:rPr>
        <w:t xml:space="preserve">. </w:t>
      </w:r>
      <w:r>
        <w:rPr>
          <w:color w:val="000000"/>
        </w:rPr>
        <w:t xml:space="preserve">rea </w:t>
      </w:r>
      <w:r>
        <w:rPr>
          <w:color w:val="000000"/>
        </w:rPr>
        <w:t xml:space="preserve">de </w:t>
      </w:r>
      <w:r>
        <w:rPr>
          <w:color w:val="D32981"/>
        </w:rPr>
        <w:t xml:space="preserve">servicio </w:t>
      </w:r>
      <w:r>
        <w:rPr>
          <w:color w:val="000000"/>
        </w:rPr>
        <w:t xml:space="preserve">de </w:t>
      </w:r>
      <w:r>
        <w:rPr>
          <w:color w:val="000000"/>
        </w:rPr>
        <w:t xml:space="preserve">Gurb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58AD6D"/>
        </w:rPr>
        <w:t xml:space="preserve">obligan </w:t>
      </w:r>
      <w:r>
        <w:rPr>
          <w:color w:val="000000"/>
        </w:rPr>
        <w:t xml:space="preserve">a </w:t>
      </w:r>
      <w:r>
        <w:rPr>
          <w:color w:val="58AD6D"/>
        </w:rPr>
        <w:t xml:space="preserve">detenerse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pesados </w:t>
      </w:r>
      <w:r>
        <w:rPr>
          <w:color w:val="000000"/>
        </w:rPr>
        <w:t xml:space="preserve">por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D32981"/>
        </w:rPr>
        <w:t xml:space="preserve">camioneros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se </w:t>
      </w:r>
      <w:r>
        <w:rPr>
          <w:color w:val="58AD6D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D32981"/>
        </w:rPr>
        <w:t xml:space="preserve">autovías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máxima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D32981"/>
        </w:rPr>
        <w:t xml:space="preserve">fuertes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producido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Georgina </w:t>
      </w:r>
      <w:r>
        <w:rPr>
          <w:color w:val="000000"/>
        </w:rPr>
        <w:t xml:space="preserve">García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empezado </w:t>
      </w:r>
      <w:r>
        <w:rPr>
          <w:color w:val="000000"/>
        </w:rPr>
        <w:t xml:space="preserve">a </w:t>
      </w:r>
      <w:r>
        <w:rPr>
          <w:color w:val="000000"/>
        </w:rPr>
        <w:t xml:space="preserve">nevar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secundarias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D32981"/>
        </w:rPr>
        <w:t xml:space="preserve">camioneros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D32981"/>
        </w:rPr>
        <w:t xml:space="preserve">noche </w:t>
      </w:r>
      <w:r>
        <w:rPr>
          <w:color w:val="000000"/>
        </w:rPr>
        <w:t xml:space="preserve">en </w:t>
      </w:r>
      <w:r>
        <w:rPr>
          <w:color w:val="D32981"/>
        </w:rPr>
        <w:t xml:space="preserve">estaciones </w:t>
      </w:r>
      <w:r>
        <w:rPr>
          <w:color w:val="000000"/>
        </w:rPr>
        <w:t xml:space="preserve">de </w:t>
      </w:r>
      <w:r>
        <w:rPr>
          <w:color w:val="D32981"/>
        </w:rPr>
        <w:t xml:space="preserve">servicio </w:t>
      </w:r>
      <w:r>
        <w:rPr>
          <w:color w:val="000000"/>
        </w:rPr>
        <w:t xml:space="preserve">como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58AD6D"/>
        </w:rPr>
        <w:t xml:space="preserve">suspendido </w:t>
      </w:r>
      <w:r>
        <w:rPr>
          <w:color w:val="000000"/>
        </w:rPr>
        <w:t xml:space="preserve">el </w:t>
      </w:r>
      <w:r>
        <w:rPr>
          <w:color w:val="D32981"/>
        </w:rPr>
        <w:t xml:space="preserve">transporte </w:t>
      </w:r>
      <w:r>
        <w:rPr>
          <w:color w:val="58AD6D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medidas </w:t>
      </w:r>
      <w:r>
        <w:rPr>
          <w:color w:val="C6B48B"/>
        </w:rPr>
        <w:t xml:space="preserve">excepcionales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prevé </w:t>
      </w:r>
      <w:r>
        <w:rPr>
          <w:color w:val="000000"/>
        </w:rPr>
        <w:t xml:space="preserve">una </w:t>
      </w:r>
      <w:r>
        <w:rPr>
          <w:color w:val="D32981"/>
        </w:rPr>
        <w:t xml:space="preserve">noche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58AD6D"/>
        </w:rPr>
        <w:t xml:space="preserve">empieza </w:t>
      </w:r>
      <w:r>
        <w:rPr>
          <w:color w:val="000000"/>
        </w:rPr>
        <w:t xml:space="preserve">a </w:t>
      </w:r>
      <w:r>
        <w:rPr>
          <w:color w:val="000000"/>
        </w:rPr>
        <w:t xml:space="preserve">compllicarse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D3298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en </w:t>
      </w:r>
      <w:r>
        <w:rPr>
          <w:color w:val="000000"/>
        </w:rPr>
        <w:t xml:space="preserve">Zamora </w:t>
      </w:r>
      <w:r>
        <w:rPr>
          <w:color w:val="000000"/>
        </w:rPr>
        <w:t xml:space="preserve">,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y </w:t>
      </w:r>
      <w:r>
        <w:rPr>
          <w:color w:val="D32981"/>
        </w:rPr>
        <w:t xml:space="preserve">Segovia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D32981"/>
        </w:rPr>
        <w:t xml:space="preserve">cerrar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6A03D7"/>
        </w:rPr>
        <w:t xml:space="preserve">poblaciones </w:t>
      </w:r>
      <w:r>
        <w:rPr>
          <w:color w:val="D32981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Pablo </w:t>
      </w:r>
      <w:r>
        <w:rPr>
          <w:color w:val="000000"/>
        </w:rPr>
        <w:t xml:space="preserve">Icaran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D32981"/>
        </w:rPr>
        <w:t xml:space="preserve">Requena </w:t>
      </w:r>
      <w:r>
        <w:rPr>
          <w:color w:val="000000"/>
        </w:rPr>
        <w:t xml:space="preserve">se </w:t>
      </w:r>
      <w:r>
        <w:rPr>
          <w:color w:val="58AD6D"/>
        </w:rPr>
        <w:t xml:space="preserve">mantiene </w:t>
      </w:r>
      <w:r>
        <w:rPr>
          <w:color w:val="D32981"/>
        </w:rPr>
        <w:t xml:space="preserve">aislada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problemas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comarcales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A-3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58AD6D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32981"/>
        </w:rPr>
        <w:t xml:space="preserve">restringir </w:t>
      </w:r>
      <w:r>
        <w:rPr>
          <w:color w:val="000000"/>
        </w:rPr>
        <w:t xml:space="preserve">el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pesados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Utiel </w:t>
      </w:r>
      <w:r>
        <w:rPr>
          <w:color w:val="000000"/>
        </w:rPr>
        <w:t xml:space="preserve">han </w:t>
      </w:r>
      <w:r>
        <w:rPr>
          <w:color w:val="58AD6D"/>
        </w:rPr>
        <w:t xml:space="preserve">suspendido </w:t>
      </w:r>
      <w:r>
        <w:rPr>
          <w:color w:val="000000"/>
        </w:rPr>
        <w:t xml:space="preserve">las </w:t>
      </w:r>
      <w:r>
        <w:rPr>
          <w:color w:val="58AD6D"/>
        </w:rPr>
        <w:t xml:space="preserve">clases </w:t>
      </w:r>
      <w:r>
        <w:rPr>
          <w:color w:val="000000"/>
        </w:rPr>
        <w:t xml:space="preserve">.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5000 </w:t>
      </w:r>
      <w:r>
        <w:rPr>
          <w:color w:val="58AD6D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mañana </w:t>
      </w:r>
      <w:r>
        <w:rPr>
          <w:color w:val="000000"/>
        </w:rPr>
        <w:t xml:space="preserve">se </w:t>
      </w:r>
      <w:r>
        <w:rPr>
          <w:color w:val="58AD6D"/>
        </w:rPr>
        <w:t xml:space="preserve">mantiene </w:t>
      </w:r>
      <w:r>
        <w:rPr>
          <w:color w:val="000000"/>
        </w:rPr>
        <w:t xml:space="preserve">el </w:t>
      </w:r>
      <w:r>
        <w:rPr>
          <w:color w:val="D32981"/>
        </w:rPr>
        <w:t xml:space="preserve">aviso </w:t>
      </w:r>
      <w:r>
        <w:rPr>
          <w:color w:val="D32981"/>
        </w:rPr>
        <w:t xml:space="preserve">naranja </w:t>
      </w:r>
      <w:r>
        <w:rPr>
          <w:color w:val="000000"/>
        </w:rPr>
        <w:t xml:space="preserve">por </w:t>
      </w:r>
      <w:r>
        <w:rPr>
          <w:color w:val="D32981"/>
        </w:rPr>
        <w:t xml:space="preserve">fuertes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C2527D"/>
        </w:rPr>
        <w:t xml:space="preserve">Vuelven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para </w:t>
      </w:r>
      <w:r>
        <w:rPr>
          <w:color w:val="58AD6D"/>
        </w:rPr>
        <w:t xml:space="preserve">enmarcar </w:t>
      </w:r>
      <w:r>
        <w:rPr>
          <w:color w:val="000000"/>
        </w:rPr>
        <w:t xml:space="preserve">como </w:t>
      </w:r>
      <w:r>
        <w:rPr>
          <w:color w:val="000000"/>
        </w:rPr>
        <w:t xml:space="preserve">Salamanca </w:t>
      </w:r>
      <w:r>
        <w:rPr>
          <w:color w:val="D32981"/>
        </w:rPr>
        <w:t xml:space="preserve">nevada </w:t>
      </w:r>
      <w:r>
        <w:rPr>
          <w:color w:val="000000"/>
        </w:rPr>
        <w:t xml:space="preserve">a </w:t>
      </w:r>
      <w:r>
        <w:rPr>
          <w:color w:val="58AD6D"/>
        </w:rPr>
        <w:t xml:space="preserve">vista </w:t>
      </w:r>
      <w:r>
        <w:rPr>
          <w:color w:val="000000"/>
        </w:rPr>
        <w:t xml:space="preserve">de </w:t>
      </w:r>
      <w:r>
        <w:rPr>
          <w:color w:val="58AD6D"/>
        </w:rPr>
        <w:t xml:space="preserve">dron </w:t>
      </w:r>
      <w:r>
        <w:rPr>
          <w:color w:val="000000"/>
        </w:rPr>
        <w:t xml:space="preserve">. </w:t>
      </w:r>
      <w:r>
        <w:rPr>
          <w:color w:val="58AD6D"/>
        </w:rPr>
        <w:t xml:space="preserve">Vuelve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58AD6D"/>
        </w:rPr>
        <w:t xml:space="preserve">vuelve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58AD6D"/>
        </w:rPr>
        <w:t xml:space="preserve">vuelven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D32981"/>
        </w:rPr>
        <w:t xml:space="preserve">complicaciones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Autopista </w:t>
      </w:r>
      <w:r>
        <w:rPr>
          <w:color w:val="D32981"/>
        </w:rPr>
        <w:t xml:space="preserve">A-3 </w:t>
      </w:r>
      <w:r>
        <w:rPr>
          <w:color w:val="000000"/>
        </w:rPr>
        <w:t xml:space="preserve">en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D32981"/>
        </w:rPr>
        <w:t xml:space="preserve">desviado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257FBB"/>
        </w:rPr>
        <w:t xml:space="preserve">Mira </w:t>
      </w:r>
      <w:r>
        <w:rPr>
          <w:color w:val="000000"/>
        </w:rPr>
        <w:t xml:space="preserve">cómo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D32981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Utiel </w:t>
      </w:r>
      <w:r>
        <w:rPr>
          <w:color w:val="000000"/>
        </w:rPr>
        <w:t xml:space="preserve">y </w:t>
      </w:r>
      <w:r>
        <w:rPr>
          <w:color w:val="D32981"/>
        </w:rPr>
        <w:t xml:space="preserve">Requena </w:t>
      </w:r>
      <w:r>
        <w:rPr>
          <w:color w:val="58AD6D"/>
        </w:rPr>
        <w:t xml:space="preserve">cinco </w:t>
      </w:r>
      <w:r>
        <w:rPr>
          <w:color w:val="000000"/>
        </w:rPr>
        <w:t xml:space="preserve">mil </w:t>
      </w:r>
      <w:r>
        <w:rPr>
          <w:color w:val="58AD6D"/>
        </w:rPr>
        <w:t xml:space="preserve">estudiantes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58AD6D"/>
        </w:rPr>
        <w:t xml:space="preserve">clase </w:t>
      </w:r>
      <w:r>
        <w:rPr>
          <w:color w:val="000000"/>
        </w:rPr>
        <w:t xml:space="preserve">por </w:t>
      </w:r>
      <w:r>
        <w:rPr>
          <w:color w:val="58AD6D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Superbien </w:t>
      </w:r>
      <w:r>
        <w:rPr>
          <w:color w:val="000000"/>
        </w:rPr>
        <w:t xml:space="preserve">. </w:t>
      </w:r>
      <w:r>
        <w:rPr>
          <w:color w:val="58AD6D"/>
        </w:rPr>
        <w:t xml:space="preserve">Mañana </w:t>
      </w:r>
      <w:r>
        <w:rPr>
          <w:color w:val="000000"/>
        </w:rPr>
        <w:t xml:space="preserve">pueden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D32981"/>
        </w:rPr>
        <w:t xml:space="preserve">cerrar </w:t>
      </w:r>
      <w:r>
        <w:rPr>
          <w:color w:val="000000"/>
        </w:rPr>
        <w:t xml:space="preserve">ahí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.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y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AVE </w:t>
      </w:r>
      <w:r>
        <w:rPr>
          <w:color w:val="000000"/>
        </w:rPr>
        <w:t xml:space="preserve">ahí </w:t>
      </w:r>
      <w:r>
        <w:rPr>
          <w:color w:val="000000"/>
        </w:rPr>
        <w:t xml:space="preserve">debe </w:t>
      </w:r>
      <w:r>
        <w:rPr>
          <w:color w:val="000000"/>
        </w:rPr>
        <w:t xml:space="preserve">de </w:t>
      </w:r>
      <w:r>
        <w:rPr>
          <w:color w:val="D32981"/>
        </w:rPr>
        <w:t xml:space="preserve">circular </w:t>
      </w:r>
      <w:r>
        <w:rPr>
          <w:color w:val="000000"/>
        </w:rPr>
        <w:t xml:space="preserve">a </w:t>
      </w:r>
      <w:r>
        <w:rPr>
          <w:color w:val="58AD6D"/>
        </w:rPr>
        <w:t xml:space="preserve">menor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6A03D7"/>
        </w:rPr>
        <w:t xml:space="preserve">mejor </w:t>
      </w:r>
      <w:r>
        <w:rPr>
          <w:color w:val="58AD6D"/>
        </w:rPr>
        <w:t xml:space="preserve">evitar </w:t>
      </w:r>
      <w:r>
        <w:rPr>
          <w:color w:val="58AD6D"/>
        </w:rPr>
        <w:t xml:space="preserve">conducir </w:t>
      </w:r>
      <w:r>
        <w:rPr>
          <w:color w:val="000000"/>
        </w:rPr>
        <w:t xml:space="preserve">así </w:t>
      </w:r>
      <w:r>
        <w:rPr>
          <w:color w:val="000000"/>
        </w:rPr>
        <w:t xml:space="preserve">y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4F44E"/>
        </w:rPr>
        <w:t xml:space="preserve">aparcado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D32981"/>
        </w:rPr>
        <w:t xml:space="preserve">recomienda </w:t>
      </w:r>
      <w:r>
        <w:rPr>
          <w:color w:val="000000"/>
        </w:rPr>
        <w:t xml:space="preserve">no </w:t>
      </w:r>
      <w:r>
        <w:rPr>
          <w:color w:val="6A03D7"/>
        </w:rPr>
        <w:t xml:space="preserve">viajar </w:t>
      </w:r>
      <w:r>
        <w:rPr>
          <w:color w:val="000000"/>
        </w:rPr>
        <w:t xml:space="preserve">por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D32981"/>
        </w:rPr>
        <w:t xml:space="preserve">Zonas </w:t>
      </w:r>
      <w:r>
        <w:rPr>
          <w:color w:val="000000"/>
        </w:rPr>
        <w:t xml:space="preserve">como </w:t>
      </w:r>
      <w:r>
        <w:rPr>
          <w:color w:val="D32981"/>
        </w:rPr>
        <w:t xml:space="preserve">Segovia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luce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D32981"/>
        </w:rPr>
        <w:t xml:space="preserve">nevada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Estampa </w:t>
      </w:r>
      <w:r>
        <w:rPr>
          <w:color w:val="6A03D7"/>
        </w:rPr>
        <w:t xml:space="preserve">blanca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Zamora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sierra </w:t>
      </w:r>
      <w:r>
        <w:rPr>
          <w:color w:val="000000"/>
        </w:rPr>
        <w:t xml:space="preserve">de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D32981"/>
        </w:rPr>
        <w:t xml:space="preserve">nevada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sin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D32981"/>
        </w:rPr>
        <w:t xml:space="preserve">cuajar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6A03D7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seguirá </w:t>
      </w:r>
      <w:r>
        <w:rPr>
          <w:color w:val="000000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D32981"/>
        </w:rPr>
        <w:t xml:space="preserve">Frío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que </w:t>
      </w:r>
      <w:r>
        <w:rPr>
          <w:color w:val="D32981"/>
        </w:rPr>
        <w:t xml:space="preserve">congela </w:t>
      </w:r>
      <w:r>
        <w:rPr>
          <w:color w:val="000000"/>
        </w:rPr>
        <w:t xml:space="preserve">las </w:t>
      </w:r>
      <w:r>
        <w:rPr>
          <w:color w:val="58AD6D"/>
        </w:rPr>
        <w:t xml:space="preserve">fuentes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deja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6A03D7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6A03D7"/>
        </w:rPr>
        <w:t xml:space="preserve">piscinas </w:t>
      </w:r>
      <w:r>
        <w:rPr>
          <w:color w:val="6A03D7"/>
        </w:rPr>
        <w:t xml:space="preserve">naturales </w:t>
      </w:r>
      <w:r>
        <w:rPr>
          <w:color w:val="000000"/>
        </w:rPr>
        <w:t xml:space="preserve">de </w:t>
      </w:r>
      <w:r>
        <w:rPr>
          <w:color w:val="58AD6D"/>
        </w:rPr>
        <w:t xml:space="preserve">Tenerife </w:t>
      </w:r>
      <w:r>
        <w:rPr>
          <w:color w:val="000000"/>
        </w:rPr>
        <w:t xml:space="preserve">. </w:t>
      </w:r>
      <w:r>
        <w:rPr>
          <w:color w:val="000000"/>
        </w:rPr>
        <w:t xml:space="preserve">Arrastrado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oleaje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estuvo </w:t>
      </w:r>
      <w:r>
        <w:rPr>
          <w:color w:val="000000"/>
        </w:rPr>
        <w:t xml:space="preserve">a </w:t>
      </w:r>
      <w:r>
        <w:rPr>
          <w:color w:val="D32981"/>
        </w:rPr>
        <w:t xml:space="preserve">punto </w:t>
      </w:r>
      <w:r>
        <w:rPr>
          <w:color w:val="000000"/>
        </w:rPr>
        <w:t xml:space="preserve">de </w:t>
      </w:r>
      <w:r>
        <w:rPr>
          <w:color w:val="58AD6D"/>
        </w:rPr>
        <w:t xml:space="preserve">perder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bañista </w:t>
      </w:r>
      <w:r>
        <w:rPr>
          <w:color w:val="58AD6D"/>
        </w:rPr>
        <w:t xml:space="preserve">intenta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subir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escalera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8AD6D"/>
        </w:rPr>
        <w:t xml:space="preserve">golpe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olas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impide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siberiano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marcha </w:t>
      </w:r>
      <w:r>
        <w:rPr>
          <w:color w:val="000000"/>
        </w:rPr>
        <w:t xml:space="preserve">de </w:t>
      </w:r>
      <w:r>
        <w:rPr>
          <w:color w:val="58AD6D"/>
        </w:rPr>
        <w:t xml:space="preserve">Europa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23 </w:t>
      </w:r>
      <w:r>
        <w:rPr>
          <w:color w:val="58AD6D"/>
        </w:rPr>
        <w:t xml:space="preserve">muertos </w:t>
      </w:r>
      <w:r>
        <w:rPr>
          <w:color w:val="000000"/>
        </w:rPr>
        <w:t xml:space="preserve">en </w:t>
      </w:r>
      <w:r>
        <w:rPr>
          <w:color w:val="58AD6D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58AD6D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fallecimientos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producido </w:t>
      </w:r>
      <w:r>
        <w:rPr>
          <w:color w:val="000000"/>
        </w:rPr>
        <w:t xml:space="preserve">en </w:t>
      </w:r>
      <w:r>
        <w:rPr>
          <w:color w:val="D32981"/>
        </w:rPr>
        <w:t xml:space="preserve">Polonia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,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58AD6D"/>
        </w:rPr>
        <w:t xml:space="preserve">medidas </w:t>
      </w:r>
      <w:r>
        <w:rPr>
          <w:color w:val="C6B48B"/>
        </w:rPr>
        <w:t xml:space="preserve">extraordinarias </w:t>
      </w:r>
      <w:r>
        <w:rPr>
          <w:color w:val="000000"/>
        </w:rPr>
        <w:t xml:space="preserve">en </w:t>
      </w:r>
      <w:r>
        <w:rPr>
          <w:color w:val="58AD6D"/>
        </w:rPr>
        <w:t xml:space="preserve">varios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. </w:t>
      </w:r>
      <w:r>
        <w:rPr>
          <w:color w:val="D32981"/>
        </w:rPr>
        <w:t xml:space="preserve">Nieve </w:t>
      </w:r>
      <w:r>
        <w:rPr>
          <w:color w:val="000000"/>
        </w:rPr>
        <w:t xml:space="preserve">en </w:t>
      </w:r>
      <w:r>
        <w:rPr>
          <w:color w:val="58AD6D"/>
        </w:rPr>
        <w:t xml:space="preserve">Nápoles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Córcega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adriática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Mediterraneo </w:t>
      </w:r>
      <w:r>
        <w:rPr>
          <w:color w:val="58AD6D"/>
        </w:rPr>
        <w:t xml:space="preserve">imágenes </w:t>
      </w:r>
      <w:r>
        <w:rPr>
          <w:color w:val="58AD6D"/>
        </w:rPr>
        <w:t xml:space="preserve">nunca </w:t>
      </w:r>
      <w:r>
        <w:rPr>
          <w:color w:val="58AD6D"/>
        </w:rPr>
        <w:t xml:space="preserve">vistas </w:t>
      </w:r>
      <w:r>
        <w:rPr>
          <w:color w:val="000000"/>
        </w:rPr>
        <w:t xml:space="preserve">en </w:t>
      </w:r>
      <w:r>
        <w:rPr>
          <w:color w:val="58AD6D"/>
        </w:rPr>
        <w:t xml:space="preserve">tres </w:t>
      </w:r>
      <w:r>
        <w:rPr>
          <w:color w:val="58AD6D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como </w:t>
      </w:r>
      <w:r>
        <w:rPr>
          <w:color w:val="58AD6D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ola </w:t>
      </w:r>
      <w:r>
        <w:rPr>
          <w:color w:val="000000"/>
        </w:rPr>
        <w:t xml:space="preserve">polar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15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Córcega </w:t>
      </w:r>
      <w:r>
        <w:rPr>
          <w:color w:val="000000"/>
        </w:rPr>
        <w:t xml:space="preserve">y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Media </w:t>
      </w:r>
      <w:r>
        <w:rPr>
          <w:color w:val="D32981"/>
        </w:rPr>
        <w:t xml:space="preserve">Polonia </w:t>
      </w:r>
      <w:r>
        <w:rPr>
          <w:color w:val="000000"/>
        </w:rPr>
        <w:t xml:space="preserve">está </w:t>
      </w:r>
      <w:r>
        <w:rPr>
          <w:color w:val="58AD6D"/>
        </w:rPr>
        <w:t xml:space="preserve">paralizada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ha </w:t>
      </w:r>
      <w:r>
        <w:rPr>
          <w:color w:val="D32981"/>
        </w:rPr>
        <w:t xml:space="preserve">congelado </w:t>
      </w:r>
      <w:r>
        <w:rPr>
          <w:color w:val="000000"/>
        </w:rPr>
        <w:t xml:space="preserve">lagos </w:t>
      </w:r>
      <w:r>
        <w:rPr>
          <w:color w:val="000000"/>
        </w:rPr>
        <w:t xml:space="preserve">y </w:t>
      </w:r>
      <w:r>
        <w:rPr>
          <w:color w:val="D32981"/>
        </w:rPr>
        <w:t xml:space="preserve">ríos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58AD6D"/>
        </w:rPr>
        <w:t xml:space="preserve">Alemania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del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58AD6D"/>
        </w:rPr>
        <w:t xml:space="preserve">despertaban </w:t>
      </w:r>
      <w:r>
        <w:rPr>
          <w:color w:val="000000"/>
        </w:rPr>
        <w:t xml:space="preserve">al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257FBB"/>
        </w:rPr>
        <w:t xml:space="preserve">Croacia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D32981"/>
        </w:rPr>
        <w:t xml:space="preserve">caerá </w:t>
      </w:r>
      <w:r>
        <w:rPr>
          <w:color w:val="000000"/>
        </w:rPr>
        <w:t xml:space="preserve">más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58AD6D"/>
        </w:rPr>
        <w:t xml:space="preserve">medio </w:t>
      </w:r>
      <w:r>
        <w:rPr>
          <w:color w:val="D32981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C2527D"/>
        </w:rPr>
        <w:t xml:space="preserve">bloqueado </w:t>
      </w:r>
      <w:r>
        <w:rPr>
          <w:color w:val="000000"/>
        </w:rPr>
        <w:t xml:space="preserve">a </w:t>
      </w:r>
      <w:r>
        <w:rPr>
          <w:color w:val="6A03D7"/>
        </w:rPr>
        <w:t xml:space="preserve">centenares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del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transportes </w:t>
      </w:r>
      <w:r>
        <w:rPr>
          <w:color w:val="000000"/>
        </w:rPr>
        <w:t xml:space="preserve">han </w:t>
      </w:r>
      <w:r>
        <w:rPr>
          <w:color w:val="58AD6D"/>
        </w:rPr>
        <w:t xml:space="preserve">sufrido </w:t>
      </w:r>
      <w:r>
        <w:rPr>
          <w:color w:val="6A03D7"/>
        </w:rPr>
        <w:t xml:space="preserve">cancelaciones </w:t>
      </w:r>
      <w:r>
        <w:rPr>
          <w:color w:val="000000"/>
        </w:rPr>
        <w:t xml:space="preserve">y </w:t>
      </w:r>
      <w:r>
        <w:rPr>
          <w:color w:val="D32981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58AD6D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la </w:t>
      </w:r>
      <w:r>
        <w:rPr>
          <w:color w:val="C2527D"/>
        </w:rPr>
        <w:t xml:space="preserve">prioridad </w:t>
      </w:r>
      <w:r>
        <w:rPr>
          <w:color w:val="000000"/>
        </w:rPr>
        <w:t xml:space="preserve">de </w:t>
      </w:r>
      <w:r>
        <w:rPr>
          <w:color w:val="6A03D7"/>
        </w:rPr>
        <w:t xml:space="preserve">muchas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sin </w:t>
      </w:r>
      <w:r>
        <w:rPr>
          <w:color w:val="D32981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C6B48B"/>
        </w:rPr>
        <w:t xml:space="preserve">belga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han </w:t>
      </w:r>
      <w:r>
        <w:rPr>
          <w:color w:val="58AD6D"/>
        </w:rPr>
        <w:t xml:space="preserve">ordenado </w:t>
      </w:r>
      <w:r>
        <w:rPr>
          <w:color w:val="58AD6D"/>
        </w:rPr>
        <w:t xml:space="preserve">detener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mendigos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nieguen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6A03D7"/>
        </w:rPr>
        <w:t xml:space="preserve">refugios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meterlos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delinquido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58AD6D"/>
        </w:rPr>
        <w:t xml:space="preserve">protegerlos </w:t>
      </w:r>
      <w:r>
        <w:rPr>
          <w:color w:val="6A03D7"/>
        </w:rPr>
        <w:t xml:space="preserve">Italia </w:t>
      </w:r>
      <w:r>
        <w:rPr>
          <w:color w:val="58AD6D"/>
        </w:rPr>
        <w:t xml:space="preserve">mantiene </w:t>
      </w:r>
      <w:r>
        <w:rPr>
          <w:color w:val="D32981"/>
        </w:rPr>
        <w:t xml:space="preserve">cerrados </w:t>
      </w:r>
      <w:r>
        <w:rPr>
          <w:color w:val="000000"/>
        </w:rPr>
        <w:t xml:space="preserve">muchos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como </w:t>
      </w:r>
      <w:r>
        <w:rPr>
          <w:color w:val="58AD6D"/>
        </w:rPr>
        <w:t xml:space="preserve">Nápoles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nos </w:t>
      </w:r>
      <w:r>
        <w:rPr>
          <w:color w:val="58AD6D"/>
        </w:rPr>
        <w:t xml:space="preserve">mostraba </w:t>
      </w:r>
      <w:r>
        <w:rPr>
          <w:color w:val="000000"/>
        </w:rPr>
        <w:t xml:space="preserve">que </w:t>
      </w:r>
      <w:r>
        <w:rPr>
          <w:color w:val="58AD6D"/>
        </w:rPr>
        <w:t xml:space="preserve">siempre </w:t>
      </w:r>
      <w:r>
        <w:rPr>
          <w:color w:val="000000"/>
        </w:rPr>
        <w:t xml:space="preserve">hay </w:t>
      </w:r>
      <w:r>
        <w:rPr>
          <w:color w:val="58AD6D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osado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o </w:t>
      </w:r>
      <w:r>
        <w:rPr>
          <w:color w:val="C2527D"/>
        </w:rPr>
        <w:t xml:space="preserve">dispuesto </w:t>
      </w:r>
      <w:r>
        <w:rPr>
          <w:color w:val="000000"/>
        </w:rPr>
        <w:t xml:space="preserve">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58AD6D"/>
        </w:rPr>
        <w:t xml:space="preserve">Roma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nos </w:t>
      </w:r>
      <w:r>
        <w:rPr>
          <w:color w:val="58AD6D"/>
        </w:rPr>
        <w:t xml:space="preserve">descubría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stratregas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exagerados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creativos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58AD6D"/>
        </w:rPr>
        <w:t xml:space="preserve">seductores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22 </w:t>
      </w:r>
      <w:r>
        <w:rPr>
          <w:color w:val="58AD6D"/>
        </w:rPr>
        <w:t xml:space="preserve">años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Bill </w:t>
      </w:r>
      <w:r>
        <w:rPr>
          <w:color w:val="4C4127"/>
        </w:rPr>
        <w:t xml:space="preserve">Clinton </w:t>
      </w:r>
      <w:r>
        <w:rPr>
          <w:color w:val="000000"/>
        </w:rPr>
        <w:t xml:space="preserve">y </w:t>
      </w:r>
      <w:r>
        <w:rPr>
          <w:color w:val="000000"/>
        </w:rPr>
        <w:t xml:space="preserve">Mónica </w:t>
      </w:r>
      <w:r>
        <w:rPr>
          <w:color w:val="000000"/>
        </w:rPr>
        <w:t xml:space="preserve">Lewinsky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amiga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becaria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58AD6D"/>
        </w:rPr>
        <w:t xml:space="preserve">terminó </w:t>
      </w:r>
      <w:r>
        <w:rPr>
          <w:color w:val="58AD6D"/>
        </w:rPr>
        <w:t xml:space="preserve">filtrando </w:t>
      </w:r>
      <w:r>
        <w:rPr>
          <w:color w:val="000000"/>
        </w:rPr>
        <w:t xml:space="preserve">la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Mónica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58AD6D"/>
        </w:rPr>
        <w:t xml:space="preserve">confesado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58AD6D"/>
        </w:rPr>
        <w:t xml:space="preserve">relación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58AD6D"/>
        </w:rPr>
        <w:t xml:space="preserve">décadas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Mónica </w:t>
      </w:r>
      <w:r>
        <w:rPr>
          <w:color w:val="000000"/>
        </w:rPr>
        <w:t xml:space="preserve">Lewinsky </w:t>
      </w:r>
      <w:r>
        <w:rPr>
          <w:color w:val="000000"/>
        </w:rPr>
        <w:t xml:space="preserve">se </w:t>
      </w:r>
      <w:r>
        <w:rPr>
          <w:color w:val="58AD6D"/>
        </w:rPr>
        <w:t xml:space="preserve">plantea </w:t>
      </w:r>
      <w:r>
        <w:rPr>
          <w:color w:val="58AD6D"/>
        </w:rPr>
        <w:t xml:space="preserve">ahora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58AD6D"/>
        </w:rPr>
        <w:t xml:space="preserve">relaciones </w:t>
      </w:r>
      <w:r>
        <w:rPr>
          <w:color w:val="000000"/>
        </w:rPr>
        <w:t xml:space="preserve">que </w:t>
      </w:r>
      <w:r>
        <w:rPr>
          <w:color w:val="58AD6D"/>
        </w:rPr>
        <w:t xml:space="preserve">mantuvo </w:t>
      </w:r>
      <w:r>
        <w:rPr>
          <w:color w:val="000000"/>
        </w:rPr>
        <w:t xml:space="preserve">con </w:t>
      </w:r>
      <w:r>
        <w:rPr>
          <w:color w:val="000000"/>
        </w:rPr>
        <w:t xml:space="preserve">Bill </w:t>
      </w:r>
      <w:r>
        <w:rPr>
          <w:color w:val="4C4127"/>
        </w:rPr>
        <w:t xml:space="preserve">Clinton </w:t>
      </w:r>
      <w:r>
        <w:rPr>
          <w:color w:val="000000"/>
        </w:rPr>
        <w:t xml:space="preserve">tuvieron </w:t>
      </w:r>
      <w:r>
        <w:rPr>
          <w:color w:val="58AD6D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abuso </w:t>
      </w:r>
      <w:r>
        <w:rPr>
          <w:color w:val="58AD6D"/>
        </w:rPr>
        <w:t xml:space="preserve">sexual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58AD6D"/>
        </w:rPr>
        <w:t xml:space="preserve">consentidas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informe </w:t>
      </w:r>
      <w:r>
        <w:rPr>
          <w:color w:val="58AD6D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menudo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iniciativa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propia </w:t>
      </w:r>
      <w:r>
        <w:rPr>
          <w:color w:val="000000"/>
        </w:rPr>
        <w:t xml:space="preserve">Lewinski </w:t>
      </w:r>
      <w:r>
        <w:rPr>
          <w:color w:val="000000"/>
        </w:rPr>
        <w:t xml:space="preserve">.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, </w:t>
      </w:r>
      <w:r>
        <w:rPr>
          <w:color w:val="58AD6D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8AD6D"/>
        </w:rPr>
        <w:t xml:space="preserve">capítulos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8AD6D"/>
        </w:rPr>
        <w:t xml:space="preserve">pública </w:t>
      </w:r>
      <w:r>
        <w:rPr>
          <w:color w:val="000000"/>
        </w:rPr>
        <w:t xml:space="preserve">que </w:t>
      </w:r>
      <w:r>
        <w:rPr>
          <w:color w:val="000000"/>
        </w:rPr>
        <w:t xml:space="preserve">perduran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32981"/>
        </w:rPr>
        <w:t xml:space="preserve">consecuencias </w:t>
      </w:r>
      <w:r>
        <w:rPr>
          <w:color w:val="58AD6D"/>
        </w:rPr>
        <w:t xml:space="preserve">políticas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escándalo </w:t>
      </w:r>
      <w:r>
        <w:rPr>
          <w:color w:val="000000"/>
        </w:rPr>
        <w:t xml:space="preserve">de </w:t>
      </w:r>
      <w:r>
        <w:rPr>
          <w:color w:val="000000"/>
        </w:rPr>
        <w:t xml:space="preserve">Bill </w:t>
      </w:r>
      <w:r>
        <w:rPr>
          <w:color w:val="4C4127"/>
        </w:rPr>
        <w:t xml:space="preserve">Clinton </w:t>
      </w:r>
      <w:r>
        <w:rPr>
          <w:color w:val="000000"/>
        </w:rPr>
        <w:t xml:space="preserve">fue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Bill </w:t>
      </w:r>
      <w:r>
        <w:rPr>
          <w:color w:val="4C4127"/>
        </w:rPr>
        <w:t xml:space="preserve">Clinton </w:t>
      </w:r>
      <w:r>
        <w:rPr>
          <w:color w:val="58AD6D"/>
        </w:rPr>
        <w:t xml:space="preserve">salvó </w:t>
      </w:r>
      <w:r>
        <w:rPr>
          <w:color w:val="000000"/>
        </w:rPr>
        <w:t xml:space="preserve">su </w:t>
      </w:r>
      <w:r>
        <w:rPr>
          <w:color w:val="4C4127"/>
        </w:rPr>
        <w:t xml:space="preserve">popularidad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58AD6D"/>
        </w:rPr>
        <w:t xml:space="preserve">dictamen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Mónica </w:t>
      </w:r>
      <w:r>
        <w:rPr>
          <w:color w:val="000000"/>
        </w:rPr>
        <w:t xml:space="preserve">Lewinsky </w:t>
      </w:r>
      <w:r>
        <w:rPr>
          <w:color w:val="58AD6D"/>
        </w:rPr>
        <w:t xml:space="preserve">reclama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8AD6D"/>
        </w:rPr>
        <w:t xml:space="preserve">hombres </w:t>
      </w:r>
      <w:r>
        <w:rPr>
          <w:color w:val="000000"/>
        </w:rPr>
        <w:t xml:space="preserve">con </w:t>
      </w:r>
      <w:r>
        <w:rPr>
          <w:color w:val="000000"/>
        </w:rPr>
        <w:t xml:space="preserve">podérseles </w:t>
      </w:r>
      <w:r>
        <w:rPr>
          <w:color w:val="58AD6D"/>
        </w:rPr>
        <w:t xml:space="preserve">examinar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000000"/>
        </w:rPr>
        <w:t xml:space="preserve">tolerancia </w:t>
      </w:r>
      <w:r>
        <w:rPr>
          <w:color w:val="000000"/>
        </w:rPr>
        <w:t xml:space="preserve">. </w:t>
      </w:r>
      <w:r>
        <w:rPr>
          <w:color w:val="58AD6D"/>
        </w:rPr>
        <w:t xml:space="preserve">Lleva </w:t>
      </w:r>
      <w:r>
        <w:rPr>
          <w:color w:val="000000"/>
        </w:rPr>
        <w:t xml:space="preserve">toda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58AD6D"/>
        </w:rPr>
        <w:t xml:space="preserve">reconociendo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relación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con </w:t>
      </w:r>
      <w:r>
        <w:rPr>
          <w:color w:val="000000"/>
        </w:rPr>
        <w:t xml:space="preserve">Bill </w:t>
      </w:r>
      <w:r>
        <w:rPr>
          <w:color w:val="4C4127"/>
        </w:rPr>
        <w:t xml:space="preserve">Clinton </w:t>
      </w:r>
      <w:r>
        <w:rPr>
          <w:color w:val="000000"/>
        </w:rPr>
        <w:t xml:space="preserve">fue </w:t>
      </w:r>
      <w:r>
        <w:rPr>
          <w:color w:val="58AD6D"/>
        </w:rPr>
        <w:t xml:space="preserve">consentida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ahora </w:t>
      </w:r>
      <w:r>
        <w:rPr>
          <w:color w:val="58AD6D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Vanity </w:t>
      </w:r>
      <w:r>
        <w:rPr>
          <w:color w:val="000000"/>
        </w:rPr>
        <w:t xml:space="preserve">Fair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consenso </w:t>
      </w:r>
      <w:r>
        <w:rPr>
          <w:color w:val="000000"/>
        </w:rPr>
        <w:t xml:space="preserve">es </w:t>
      </w:r>
      <w:r>
        <w:rPr>
          <w:color w:val="000000"/>
        </w:rPr>
        <w:t xml:space="preserve">discutible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tuve </w:t>
      </w:r>
      <w:r>
        <w:rPr>
          <w:color w:val="58AD6D"/>
        </w:rPr>
        <w:t xml:space="preserve">relación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declaraba </w:t>
      </w:r>
      <w:r>
        <w:rPr>
          <w:color w:val="000000"/>
        </w:rPr>
        <w:t xml:space="preserve">Bill </w:t>
      </w:r>
      <w:r>
        <w:rPr>
          <w:color w:val="4C4127"/>
        </w:rPr>
        <w:t xml:space="preserve">Clinton </w:t>
      </w:r>
      <w:r>
        <w:rPr>
          <w:color w:val="000000"/>
        </w:rPr>
        <w:t xml:space="preserve">bajo </w:t>
      </w:r>
      <w:r>
        <w:rPr>
          <w:color w:val="000000"/>
        </w:rPr>
        <w:t xml:space="preserve">juramento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8AD6D"/>
        </w:rPr>
        <w:t xml:space="preserve">obligaron </w:t>
      </w:r>
      <w:r>
        <w:rPr>
          <w:color w:val="000000"/>
        </w:rPr>
        <w:t xml:space="preserve">a </w:t>
      </w:r>
      <w:r>
        <w:rPr>
          <w:color w:val="000000"/>
        </w:rPr>
        <w:t xml:space="preserve">Mónica </w:t>
      </w:r>
      <w:r>
        <w:rPr>
          <w:color w:val="000000"/>
        </w:rPr>
        <w:t xml:space="preserve">Lewinsky </w:t>
      </w:r>
      <w:r>
        <w:rPr>
          <w:color w:val="000000"/>
        </w:rPr>
        <w:t xml:space="preserve">a </w:t>
      </w:r>
      <w:r>
        <w:rPr>
          <w:color w:val="58AD6D"/>
        </w:rPr>
        <w:t xml:space="preserve">confesar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a </w:t>
      </w:r>
      <w:r>
        <w:rPr>
          <w:color w:val="58AD6D"/>
        </w:rPr>
        <w:t xml:space="preserve">entregar </w:t>
      </w:r>
      <w:r>
        <w:rPr>
          <w:color w:val="000000"/>
        </w:rPr>
        <w:t xml:space="preserve">un </w:t>
      </w:r>
      <w:r>
        <w:rPr>
          <w:color w:val="58AD6D"/>
        </w:rPr>
        <w:t xml:space="preserve">vestido </w:t>
      </w:r>
      <w:r>
        <w:rPr>
          <w:color w:val="000000"/>
        </w:rPr>
        <w:t xml:space="preserve">con </w:t>
      </w:r>
      <w:r>
        <w:rPr>
          <w:color w:val="58AD6D"/>
        </w:rPr>
        <w:t xml:space="preserve">manchas </w:t>
      </w:r>
      <w:r>
        <w:rPr>
          <w:color w:val="000000"/>
        </w:rPr>
        <w:t xml:space="preserve">de </w:t>
      </w:r>
      <w:r>
        <w:rPr>
          <w:color w:val="000000"/>
        </w:rPr>
        <w:t xml:space="preserve">semen </w:t>
      </w:r>
      <w:r>
        <w:rPr>
          <w:color w:val="000000"/>
        </w:rPr>
        <w:t xml:space="preserve">del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abrió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de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58AD6D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, </w:t>
      </w:r>
      <w:r>
        <w:rPr>
          <w:color w:val="000000"/>
        </w:rPr>
        <w:t xml:space="preserve">Bill </w:t>
      </w:r>
      <w:r>
        <w:rPr>
          <w:color w:val="4C4127"/>
        </w:rPr>
        <w:t xml:space="preserve">Clinton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00000"/>
        </w:rPr>
        <w:t xml:space="preserve">como </w:t>
      </w:r>
      <w:r>
        <w:rPr>
          <w:color w:val="000000"/>
        </w:rPr>
        <w:t xml:space="preserve">travieso </w:t>
      </w:r>
      <w:r>
        <w:rPr>
          <w:color w:val="000000"/>
        </w:rPr>
        <w:t xml:space="preserve">y </w:t>
      </w:r>
      <w:r>
        <w:rPr>
          <w:color w:val="000000"/>
        </w:rPr>
        <w:t xml:space="preserve">pícaro </w:t>
      </w:r>
      <w:r>
        <w:rPr>
          <w:color w:val="000000"/>
        </w:rPr>
        <w:t xml:space="preserve">. </w:t>
      </w:r>
      <w:r>
        <w:rPr>
          <w:color w:val="000000"/>
        </w:rPr>
        <w:t xml:space="preserve">Mónica </w:t>
      </w:r>
      <w:r>
        <w:rPr>
          <w:color w:val="000000"/>
        </w:rPr>
        <w:t xml:space="preserve">Lewis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del </w:t>
      </w:r>
      <w:r>
        <w:rPr>
          <w:color w:val="000000"/>
        </w:rPr>
        <w:t xml:space="preserve">MeToo </w:t>
      </w:r>
      <w:r>
        <w:rPr>
          <w:color w:val="000000"/>
        </w:rPr>
        <w:t xml:space="preserve">la </w:t>
      </w:r>
      <w:r>
        <w:rPr>
          <w:color w:val="000000"/>
        </w:rPr>
        <w:t xml:space="preserve">tolerancia </w:t>
      </w:r>
      <w:r>
        <w:rPr>
          <w:color w:val="000000"/>
        </w:rPr>
        <w:t xml:space="preserve">ha </w:t>
      </w:r>
      <w:r>
        <w:rPr>
          <w:color w:val="58AD6D"/>
        </w:rPr>
        <w:t xml:space="preserve">cambiado </w:t>
      </w:r>
      <w:r>
        <w:rPr>
          <w:color w:val="000000"/>
        </w:rPr>
        <w:t xml:space="preserve">, </w:t>
      </w:r>
      <w:r>
        <w:rPr>
          <w:color w:val="000000"/>
        </w:rPr>
        <w:t xml:space="preserve">ores </w:t>
      </w:r>
      <w:r>
        <w:rPr>
          <w:color w:val="000000"/>
        </w:rPr>
        <w:t xml:space="preserve">o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si </w:t>
      </w:r>
      <w:r>
        <w:rPr>
          <w:color w:val="000000"/>
        </w:rPr>
        <w:t xml:space="preserve">su </w:t>
      </w:r>
      <w:r>
        <w:rPr>
          <w:color w:val="C2527D"/>
        </w:rPr>
        <w:t xml:space="preserve">consenso </w:t>
      </w:r>
      <w:r>
        <w:rPr>
          <w:color w:val="000000"/>
        </w:rPr>
        <w:t xml:space="preserve">fue </w:t>
      </w:r>
      <w:r>
        <w:rPr>
          <w:color w:val="C6B48B"/>
        </w:rPr>
        <w:t xml:space="preserve">realmente </w:t>
      </w:r>
      <w:r>
        <w:rPr>
          <w:color w:val="C2527D"/>
        </w:rPr>
        <w:t xml:space="preserve">consenso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58AD6D"/>
        </w:rPr>
        <w:t xml:space="preserve">pensaría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32981"/>
        </w:rPr>
        <w:t xml:space="preserve">tregua </w:t>
      </w:r>
      <w:r>
        <w:rPr>
          <w:color w:val="000000"/>
        </w:rPr>
        <w:t xml:space="preserve">en </w:t>
      </w:r>
      <w:r>
        <w:rPr>
          <w:color w:val="4C4127"/>
        </w:rPr>
        <w:t xml:space="preserve">Siria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4C4127"/>
        </w:rPr>
        <w:t xml:space="preserve">rebeldes </w:t>
      </w:r>
      <w:r>
        <w:rPr>
          <w:color w:val="000000"/>
        </w:rPr>
        <w:t xml:space="preserve">se </w:t>
      </w:r>
      <w:r>
        <w:rPr>
          <w:color w:val="58AD6D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haberse </w:t>
      </w:r>
      <w:r>
        <w:rPr>
          <w:color w:val="58AD6D"/>
        </w:rPr>
        <w:t xml:space="preserve">saltado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rusa </w:t>
      </w:r>
      <w:r>
        <w:rPr>
          <w:color w:val="000000"/>
        </w:rPr>
        <w:t xml:space="preserve">de </w:t>
      </w:r>
      <w:r>
        <w:rPr>
          <w:color w:val="000000"/>
        </w:rPr>
        <w:t xml:space="preserve">parar </w:t>
      </w:r>
      <w:r>
        <w:rPr>
          <w:color w:val="000000"/>
        </w:rPr>
        <w:t xml:space="preserve">los </w:t>
      </w:r>
      <w:r>
        <w:rPr>
          <w:color w:val="4C4127"/>
        </w:rPr>
        <w:t xml:space="preserve">bombardeos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4127"/>
        </w:rPr>
        <w:t xml:space="preserve">aviación </w:t>
      </w:r>
      <w:r>
        <w:rPr>
          <w:color w:val="4C4127"/>
        </w:rPr>
        <w:t xml:space="preserve">siria </w:t>
      </w:r>
      <w:r>
        <w:rPr>
          <w:color w:val="000000"/>
        </w:rPr>
        <w:t xml:space="preserve">ha </w:t>
      </w:r>
      <w:r>
        <w:rPr>
          <w:color w:val="58AD6D"/>
        </w:rPr>
        <w:t xml:space="preserve">continuado </w:t>
      </w:r>
      <w:r>
        <w:rPr>
          <w:color w:val="000000"/>
        </w:rPr>
        <w:t xml:space="preserve">su </w:t>
      </w:r>
      <w:r>
        <w:rPr>
          <w:color w:val="4C4127"/>
        </w:rPr>
        <w:t xml:space="preserve">ofensiva </w:t>
      </w:r>
      <w:r>
        <w:rPr>
          <w:color w:val="000000"/>
        </w:rPr>
        <w:t xml:space="preserve">contra </w:t>
      </w:r>
      <w:r>
        <w:rPr>
          <w:color w:val="C2527D"/>
        </w:rPr>
        <w:t xml:space="preserve">posiciones </w:t>
      </w:r>
      <w:r>
        <w:rPr>
          <w:color w:val="4C4127"/>
        </w:rPr>
        <w:t xml:space="preserve">rebeldes </w:t>
      </w:r>
      <w:r>
        <w:rPr>
          <w:color w:val="000000"/>
        </w:rPr>
        <w:t xml:space="preserve">en </w:t>
      </w:r>
      <w:r>
        <w:rPr>
          <w:color w:val="000000"/>
        </w:rPr>
        <w:t xml:space="preserve">Guta </w:t>
      </w:r>
      <w:r>
        <w:rPr>
          <w:color w:val="000000"/>
        </w:rPr>
        <w:t xml:space="preserve">Oriental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afueras </w:t>
      </w:r>
      <w:r>
        <w:rPr>
          <w:color w:val="000000"/>
        </w:rPr>
        <w:t xml:space="preserve">de </w:t>
      </w:r>
      <w:r>
        <w:rPr>
          <w:color w:val="4C4127"/>
        </w:rPr>
        <w:t xml:space="preserve">Damasco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4C4127"/>
        </w:rPr>
        <w:t xml:space="preserve">régimen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grupos </w:t>
      </w:r>
      <w:r>
        <w:rPr>
          <w:color w:val="6A03D7"/>
        </w:rPr>
        <w:t xml:space="preserve">opositores </w:t>
      </w:r>
      <w:r>
        <w:rPr>
          <w:color w:val="6A03D7"/>
        </w:rPr>
        <w:t xml:space="preserve">armados </w:t>
      </w:r>
      <w:r>
        <w:rPr>
          <w:color w:val="000000"/>
        </w:rPr>
        <w:t xml:space="preserve">han </w:t>
      </w:r>
      <w:r>
        <w:rPr>
          <w:color w:val="58AD6D"/>
        </w:rPr>
        <w:t xml:space="preserve">lanzado </w:t>
      </w:r>
      <w:r>
        <w:rPr>
          <w:color w:val="000000"/>
        </w:rPr>
        <w:t xml:space="preserve">un </w:t>
      </w:r>
      <w:r>
        <w:rPr>
          <w:color w:val="4C4127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58AD6D"/>
        </w:rPr>
        <w:t xml:space="preserve">supuesto </w:t>
      </w:r>
      <w:r>
        <w:rPr>
          <w:color w:val="6A03D7"/>
        </w:rPr>
        <w:t xml:space="preserve">corredor </w:t>
      </w:r>
      <w:r>
        <w:rPr>
          <w:color w:val="58AD6D"/>
        </w:rPr>
        <w:t xml:space="preserve">humanitario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58AD6D"/>
        </w:rPr>
        <w:t xml:space="preserve">fuentes </w:t>
      </w:r>
      <w:r>
        <w:rPr>
          <w:color w:val="58AD6D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58AD6D"/>
        </w:rPr>
        <w:t xml:space="preserve">varios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mantiene </w:t>
      </w:r>
      <w:r>
        <w:rPr>
          <w:color w:val="000000"/>
        </w:rPr>
        <w:t xml:space="preserve">la </w:t>
      </w:r>
      <w:r>
        <w:rPr>
          <w:color w:val="D32981"/>
        </w:rPr>
        <w:t xml:space="preserve">tregua </w:t>
      </w:r>
      <w:r>
        <w:rPr>
          <w:color w:val="58AD6D"/>
        </w:rPr>
        <w:t xml:space="preserve">olímpica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Coreas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Juegos </w:t>
      </w:r>
      <w:r>
        <w:rPr>
          <w:color w:val="000000"/>
        </w:rPr>
        <w:t xml:space="preserve">Paralímpicos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nueva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mantenido </w:t>
      </w:r>
      <w:r>
        <w:rPr>
          <w:color w:val="58AD6D"/>
        </w:rPr>
        <w:t xml:space="preserve">enviados </w:t>
      </w:r>
      <w:r>
        <w:rPr>
          <w:color w:val="000000"/>
        </w:rPr>
        <w:t xml:space="preserve">de </w:t>
      </w:r>
      <w:r>
        <w:rPr>
          <w:color w:val="58AD6D"/>
        </w:rPr>
        <w:t xml:space="preserve">ambos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2527D"/>
        </w:rPr>
        <w:t xml:space="preserve">acordado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delegación </w:t>
      </w:r>
      <w:r>
        <w:rPr>
          <w:color w:val="000000"/>
        </w:rPr>
        <w:t xml:space="preserve">norcoreana </w:t>
      </w:r>
      <w:r>
        <w:rPr>
          <w:color w:val="58AD6D"/>
        </w:rPr>
        <w:t xml:space="preserve">llegue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el </w:t>
      </w:r>
      <w:r>
        <w:rPr>
          <w:color w:val="58AD6D"/>
        </w:rPr>
        <w:t xml:space="preserve">próximo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58AD6D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4127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Pyongyang </w:t>
      </w:r>
      <w:r>
        <w:rPr>
          <w:color w:val="58AD6D"/>
        </w:rPr>
        <w:t xml:space="preserve">participe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6A03D7"/>
        </w:rPr>
        <w:t xml:space="preserve">juegos </w:t>
      </w:r>
      <w:r>
        <w:rPr>
          <w:color w:val="000000"/>
        </w:rPr>
        <w:t xml:space="preserve">paralímpicos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8AD6D"/>
        </w:rPr>
        <w:t xml:space="preserve">frontera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desmilitarizada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estableció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guerra </w:t>
      </w:r>
      <w:r>
        <w:rPr>
          <w:color w:val="000000"/>
        </w:rPr>
        <w:t xml:space="preserve">que </w:t>
      </w:r>
      <w:r>
        <w:rPr>
          <w:color w:val="000000"/>
        </w:rPr>
        <w:t xml:space="preserve">dejó </w:t>
      </w:r>
      <w:r>
        <w:rPr>
          <w:color w:val="58AD6D"/>
        </w:rPr>
        <w:t xml:space="preserve">partida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4C4127"/>
        </w:rPr>
        <w:t xml:space="preserve">Corea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se </w:t>
      </w:r>
      <w:r>
        <w:rPr>
          <w:color w:val="D32981"/>
        </w:rPr>
        <w:t xml:space="preserve">levantan </w:t>
      </w:r>
      <w:r>
        <w:rPr>
          <w:color w:val="58AD6D"/>
        </w:rPr>
        <w:t xml:space="preserve">varios </w:t>
      </w:r>
      <w:r>
        <w:rPr>
          <w:color w:val="58AD6D"/>
        </w:rPr>
        <w:t xml:space="preserve">edificios </w:t>
      </w:r>
      <w:r>
        <w:rPr>
          <w:color w:val="58AD6D"/>
        </w:rPr>
        <w:t xml:space="preserve">oficiales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celebran </w:t>
      </w:r>
      <w:r>
        <w:rPr>
          <w:color w:val="C2527D"/>
        </w:rPr>
        <w:t xml:space="preserve">reuniones </w:t>
      </w:r>
      <w:r>
        <w:rPr>
          <w:color w:val="58AD6D"/>
        </w:rPr>
        <w:t xml:space="preserve">bilaterales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Bill </w:t>
      </w:r>
      <w:r>
        <w:rPr>
          <w:color w:val="4C4127"/>
        </w:rPr>
        <w:t xml:space="preserve">Clinton </w:t>
      </w:r>
      <w:r>
        <w:rPr>
          <w:color w:val="000000"/>
        </w:rPr>
        <w:t xml:space="preserve">definió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58AD6D"/>
        </w:rPr>
        <w:t xml:space="preserve">peligroso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cantidad </w:t>
      </w:r>
      <w:r>
        <w:rPr>
          <w:color w:val="000000"/>
        </w:rPr>
        <w:t xml:space="preserve">de </w:t>
      </w:r>
      <w:r>
        <w:rPr>
          <w:color w:val="4C4127"/>
        </w:rPr>
        <w:t xml:space="preserve">armamento </w:t>
      </w:r>
      <w:r>
        <w:rPr>
          <w:color w:val="000000"/>
        </w:rPr>
        <w:t xml:space="preserve">y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que </w:t>
      </w:r>
      <w:r>
        <w:rPr>
          <w:color w:val="58AD6D"/>
        </w:rPr>
        <w:t xml:space="preserve">vigilan </w:t>
      </w:r>
      <w:r>
        <w:rPr>
          <w:color w:val="000000"/>
        </w:rPr>
        <w:t xml:space="preserve">la </w:t>
      </w:r>
      <w:r>
        <w:rPr>
          <w:color w:val="58AD6D"/>
        </w:rPr>
        <w:t xml:space="preserve">frontera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la </w:t>
      </w:r>
      <w:r>
        <w:rPr>
          <w:color w:val="58AD6D"/>
        </w:rPr>
        <w:t xml:space="preserve">llamada </w:t>
      </w:r>
      <w:r>
        <w:rPr>
          <w:color w:val="000000"/>
        </w:rPr>
        <w:t xml:space="preserve">`` </w:t>
      </w:r>
      <w:r>
        <w:rPr>
          <w:color w:val="000000"/>
        </w:rPr>
        <w:t xml:space="preserve">paz </w:t>
      </w:r>
      <w:r>
        <w:rPr>
          <w:color w:val="58AD6D"/>
        </w:rPr>
        <w:t xml:space="preserve">olímpica </w:t>
      </w:r>
      <w:r>
        <w:rPr>
          <w:color w:val="000000"/>
        </w:rPr>
        <w:t xml:space="preserve">'' </w:t>
      </w:r>
      <w:r>
        <w:rPr>
          <w:color w:val="58AD6D"/>
        </w:rPr>
        <w:t xml:space="preserve">permite </w:t>
      </w:r>
      <w:r>
        <w:rPr>
          <w:color w:val="000000"/>
        </w:rPr>
        <w:t xml:space="preserve">bajar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equipo </w:t>
      </w:r>
      <w:r>
        <w:rPr>
          <w:color w:val="000000"/>
        </w:rPr>
        <w:t xml:space="preserve">de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6B48B"/>
        </w:rPr>
        <w:t xml:space="preserve">Noticias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comprobado </w:t>
      </w:r>
      <w:r>
        <w:rPr>
          <w:color w:val="000000"/>
        </w:rPr>
        <w:t xml:space="preserve">. </w:t>
      </w:r>
      <w:r>
        <w:rPr>
          <w:color w:val="000000"/>
        </w:rPr>
        <w:t xml:space="preserve">Exhaustivos </w:t>
      </w:r>
      <w:r>
        <w:rPr>
          <w:color w:val="58AD6D"/>
        </w:rPr>
        <w:t xml:space="preserve">controles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y </w:t>
      </w:r>
      <w:r>
        <w:rPr>
          <w:color w:val="000000"/>
        </w:rPr>
        <w:t xml:space="preserve">kilométricas </w:t>
      </w:r>
      <w:r>
        <w:rPr>
          <w:color w:val="000000"/>
        </w:rPr>
        <w:t xml:space="preserve">alambradas </w:t>
      </w:r>
      <w:r>
        <w:rPr>
          <w:color w:val="000000"/>
        </w:rPr>
        <w:t xml:space="preserve">electrificadas </w:t>
      </w:r>
      <w:r>
        <w:rPr>
          <w:color w:val="000000"/>
        </w:rPr>
        <w:t xml:space="preserve">nos </w:t>
      </w:r>
      <w:r>
        <w:rPr>
          <w:color w:val="58AD6D"/>
        </w:rPr>
        <w:t xml:space="preserve">llevan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última </w:t>
      </w:r>
      <w:r>
        <w:rPr>
          <w:color w:val="58AD6D"/>
        </w:rPr>
        <w:t xml:space="preserve">frontera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guerra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control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norcoreano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58AD6D"/>
        </w:rPr>
        <w:t xml:space="preserve">espalda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hagamos </w:t>
      </w:r>
      <w:r>
        <w:rPr>
          <w:color w:val="58AD6D"/>
        </w:rPr>
        <w:t xml:space="preserve">gestos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6A03D7"/>
        </w:rPr>
        <w:t xml:space="preserve">aumentar </w:t>
      </w:r>
      <w:r>
        <w:rPr>
          <w:color w:val="000000"/>
        </w:rPr>
        <w:t xml:space="preserve">la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6A03D7"/>
        </w:rPr>
        <w:t xml:space="preserve">casetas </w:t>
      </w:r>
      <w:r>
        <w:rPr>
          <w:color w:val="6A03D7"/>
        </w:rPr>
        <w:t xml:space="preserve">azules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A03D7"/>
        </w:rPr>
        <w:t xml:space="preserve">territorios </w:t>
      </w:r>
      <w:r>
        <w:rPr>
          <w:color w:val="C2527D"/>
        </w:rPr>
        <w:t xml:space="preserve">negocian </w:t>
      </w:r>
      <w:r>
        <w:rPr>
          <w:color w:val="000000"/>
        </w:rPr>
        <w:t xml:space="preserve">de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cuando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bandera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límite </w:t>
      </w:r>
      <w:r>
        <w:rPr>
          <w:color w:val="000000"/>
        </w:rPr>
        <w:t xml:space="preserve">aquí </w:t>
      </w:r>
      <w:r>
        <w:rPr>
          <w:color w:val="58AD6D"/>
        </w:rPr>
        <w:t xml:space="preserve">dentro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fuera </w:t>
      </w:r>
      <w:r>
        <w:rPr>
          <w:color w:val="000000"/>
        </w:rPr>
        <w:t xml:space="preserve">es </w:t>
      </w:r>
      <w:r>
        <w:rPr>
          <w:color w:val="58AD6D"/>
        </w:rPr>
        <w:t xml:space="preserve">difícil </w:t>
      </w:r>
      <w:r>
        <w:rPr>
          <w:color w:val="58AD6D"/>
        </w:rPr>
        <w:t xml:space="preserve">verlo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claro </w:t>
      </w:r>
      <w:r>
        <w:rPr>
          <w:color w:val="58AD6D"/>
        </w:rPr>
        <w:t xml:space="preserve">dónde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4C4127"/>
        </w:rPr>
        <w:t xml:space="preserve">militar </w:t>
      </w:r>
      <w:r>
        <w:rPr>
          <w:color w:val="000000"/>
        </w:rPr>
        <w:t xml:space="preserve">. </w:t>
      </w:r>
      <w:r>
        <w:rPr>
          <w:color w:val="58AD6D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6A03D7"/>
        </w:rPr>
        <w:t xml:space="preserve">puente </w:t>
      </w:r>
      <w:r>
        <w:rPr>
          <w:color w:val="58AD6D"/>
        </w:rPr>
        <w:t xml:space="preserve">llamado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6A03D7"/>
        </w:rPr>
        <w:t xml:space="preserve">retorno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a </w:t>
      </w:r>
      <w:r>
        <w:rPr>
          <w:color w:val="58AD6D"/>
        </w:rPr>
        <w:t xml:space="preserve">prueba </w:t>
      </w:r>
      <w:r>
        <w:rPr>
          <w:color w:val="000000"/>
        </w:rPr>
        <w:t xml:space="preserve">la </w:t>
      </w:r>
      <w:r>
        <w:rPr>
          <w:color w:val="D32981"/>
        </w:rPr>
        <w:t xml:space="preserve">contención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soldado </w:t>
      </w:r>
      <w:r>
        <w:rPr>
          <w:color w:val="000000"/>
        </w:rPr>
        <w:t xml:space="preserve">norcoreano </w:t>
      </w:r>
      <w:r>
        <w:rPr>
          <w:color w:val="58AD6D"/>
        </w:rPr>
        <w:t xml:space="preserve">escapó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entre </w:t>
      </w:r>
      <w:r>
        <w:rPr>
          <w:color w:val="D32981"/>
        </w:rPr>
        <w:t xml:space="preserve">ráfagas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dijimos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soldados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respondieran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incidente </w:t>
      </w:r>
      <w:r>
        <w:rPr>
          <w:color w:val="000000"/>
        </w:rPr>
        <w:t xml:space="preserve">se </w:t>
      </w:r>
      <w:r>
        <w:rPr>
          <w:color w:val="58AD6D"/>
        </w:rPr>
        <w:t xml:space="preserve">convierta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conflicto </w:t>
      </w:r>
      <w:r>
        <w:rPr>
          <w:color w:val="58AD6D"/>
        </w:rPr>
        <w:t xml:space="preserve">mayor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más </w:t>
      </w:r>
      <w:r>
        <w:rPr>
          <w:color w:val="58AD6D"/>
        </w:rPr>
        <w:t xml:space="preserve">peligrosos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6B48B"/>
        </w:rPr>
        <w:t xml:space="preserve">calma </w:t>
      </w:r>
      <w:r>
        <w:rPr>
          <w:color w:val="58AD6D"/>
        </w:rPr>
        <w:t xml:space="preserve">olímpica </w:t>
      </w:r>
      <w:r>
        <w:rPr>
          <w:color w:val="000000"/>
        </w:rPr>
        <w:t xml:space="preserve">se </w:t>
      </w:r>
      <w:r>
        <w:rPr>
          <w:color w:val="000000"/>
        </w:rPr>
        <w:t xml:space="preserve">baja </w:t>
      </w:r>
      <w:r>
        <w:rPr>
          <w:color w:val="000000"/>
        </w:rPr>
        <w:t xml:space="preserve">la </w:t>
      </w:r>
      <w:r>
        <w:rPr>
          <w:color w:val="58AD6D"/>
        </w:rPr>
        <w:t xml:space="preserve">guardia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000000"/>
        </w:rPr>
        <w:t xml:space="preserve">Shakira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debía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Agencia </w:t>
      </w:r>
      <w:r>
        <w:rPr>
          <w:color w:val="000000"/>
        </w:rPr>
        <w:t xml:space="preserve">Tributaria </w:t>
      </w:r>
      <w:r>
        <w:rPr>
          <w:color w:val="000000"/>
        </w:rPr>
        <w:t xml:space="preserve">ha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sus </w:t>
      </w:r>
      <w:r>
        <w:rPr>
          <w:color w:val="000000"/>
        </w:rPr>
        <w:t xml:space="preserve">pasos </w:t>
      </w:r>
      <w:r>
        <w:rPr>
          <w:color w:val="000000"/>
        </w:rPr>
        <w:t xml:space="preserve">y </w:t>
      </w:r>
      <w:r>
        <w:rPr>
          <w:color w:val="58AD6D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vivía </w:t>
      </w:r>
      <w:r>
        <w:rPr>
          <w:color w:val="000000"/>
        </w:rPr>
        <w:t xml:space="preserve">en </w:t>
      </w:r>
      <w:r>
        <w:rPr>
          <w:color w:val="58AD6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000000"/>
        </w:rPr>
        <w:t xml:space="preserve">pagó </w:t>
      </w:r>
      <w:r>
        <w:rPr>
          <w:color w:val="000000"/>
        </w:rPr>
        <w:t xml:space="preserve">sus </w:t>
      </w:r>
      <w:r>
        <w:rPr>
          <w:color w:val="58AD6D"/>
        </w:rPr>
        <w:t xml:space="preserve">impuestos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viviera </w:t>
      </w:r>
      <w:r>
        <w:rPr>
          <w:color w:val="000000"/>
        </w:rPr>
        <w:t xml:space="preserve">fuera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Bahamas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58AD6D"/>
        </w:rPr>
        <w:t xml:space="preserve">confesar </w:t>
      </w:r>
      <w:r>
        <w:rPr>
          <w:color w:val="000000"/>
        </w:rPr>
        <w:t xml:space="preserve">... </w:t>
      </w:r>
      <w:r>
        <w:rPr>
          <w:color w:val="000000"/>
        </w:rPr>
        <w:t xml:space="preserve">Eso </w:t>
      </w:r>
      <w:r>
        <w:rPr>
          <w:color w:val="000000"/>
        </w:rPr>
        <w:t xml:space="preserve">era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quería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Shakira </w:t>
      </w:r>
      <w:r>
        <w:rPr>
          <w:color w:val="000000"/>
        </w:rPr>
        <w:t xml:space="preserve">aclarase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entre </w:t>
      </w:r>
      <w:r>
        <w:rPr>
          <w:color w:val="000000"/>
        </w:rPr>
        <w:t xml:space="preserve">2011 </w:t>
      </w:r>
      <w:r>
        <w:rPr>
          <w:color w:val="000000"/>
        </w:rPr>
        <w:t xml:space="preserve">y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58AD6D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pilladas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paparazzi </w:t>
      </w:r>
      <w:r>
        <w:rPr>
          <w:color w:val="000000"/>
        </w:rPr>
        <w:t xml:space="preserve">, </w:t>
      </w:r>
      <w:r>
        <w:rPr>
          <w:color w:val="000000"/>
        </w:rPr>
        <w:t xml:space="preserve">dejaban </w:t>
      </w:r>
      <w:r>
        <w:rPr>
          <w:color w:val="000000"/>
        </w:rPr>
        <w:t xml:space="preserve">pocas </w:t>
      </w:r>
      <w:r>
        <w:rPr>
          <w:color w:val="000000"/>
        </w:rPr>
        <w:t xml:space="preserve">dudas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aquí </w:t>
      </w:r>
      <w:r>
        <w:rPr>
          <w:color w:val="000000"/>
        </w:rPr>
        <w:t xml:space="preserve">... </w:t>
      </w:r>
      <w:r>
        <w:rPr>
          <w:color w:val="000000"/>
        </w:rPr>
        <w:t xml:space="preserve">Estaba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ella </w:t>
      </w:r>
      <w:r>
        <w:rPr>
          <w:color w:val="58AD6D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esos </w:t>
      </w:r>
      <w:r>
        <w:rPr>
          <w:color w:val="58AD6D"/>
        </w:rPr>
        <w:t xml:space="preserve">años </w:t>
      </w:r>
      <w:r>
        <w:rPr>
          <w:color w:val="000000"/>
        </w:rPr>
        <w:t xml:space="preserve">no </w:t>
      </w:r>
      <w:r>
        <w:rPr>
          <w:color w:val="000000"/>
        </w:rPr>
        <w:t xml:space="preserve">vivía </w:t>
      </w:r>
      <w:r>
        <w:rPr>
          <w:color w:val="000000"/>
        </w:rPr>
        <w:t xml:space="preserve">en </w:t>
      </w:r>
      <w:r>
        <w:rPr>
          <w:color w:val="58AD6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en </w:t>
      </w:r>
      <w:r>
        <w:rPr>
          <w:color w:val="000000"/>
        </w:rPr>
        <w:t xml:space="preserve">Bahamas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58AD6D"/>
        </w:rPr>
        <w:t xml:space="preserve">siguieron </w:t>
      </w:r>
      <w:r>
        <w:rPr>
          <w:color w:val="000000"/>
        </w:rPr>
        <w:t xml:space="preserve">sus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Encontraron </w:t>
      </w:r>
      <w:r>
        <w:rPr>
          <w:color w:val="58AD6D"/>
        </w:rPr>
        <w:t xml:space="preserve">facturas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peluquería </w:t>
      </w:r>
      <w:r>
        <w:rPr>
          <w:color w:val="58AD6D"/>
        </w:rPr>
        <w:t xml:space="preserve">habitual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cualquiera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peluquería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denunciaron </w:t>
      </w:r>
      <w:r>
        <w:rPr>
          <w:color w:val="000000"/>
        </w:rPr>
        <w:t xml:space="preserve">por </w:t>
      </w:r>
      <w:r>
        <w:rPr>
          <w:color w:val="58AD6D"/>
        </w:rPr>
        <w:t xml:space="preserve">delito </w:t>
      </w:r>
      <w:r>
        <w:rPr>
          <w:color w:val="58AD6D"/>
        </w:rPr>
        <w:t xml:space="preserve">fiscal </w:t>
      </w:r>
      <w:r>
        <w:rPr>
          <w:color w:val="000000"/>
        </w:rPr>
        <w:t xml:space="preserve">.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pagar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pena </w:t>
      </w:r>
      <w:r>
        <w:rPr>
          <w:color w:val="000000"/>
        </w:rPr>
        <w:t xml:space="preserve">penita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80 </w:t>
      </w:r>
      <w:r>
        <w:rPr>
          <w:color w:val="000000"/>
        </w:rPr>
        <w:t xml:space="preserve">Lola </w:t>
      </w:r>
      <w:r>
        <w:rPr>
          <w:color w:val="000000"/>
        </w:rPr>
        <w:t xml:space="preserve">Flores </w:t>
      </w:r>
      <w:r>
        <w:rPr>
          <w:color w:val="000000"/>
        </w:rPr>
        <w:t xml:space="preserve">estuvo </w:t>
      </w:r>
      <w:r>
        <w:rPr>
          <w:color w:val="000000"/>
        </w:rPr>
        <w:t xml:space="preserve">4 </w:t>
      </w:r>
      <w:r>
        <w:rPr>
          <w:color w:val="58AD6D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renta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deuda </w:t>
      </w:r>
      <w:r>
        <w:rPr>
          <w:color w:val="000000"/>
        </w:rPr>
        <w:t xml:space="preserve">que </w:t>
      </w:r>
      <w:r>
        <w:rPr>
          <w:color w:val="58AD6D"/>
        </w:rPr>
        <w:t xml:space="preserve">quiso </w:t>
      </w:r>
      <w:r>
        <w:rPr>
          <w:color w:val="6A03D7"/>
        </w:rPr>
        <w:t xml:space="preserve">saldar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cada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me </w:t>
      </w:r>
      <w:r>
        <w:rPr>
          <w:color w:val="000000"/>
        </w:rPr>
        <w:t xml:space="preserve">diera </w:t>
      </w:r>
      <w:r>
        <w:rPr>
          <w:color w:val="000000"/>
        </w:rPr>
        <w:t xml:space="preserve">una </w:t>
      </w:r>
      <w:r>
        <w:rPr>
          <w:color w:val="04F44E"/>
        </w:rPr>
        <w:t xml:space="preserve">peseta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primeras </w:t>
      </w:r>
      <w:r>
        <w:rPr>
          <w:color w:val="000000"/>
        </w:rPr>
        <w:t xml:space="preserve">en </w:t>
      </w:r>
      <w:r>
        <w:rPr>
          <w:color w:val="58AD6D"/>
        </w:rPr>
        <w:t xml:space="preserve">verse </w:t>
      </w:r>
      <w:r>
        <w:rPr>
          <w:color w:val="000000"/>
        </w:rPr>
        <w:t xml:space="preserve">las </w:t>
      </w:r>
      <w:r>
        <w:rPr>
          <w:color w:val="000000"/>
        </w:rPr>
        <w:t xml:space="preserve">caras </w:t>
      </w:r>
      <w:r>
        <w:rPr>
          <w:color w:val="000000"/>
        </w:rPr>
        <w:t xml:space="preserve">con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58AD6D"/>
        </w:rPr>
        <w:t xml:space="preserve">única </w:t>
      </w:r>
      <w:r>
        <w:rPr>
          <w:color w:val="000000"/>
        </w:rPr>
        <w:t xml:space="preserve">. </w:t>
      </w:r>
      <w:r>
        <w:rPr>
          <w:color w:val="000000"/>
        </w:rPr>
        <w:t xml:space="preserve">Sonados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000000"/>
        </w:rPr>
        <w:t xml:space="preserve">Ana </w:t>
      </w:r>
      <w:r>
        <w:rPr>
          <w:color w:val="000000"/>
        </w:rPr>
        <w:t xml:space="preserve">Torroja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6A03D7"/>
        </w:rPr>
        <w:t xml:space="preserve">canso </w:t>
      </w:r>
      <w:r>
        <w:rPr>
          <w:color w:val="000000"/>
        </w:rPr>
        <w:t xml:space="preserve">. </w:t>
      </w:r>
      <w:r>
        <w:rPr>
          <w:color w:val="000000"/>
        </w:rPr>
        <w:t xml:space="preserve">Montserrat </w:t>
      </w:r>
      <w:r>
        <w:rPr>
          <w:color w:val="000000"/>
        </w:rPr>
        <w:t xml:space="preserve">Caballé </w:t>
      </w:r>
      <w:r>
        <w:rPr>
          <w:color w:val="000000"/>
        </w:rPr>
        <w:t xml:space="preserve">o </w:t>
      </w:r>
      <w:r>
        <w:rPr>
          <w:color w:val="000000"/>
        </w:rPr>
        <w:t xml:space="preserve">Isabel </w:t>
      </w:r>
      <w:r>
        <w:rPr>
          <w:color w:val="000000"/>
        </w:rPr>
        <w:t xml:space="preserve">Pantoja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busquen </w:t>
      </w:r>
      <w:r>
        <w:rPr>
          <w:color w:val="000000"/>
        </w:rPr>
        <w:t xml:space="preserve">a </w:t>
      </w:r>
      <w:r>
        <w:rPr>
          <w:color w:val="000000"/>
        </w:rPr>
        <w:t xml:space="preserve">otra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Joaquín </w:t>
      </w:r>
      <w:r>
        <w:rPr>
          <w:color w:val="000000"/>
        </w:rPr>
        <w:t xml:space="preserve">Sabina </w:t>
      </w:r>
      <w:r>
        <w:rPr>
          <w:color w:val="000000"/>
        </w:rPr>
        <w:t xml:space="preserve">le </w:t>
      </w:r>
      <w:r>
        <w:rPr>
          <w:color w:val="58AD6D"/>
        </w:rPr>
        <w:t xml:space="preserve">reclamaron </w:t>
      </w:r>
      <w:r>
        <w:rPr>
          <w:color w:val="000000"/>
        </w:rPr>
        <w:t xml:space="preserve">4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tiburón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confiscador </w:t>
      </w:r>
      <w:r>
        <w:rPr>
          <w:color w:val="000000"/>
        </w:rPr>
        <w:t xml:space="preserve">de </w:t>
      </w:r>
      <w:r>
        <w:rPr>
          <w:color w:val="58AD6D"/>
        </w:rPr>
        <w:t xml:space="preserve">bienes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58AD6D"/>
        </w:rPr>
        <w:t xml:space="preserve">dedicó </w:t>
      </w:r>
      <w:r>
        <w:rPr>
          <w:color w:val="000000"/>
        </w:rPr>
        <w:t xml:space="preserve">al </w:t>
      </w:r>
      <w:r>
        <w:rPr>
          <w:color w:val="58AD6D"/>
        </w:rPr>
        <w:t xml:space="preserve">fisco </w:t>
      </w:r>
      <w:r>
        <w:rPr>
          <w:color w:val="000000"/>
        </w:rPr>
        <w:t xml:space="preserve">una </w:t>
      </w:r>
      <w:r>
        <w:rPr>
          <w:color w:val="58AD6D"/>
        </w:rPr>
        <w:t xml:space="preserve">canción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Mobile </w:t>
      </w:r>
      <w:r>
        <w:rPr>
          <w:color w:val="000000"/>
        </w:rPr>
        <w:t xml:space="preserve">World </w:t>
      </w:r>
      <w:r>
        <w:rPr>
          <w:color w:val="000000"/>
        </w:rPr>
        <w:t xml:space="preserve">Congress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58AD6D"/>
        </w:rPr>
        <w:t xml:space="preserve">escaparate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6A03D7"/>
        </w:rPr>
        <w:t xml:space="preserve">marcas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oportunidad </w:t>
      </w:r>
      <w:r>
        <w:rPr>
          <w:color w:val="000000"/>
        </w:rPr>
        <w:t xml:space="preserve">para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más </w:t>
      </w:r>
      <w:r>
        <w:rPr>
          <w:color w:val="6A03D7"/>
        </w:rPr>
        <w:t xml:space="preserve">pequeñas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04F44E"/>
        </w:rPr>
        <w:t xml:space="preserve">emprendedores </w:t>
      </w:r>
      <w:r>
        <w:rPr>
          <w:color w:val="000000"/>
        </w:rPr>
        <w:t xml:space="preserve">han </w:t>
      </w:r>
      <w:r>
        <w:rPr>
          <w:color w:val="58AD6D"/>
        </w:rPr>
        <w:t xml:space="preserve">acudido </w:t>
      </w:r>
      <w:r>
        <w:rPr>
          <w:color w:val="000000"/>
        </w:rPr>
        <w:t xml:space="preserve">a </w:t>
      </w:r>
      <w:r>
        <w:rPr>
          <w:color w:val="C6B48B"/>
        </w:rPr>
        <w:t xml:space="preserve">Barcelona </w:t>
      </w:r>
      <w:r>
        <w:rPr>
          <w:color w:val="C2527D"/>
        </w:rPr>
        <w:t xml:space="preserve">dispuestos </w:t>
      </w:r>
      <w:r>
        <w:rPr>
          <w:color w:val="000000"/>
        </w:rPr>
        <w:t xml:space="preserve">a </w:t>
      </w:r>
      <w:r>
        <w:rPr>
          <w:color w:val="58AD6D"/>
        </w:rPr>
        <w:t xml:space="preserve">competir </w:t>
      </w:r>
      <w:r>
        <w:rPr>
          <w:color w:val="000000"/>
        </w:rPr>
        <w:t xml:space="preserve">con </w:t>
      </w:r>
      <w:r>
        <w:rPr>
          <w:color w:val="58AD6D"/>
        </w:rPr>
        <w:t xml:space="preserve">nuevas </w:t>
      </w:r>
      <w:r>
        <w:rPr>
          <w:color w:val="000000"/>
        </w:rPr>
        <w:t xml:space="preserve">ideas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gigantes </w:t>
      </w:r>
      <w:r>
        <w:rPr>
          <w:color w:val="000000"/>
        </w:rPr>
        <w:t xml:space="preserve">del </w:t>
      </w:r>
      <w:r>
        <w:rPr>
          <w:color w:val="58AD6D"/>
        </w:rPr>
        <w:t xml:space="preserve">sector </w:t>
      </w:r>
      <w:r>
        <w:rPr>
          <w:color w:val="000000"/>
        </w:rPr>
        <w:t xml:space="preserve">. </w:t>
      </w:r>
      <w:r>
        <w:rPr>
          <w:color w:val="000000"/>
        </w:rPr>
        <w:t xml:space="preserve">600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de </w:t>
      </w:r>
      <w:r>
        <w:rPr>
          <w:color w:val="04F44E"/>
        </w:rPr>
        <w:t xml:space="preserve">emprendedores </w:t>
      </w:r>
      <w:r>
        <w:rPr>
          <w:color w:val="000000"/>
        </w:rPr>
        <w:t xml:space="preserve">de </w:t>
      </w:r>
      <w:r>
        <w:rPr>
          <w:color w:val="000000"/>
        </w:rPr>
        <w:t xml:space="preserve">145 </w:t>
      </w:r>
      <w:r>
        <w:rPr>
          <w:color w:val="04F44E"/>
        </w:rPr>
        <w:t xml:space="preserve">países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pequeño </w:t>
      </w:r>
      <w:r>
        <w:rPr>
          <w:color w:val="000000"/>
        </w:rPr>
        <w:t xml:space="preserve">Silicon </w:t>
      </w:r>
      <w:r>
        <w:rPr>
          <w:color w:val="000000"/>
        </w:rPr>
        <w:t xml:space="preserve">Valley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visión </w:t>
      </w:r>
      <w:r>
        <w:rPr>
          <w:color w:val="6A03D7"/>
        </w:rPr>
        <w:t xml:space="preserve">artificial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quieren </w:t>
      </w:r>
      <w:r>
        <w:rPr>
          <w:color w:val="000000"/>
        </w:rPr>
        <w:t xml:space="preserve">los </w:t>
      </w:r>
      <w:r>
        <w:rPr>
          <w:color w:val="58AD6D"/>
        </w:rPr>
        <w:t xml:space="preserve">clientes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del </w:t>
      </w:r>
      <w:r>
        <w:rPr>
          <w:color w:val="000000"/>
        </w:rPr>
        <w:t xml:space="preserve">mostrador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6A03D7"/>
        </w:rPr>
        <w:t xml:space="preserve">capaces </w:t>
      </w:r>
      <w:r>
        <w:rPr>
          <w:color w:val="000000"/>
        </w:rPr>
        <w:t xml:space="preserve">de </w:t>
      </w:r>
      <w:r>
        <w:rPr>
          <w:color w:val="58AD6D"/>
        </w:rPr>
        <w:t xml:space="preserve">detectar </w:t>
      </w:r>
      <w:r>
        <w:rPr>
          <w:color w:val="000000"/>
        </w:rPr>
        <w:t xml:space="preserve">las </w:t>
      </w:r>
      <w:r>
        <w:rPr>
          <w:color w:val="58AD6D"/>
        </w:rPr>
        <w:t xml:space="preserve">expresiones </w:t>
      </w:r>
      <w:r>
        <w:rPr>
          <w:color w:val="58AD6D"/>
        </w:rPr>
        <w:t xml:space="preserve">faciales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sienten </w:t>
      </w:r>
      <w:r>
        <w:rPr>
          <w:color w:val="000000"/>
        </w:rPr>
        <w:t xml:space="preserve">[ </w:t>
      </w:r>
      <w:r>
        <w:rPr>
          <w:color w:val="000000"/>
        </w:rPr>
        <w:t xml:space="preserve">27/02/2018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