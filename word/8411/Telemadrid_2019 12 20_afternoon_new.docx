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20:30:01 </w:t>
      </w:r>
      <w:r>
        <w:rPr>
          <w:color w:val="000000"/>
        </w:rPr>
        <w:t xml:space="preserve">]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000000"/>
        </w:rPr>
        <w:t xml:space="preserve">este </w:t>
      </w:r>
      <w:r>
        <w:rPr>
          <w:color w:val="66F323"/>
        </w:rPr>
        <w:t xml:space="preserve">Belén </w:t>
      </w:r>
      <w:r>
        <w:rPr>
          <w:color w:val="000000"/>
        </w:rPr>
        <w:t xml:space="preserve">, </w:t>
      </w:r>
      <w:r>
        <w:rPr>
          <w:color w:val="66F323"/>
        </w:rPr>
        <w:t xml:space="preserve">Belén </w:t>
      </w:r>
      <w:r>
        <w:rPr>
          <w:color w:val="000000"/>
        </w:rPr>
        <w:t xml:space="preserve">con </w:t>
      </w:r>
      <w:r>
        <w:rPr>
          <w:color w:val="6A03D7"/>
        </w:rPr>
        <w:t xml:space="preserve">figuras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plaza </w:t>
      </w:r>
      <w:r>
        <w:rPr>
          <w:color w:val="000000"/>
        </w:rPr>
        <w:t xml:space="preserve">del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, </w:t>
      </w:r>
      <w:r>
        <w:rPr>
          <w:color w:val="04F44E"/>
        </w:rPr>
        <w:t xml:space="preserve">alli </w:t>
      </w:r>
      <w:r>
        <w:rPr>
          <w:color w:val="000000"/>
        </w:rPr>
        <w:t xml:space="preserve">estaremos </w:t>
      </w:r>
      <w:r>
        <w:rPr>
          <w:color w:val="6A03D7"/>
        </w:rPr>
        <w:t xml:space="preserve">viéndolo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los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viernes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4F44E"/>
        </w:rPr>
        <w:t xml:space="preserve">notícias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Manuel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Rocio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telenotícías </w:t>
      </w:r>
      <w:r>
        <w:rPr>
          <w:color w:val="000000"/>
        </w:rPr>
        <w:t xml:space="preserve">. </w:t>
      </w:r>
      <w:r>
        <w:rPr>
          <w:color w:val="000000"/>
        </w:rPr>
        <w:t xml:space="preserve">20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6A03D7"/>
        </w:rPr>
        <w:t xml:space="preserve">comenzado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con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en </w:t>
      </w:r>
      <w:r>
        <w:rPr>
          <w:color w:val="04F44E"/>
        </w:rPr>
        <w:t xml:space="preserve">muchas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por </w:t>
      </w:r>
      <w:r>
        <w:rPr>
          <w:color w:val="58AD6D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desbordamiento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6A03D7"/>
        </w:rPr>
        <w:t xml:space="preserve">Enseguida </w:t>
      </w:r>
      <w:r>
        <w:rPr>
          <w:color w:val="000000"/>
        </w:rPr>
        <w:t xml:space="preserve">les </w:t>
      </w:r>
      <w:r>
        <w:rPr>
          <w:color w:val="58AD6D"/>
        </w:rPr>
        <w:t xml:space="preserve">contamos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4F44E"/>
        </w:rPr>
        <w:t xml:space="preserve">afectado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viajaban </w:t>
      </w:r>
      <w:r>
        <w:rPr>
          <w:color w:val="000000"/>
        </w:rPr>
        <w:t xml:space="preserve">por </w:t>
      </w:r>
      <w:r>
        <w:rPr>
          <w:color w:val="6A03D7"/>
        </w:rPr>
        <w:t xml:space="preserve">tren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más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huelga </w:t>
      </w:r>
      <w:r>
        <w:rPr>
          <w:color w:val="000000"/>
        </w:rPr>
        <w:t xml:space="preserve">que </w:t>
      </w:r>
      <w:r>
        <w:rPr>
          <w:color w:val="6A03D7"/>
        </w:rPr>
        <w:t xml:space="preserve">obligaba </w:t>
      </w:r>
      <w:r>
        <w:rPr>
          <w:color w:val="000000"/>
        </w:rPr>
        <w:t xml:space="preserve">a </w:t>
      </w:r>
      <w:r>
        <w:rPr>
          <w:color w:val="6A03D7"/>
        </w:rPr>
        <w:t xml:space="preserve">cancelar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270 </w:t>
      </w:r>
      <w:r>
        <w:rPr>
          <w:color w:val="D32981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tal </w:t>
      </w:r>
      <w:r>
        <w:rPr>
          <w:color w:val="000000"/>
        </w:rPr>
        <w:t xml:space="preserve">? </w:t>
      </w:r>
      <w:r>
        <w:rPr>
          <w:color w:val="000000"/>
        </w:rPr>
        <w:t xml:space="preserve">Buenas-Noches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impacto </w:t>
      </w:r>
      <w:r>
        <w:rPr>
          <w:color w:val="000000"/>
        </w:rPr>
        <w:t xml:space="preserve">del </w:t>
      </w:r>
      <w:r>
        <w:rPr>
          <w:color w:val="C6B48B"/>
        </w:rPr>
        <w:t xml:space="preserve">Procés </w:t>
      </w:r>
      <w:r>
        <w:rPr>
          <w:color w:val="000000"/>
        </w:rPr>
        <w:t xml:space="preserve">juega </w:t>
      </w:r>
      <w:r>
        <w:rPr>
          <w:color w:val="000000"/>
        </w:rPr>
        <w:t xml:space="preserve">afavor </w:t>
      </w:r>
      <w:r>
        <w:rPr>
          <w:color w:val="000000"/>
        </w:rPr>
        <w:t xml:space="preserve">de </w:t>
      </w:r>
      <w:r>
        <w:rPr>
          <w:color w:val="000000"/>
        </w:rPr>
        <w:t xml:space="preserve">Maddd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6A03D7"/>
        </w:rPr>
        <w:t xml:space="preserve">cinco </w:t>
      </w:r>
      <w:r>
        <w:rPr>
          <w:color w:val="58AD6D"/>
        </w:rPr>
        <w:t xml:space="preserve">años </w:t>
      </w:r>
      <w:r>
        <w:rPr>
          <w:color w:val="000000"/>
        </w:rPr>
        <w:t xml:space="preserve">el </w:t>
      </w:r>
      <w:r>
        <w:rPr>
          <w:color w:val="04F44E"/>
        </w:rPr>
        <w:t xml:space="preserve">PIB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se </w:t>
      </w:r>
      <w:r>
        <w:rPr>
          <w:color w:val="04F44E"/>
        </w:rPr>
        <w:t xml:space="preserve">sitúa </w:t>
      </w:r>
      <w:r>
        <w:rPr>
          <w:color w:val="000000"/>
        </w:rPr>
        <w:t xml:space="preserve">por </w:t>
      </w:r>
      <w:r>
        <w:rPr>
          <w:color w:val="66F323"/>
        </w:rPr>
        <w:t xml:space="preserve">décimas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del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Representa </w:t>
      </w:r>
      <w:r>
        <w:rPr>
          <w:color w:val="000000"/>
        </w:rPr>
        <w:t xml:space="preserve">el </w:t>
      </w:r>
      <w:r>
        <w:rPr>
          <w:color w:val="000000"/>
        </w:rPr>
        <w:t xml:space="preserve">19,2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04F44E"/>
        </w:rPr>
        <w:t xml:space="preserve">PIB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políticas </w:t>
      </w:r>
      <w:r>
        <w:rPr>
          <w:color w:val="C2527D"/>
        </w:rPr>
        <w:t xml:space="preserve">liberales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4F44E"/>
        </w:rPr>
        <w:t xml:space="preserve">permitido </w:t>
      </w:r>
      <w:r>
        <w:rPr>
          <w:color w:val="000000"/>
        </w:rPr>
        <w:t xml:space="preserve">bajos </w:t>
      </w:r>
      <w:r>
        <w:rPr>
          <w:color w:val="04F44E"/>
        </w:rPr>
        <w:t xml:space="preserve">impuestos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economías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empresarios </w:t>
      </w:r>
      <w:r>
        <w:rPr>
          <w:color w:val="000000"/>
        </w:rPr>
        <w:t xml:space="preserve">y </w:t>
      </w:r>
      <w:r>
        <w:rPr>
          <w:color w:val="04F44E"/>
        </w:rPr>
        <w:t xml:space="preserve">autónomos </w:t>
      </w:r>
      <w:r>
        <w:rPr>
          <w:color w:val="000000"/>
        </w:rPr>
        <w:t xml:space="preserve">crean </w:t>
      </w:r>
      <w:r>
        <w:rPr>
          <w:color w:val="04F44E"/>
        </w:rPr>
        <w:t xml:space="preserve">trabajo </w:t>
      </w:r>
      <w:r>
        <w:rPr>
          <w:color w:val="000000"/>
        </w:rPr>
        <w:t xml:space="preserve">y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elloademás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polo </w:t>
      </w:r>
      <w:r>
        <w:rPr>
          <w:color w:val="000000"/>
        </w:rPr>
        <w:t xml:space="preserve">de </w:t>
      </w:r>
      <w:r>
        <w:rPr>
          <w:color w:val="6A03D7"/>
        </w:rPr>
        <w:t xml:space="preserve">atracción </w:t>
      </w:r>
      <w:r>
        <w:rPr>
          <w:color w:val="000000"/>
        </w:rPr>
        <w:t xml:space="preserve">para </w:t>
      </w:r>
      <w:r>
        <w:rPr>
          <w:color w:val="04F44E"/>
        </w:rPr>
        <w:t xml:space="preserve">inversores </w:t>
      </w:r>
      <w:r>
        <w:rPr>
          <w:color w:val="000000"/>
        </w:rPr>
        <w:t xml:space="preserve">. </w:t>
      </w:r>
      <w:r>
        <w:rPr>
          <w:color w:val="000000"/>
        </w:rPr>
        <w:t xml:space="preserve">Trágico </w:t>
      </w:r>
      <w:r>
        <w:rPr>
          <w:color w:val="304195"/>
        </w:rPr>
        <w:t xml:space="preserve">suceso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coreana </w:t>
      </w:r>
      <w:r>
        <w:rPr>
          <w:color w:val="000000"/>
        </w:rPr>
        <w:t xml:space="preserve">de </w:t>
      </w:r>
      <w:r>
        <w:rPr>
          <w:color w:val="000000"/>
        </w:rPr>
        <w:t xml:space="preserve">32 </w:t>
      </w:r>
      <w:r>
        <w:rPr>
          <w:color w:val="58AD6D"/>
        </w:rPr>
        <w:t xml:space="preserve">años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estarlo </w:t>
      </w:r>
      <w:r>
        <w:rPr>
          <w:color w:val="6A03D7"/>
        </w:rPr>
        <w:t xml:space="preserve">critico </w:t>
      </w:r>
      <w:r>
        <w:rPr>
          <w:color w:val="6A03D7"/>
        </w:rPr>
        <w:t xml:space="preserve">tras </w:t>
      </w:r>
      <w:r>
        <w:rPr>
          <w:color w:val="000000"/>
        </w:rPr>
        <w:t xml:space="preserve">caerte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cabeza </w:t>
      </w:r>
      <w:r>
        <w:rPr>
          <w:color w:val="000000"/>
        </w:rPr>
        <w:t xml:space="preserve">un </w:t>
      </w:r>
      <w:r>
        <w:rPr>
          <w:color w:val="6A03D7"/>
        </w:rPr>
        <w:t xml:space="preserve">cascote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D32981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72 </w:t>
      </w:r>
      <w:r>
        <w:rPr>
          <w:color w:val="D32981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calle </w:t>
      </w:r>
      <w:r>
        <w:rPr>
          <w:color w:val="04F44E"/>
        </w:rPr>
        <w:t xml:space="preserve">Alcalá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58AD6D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incidente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Elsa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66F323"/>
        </w:rPr>
        <w:t xml:space="preserve">numerosas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vueltoa </w:t>
      </w:r>
      <w:r>
        <w:rPr>
          <w:color w:val="D32981"/>
        </w:rPr>
        <w:t xml:space="preserve">inundar </w:t>
      </w:r>
      <w:r>
        <w:rPr>
          <w:color w:val="000000"/>
        </w:rPr>
        <w:t xml:space="preserve">, </w:t>
      </w:r>
      <w:r>
        <w:rPr>
          <w:color w:val="6A03D7"/>
        </w:rPr>
        <w:t xml:space="preserve">tres </w:t>
      </w:r>
      <w:r>
        <w:rPr>
          <w:color w:val="000000"/>
        </w:rPr>
        <w:t xml:space="preserve">meses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D32981"/>
        </w:rPr>
        <w:t xml:space="preserve">viviendas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Nuevo-Baztán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Todo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6A03D7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veza </w:t>
      </w:r>
      <w:r>
        <w:rPr>
          <w:color w:val="58AD6D"/>
        </w:rPr>
        <w:t xml:space="preserve">pintar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Reinosa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Santander </w:t>
      </w:r>
      <w:r>
        <w:rPr>
          <w:color w:val="000000"/>
        </w:rPr>
        <w:t xml:space="preserve">. </w:t>
      </w:r>
      <w:r>
        <w:rPr>
          <w:color w:val="000000"/>
        </w:rPr>
        <w:t xml:space="preserve">Aqui-Elsa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D32981"/>
        </w:rPr>
        <w:t xml:space="preserve">peores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histoda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do </w:t>
      </w:r>
      <w:r>
        <w:rPr>
          <w:color w:val="000000"/>
        </w:rPr>
        <w:t xml:space="preserve">Híjar </w:t>
      </w:r>
      <w:r>
        <w:rPr>
          <w:color w:val="000000"/>
        </w:rPr>
        <w:t xml:space="preserve">que </w:t>
      </w:r>
      <w:r>
        <w:rPr>
          <w:color w:val="D32981"/>
        </w:rPr>
        <w:t xml:space="preserve">provocó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alcanzara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 </w:t>
      </w:r>
      <w:r>
        <w:rPr>
          <w:color w:val="D32981"/>
        </w:rPr>
        <w:t xml:space="preserve">altura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000000"/>
        </w:rPr>
        <w:t xml:space="preserve">rio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Jerte </w:t>
      </w:r>
      <w:r>
        <w:rPr>
          <w:color w:val="000000"/>
        </w:rPr>
        <w:t xml:space="preserve">, </w:t>
      </w:r>
      <w:r>
        <w:rPr>
          <w:color w:val="000000"/>
        </w:rPr>
        <w:t xml:space="preserve">deja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muchisimos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6A03D7"/>
        </w:rPr>
        <w:t xml:space="preserve">Extremadura </w:t>
      </w:r>
      <w:r>
        <w:rPr>
          <w:color w:val="000000"/>
        </w:rPr>
        <w:t xml:space="preserve">. </w:t>
      </w:r>
      <w:r>
        <w:rPr>
          <w:color w:val="000000"/>
        </w:rPr>
        <w:t xml:space="preserve">Elsa </w:t>
      </w:r>
      <w:r>
        <w:rPr>
          <w:color w:val="000000"/>
        </w:rPr>
        <w:t xml:space="preserve">se </w:t>
      </w:r>
      <w:r>
        <w:rPr>
          <w:color w:val="6A03D7"/>
        </w:rPr>
        <w:t xml:space="preserve">despide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dejando </w:t>
      </w:r>
      <w:r>
        <w:rPr>
          <w:color w:val="6A03D7"/>
        </w:rPr>
        <w:t xml:space="preserve">tras </w:t>
      </w:r>
      <w:r>
        <w:rPr>
          <w:color w:val="000000"/>
        </w:rPr>
        <w:t xml:space="preserve">de </w:t>
      </w:r>
      <w:r>
        <w:rPr>
          <w:color w:val="000000"/>
        </w:rPr>
        <w:t xml:space="preserve">si </w:t>
      </w:r>
      <w:r>
        <w:rPr>
          <w:color w:val="6A03D7"/>
        </w:rPr>
        <w:t xml:space="preserve">cuatro </w:t>
      </w:r>
      <w:r>
        <w:rPr>
          <w:color w:val="304195"/>
        </w:rPr>
        <w:t xml:space="preserve">muertos </w:t>
      </w:r>
      <w:r>
        <w:rPr>
          <w:color w:val="000000"/>
        </w:rPr>
        <w:t xml:space="preserve">en </w:t>
      </w:r>
      <w:r>
        <w:rPr>
          <w:color w:val="D32981"/>
        </w:rPr>
        <w:t xml:space="preserve">León </w:t>
      </w:r>
      <w:r>
        <w:rPr>
          <w:color w:val="000000"/>
        </w:rPr>
        <w:t xml:space="preserve">,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y </w:t>
      </w:r>
      <w:r>
        <w:rPr>
          <w:color w:val="D32981"/>
        </w:rPr>
        <w:t xml:space="preserve">Galicia </w:t>
      </w:r>
      <w:r>
        <w:rPr>
          <w:color w:val="000000"/>
        </w:rPr>
        <w:t xml:space="preserve">y </w:t>
      </w:r>
      <w:r>
        <w:rPr>
          <w:color w:val="6A03D7"/>
        </w:rPr>
        <w:t xml:space="preserve">Huelva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deja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a </w:t>
      </w:r>
      <w:r>
        <w:rPr>
          <w:color w:val="000000"/>
        </w:rPr>
        <w:t xml:space="preserve">Sergio-Sáez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principal </w:t>
      </w:r>
      <w:r>
        <w:rPr>
          <w:color w:val="000000"/>
        </w:rPr>
        <w:t xml:space="preserve">SOSpechoso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Midam-Vallejo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00000"/>
        </w:rPr>
        <w:t xml:space="preserve">fue </w:t>
      </w:r>
      <w:r>
        <w:rPr>
          <w:color w:val="304195"/>
        </w:rPr>
        <w:t xml:space="preserve">asesinada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descampado </w:t>
      </w:r>
      <w:r>
        <w:rPr>
          <w:color w:val="000000"/>
        </w:rPr>
        <w:t xml:space="preserve">de </w:t>
      </w:r>
      <w:r>
        <w:rPr>
          <w:color w:val="000000"/>
        </w:rPr>
        <w:t xml:space="preserve">Meco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16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Habia </w:t>
      </w:r>
      <w:r>
        <w:rPr>
          <w:color w:val="58AD6D"/>
        </w:rPr>
        <w:t xml:space="preserve">recibido </w:t>
      </w:r>
      <w:r>
        <w:rPr>
          <w:color w:val="6A03D7"/>
        </w:rPr>
        <w:t xml:space="preserve">casi </w:t>
      </w:r>
      <w:r>
        <w:rPr>
          <w:color w:val="04F44E"/>
        </w:rPr>
        <w:t xml:space="preserve">cien </w:t>
      </w:r>
      <w:r>
        <w:rPr>
          <w:color w:val="304195"/>
        </w:rPr>
        <w:t xml:space="preserve">puñaladas </w:t>
      </w:r>
      <w:r>
        <w:rPr>
          <w:color w:val="000000"/>
        </w:rPr>
        <w:t xml:space="preserve">. </w:t>
      </w:r>
      <w:r>
        <w:rPr>
          <w:color w:val="04F44E"/>
        </w:rPr>
        <w:t xml:space="preserve">Sergio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257FBB"/>
        </w:rPr>
        <w:t xml:space="preserve">novio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chica </w:t>
      </w:r>
      <w:r>
        <w:rPr>
          <w:color w:val="000000"/>
        </w:rPr>
        <w:t xml:space="preserve">que </w:t>
      </w:r>
      <w:r>
        <w:rPr>
          <w:color w:val="000000"/>
        </w:rPr>
        <w:t xml:space="preserve">compania </w:t>
      </w:r>
      <w:r>
        <w:rPr>
          <w:color w:val="000000"/>
        </w:rPr>
        <w:t xml:space="preserve">piso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lo </w:t>
      </w:r>
      <w:r>
        <w:rPr>
          <w:color w:val="6A03D7"/>
        </w:rPr>
        <w:t xml:space="preserve">acaban </w:t>
      </w:r>
      <w:r>
        <w:rPr>
          <w:color w:val="000000"/>
        </w:rPr>
        <w:t xml:space="preserve">de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4F44E"/>
        </w:rPr>
        <w:t xml:space="preserve">decia </w:t>
      </w:r>
      <w:r>
        <w:rPr>
          <w:color w:val="000000"/>
        </w:rPr>
        <w:t xml:space="preserve">Carles-Puígdemont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Acudía </w:t>
      </w:r>
      <w:r>
        <w:rPr>
          <w:color w:val="000000"/>
        </w:rPr>
        <w:t xml:space="preserve">a </w:t>
      </w:r>
      <w:r>
        <w:rPr>
          <w:color w:val="6A03D7"/>
        </w:rPr>
        <w:t xml:space="preserve">iniciar </w:t>
      </w:r>
      <w:r>
        <w:rPr>
          <w:color w:val="000000"/>
        </w:rPr>
        <w:t xml:space="preserve">los </w:t>
      </w:r>
      <w:r>
        <w:rPr>
          <w:color w:val="58AD6D"/>
        </w:rPr>
        <w:t xml:space="preserve">trámites </w:t>
      </w:r>
      <w:r>
        <w:rPr>
          <w:color w:val="000000"/>
        </w:rPr>
        <w:t xml:space="preserve">para </w:t>
      </w:r>
      <w:r>
        <w:rPr>
          <w:color w:val="000000"/>
        </w:rPr>
        <w:t xml:space="preserve">tomar </w:t>
      </w:r>
      <w:r>
        <w:rPr>
          <w:color w:val="58AD6D"/>
        </w:rPr>
        <w:t xml:space="preserve">posesión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2527D"/>
        </w:rPr>
        <w:t xml:space="preserve">escaño </w:t>
      </w:r>
      <w:r>
        <w:rPr>
          <w:color w:val="000000"/>
        </w:rPr>
        <w:t xml:space="preserve">comoeurodiputado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pdmera </w:t>
      </w:r>
      <w:r>
        <w:rPr>
          <w:color w:val="D32981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consideración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de </w:t>
      </w:r>
      <w:r>
        <w:rPr>
          <w:color w:val="C6B48B"/>
        </w:rPr>
        <w:t xml:space="preserve">Oriol-Junqueras </w:t>
      </w:r>
      <w:r>
        <w:rPr>
          <w:color w:val="000000"/>
        </w:rPr>
        <w:t xml:space="preserve">por </w:t>
      </w:r>
      <w:r>
        <w:rPr>
          <w:color w:val="000000"/>
        </w:rPr>
        <w:t xml:space="preserve">pane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Tribunal-Europeo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Brexit </w:t>
      </w:r>
      <w:r>
        <w:rPr>
          <w:color w:val="6A03D7"/>
        </w:rPr>
        <w:t xml:space="preserve">salva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obstáculos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6A03D7"/>
        </w:rPr>
        <w:t xml:space="preserve">británico </w:t>
      </w:r>
      <w:r>
        <w:rPr>
          <w:color w:val="000000"/>
        </w:rPr>
        <w:t xml:space="preserve">, </w:t>
      </w:r>
      <w:r>
        <w:rPr>
          <w:color w:val="04F44E"/>
        </w:rPr>
        <w:t xml:space="preserve">ahora </w:t>
      </w:r>
      <w:r>
        <w:rPr>
          <w:color w:val="000000"/>
        </w:rPr>
        <w:t xml:space="preserve">con </w:t>
      </w:r>
      <w:r>
        <w:rPr>
          <w:color w:val="04F44E"/>
        </w:rPr>
        <w:t xml:space="preserve">mayoria </w:t>
      </w:r>
      <w:r>
        <w:rPr>
          <w:color w:val="000000"/>
        </w:rPr>
        <w:t xml:space="preserve">tory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el </w:t>
      </w:r>
      <w:r>
        <w:rPr>
          <w:color w:val="6A03D7"/>
        </w:rPr>
        <w:t xml:space="preserve">visto </w:t>
      </w:r>
      <w:r>
        <w:rPr>
          <w:color w:val="6A03D7"/>
        </w:rPr>
        <w:t xml:space="preserve">bueno </w:t>
      </w:r>
      <w:r>
        <w:rPr>
          <w:color w:val="000000"/>
        </w:rPr>
        <w:t xml:space="preserve">al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Bods-Johnson </w:t>
      </w:r>
      <w:r>
        <w:rPr>
          <w:color w:val="000000"/>
        </w:rPr>
        <w:t xml:space="preserve">con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6A03D7"/>
        </w:rPr>
        <w:t xml:space="preserve">queda </w:t>
      </w:r>
      <w:r>
        <w:rPr>
          <w:color w:val="000000"/>
        </w:rPr>
        <w:t xml:space="preserve">fijado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D32981"/>
        </w:rPr>
        <w:t xml:space="preserve">prórrogas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miren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encontró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piso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escorpión </w:t>
      </w:r>
      <w:r>
        <w:rPr>
          <w:color w:val="6A03D7"/>
        </w:rPr>
        <w:t xml:space="preserve">asiático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especie </w:t>
      </w:r>
      <w:r>
        <w:rPr>
          <w:color w:val="6A03D7"/>
        </w:rPr>
        <w:t xml:space="preserve">cuya </w:t>
      </w:r>
      <w:r>
        <w:rPr>
          <w:color w:val="6A03D7"/>
        </w:rPr>
        <w:t xml:space="preserve">picadura </w:t>
      </w:r>
      <w:r>
        <w:rPr>
          <w:color w:val="000000"/>
        </w:rPr>
        <w:t xml:space="preserve">puede </w:t>
      </w:r>
      <w:r>
        <w:rPr>
          <w:color w:val="6A03D7"/>
        </w:rPr>
        <w:t xml:space="preserve">resultar </w:t>
      </w:r>
      <w:r>
        <w:rPr>
          <w:color w:val="304195"/>
        </w:rPr>
        <w:t xml:space="preserve">mortal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estaba </w:t>
      </w:r>
      <w:r>
        <w:rPr>
          <w:color w:val="000000"/>
        </w:rPr>
        <w:t xml:space="preserve">solo </w:t>
      </w:r>
      <w:r>
        <w:rPr>
          <w:color w:val="000000"/>
        </w:rPr>
        <w:t xml:space="preserve">,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tarántulas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6A03D7"/>
        </w:rPr>
        <w:t xml:space="preserve">especies </w:t>
      </w:r>
      <w:r>
        <w:rPr>
          <w:color w:val="000000"/>
        </w:rPr>
        <w:t xml:space="preserve">venenosas </w:t>
      </w:r>
      <w:r>
        <w:rPr>
          <w:color w:val="000000"/>
        </w:rPr>
        <w:t xml:space="preserve">. </w:t>
      </w:r>
      <w:r>
        <w:rPr>
          <w:color w:val="000000"/>
        </w:rPr>
        <w:t xml:space="preserve">200 </w:t>
      </w:r>
      <w:r>
        <w:rPr>
          <w:color w:val="04F44E"/>
        </w:rPr>
        <w:t xml:space="preserve">ejemplares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surtian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establecimiento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era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métodos </w:t>
      </w:r>
      <w:r>
        <w:rPr>
          <w:color w:val="000000"/>
        </w:rPr>
        <w:t xml:space="preserve">que </w:t>
      </w:r>
      <w:r>
        <w:rPr>
          <w:color w:val="04F44E"/>
        </w:rPr>
        <w:t xml:space="preserve">utilizaban </w:t>
      </w:r>
      <w:r>
        <w:rPr>
          <w:color w:val="000000"/>
        </w:rPr>
        <w:t xml:space="preserve">para </w:t>
      </w:r>
      <w:r>
        <w:rPr>
          <w:color w:val="000000"/>
        </w:rPr>
        <w:t xml:space="preserve">zafarse </w:t>
      </w:r>
      <w:r>
        <w:rPr>
          <w:color w:val="000000"/>
        </w:rPr>
        <w:t xml:space="preserve">dela </w:t>
      </w:r>
      <w:r>
        <w:rPr>
          <w:color w:val="04F44E"/>
        </w:rPr>
        <w:t xml:space="preserve">policia </w:t>
      </w:r>
      <w:r>
        <w:rPr>
          <w:color w:val="000000"/>
        </w:rPr>
        <w:t xml:space="preserve">. </w:t>
      </w:r>
      <w:r>
        <w:rPr>
          <w:color w:val="000000"/>
        </w:rPr>
        <w:t xml:space="preserve">Extintores </w:t>
      </w:r>
      <w:r>
        <w:rPr>
          <w:color w:val="000000"/>
        </w:rPr>
        <w:t xml:space="preserve">que </w:t>
      </w:r>
      <w:r>
        <w:rPr>
          <w:color w:val="6A03D7"/>
        </w:rPr>
        <w:t xml:space="preserve">impedían </w:t>
      </w:r>
      <w:r>
        <w:rPr>
          <w:color w:val="000000"/>
        </w:rPr>
        <w:t xml:space="preserve">la </w:t>
      </w:r>
      <w:r>
        <w:rPr>
          <w:color w:val="6A03D7"/>
        </w:rPr>
        <w:t xml:space="preserve">visibilidad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000000"/>
        </w:rPr>
        <w:t xml:space="preserve">perseguian </w:t>
      </w:r>
      <w:r>
        <w:rPr>
          <w:color w:val="000000"/>
        </w:rPr>
        <w:t xml:space="preserve">a </w:t>
      </w:r>
      <w:r>
        <w:rPr>
          <w:color w:val="000000"/>
        </w:rPr>
        <w:t xml:space="preserve">200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hablamos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grupo </w:t>
      </w:r>
      <w:r>
        <w:rPr>
          <w:color w:val="000000"/>
        </w:rPr>
        <w:t xml:space="preserve">de </w:t>
      </w:r>
      <w:r>
        <w:rPr>
          <w:color w:val="6A03D7"/>
        </w:rPr>
        <w:t xml:space="preserve">cinco </w:t>
      </w:r>
      <w:r>
        <w:rPr>
          <w:color w:val="000000"/>
        </w:rPr>
        <w:t xml:space="preserve">poligrososaluniceros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policia </w:t>
      </w:r>
      <w:r>
        <w:rPr>
          <w:color w:val="000000"/>
        </w:rPr>
        <w:t xml:space="preserve">ha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entre </w:t>
      </w:r>
      <w:r>
        <w:rPr>
          <w:color w:val="000000"/>
        </w:rPr>
        <w:t xml:space="preserve">20 </w:t>
      </w:r>
      <w:r>
        <w:rPr>
          <w:color w:val="000000"/>
        </w:rPr>
        <w:t xml:space="preserve">y </w:t>
      </w:r>
      <w:r>
        <w:rPr>
          <w:color w:val="000000"/>
        </w:rPr>
        <w:t xml:space="preserve">27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esta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palabra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define </w:t>
      </w:r>
      <w:r>
        <w:rPr>
          <w:color w:val="000000"/>
        </w:rPr>
        <w:t xml:space="preserve">: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alce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honor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58AD6D"/>
        </w:rPr>
        <w:t xml:space="preserve">palabra </w:t>
      </w:r>
      <w:r>
        <w:rPr>
          <w:color w:val="000000"/>
        </w:rPr>
        <w:t xml:space="preserve">de </w:t>
      </w:r>
      <w:r>
        <w:rPr>
          <w:color w:val="000000"/>
        </w:rPr>
        <w:t xml:space="preserve">2019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4F44E"/>
        </w:rPr>
        <w:t xml:space="preserve">competir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D32981"/>
        </w:rPr>
        <w:t xml:space="preserve">once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304195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sedéfilo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4F44E"/>
        </w:rPr>
        <w:t xml:space="preserve">alguna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rara </w:t>
      </w:r>
      <w:r>
        <w:rPr>
          <w:color w:val="000000"/>
        </w:rPr>
        <w:t xml:space="preserve">como </w:t>
      </w:r>
      <w:r>
        <w:rPr>
          <w:color w:val="000000"/>
        </w:rPr>
        <w:t xml:space="preserve">achicolero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4F44E"/>
        </w:rPr>
        <w:t xml:space="preserve">utilizadas </w:t>
      </w:r>
      <w:r>
        <w:rPr>
          <w:color w:val="000000"/>
        </w:rPr>
        <w:t xml:space="preserve">es </w:t>
      </w:r>
      <w:r>
        <w:rPr>
          <w:color w:val="304195"/>
        </w:rPr>
        <w:t xml:space="preserve">emotiva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6A03D7"/>
        </w:rPr>
        <w:t xml:space="preserve">quedo </w:t>
      </w:r>
      <w:r>
        <w:rPr>
          <w:color w:val="000000"/>
        </w:rPr>
        <w:t xml:space="preserve">con </w:t>
      </w:r>
      <w:r>
        <w:rPr>
          <w:color w:val="6A03D7"/>
        </w:rPr>
        <w:t xml:space="preserve">DANA </w:t>
      </w:r>
      <w:r>
        <w:rPr>
          <w:color w:val="000000"/>
        </w:rPr>
        <w:t xml:space="preserve">. </w:t>
      </w:r>
      <w:r>
        <w:rPr>
          <w:color w:val="58AD6D"/>
        </w:rPr>
        <w:t xml:space="preserve">Quizás </w:t>
      </w:r>
      <w:r>
        <w:rPr>
          <w:color w:val="000000"/>
        </w:rPr>
        <w:t xml:space="preserve">influencer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4F44E"/>
        </w:rPr>
        <w:t xml:space="preserve">sitios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asi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4F44E"/>
        </w:rPr>
        <w:t xml:space="preserve">marcha </w:t>
      </w:r>
      <w:r>
        <w:rPr>
          <w:color w:val="000000"/>
        </w:rPr>
        <w:t xml:space="preserve">yeste </w:t>
      </w:r>
      <w:r>
        <w:rPr>
          <w:color w:val="000000"/>
        </w:rPr>
        <w:t xml:space="preserve">dtmo </w:t>
      </w:r>
      <w:r>
        <w:rPr>
          <w:color w:val="000000"/>
        </w:rPr>
        <w:t xml:space="preserve">daban </w:t>
      </w:r>
      <w:r>
        <w:rPr>
          <w:color w:val="000000"/>
        </w:rPr>
        <w:t xml:space="preserve">la </w:t>
      </w:r>
      <w:r>
        <w:rPr>
          <w:color w:val="66F323"/>
        </w:rPr>
        <w:t xml:space="preserve">bienvenida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colegio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repetido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funciones </w:t>
      </w:r>
      <w:r>
        <w:rPr>
          <w:color w:val="04F44E"/>
        </w:rPr>
        <w:t xml:space="preserve">escolares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otros </w:t>
      </w:r>
      <w:r>
        <w:rPr>
          <w:color w:val="04F44E"/>
        </w:rPr>
        <w:t xml:space="preserve">centros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pequeños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despedido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6A03D7"/>
        </w:rPr>
        <w:t xml:space="preserve">ocho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58AD6D"/>
        </w:rPr>
        <w:t xml:space="preserve">bautizan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del </w:t>
      </w:r>
      <w:r>
        <w:rPr>
          <w:color w:val="257FBB"/>
        </w:rPr>
        <w:t xml:space="preserve">abrazo </w:t>
      </w:r>
      <w:r>
        <w:rPr>
          <w:color w:val="000000"/>
        </w:rPr>
        <w:t xml:space="preserve">yes </w:t>
      </w:r>
      <w:r>
        <w:rPr>
          <w:color w:val="000000"/>
        </w:rPr>
        <w:t xml:space="preserve">por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. </w:t>
      </w:r>
      <w:r>
        <w:rPr>
          <w:color w:val="000000"/>
        </w:rPr>
        <w:t xml:space="preserve">yes </w:t>
      </w:r>
      <w:r>
        <w:rPr>
          <w:color w:val="000000"/>
        </w:rPr>
        <w:t xml:space="preserve">por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está </w:t>
      </w:r>
      <w:r>
        <w:rPr>
          <w:color w:val="000000"/>
        </w:rPr>
        <w:t xml:space="preserve">hoy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el </w:t>
      </w:r>
      <w:r>
        <w:rPr>
          <w:color w:val="000000"/>
        </w:rPr>
        <w:t xml:space="preserve">aeTOpuerto </w:t>
      </w:r>
      <w:r>
        <w:rPr>
          <w:color w:val="000000"/>
        </w:rPr>
        <w:t xml:space="preserve">de </w:t>
      </w:r>
      <w:r>
        <w:rPr>
          <w:color w:val="6A03D7"/>
        </w:rPr>
        <w:t xml:space="preserve">Barajas </w:t>
      </w:r>
      <w:r>
        <w:rPr>
          <w:color w:val="000000"/>
        </w:rPr>
        <w:t xml:space="preserve">. </w:t>
      </w:r>
      <w:r>
        <w:rPr>
          <w:color w:val="6A03D7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por </w:t>
      </w:r>
      <w:r>
        <w:rPr>
          <w:color w:val="66F323"/>
        </w:rPr>
        <w:t xml:space="preserve">Navidad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6F323"/>
        </w:rPr>
        <w:t xml:space="preserve">reencuentro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ver </w:t>
      </w:r>
      <w:r>
        <w:rPr>
          <w:color w:val="000000"/>
        </w:rPr>
        <w:t xml:space="preserve">es </w:t>
      </w:r>
      <w:r>
        <w:rPr>
          <w:color w:val="000000"/>
        </w:rPr>
        <w:t xml:space="preserve">asi </w:t>
      </w:r>
      <w:r>
        <w:rPr>
          <w:color w:val="000000"/>
        </w:rPr>
        <w:t xml:space="preserve">de </w:t>
      </w:r>
      <w:r>
        <w:rPr>
          <w:color w:val="304195"/>
        </w:rPr>
        <w:t xml:space="preserve">emotivo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depones </w:t>
      </w:r>
      <w:r>
        <w:rPr>
          <w:color w:val="000000"/>
        </w:rPr>
        <w:t xml:space="preserve">, </w:t>
      </w:r>
      <w:r>
        <w:rPr>
          <w:color w:val="58AD6D"/>
        </w:rPr>
        <w:t xml:space="preserve">sanción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FE3C8"/>
        </w:rPr>
        <w:t xml:space="preserve">Barca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ocunido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, </w:t>
      </w:r>
      <w:r>
        <w:rPr>
          <w:color w:val="000000"/>
        </w:rPr>
        <w:t xml:space="preserve">Juanma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poralto </w:t>
      </w:r>
      <w:r>
        <w:rPr>
          <w:color w:val="000000"/>
        </w:rPr>
        <w:t xml:space="preserve">Io </w:t>
      </w:r>
      <w:r>
        <w:rPr>
          <w:color w:val="000000"/>
        </w:rPr>
        <w:t xml:space="preserve">ocunido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una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al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. </w:t>
      </w:r>
      <w:r>
        <w:rPr>
          <w:color w:val="000000"/>
        </w:rPr>
        <w:t xml:space="preserve">Competición </w:t>
      </w:r>
      <w:r>
        <w:rPr>
          <w:color w:val="000000"/>
        </w:rPr>
        <w:t xml:space="preserve">se </w:t>
      </w:r>
      <w:r>
        <w:rPr>
          <w:color w:val="04F44E"/>
        </w:rPr>
        <w:t xml:space="preserve">acogea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58AD6D"/>
        </w:rPr>
        <w:t xml:space="preserve">reflejó </w:t>
      </w:r>
      <w:r>
        <w:rPr>
          <w:color w:val="000000"/>
        </w:rPr>
        <w:t xml:space="preserve">el </w:t>
      </w:r>
      <w:r>
        <w:rPr>
          <w:color w:val="58AD6D"/>
        </w:rPr>
        <w:t xml:space="preserve">arbitro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acordado </w:t>
      </w:r>
      <w:r>
        <w:rPr>
          <w:color w:val="04F44E"/>
        </w:rPr>
        <w:t xml:space="preserve">imponer </w:t>
      </w:r>
      <w:r>
        <w:rPr>
          <w:color w:val="000000"/>
        </w:rPr>
        <w:t xml:space="preserve">una </w:t>
      </w:r>
      <w:r>
        <w:rPr>
          <w:color w:val="58AD6D"/>
        </w:rPr>
        <w:t xml:space="preserve">multa </w:t>
      </w:r>
      <w:r>
        <w:rPr>
          <w:color w:val="000000"/>
        </w:rPr>
        <w:t xml:space="preserve">al </w:t>
      </w:r>
      <w:r>
        <w:rPr>
          <w:color w:val="CFE3C8"/>
        </w:rPr>
        <w:t xml:space="preserve">Barca </w:t>
      </w:r>
      <w:r>
        <w:rPr>
          <w:color w:val="000000"/>
        </w:rPr>
        <w:t xml:space="preserve">de </w:t>
      </w:r>
      <w:r>
        <w:rPr>
          <w:color w:val="000000"/>
        </w:rPr>
        <w:t xml:space="preserve">1500€ </w:t>
      </w:r>
      <w:r>
        <w:rPr>
          <w:color w:val="000000"/>
        </w:rPr>
        <w:t xml:space="preserve">yaviso </w:t>
      </w:r>
      <w:r>
        <w:rPr>
          <w:color w:val="000000"/>
        </w:rPr>
        <w:t xml:space="preserve">de </w:t>
      </w:r>
      <w:r>
        <w:rPr>
          <w:color w:val="000000"/>
        </w:rPr>
        <w:t xml:space="preserve">ciene </w:t>
      </w:r>
      <w:r>
        <w:rPr>
          <w:color w:val="000000"/>
        </w:rPr>
        <w:t xml:space="preserve">del </w:t>
      </w:r>
      <w:r>
        <w:rPr>
          <w:color w:val="D32981"/>
        </w:rPr>
        <w:t xml:space="preserve">Camp-Nou </w:t>
      </w:r>
      <w:r>
        <w:rPr>
          <w:color w:val="000000"/>
        </w:rPr>
        <w:t xml:space="preserve">por </w:t>
      </w:r>
      <w:r>
        <w:rPr>
          <w:color w:val="6A03D7"/>
        </w:rPr>
        <w:t xml:space="preserve">alteración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orden </w:t>
      </w:r>
      <w:r>
        <w:rPr>
          <w:color w:val="000000"/>
        </w:rPr>
        <w:t xml:space="preserve">de </w:t>
      </w:r>
      <w:r>
        <w:rPr>
          <w:color w:val="04F44E"/>
        </w:rPr>
        <w:t xml:space="preserve">carácter </w:t>
      </w:r>
      <w:r>
        <w:rPr>
          <w:color w:val="6A03D7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conflicto </w:t>
      </w:r>
      <w:r>
        <w:rPr>
          <w:color w:val="000000"/>
        </w:rPr>
        <w:t xml:space="preserve">del </w:t>
      </w:r>
      <w:r>
        <w:rPr>
          <w:color w:val="58AD6D"/>
        </w:rPr>
        <w:t xml:space="preserve">fútbol </w:t>
      </w:r>
      <w:r>
        <w:rPr>
          <w:color w:val="04F44E"/>
        </w:rPr>
        <w:t xml:space="preserve">femenino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solucionarso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preacuerdo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000000"/>
        </w:rPr>
        <w:t xml:space="preserve">fírma </w:t>
      </w:r>
      <w:r>
        <w:rPr>
          <w:color w:val="000000"/>
        </w:rPr>
        <w:t xml:space="preserve">del </w:t>
      </w:r>
      <w:r>
        <w:rPr>
          <w:color w:val="04F44E"/>
        </w:rPr>
        <w:t xml:space="preserve">convenio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lugar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4F44E"/>
        </w:rPr>
        <w:t xml:space="preserve">margen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4F44E"/>
        </w:rPr>
        <w:t xml:space="preserve">salarial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plasmado </w:t>
      </w:r>
      <w:r>
        <w:rPr>
          <w:color w:val="000000"/>
        </w:rPr>
        <w:t xml:space="preserve">la </w:t>
      </w:r>
      <w:r>
        <w:rPr>
          <w:color w:val="000000"/>
        </w:rPr>
        <w:t xml:space="preserve">maternidad </w:t>
      </w:r>
      <w:r>
        <w:rPr>
          <w:color w:val="000000"/>
        </w:rPr>
        <w:t xml:space="preserve">... </w:t>
      </w:r>
      <w:r>
        <w:rPr>
          <w:color w:val="6A03D7"/>
        </w:rPr>
        <w:t xml:space="preserve">llega </w:t>
      </w:r>
      <w:r>
        <w:rPr>
          <w:color w:val="000000"/>
        </w:rPr>
        <w:t xml:space="preserve">una </w:t>
      </w:r>
      <w:r>
        <w:rPr>
          <w:color w:val="04F44E"/>
        </w:rPr>
        <w:t xml:space="preserve">nueva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por </w:t>
      </w:r>
      <w:r>
        <w:rPr>
          <w:color w:val="D32981"/>
        </w:rPr>
        <w:t xml:space="preserve">aviso </w:t>
      </w:r>
      <w:r>
        <w:rPr>
          <w:color w:val="000000"/>
        </w:rPr>
        <w:t xml:space="preserve">rojo </w:t>
      </w:r>
      <w:r>
        <w:rPr>
          <w:color w:val="000000"/>
        </w:rPr>
        <w:t xml:space="preserve">. </w:t>
      </w:r>
      <w:r>
        <w:rPr>
          <w:color w:val="D32981"/>
        </w:rPr>
        <w:t xml:space="preserve">Aviso </w:t>
      </w:r>
      <w:r>
        <w:rPr>
          <w:color w:val="000000"/>
        </w:rPr>
        <w:t xml:space="preserve">por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deja </w:t>
      </w:r>
      <w:r>
        <w:rPr>
          <w:color w:val="000000"/>
        </w:rPr>
        <w:t xml:space="preserve">notar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04F44E"/>
        </w:rPr>
        <w:t xml:space="preserve">comunidad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CFE3C8"/>
        </w:rPr>
        <w:t xml:space="preserve">Éstas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de </w:t>
      </w:r>
      <w:r>
        <w:rPr>
          <w:color w:val="04F44E"/>
        </w:rPr>
        <w:t xml:space="preserve">manera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dejará </w:t>
      </w:r>
      <w:r>
        <w:rPr>
          <w:color w:val="000000"/>
        </w:rPr>
        <w:t xml:space="preserve">notar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acompañar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contamos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Primeras </w:t>
      </w:r>
      <w:r>
        <w:rPr>
          <w:color w:val="6A03D7"/>
        </w:rPr>
        <w:t xml:space="preserve">retenciones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Maddd </w:t>
      </w:r>
      <w:r>
        <w:rPr>
          <w:color w:val="000000"/>
        </w:rPr>
        <w:t xml:space="preserve">al </w:t>
      </w:r>
      <w:r>
        <w:rPr>
          <w:color w:val="6A03D7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Operación-Salida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304195"/>
        </w:rPr>
        <w:t xml:space="preserve">Varios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han </w:t>
      </w:r>
      <w:r>
        <w:rPr>
          <w:color w:val="6A03D7"/>
        </w:rPr>
        <w:t xml:space="preserve">dificultado </w:t>
      </w:r>
      <w:r>
        <w:rPr>
          <w:color w:val="000000"/>
        </w:rPr>
        <w:t xml:space="preserve">las </w:t>
      </w:r>
      <w:r>
        <w:rPr>
          <w:color w:val="6A03D7"/>
        </w:rPr>
        <w:t xml:space="preserve">salidas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D32981"/>
        </w:rPr>
        <w:t xml:space="preserve">complica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6A03D7"/>
        </w:rPr>
        <w:t xml:space="preserve">Casi </w:t>
      </w:r>
      <w:r>
        <w:rPr>
          <w:color w:val="000000"/>
        </w:rPr>
        <w:t xml:space="preserve">20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habrá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D32981"/>
        </w:rPr>
        <w:t xml:space="preserve">DGT </w:t>
      </w:r>
      <w:r>
        <w:rPr>
          <w:color w:val="000000"/>
        </w:rPr>
        <w:t xml:space="preserve">, </w:t>
      </w:r>
      <w:r>
        <w:rPr>
          <w:color w:val="000000"/>
        </w:rPr>
        <w:t xml:space="preserve">¿hay </w:t>
      </w:r>
      <w:r>
        <w:rPr>
          <w:color w:val="D32981"/>
        </w:rPr>
        <w:t xml:space="preserve">complicaciones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Jorge-Asunción </w:t>
      </w:r>
      <w:r>
        <w:rPr>
          <w:color w:val="000000"/>
        </w:rPr>
        <w:t xml:space="preserve">? </w:t>
      </w:r>
      <w:r>
        <w:rPr>
          <w:color w:val="000000"/>
        </w:rPr>
        <w:t xml:space="preserve">- </w:t>
      </w:r>
      <w:r>
        <w:rPr>
          <w:color w:val="257FBB"/>
        </w:rPr>
        <w:t xml:space="preserve">Pues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las </w:t>
      </w:r>
      <w:r>
        <w:rPr>
          <w:color w:val="D32981"/>
        </w:rPr>
        <w:t xml:space="preserve">complicaciones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Ia </w:t>
      </w:r>
      <w:r>
        <w:rPr>
          <w:color w:val="D32981"/>
        </w:rPr>
        <w:t xml:space="preserve">lluvia </w:t>
      </w:r>
      <w:r>
        <w:rPr>
          <w:color w:val="000000"/>
        </w:rPr>
        <w:t xml:space="preserve">está </w:t>
      </w:r>
      <w:r>
        <w:rPr>
          <w:color w:val="D32981"/>
        </w:rPr>
        <w:t xml:space="preserve">complicando </w:t>
      </w:r>
      <w:r>
        <w:rPr>
          <w:color w:val="04F44E"/>
        </w:rPr>
        <w:t xml:space="preserve">absolutamente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Circular </w:t>
      </w:r>
      <w:r>
        <w:rPr>
          <w:color w:val="6A03D7"/>
        </w:rPr>
        <w:t xml:space="preserve">tarde </w:t>
      </w:r>
      <w:r>
        <w:rPr>
          <w:color w:val="000000"/>
        </w:rPr>
        <w:t xml:space="preserve">por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58AD6D"/>
        </w:rPr>
        <w:t xml:space="preserve">infierno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304195"/>
        </w:rPr>
        <w:t xml:space="preserve">conductores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yéndose </w:t>
      </w:r>
      <w:r>
        <w:rPr>
          <w:color w:val="000000"/>
        </w:rPr>
        <w:t xml:space="preserve">de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retenciones </w:t>
      </w:r>
      <w:r>
        <w:rPr>
          <w:color w:val="000000"/>
        </w:rPr>
        <w:t xml:space="preserve">se </w:t>
      </w:r>
      <w:r>
        <w:rPr>
          <w:color w:val="58AD6D"/>
        </w:rPr>
        <w:t xml:space="preserve">contendrá </w:t>
      </w:r>
      <w:r>
        <w:rPr>
          <w:color w:val="000000"/>
        </w:rPr>
        <w:t xml:space="preserve">dos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. </w:t>
      </w:r>
      <w:r>
        <w:rPr>
          <w:color w:val="000000"/>
        </w:rPr>
        <w:t xml:space="preserve">Mucha-Toledo </w:t>
      </w:r>
      <w:r>
        <w:rPr>
          <w:color w:val="000000"/>
        </w:rPr>
        <w:t xml:space="preserve">, </w:t>
      </w:r>
      <w:r>
        <w:rPr>
          <w:color w:val="000000"/>
        </w:rPr>
        <w:t xml:space="preserve">Fuenlabrada-Getafe </w:t>
      </w:r>
      <w:r>
        <w:rPr>
          <w:color w:val="000000"/>
        </w:rPr>
        <w:t xml:space="preserve">Pinto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congestionada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6A03D7"/>
        </w:rPr>
        <w:t xml:space="preserve">asistimos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D32981"/>
        </w:rPr>
        <w:t xml:space="preserve">complicando </w:t>
      </w:r>
      <w:r>
        <w:rPr>
          <w:color w:val="000000"/>
        </w:rPr>
        <w:t xml:space="preserve">mucho </w:t>
      </w:r>
      <w:r>
        <w:rPr>
          <w:color w:val="000000"/>
        </w:rPr>
        <w:t xml:space="preserve">las </w:t>
      </w:r>
      <w:r>
        <w:rPr>
          <w:color w:val="D32981"/>
        </w:rPr>
        <w:t xml:space="preserve">circulación </w:t>
      </w:r>
      <w:r>
        <w:rPr>
          <w:color w:val="000000"/>
        </w:rPr>
        <w:t xml:space="preserve">. </w:t>
      </w:r>
      <w:r>
        <w:rPr>
          <w:color w:val="6A03D7"/>
        </w:rPr>
        <w:t xml:space="preserve">Ocho </w:t>
      </w:r>
      <w:r>
        <w:rPr>
          <w:color w:val="304195"/>
        </w:rPr>
        <w:t xml:space="preserve">concentrados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6A03D7"/>
        </w:rPr>
        <w:t xml:space="preserve">tarde </w:t>
      </w:r>
      <w:r>
        <w:rPr>
          <w:color w:val="6A03D7"/>
        </w:rPr>
        <w:t xml:space="preserve">empezaba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58AD6D"/>
        </w:rPr>
        <w:t xml:space="preserve">tratar </w:t>
      </w:r>
      <w:r>
        <w:rPr>
          <w:color w:val="000000"/>
        </w:rPr>
        <w:t xml:space="preserve">esta </w:t>
      </w:r>
      <w:r>
        <w:rPr>
          <w:color w:val="6A03D7"/>
        </w:rPr>
        <w:t xml:space="preserve">operación </w:t>
      </w:r>
      <w:r>
        <w:rPr>
          <w:color w:val="66F323"/>
        </w:rPr>
        <w:t xml:space="preserve">especial </w:t>
      </w:r>
      <w:r>
        <w:rPr>
          <w:color w:val="000000"/>
        </w:rPr>
        <w:t xml:space="preserve">de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57FB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sean </w:t>
      </w:r>
      <w:r>
        <w:rPr>
          <w:color w:val="58AD6D"/>
        </w:rPr>
        <w:t xml:space="preserve">prudentes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último </w:t>
      </w:r>
      <w:r>
        <w:rPr>
          <w:color w:val="000000"/>
        </w:rPr>
        <w:t xml:space="preserve">dato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seis </w:t>
      </w:r>
      <w:r>
        <w:rPr>
          <w:color w:val="000000"/>
        </w:rPr>
        <w:t xml:space="preserve">muchos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.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Sean </w:t>
      </w:r>
      <w:r>
        <w:rPr>
          <w:color w:val="58AD6D"/>
        </w:rPr>
        <w:t xml:space="preserve">prudentes </w:t>
      </w:r>
      <w:r>
        <w:rPr>
          <w:color w:val="000000"/>
        </w:rPr>
        <w:t xml:space="preserve">y </w:t>
      </w:r>
      <w:r>
        <w:rPr>
          <w:color w:val="58AD6D"/>
        </w:rPr>
        <w:t xml:space="preserve">penales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dia </w:t>
      </w:r>
      <w:r>
        <w:rPr>
          <w:color w:val="D32981"/>
        </w:rPr>
        <w:t xml:space="preserve">complicado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en </w:t>
      </w:r>
      <w:r>
        <w:rPr>
          <w:color w:val="6A03D7"/>
        </w:rPr>
        <w:t xml:space="preserve">tren </w:t>
      </w:r>
      <w:r>
        <w:rPr>
          <w:color w:val="04F44E"/>
        </w:rPr>
        <w:t xml:space="preserve">hacia </w:t>
      </w:r>
      <w:r>
        <w:rPr>
          <w:color w:val="000000"/>
        </w:rPr>
        <w:t xml:space="preserve">está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, </w:t>
      </w:r>
      <w:r>
        <w:rPr>
          <w:color w:val="000000"/>
        </w:rPr>
        <w:t xml:space="preserve">Teresa-Iborra </w:t>
      </w:r>
      <w:r>
        <w:rPr>
          <w:color w:val="000000"/>
        </w:rPr>
        <w:t xml:space="preserve">? </w:t>
      </w:r>
      <w:r>
        <w:rPr>
          <w:color w:val="000000"/>
        </w:rPr>
        <w:t xml:space="preserve">está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, </w:t>
      </w:r>
      <w:r>
        <w:rPr>
          <w:color w:val="000000"/>
        </w:rPr>
        <w:t xml:space="preserve">Teresa-Iborra </w:t>
      </w:r>
      <w:r>
        <w:rPr>
          <w:color w:val="000000"/>
        </w:rPr>
        <w:t xml:space="preserve">? </w:t>
      </w:r>
      <w:r>
        <w:rPr>
          <w:color w:val="000000"/>
        </w:rPr>
        <w:t xml:space="preserve">Esta </w:t>
      </w:r>
      <w:r>
        <w:rPr>
          <w:color w:val="04F44E"/>
        </w:rPr>
        <w:t xml:space="preserve">obra </w:t>
      </w:r>
      <w:r>
        <w:rPr>
          <w:color w:val="000000"/>
        </w:rPr>
        <w:t xml:space="preserve">se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unos </w:t>
      </w:r>
      <w:r>
        <w:rPr>
          <w:color w:val="000000"/>
        </w:rPr>
        <w:t xml:space="preserve">28.000 </w:t>
      </w:r>
      <w:r>
        <w:rPr>
          <w:color w:val="6A03D7"/>
        </w:rPr>
        <w:t xml:space="preserve">pasajeros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4F44E"/>
        </w:rPr>
        <w:t xml:space="preserve">cambiar </w:t>
      </w:r>
      <w:r>
        <w:rPr>
          <w:color w:val="000000"/>
        </w:rPr>
        <w:t xml:space="preserve">de </w:t>
      </w:r>
      <w:r>
        <w:rPr>
          <w:color w:val="66F323"/>
        </w:rPr>
        <w:t xml:space="preserve">planes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cancelación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271 </w:t>
      </w:r>
      <w:r>
        <w:rPr>
          <w:color w:val="D32981"/>
        </w:rPr>
        <w:t xml:space="preserve">trenes </w:t>
      </w:r>
      <w:r>
        <w:rPr>
          <w:color w:val="000000"/>
        </w:rPr>
        <w:t xml:space="preserve">de </w:t>
      </w:r>
      <w:r>
        <w:rPr>
          <w:color w:val="04F44E"/>
        </w:rPr>
        <w:t xml:space="preserve">media </w:t>
      </w:r>
      <w:r>
        <w:rPr>
          <w:color w:val="6A03D7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auténtica </w:t>
      </w:r>
      <w:r>
        <w:rPr>
          <w:color w:val="6A03D7"/>
        </w:rPr>
        <w:t xml:space="preserve">guerra </w:t>
      </w:r>
      <w:r>
        <w:rPr>
          <w:color w:val="000000"/>
        </w:rPr>
        <w:t xml:space="preserve">de </w:t>
      </w:r>
      <w:r>
        <w:rPr>
          <w:color w:val="6A03D7"/>
        </w:rPr>
        <w:t xml:space="preserve">cifras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5:00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para </w:t>
      </w:r>
      <w:r>
        <w:rPr>
          <w:color w:val="000000"/>
        </w:rPr>
        <w:t xml:space="preserve">Renfe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escaso </w:t>
      </w:r>
      <w:r>
        <w:rPr>
          <w:color w:val="C2527D"/>
        </w:rPr>
        <w:t xml:space="preserve">apoyo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Hablande12,8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sindicato </w:t>
      </w:r>
      <w:r>
        <w:rPr>
          <w:color w:val="000000"/>
        </w:rPr>
        <w:t xml:space="preserve">minoritado </w:t>
      </w:r>
      <w:r>
        <w:rPr>
          <w:color w:val="000000"/>
        </w:rPr>
        <w:t xml:space="preserve">convocante </w:t>
      </w:r>
      <w:r>
        <w:rPr>
          <w:color w:val="000000"/>
        </w:rPr>
        <w:t xml:space="preserve">el </w:t>
      </w:r>
      <w:r>
        <w:rPr>
          <w:color w:val="58AD6D"/>
        </w:rPr>
        <w:t xml:space="preserve">seguimiento </w:t>
      </w:r>
      <w:r>
        <w:rPr>
          <w:color w:val="04F44E"/>
        </w:rPr>
        <w:t xml:space="preserve">habia </w:t>
      </w:r>
      <w:r>
        <w:rPr>
          <w:color w:val="000000"/>
        </w:rPr>
        <w:t xml:space="preserve">sido </w:t>
      </w:r>
      <w:r>
        <w:rPr>
          <w:color w:val="000000"/>
        </w:rPr>
        <w:t xml:space="preserve">del </w:t>
      </w:r>
      <w:r>
        <w:rPr>
          <w:color w:val="000000"/>
        </w:rPr>
        <w:t xml:space="preserve">41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4F44E"/>
        </w:rPr>
        <w:t xml:space="preserve">huelga </w:t>
      </w:r>
      <w:r>
        <w:rPr>
          <w:color w:val="000000"/>
        </w:rPr>
        <w:t xml:space="preserve">de </w:t>
      </w:r>
      <w:r>
        <w:rPr>
          <w:color w:val="000000"/>
        </w:rPr>
        <w:t xml:space="preserve">23 </w:t>
      </w:r>
      <w:r>
        <w:rPr>
          <w:color w:val="000000"/>
        </w:rPr>
        <w:t xml:space="preserve">horas </w:t>
      </w:r>
      <w:r>
        <w:rPr>
          <w:color w:val="04F44E"/>
        </w:rPr>
        <w:t xml:space="preserve">finalizará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esperar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Teníamos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siete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las </w:t>
      </w:r>
      <w:r>
        <w:rPr>
          <w:color w:val="000000"/>
        </w:rPr>
        <w:t xml:space="preserve">6:55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A03D7"/>
        </w:rPr>
        <w:t xml:space="preserve">cancelado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hubiese </w:t>
      </w:r>
      <w:r>
        <w:rPr>
          <w:color w:val="000000"/>
        </w:rPr>
        <w:t xml:space="preserve">sabido </w:t>
      </w:r>
      <w:r>
        <w:rPr>
          <w:color w:val="6A03D7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habría </w:t>
      </w:r>
      <w:r>
        <w:rPr>
          <w:color w:val="000000"/>
        </w:rPr>
        <w:t xml:space="preserve">venido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VI-Iv-Ilumva </w:t>
      </w:r>
      <w:r>
        <w:rPr>
          <w:color w:val="000000"/>
        </w:rPr>
        <w:t xml:space="preserve">vuuluv </w:t>
      </w:r>
      <w:r>
        <w:rPr>
          <w:color w:val="000000"/>
        </w:rPr>
        <w:t xml:space="preserve">« </w:t>
      </w:r>
      <w:r>
        <w:rPr>
          <w:color w:val="000000"/>
        </w:rPr>
        <w:t xml:space="preserve">’ </w:t>
      </w:r>
      <w:r>
        <w:rPr>
          <w:color w:val="000000"/>
        </w:rPr>
        <w:t xml:space="preserve">Vl </w:t>
      </w:r>
      <w:r>
        <w:rPr>
          <w:color w:val="000000"/>
        </w:rPr>
        <w:t xml:space="preserve">, </w:t>
      </w:r>
      <w:r>
        <w:rPr>
          <w:color w:val="000000"/>
        </w:rPr>
        <w:t xml:space="preserve">IIU </w:t>
      </w:r>
      <w:r>
        <w:rPr>
          <w:color w:val="000000"/>
        </w:rPr>
        <w:t xml:space="preserve">llullllu </w:t>
      </w:r>
      <w:r>
        <w:rPr>
          <w:color w:val="000000"/>
        </w:rPr>
        <w:t xml:space="preserve">venido </w:t>
      </w:r>
      <w:r>
        <w:rPr>
          <w:color w:val="04F44E"/>
        </w:rPr>
        <w:t xml:space="preserve">aqui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257FBB"/>
        </w:rPr>
        <w:t xml:space="preserve">cabreado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257FBB"/>
        </w:rPr>
        <w:t xml:space="preserve">cabreado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6A03D7"/>
        </w:rPr>
        <w:t xml:space="preserve">movimiento </w:t>
      </w:r>
      <w:r>
        <w:rPr>
          <w:color w:val="000000"/>
        </w:rPr>
        <w:t xml:space="preserve">en </w:t>
      </w:r>
      <w:r>
        <w:rPr>
          <w:color w:val="6A03D7"/>
        </w:rPr>
        <w:t xml:space="preserve">Barajas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6A03D7"/>
        </w:rPr>
        <w:t xml:space="preserve">operaciones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Inmaculada-López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66F323"/>
        </w:rPr>
        <w:t xml:space="preserve">reencuentros </w:t>
      </w:r>
      <w:r>
        <w:rPr>
          <w:color w:val="000000"/>
        </w:rPr>
        <w:t xml:space="preserve">. </w:t>
      </w:r>
      <w:r>
        <w:rPr>
          <w:color w:val="04F44E"/>
        </w:rPr>
        <w:t xml:space="preserve">Dia </w:t>
      </w:r>
      <w:r>
        <w:rPr>
          <w:color w:val="000000"/>
        </w:rPr>
        <w:t xml:space="preserve">de </w:t>
      </w:r>
      <w:r>
        <w:rPr>
          <w:color w:val="66F323"/>
        </w:rPr>
        <w:t xml:space="preserve">felicidad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aeTOpuerto </w:t>
      </w:r>
      <w:r>
        <w:rPr>
          <w:color w:val="000000"/>
        </w:rPr>
        <w:t xml:space="preserve">Adolfo-Suárez-Madrid-Barajas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se </w:t>
      </w:r>
      <w:r>
        <w:rPr>
          <w:color w:val="66F323"/>
        </w:rPr>
        <w:t xml:space="preserve">reencuentran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estos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A03D7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familia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desde </w:t>
      </w:r>
      <w:r>
        <w:rPr>
          <w:color w:val="6A03D7"/>
        </w:rPr>
        <w:t xml:space="preserve">Bogotá </w:t>
      </w:r>
      <w:r>
        <w:rPr>
          <w:color w:val="000000"/>
        </w:rPr>
        <w:t xml:space="preserve">para </w:t>
      </w:r>
      <w:r>
        <w:rPr>
          <w:color w:val="6A03D7"/>
        </w:rPr>
        <w:t xml:space="preserve">pasarlas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aeropuedo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6A03D7"/>
        </w:rPr>
        <w:t xml:space="preserve">mayor </w:t>
      </w:r>
      <w:r>
        <w:rPr>
          <w:color w:val="6A03D7"/>
        </w:rPr>
        <w:t xml:space="preserve">operaciones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operar </w:t>
      </w:r>
      <w:r>
        <w:rPr>
          <w:color w:val="000000"/>
        </w:rPr>
        <w:t xml:space="preserve">20.000 </w:t>
      </w:r>
      <w:r>
        <w:rPr>
          <w:color w:val="6A03D7"/>
        </w:rPr>
        <w:t xml:space="preserve">vuelos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222.000 </w:t>
      </w:r>
      <w:r>
        <w:rPr>
          <w:color w:val="6A03D7"/>
        </w:rPr>
        <w:t xml:space="preserve">asientos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mala </w:t>
      </w:r>
      <w:r>
        <w:rPr>
          <w:color w:val="D32981"/>
        </w:rPr>
        <w:t xml:space="preserve">meteorología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ni </w:t>
      </w:r>
      <w:r>
        <w:rPr>
          <w:color w:val="6A03D7"/>
        </w:rPr>
        <w:t xml:space="preserve">cancelaciones </w:t>
      </w:r>
      <w:r>
        <w:rPr>
          <w:color w:val="000000"/>
        </w:rPr>
        <w:t xml:space="preserve">ni </w:t>
      </w:r>
      <w:r>
        <w:rPr>
          <w:color w:val="58AD6D"/>
        </w:rPr>
        <w:t xml:space="preserve">tampoco </w:t>
      </w:r>
      <w:r>
        <w:rPr>
          <w:color w:val="04F44E"/>
        </w:rPr>
        <w:t xml:space="preserve">retrasos </w:t>
      </w:r>
      <w:r>
        <w:rPr>
          <w:color w:val="04F44E"/>
        </w:rPr>
        <w:t xml:space="preserve">significativos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7FBB"/>
        </w:rPr>
        <w:t xml:space="preserve">abrazos </w:t>
      </w:r>
      <w:r>
        <w:rPr>
          <w:color w:val="6A03D7"/>
        </w:rPr>
        <w:t xml:space="preserve">interminables </w:t>
      </w:r>
      <w:r>
        <w:rPr>
          <w:color w:val="000000"/>
        </w:rPr>
        <w:t xml:space="preserve">. </w:t>
      </w:r>
      <w:r>
        <w:rPr>
          <w:color w:val="000000"/>
        </w:rPr>
        <w:t xml:space="preserve">-Vengoa </w:t>
      </w:r>
      <w:r>
        <w:rPr>
          <w:color w:val="6A03D7"/>
        </w:rPr>
        <w:t xml:space="preserve">pasarlas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304195"/>
        </w:rPr>
        <w:t xml:space="preserve">Buscamos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6A03D7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6F323"/>
        </w:rPr>
        <w:t xml:space="preserve">reencuentro </w:t>
      </w:r>
      <w:r>
        <w:rPr>
          <w:color w:val="000000"/>
        </w:rPr>
        <w:t xml:space="preserve">con </w:t>
      </w:r>
      <w:r>
        <w:rPr>
          <w:color w:val="304195"/>
        </w:rPr>
        <w:t xml:space="preserve">familiares </w:t>
      </w:r>
      <w:r>
        <w:rPr>
          <w:color w:val="6A03D7"/>
        </w:rPr>
        <w:t xml:space="preserve">tras </w:t>
      </w:r>
      <w:r>
        <w:rPr>
          <w:color w:val="000000"/>
        </w:rPr>
        <w:t xml:space="preserve">mucho </w:t>
      </w:r>
      <w:r>
        <w:rPr>
          <w:color w:val="6A03D7"/>
        </w:rPr>
        <w:t xml:space="preserve">tiempo </w:t>
      </w:r>
      <w:r>
        <w:rPr>
          <w:color w:val="000000"/>
        </w:rPr>
        <w:t xml:space="preserve">de </w:t>
      </w:r>
      <w:r>
        <w:rPr>
          <w:color w:val="58AD6D"/>
        </w:rPr>
        <w:t xml:space="preserve">separación </w:t>
      </w:r>
      <w:r>
        <w:rPr>
          <w:color w:val="000000"/>
        </w:rPr>
        <w:t xml:space="preserve">deja </w:t>
      </w:r>
      <w:r>
        <w:rPr>
          <w:color w:val="000000"/>
        </w:rPr>
        <w:t xml:space="preserve">traslucir </w:t>
      </w:r>
      <w:r>
        <w:rPr>
          <w:color w:val="04F44E"/>
        </w:rPr>
        <w:t xml:space="preserve">mucha </w:t>
      </w:r>
      <w:r>
        <w:rPr>
          <w:color w:val="04F44E"/>
        </w:rPr>
        <w:t xml:space="preserve">alegria </w:t>
      </w:r>
      <w:r>
        <w:rPr>
          <w:color w:val="000000"/>
        </w:rPr>
        <w:t xml:space="preserve">. </w:t>
      </w:r>
      <w:r>
        <w:rPr>
          <w:color w:val="000000"/>
        </w:rPr>
        <w:t xml:space="preserve">Aveces </w:t>
      </w:r>
      <w:r>
        <w:rPr>
          <w:color w:val="6A03D7"/>
        </w:rPr>
        <w:t xml:space="preserve">incluso </w:t>
      </w:r>
      <w:r>
        <w:rPr>
          <w:color w:val="000000"/>
        </w:rPr>
        <w:t xml:space="preserve">más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6A03D7"/>
        </w:rPr>
        <w:t xml:space="preserve">espera </w:t>
      </w:r>
      <w:r>
        <w:rPr>
          <w:color w:val="000000"/>
        </w:rPr>
        <w:t xml:space="preserve">es </w:t>
      </w:r>
      <w:r>
        <w:rPr>
          <w:color w:val="000000"/>
        </w:rPr>
        <w:t xml:space="preserve">tu </w:t>
      </w:r>
      <w:r>
        <w:rPr>
          <w:color w:val="04F44E"/>
        </w:rPr>
        <w:t xml:space="preserve">perro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4F44E"/>
        </w:rPr>
        <w:t xml:space="preserve">dias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6A03D7"/>
        </w:rPr>
        <w:t xml:space="preserve">movimiento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terminales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llegan </w:t>
      </w:r>
      <w:r>
        <w:rPr>
          <w:color w:val="000000"/>
        </w:rPr>
        <w:t xml:space="preserve">-viene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y </w:t>
      </w:r>
      <w:r>
        <w:rPr>
          <w:color w:val="000000"/>
        </w:rPr>
        <w:t xml:space="preserve">sacamos </w:t>
      </w:r>
      <w:r>
        <w:rPr>
          <w:color w:val="000000"/>
        </w:rPr>
        <w:t xml:space="preserve">de </w:t>
      </w:r>
      <w:r>
        <w:rPr>
          <w:color w:val="58AD6D"/>
        </w:rPr>
        <w:t xml:space="preserve">recogerla </w:t>
      </w:r>
      <w:r>
        <w:rPr>
          <w:color w:val="04F44E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alejándose </w:t>
      </w:r>
      <w:r>
        <w:rPr>
          <w:color w:val="000000"/>
        </w:rPr>
        <w:t xml:space="preserve">de </w:t>
      </w:r>
      <w:r>
        <w:rPr>
          <w:color w:val="000000"/>
        </w:rPr>
        <w:t xml:space="preserve">Io </w:t>
      </w:r>
      <w:r>
        <w:rPr>
          <w:color w:val="000000"/>
        </w:rPr>
        <w:t xml:space="preserve">cotidinao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Regreso </w:t>
      </w:r>
      <w:r>
        <w:rPr>
          <w:color w:val="000000"/>
        </w:rPr>
        <w:t xml:space="preserve">a </w:t>
      </w:r>
      <w:r>
        <w:rPr>
          <w:color w:val="04F44E"/>
        </w:rPr>
        <w:t xml:space="preserve">Cuba </w:t>
      </w:r>
      <w:r>
        <w:rPr>
          <w:color w:val="000000"/>
        </w:rPr>
        <w:t xml:space="preserve">de </w:t>
      </w:r>
      <w:r>
        <w:rPr>
          <w:color w:val="6A03D7"/>
        </w:rPr>
        <w:t xml:space="preserve">visita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Regreso </w:t>
      </w:r>
      <w:r>
        <w:rPr>
          <w:color w:val="000000"/>
        </w:rPr>
        <w:t xml:space="preserve">a </w:t>
      </w:r>
      <w:r>
        <w:rPr>
          <w:color w:val="04F44E"/>
        </w:rPr>
        <w:t xml:space="preserve">Cuba </w:t>
      </w:r>
      <w:r>
        <w:rPr>
          <w:color w:val="000000"/>
        </w:rPr>
        <w:t xml:space="preserve">de </w:t>
      </w:r>
      <w:r>
        <w:rPr>
          <w:color w:val="6A03D7"/>
        </w:rPr>
        <w:t xml:space="preserve">visita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6A03D7"/>
        </w:rPr>
        <w:t xml:space="preserve">Japón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304195"/>
        </w:rPr>
        <w:t xml:space="preserve">hermano </w:t>
      </w:r>
      <w:r>
        <w:rPr>
          <w:color w:val="000000"/>
        </w:rPr>
        <w:t xml:space="preserve">está </w:t>
      </w:r>
      <w:r>
        <w:rPr>
          <w:color w:val="04F44E"/>
        </w:rPr>
        <w:t xml:space="preserve">alli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y </w:t>
      </w:r>
      <w:r>
        <w:rPr>
          <w:color w:val="6A03D7"/>
        </w:rPr>
        <w:t xml:space="preserve">aprovechamos </w:t>
      </w:r>
      <w:r>
        <w:rPr>
          <w:color w:val="6A03D7"/>
        </w:rPr>
        <w:t xml:space="preserve">pasarla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y </w:t>
      </w:r>
      <w:r>
        <w:rPr>
          <w:color w:val="66F323"/>
        </w:rPr>
        <w:t xml:space="preserve">Ia-Navidad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Todos </w:t>
      </w:r>
      <w:r>
        <w:rPr>
          <w:color w:val="000000"/>
        </w:rPr>
        <w:t xml:space="preserve">venimos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cenas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4F44E"/>
        </w:rPr>
        <w:t xml:space="preserve">procede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etc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lo </w:t>
      </w:r>
      <w:r>
        <w:rPr>
          <w:color w:val="6A03D7"/>
        </w:rPr>
        <w:t xml:space="preserve">justo </w:t>
      </w:r>
      <w:r>
        <w:rPr>
          <w:color w:val="000000"/>
        </w:rPr>
        <w:t xml:space="preserve">. </w:t>
      </w:r>
      <w:r>
        <w:rPr>
          <w:color w:val="6A03D7"/>
        </w:rPr>
        <w:t xml:space="preserve">Barajas </w:t>
      </w:r>
      <w:r>
        <w:rPr>
          <w:color w:val="000000"/>
        </w:rPr>
        <w:t xml:space="preserve">ha </w:t>
      </w:r>
      <w:r>
        <w:rPr>
          <w:color w:val="257FBB"/>
        </w:rPr>
        <w:t xml:space="preserve">programado </w:t>
      </w:r>
      <w:r>
        <w:rPr>
          <w:color w:val="000000"/>
        </w:rPr>
        <w:t xml:space="preserve">1228 </w:t>
      </w:r>
      <w:r>
        <w:rPr>
          <w:color w:val="6A03D7"/>
        </w:rPr>
        <w:t xml:space="preserve">vuelos </w:t>
      </w:r>
      <w:r>
        <w:rPr>
          <w:color w:val="000000"/>
        </w:rPr>
        <w:t xml:space="preserve">, </w:t>
      </w:r>
      <w:r>
        <w:rPr>
          <w:color w:val="000000"/>
        </w:rPr>
        <w:t xml:space="preserve">222.829 </w:t>
      </w:r>
      <w:r>
        <w:rPr>
          <w:color w:val="6A03D7"/>
        </w:rPr>
        <w:t xml:space="preserve">asientos </w:t>
      </w:r>
      <w:r>
        <w:rPr>
          <w:color w:val="04F44E"/>
        </w:rPr>
        <w:t xml:space="preserve">disponibles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6A03D7"/>
        </w:rPr>
        <w:t xml:space="preserve">eSpañola </w:t>
      </w:r>
      <w:r>
        <w:rPr>
          <w:color w:val="04F44E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000000"/>
        </w:rPr>
        <w:t xml:space="preserve">3 </w:t>
      </w:r>
      <w:r>
        <w:rPr>
          <w:color w:val="04F44E"/>
        </w:rPr>
        <w:t xml:space="preserve">regiones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57FBB"/>
        </w:rPr>
        <w:t xml:space="preserve">entiendan </w:t>
      </w:r>
      <w:r>
        <w:rPr>
          <w:color w:val="04F44E"/>
        </w:rPr>
        <w:t xml:space="preserve">mejor </w:t>
      </w:r>
      <w:r>
        <w:rPr>
          <w:color w:val="000000"/>
        </w:rPr>
        <w:t xml:space="preserve">, </w:t>
      </w:r>
      <w:r>
        <w:rPr>
          <w:color w:val="6A03D7"/>
        </w:rPr>
        <w:t xml:space="preserve">imaginen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padock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Fórmula </w:t>
      </w:r>
      <w:r>
        <w:rPr>
          <w:color w:val="000000"/>
        </w:rPr>
        <w:t xml:space="preserve">1 </w:t>
      </w:r>
      <w:r>
        <w:rPr>
          <w:color w:val="000000"/>
        </w:rPr>
        <w:t xml:space="preserve">hubiera </w:t>
      </w:r>
      <w:r>
        <w:rPr>
          <w:color w:val="000000"/>
        </w:rPr>
        <w:t xml:space="preserve">19 </w:t>
      </w:r>
      <w:r>
        <w:rPr>
          <w:color w:val="04F44E"/>
        </w:rPr>
        <w:t xml:space="preserve">equipos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6A03D7"/>
        </w:rPr>
        <w:t xml:space="preserve">tres </w:t>
      </w:r>
      <w:r>
        <w:rPr>
          <w:color w:val="000000"/>
        </w:rPr>
        <w:t xml:space="preserve">están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podio </w:t>
      </w:r>
      <w:r>
        <w:rPr>
          <w:color w:val="000000"/>
        </w:rPr>
        <w:t xml:space="preserve">, </w:t>
      </w:r>
      <w:r>
        <w:rPr>
          <w:color w:val="000000"/>
        </w:rPr>
        <w:t xml:space="preserve">ganan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6A03D7"/>
        </w:rPr>
        <w:t xml:space="preserve">carreras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Maddd </w:t>
      </w:r>
      <w:r>
        <w:rPr>
          <w:color w:val="000000"/>
        </w:rPr>
        <w:t xml:space="preserve">,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demás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000000"/>
        </w:rPr>
        <w:t xml:space="preserve">lejos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una </w:t>
      </w:r>
      <w:r>
        <w:rPr>
          <w:color w:val="6A03D7"/>
        </w:rPr>
        <w:t xml:space="preserve">especie </w:t>
      </w:r>
      <w:r>
        <w:rPr>
          <w:color w:val="000000"/>
        </w:rPr>
        <w:t xml:space="preserve">de </w:t>
      </w:r>
      <w:r>
        <w:rPr>
          <w:color w:val="C2527D"/>
        </w:rPr>
        <w:t xml:space="preserve">bipartidismo </w:t>
      </w:r>
      <w:r>
        <w:rPr>
          <w:color w:val="04F44E"/>
        </w:rPr>
        <w:t xml:space="preserve">económico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04F44E"/>
        </w:rPr>
        <w:t xml:space="preserve">PIB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catalana </w:t>
      </w:r>
      <w:r>
        <w:rPr>
          <w:color w:val="04F44E"/>
        </w:rPr>
        <w:t xml:space="preserve">representan </w:t>
      </w:r>
      <w:r>
        <w:rPr>
          <w:color w:val="6A03D7"/>
        </w:rPr>
        <w:t xml:space="preserve">juntas </w:t>
      </w:r>
      <w:r>
        <w:rPr>
          <w:color w:val="000000"/>
        </w:rPr>
        <w:t xml:space="preserve">el </w:t>
      </w:r>
      <w:r>
        <w:rPr>
          <w:color w:val="000000"/>
        </w:rPr>
        <w:t xml:space="preserve">38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economia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6A03D7"/>
        </w:rPr>
        <w:t xml:space="preserve">dISputan </w:t>
      </w:r>
      <w:r>
        <w:rPr>
          <w:color w:val="000000"/>
        </w:rPr>
        <w:t xml:space="preserve">la </w:t>
      </w:r>
      <w:r>
        <w:rPr>
          <w:color w:val="000000"/>
        </w:rPr>
        <w:t xml:space="preserve">pole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economia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foto </w:t>
      </w:r>
      <w:r>
        <w:rPr>
          <w:color w:val="000000"/>
        </w:rPr>
        <w:t xml:space="preserve">finish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00000"/>
        </w:rPr>
        <w:t xml:space="preserve">de </w:t>
      </w:r>
      <w:r>
        <w:rPr>
          <w:color w:val="000000"/>
        </w:rPr>
        <w:t xml:space="preserve">2018 </w:t>
      </w:r>
      <w:r>
        <w:rPr>
          <w:color w:val="000000"/>
        </w:rPr>
        <w:t xml:space="preserve">, </w:t>
      </w:r>
      <w:r>
        <w:rPr>
          <w:color w:val="04F44E"/>
        </w:rPr>
        <w:t xml:space="preserve">Madrid </w:t>
      </w:r>
      <w:r>
        <w:rPr>
          <w:color w:val="6A03D7"/>
        </w:rPr>
        <w:t xml:space="preserve">acaba </w:t>
      </w:r>
      <w:r>
        <w:rPr>
          <w:color w:val="000000"/>
        </w:rPr>
        <w:t xml:space="preserve">de </w:t>
      </w:r>
      <w:r>
        <w:rPr>
          <w:color w:val="04F44E"/>
        </w:rPr>
        <w:t xml:space="preserve">adelantar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4F44E"/>
        </w:rPr>
        <w:t xml:space="preserve">Madrid </w:t>
      </w:r>
      <w:r>
        <w:rPr>
          <w:color w:val="6A03D7"/>
        </w:rPr>
        <w:t xml:space="preserve">motor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economia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04F44E"/>
        </w:rPr>
        <w:t xml:space="preserve">producto </w:t>
      </w:r>
      <w:r>
        <w:rPr>
          <w:color w:val="6A03D7"/>
        </w:rPr>
        <w:t xml:space="preserve">interior </w:t>
      </w:r>
      <w:r>
        <w:rPr>
          <w:color w:val="58AD6D"/>
        </w:rPr>
        <w:t xml:space="preserve">bruto </w:t>
      </w:r>
      <w:r>
        <w:rPr>
          <w:color w:val="6A03D7"/>
        </w:rPr>
        <w:t xml:space="preserve">supera </w:t>
      </w:r>
      <w:r>
        <w:rPr>
          <w:color w:val="000000"/>
        </w:rPr>
        <w:t xml:space="preserve">los </w:t>
      </w:r>
      <w:r>
        <w:rPr>
          <w:color w:val="000000"/>
        </w:rPr>
        <w:t xml:space="preserve">230 </w:t>
      </w:r>
      <w:r>
        <w:rPr>
          <w:color w:val="000000"/>
        </w:rPr>
        <w:t xml:space="preserve">mil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sitúa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228 </w:t>
      </w:r>
      <w:r>
        <w:rPr>
          <w:color w:val="000000"/>
        </w:rPr>
        <w:t xml:space="preserve">mil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4F44E"/>
        </w:rPr>
        <w:t xml:space="preserve">habia </w:t>
      </w:r>
      <w:r>
        <w:rPr>
          <w:color w:val="04F44E"/>
        </w:rPr>
        <w:t xml:space="preserve">producido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cdsis </w:t>
      </w:r>
      <w:r>
        <w:rPr>
          <w:color w:val="000000"/>
        </w:rPr>
        <w:t xml:space="preserve">pero </w:t>
      </w:r>
      <w:r>
        <w:rPr>
          <w:color w:val="000000"/>
        </w:rPr>
        <w:t xml:space="preserve">fue </w:t>
      </w:r>
      <w:r>
        <w:rPr>
          <w:color w:val="000000"/>
        </w:rPr>
        <w:t xml:space="preserve">algo </w:t>
      </w:r>
      <w:r>
        <w:rPr>
          <w:color w:val="04F44E"/>
        </w:rPr>
        <w:t xml:space="preserve">puntual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pdmera </w:t>
      </w:r>
      <w:r>
        <w:rPr>
          <w:color w:val="000000"/>
        </w:rPr>
        <w:t xml:space="preserve">voz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04F44E"/>
        </w:rPr>
        <w:t xml:space="preserve">recuperación </w:t>
      </w:r>
      <w:r>
        <w:rPr>
          <w:color w:val="04F44E"/>
        </w:rPr>
        <w:t xml:space="preserve">Madrid </w:t>
      </w:r>
      <w:r>
        <w:rPr>
          <w:color w:val="000000"/>
        </w:rPr>
        <w:t xml:space="preserve">da </w:t>
      </w:r>
      <w:r>
        <w:rPr>
          <w:color w:val="000000"/>
        </w:rPr>
        <w:t xml:space="preserve">el </w:t>
      </w:r>
      <w:r>
        <w:rPr>
          <w:color w:val="000000"/>
        </w:rPr>
        <w:t xml:space="preserve">sorpassoa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6A03D7"/>
        </w:rPr>
        <w:t xml:space="preserve">marca </w:t>
      </w:r>
      <w:r>
        <w:rPr>
          <w:color w:val="000000"/>
        </w:rPr>
        <w:t xml:space="preserve">una </w:t>
      </w:r>
      <w:r>
        <w:rPr>
          <w:color w:val="04F44E"/>
        </w:rPr>
        <w:t xml:space="preserve">nueva </w:t>
      </w:r>
      <w:r>
        <w:rPr>
          <w:color w:val="6A03D7"/>
        </w:rPr>
        <w:t xml:space="preserve">tendencia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4F44E"/>
        </w:rPr>
        <w:t xml:space="preserve">politicas </w:t>
      </w:r>
      <w:r>
        <w:rPr>
          <w:color w:val="C2527D"/>
        </w:rPr>
        <w:t xml:space="preserve">liberales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4F44E"/>
        </w:rPr>
        <w:t xml:space="preserve">permitido </w:t>
      </w:r>
      <w:r>
        <w:rPr>
          <w:color w:val="000000"/>
        </w:rPr>
        <w:t xml:space="preserve">bajos </w:t>
      </w:r>
      <w:r>
        <w:rPr>
          <w:color w:val="04F44E"/>
        </w:rPr>
        <w:t xml:space="preserve">impuestos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economías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empresados </w:t>
      </w:r>
      <w:r>
        <w:rPr>
          <w:color w:val="000000"/>
        </w:rPr>
        <w:t xml:space="preserve">y </w:t>
      </w:r>
      <w:r>
        <w:rPr>
          <w:color w:val="04F44E"/>
        </w:rPr>
        <w:t xml:space="preserve">autónomos </w:t>
      </w:r>
      <w:r>
        <w:rPr>
          <w:color w:val="000000"/>
        </w:rPr>
        <w:t xml:space="preserve">creen </w:t>
      </w:r>
      <w:r>
        <w:rPr>
          <w:color w:val="04F44E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Iibenad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6A03D7"/>
        </w:rPr>
        <w:t xml:space="preserve">ello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6A03D7"/>
        </w:rPr>
        <w:t xml:space="preserve">pueblo </w:t>
      </w:r>
      <w:r>
        <w:rPr>
          <w:color w:val="000000"/>
        </w:rPr>
        <w:t xml:space="preserve">de </w:t>
      </w:r>
      <w:r>
        <w:rPr>
          <w:color w:val="6A03D7"/>
        </w:rPr>
        <w:t xml:space="preserve">atracción </w:t>
      </w:r>
      <w:r>
        <w:rPr>
          <w:color w:val="000000"/>
        </w:rPr>
        <w:t xml:space="preserve">para </w:t>
      </w:r>
      <w:r>
        <w:rPr>
          <w:color w:val="04F44E"/>
        </w:rPr>
        <w:t xml:space="preserve">inversores </w:t>
      </w:r>
      <w:r>
        <w:rPr>
          <w:color w:val="000000"/>
        </w:rPr>
        <w:t xml:space="preserve">. </w:t>
      </w:r>
      <w:r>
        <w:rPr>
          <w:color w:val="000000"/>
        </w:rPr>
        <w:t xml:space="preserve">Maddd </w:t>
      </w:r>
      <w:r>
        <w:rPr>
          <w:color w:val="04F44E"/>
        </w:rPr>
        <w:t xml:space="preserve">además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4F44E"/>
        </w:rPr>
        <w:t xml:space="preserve">región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4F44E"/>
        </w:rPr>
        <w:t xml:space="preserve">creció </w:t>
      </w:r>
      <w:r>
        <w:rPr>
          <w:color w:val="000000"/>
        </w:rPr>
        <w:t xml:space="preserve">en </w:t>
      </w:r>
      <w:r>
        <w:rPr>
          <w:color w:val="000000"/>
        </w:rPr>
        <w:t xml:space="preserve">2018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3,1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que </w:t>
      </w:r>
      <w:r>
        <w:rPr>
          <w:color w:val="C6B48B"/>
        </w:rPr>
        <w:t xml:space="preserve">Cataluña </w:t>
      </w:r>
      <w:r>
        <w:rPr>
          <w:color w:val="04F44E"/>
        </w:rPr>
        <w:t xml:space="preserve">creció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media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, </w:t>
      </w:r>
      <w:r>
        <w:rPr>
          <w:color w:val="000000"/>
        </w:rPr>
        <w:t xml:space="preserve">debido </w:t>
      </w:r>
      <w:r>
        <w:rPr>
          <w:color w:val="000000"/>
        </w:rPr>
        <w:t xml:space="preserve">en </w:t>
      </w:r>
      <w:r>
        <w:rPr>
          <w:color w:val="6A03D7"/>
        </w:rPr>
        <w:t xml:space="preserve">gran </w:t>
      </w:r>
      <w:r>
        <w:rPr>
          <w:color w:val="000000"/>
        </w:rPr>
        <w:t xml:space="preserve">pade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304195"/>
        </w:rPr>
        <w:t xml:space="preserve">huida </w:t>
      </w:r>
      <w:r>
        <w:rPr>
          <w:color w:val="000000"/>
        </w:rPr>
        <w:t xml:space="preserve">de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proces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000000"/>
        </w:rPr>
        <w:t xml:space="preserve">fijamos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renta </w:t>
      </w:r>
      <w:r>
        <w:rPr>
          <w:color w:val="000000"/>
        </w:rPr>
        <w:t xml:space="preserve">per </w:t>
      </w:r>
      <w:r>
        <w:rPr>
          <w:color w:val="000000"/>
        </w:rPr>
        <w:t xml:space="preserve">cápita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cabeza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35.000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6A03D7"/>
        </w:rPr>
        <w:t xml:space="preserve">tras </w:t>
      </w:r>
      <w:r>
        <w:rPr>
          <w:color w:val="000000"/>
        </w:rPr>
        <w:t xml:space="preserve">Ia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 </w:t>
      </w:r>
      <w:r>
        <w:rPr>
          <w:color w:val="C2527D"/>
        </w:rPr>
        <w:t xml:space="preserve">Estrasburgo </w:t>
      </w:r>
      <w:r>
        <w:rPr>
          <w:color w:val="000000"/>
        </w:rPr>
        <w:t xml:space="preserve">y </w:t>
      </w:r>
      <w:r>
        <w:rPr>
          <w:color w:val="000000"/>
        </w:rPr>
        <w:t xml:space="preserve">Puígdemont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Toni-Comín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4F44E"/>
        </w:rPr>
        <w:t xml:space="preserve">accedido </w:t>
      </w:r>
      <w:r>
        <w:rPr>
          <w:color w:val="000000"/>
        </w:rPr>
        <w:t xml:space="preserve">al </w:t>
      </w:r>
      <w:r>
        <w:rPr>
          <w:color w:val="000000"/>
        </w:rPr>
        <w:t xml:space="preserve">Padamento-Europeo </w:t>
      </w:r>
      <w:r>
        <w:rPr>
          <w:color w:val="000000"/>
        </w:rPr>
        <w:t xml:space="preserve">para </w:t>
      </w:r>
      <w:r>
        <w:rPr>
          <w:color w:val="58AD6D"/>
        </w:rPr>
        <w:t xml:space="preserve">acreditarse </w:t>
      </w:r>
      <w:r>
        <w:rPr>
          <w:color w:val="000000"/>
        </w:rPr>
        <w:t xml:space="preserve">como </w:t>
      </w:r>
      <w:r>
        <w:rPr>
          <w:color w:val="000000"/>
        </w:rPr>
        <w:t xml:space="preserve">europarlamentarios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6F323"/>
        </w:rPr>
        <w:t xml:space="preserve">enero </w:t>
      </w:r>
      <w:r>
        <w:rPr>
          <w:color w:val="000000"/>
        </w:rPr>
        <w:t xml:space="preserve">podrán </w:t>
      </w:r>
      <w:r>
        <w:rPr>
          <w:color w:val="6A03D7"/>
        </w:rPr>
        <w:t xml:space="preserve">asistir </w:t>
      </w:r>
      <w:r>
        <w:rPr>
          <w:color w:val="000000"/>
        </w:rPr>
        <w:t xml:space="preserve">asu </w:t>
      </w:r>
      <w:r>
        <w:rPr>
          <w:color w:val="6A03D7"/>
        </w:rPr>
        <w:t xml:space="preserve">primer </w:t>
      </w:r>
      <w:r>
        <w:rPr>
          <w:color w:val="58AD6D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le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que </w:t>
      </w:r>
      <w:r>
        <w:rPr>
          <w:color w:val="6A03D7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C6B48B"/>
        </w:rPr>
        <w:t xml:space="preserve">prófugo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justicia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eSperado </w:t>
      </w:r>
      <w:r>
        <w:rPr>
          <w:color w:val="000000"/>
        </w:rPr>
        <w:t xml:space="preserve">ni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58AD6D"/>
        </w:rPr>
        <w:t xml:space="preserve">fallo </w:t>
      </w:r>
      <w:r>
        <w:rPr>
          <w:color w:val="000000"/>
        </w:rPr>
        <w:t xml:space="preserve">de </w:t>
      </w:r>
      <w:r>
        <w:rPr>
          <w:color w:val="C2527D"/>
        </w:rPr>
        <w:t xml:space="preserve">Estrasburgo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accedera </w:t>
      </w:r>
      <w:r>
        <w:rPr>
          <w:color w:val="000000"/>
        </w:rPr>
        <w:t xml:space="preserve">Ia-Eurocámara </w:t>
      </w:r>
      <w:r>
        <w:rPr>
          <w:color w:val="000000"/>
        </w:rPr>
        <w:t xml:space="preserve">e </w:t>
      </w:r>
      <w:r>
        <w:rPr>
          <w:color w:val="6A03D7"/>
        </w:rPr>
        <w:t xml:space="preserve">iniciar </w:t>
      </w:r>
      <w:r>
        <w:rPr>
          <w:color w:val="000000"/>
        </w:rPr>
        <w:t xml:space="preserve">los </w:t>
      </w:r>
      <w:r>
        <w:rPr>
          <w:color w:val="58AD6D"/>
        </w:rPr>
        <w:t xml:space="preserve">trámites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acreditan </w:t>
      </w:r>
      <w:r>
        <w:rPr>
          <w:color w:val="000000"/>
        </w:rPr>
        <w:t xml:space="preserve">como </w:t>
      </w:r>
      <w:r>
        <w:rPr>
          <w:color w:val="C6B48B"/>
        </w:rPr>
        <w:t xml:space="preserve">eurodiputados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304195"/>
        </w:rPr>
        <w:t xml:space="preserve">minuto </w:t>
      </w:r>
      <w:r>
        <w:rPr>
          <w:color w:val="58AD6D"/>
        </w:rPr>
        <w:t xml:space="preserve">cuenta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8AD6D"/>
        </w:rPr>
        <w:t xml:space="preserve">violando </w:t>
      </w:r>
      <w:r>
        <w:rPr>
          <w:color w:val="04F44E"/>
        </w:rPr>
        <w:t xml:space="preserve">derechos </w:t>
      </w:r>
      <w:r>
        <w:rPr>
          <w:color w:val="04F44E"/>
        </w:rPr>
        <w:t xml:space="preserve">fundamentales </w:t>
      </w:r>
      <w:r>
        <w:rPr>
          <w:color w:val="000000"/>
        </w:rPr>
        <w:t xml:space="preserve">. </w:t>
      </w:r>
      <w:r>
        <w:rPr>
          <w:color w:val="000000"/>
        </w:rPr>
        <w:t xml:space="preserve">Puígdemont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Comín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sus </w:t>
      </w:r>
      <w:r>
        <w:rPr>
          <w:color w:val="58AD6D"/>
        </w:rPr>
        <w:t xml:space="preserve">actas </w:t>
      </w:r>
      <w:r>
        <w:rPr>
          <w:color w:val="58AD6D"/>
        </w:rPr>
        <w:t xml:space="preserve">provisionales </w:t>
      </w:r>
      <w:r>
        <w:rPr>
          <w:color w:val="000000"/>
        </w:rPr>
        <w:t xml:space="preserve">yet </w:t>
      </w:r>
      <w:r>
        <w:rPr>
          <w:color w:val="000000"/>
        </w:rPr>
        <w:t xml:space="preserve">13 </w:t>
      </w:r>
      <w:r>
        <w:rPr>
          <w:color w:val="000000"/>
        </w:rPr>
        <w:t xml:space="preserve">deenerocelebrarán </w:t>
      </w:r>
      <w:r>
        <w:rPr>
          <w:color w:val="000000"/>
        </w:rPr>
        <w:t xml:space="preserve">su </w:t>
      </w:r>
      <w:r>
        <w:rPr>
          <w:color w:val="000000"/>
        </w:rPr>
        <w:t xml:space="preserve">pdmer </w:t>
      </w:r>
      <w:r>
        <w:rPr>
          <w:color w:val="58AD6D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-Hay </w:t>
      </w:r>
      <w:r>
        <w:rPr>
          <w:color w:val="000000"/>
        </w:rPr>
        <w:t xml:space="preserve">que </w:t>
      </w:r>
      <w:r>
        <w:rPr>
          <w:color w:val="04F44E"/>
        </w:rPr>
        <w:t xml:space="preserve">cumplir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europea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eurparlamentarios </w:t>
      </w:r>
      <w:r>
        <w:rPr>
          <w:color w:val="000000"/>
        </w:rPr>
        <w:t xml:space="preserve">desde </w:t>
      </w:r>
      <w:r>
        <w:rPr>
          <w:color w:val="04F44E"/>
        </w:rPr>
        <w:t xml:space="preserve">junio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6A03D7"/>
        </w:rPr>
        <w:t xml:space="preserve">exhiben </w:t>
      </w:r>
      <w:r>
        <w:rPr>
          <w:color w:val="000000"/>
        </w:rPr>
        <w:t xml:space="preserve">Ia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 </w:t>
      </w:r>
      <w:r>
        <w:rPr>
          <w:color w:val="66F323"/>
        </w:rPr>
        <w:t xml:space="preserve">Junqueras </w:t>
      </w:r>
      <w:r>
        <w:rPr>
          <w:color w:val="000000"/>
        </w:rPr>
        <w:t xml:space="preserve">ysu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58AD6D"/>
        </w:rPr>
        <w:t xml:space="preserve">europeo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03D7"/>
        </w:rPr>
        <w:t xml:space="preserve">victoria </w:t>
      </w:r>
      <w:r>
        <w:rPr>
          <w:color w:val="000000"/>
        </w:rPr>
        <w:t xml:space="preserve">del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03D7"/>
        </w:rPr>
        <w:t xml:space="preserve">victoria </w:t>
      </w:r>
      <w:r>
        <w:rPr>
          <w:color w:val="000000"/>
        </w:rPr>
        <w:t xml:space="preserve">del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está </w:t>
      </w:r>
      <w:r>
        <w:rPr>
          <w:color w:val="58AD6D"/>
        </w:rPr>
        <w:t xml:space="preserve">ilegalmente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propio </w:t>
      </w:r>
      <w:r>
        <w:rPr>
          <w:color w:val="66F323"/>
        </w:rPr>
        <w:t xml:space="preserve">Junqueras </w:t>
      </w:r>
      <w:r>
        <w:rPr>
          <w:color w:val="000000"/>
        </w:rPr>
        <w:t xml:space="preserve">dice </w:t>
      </w:r>
      <w:r>
        <w:rPr>
          <w:color w:val="000000"/>
        </w:rPr>
        <w:t xml:space="preserve">desde </w:t>
      </w:r>
      <w:r>
        <w:rPr>
          <w:color w:val="000000"/>
        </w:rPr>
        <w:t xml:space="preserve">Ia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ganado </w:t>
      </w:r>
      <w:r>
        <w:rPr>
          <w:color w:val="000000"/>
        </w:rPr>
        <w:t xml:space="preserve">el </w:t>
      </w:r>
      <w:r>
        <w:rPr>
          <w:color w:val="04F44E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volvera </w:t>
      </w:r>
      <w:r>
        <w:rPr>
          <w:color w:val="58AD6D"/>
        </w:rPr>
        <w:t xml:space="preserve">intentarlo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, </w:t>
      </w:r>
      <w:r>
        <w:rPr>
          <w:color w:val="04F44E"/>
        </w:rPr>
        <w:t xml:space="preserve">respeto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le </w:t>
      </w:r>
      <w:r>
        <w:rPr>
          <w:color w:val="000000"/>
        </w:rPr>
        <w:t xml:space="preserve">recuerdana </w:t>
      </w:r>
      <w:r>
        <w:rPr>
          <w:color w:val="000000"/>
        </w:rPr>
        <w:t xml:space="preserve">Puígdemont </w:t>
      </w:r>
      <w:r>
        <w:rPr>
          <w:color w:val="000000"/>
        </w:rPr>
        <w:t xml:space="preserve">: </w:t>
      </w:r>
      <w:r>
        <w:rPr>
          <w:color w:val="000000"/>
        </w:rPr>
        <w:t xml:space="preserve">Práctica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Carles-Puígdemont </w:t>
      </w:r>
      <w:r>
        <w:rPr>
          <w:color w:val="000000"/>
        </w:rPr>
        <w:t xml:space="preserve">tiene </w:t>
      </w:r>
      <w:r>
        <w:rPr>
          <w:color w:val="58AD6D"/>
        </w:rPr>
        <w:t xml:space="preserve">cuentas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304195"/>
        </w:rPr>
        <w:t xml:space="preserve">registrado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una </w:t>
      </w:r>
      <w:r>
        <w:rPr>
          <w:color w:val="04F44E"/>
        </w:rPr>
        <w:t xml:space="preserve">modificación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prófugos </w:t>
      </w:r>
      <w:r>
        <w:rPr>
          <w:color w:val="000000"/>
        </w:rPr>
        <w:t xml:space="preserve">no </w:t>
      </w:r>
      <w:r>
        <w:rPr>
          <w:color w:val="000000"/>
        </w:rPr>
        <w:t xml:space="preserve">puedan </w:t>
      </w:r>
      <w:r>
        <w:rPr>
          <w:color w:val="000000"/>
        </w:rPr>
        <w:t xml:space="preserve">ser </w:t>
      </w:r>
      <w:r>
        <w:rPr>
          <w:color w:val="58AD6D"/>
        </w:rPr>
        <w:t xml:space="preserve">candidatos </w:t>
      </w:r>
      <w:r>
        <w:rPr>
          <w:color w:val="000000"/>
        </w:rPr>
        <w:t xml:space="preserve">,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anunciada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convierta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sobre </w:t>
      </w:r>
      <w:r>
        <w:rPr>
          <w:color w:val="66F323"/>
        </w:rPr>
        <w:t xml:space="preserve">Junqueras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obstáculo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6A03D7"/>
        </w:rPr>
        <w:t xml:space="preserve">celebran </w:t>
      </w:r>
      <w:r>
        <w:rPr>
          <w:color w:val="000000"/>
        </w:rPr>
        <w:t xml:space="preserve">su </w:t>
      </w:r>
      <w:r>
        <w:rPr>
          <w:color w:val="04F44E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volverána </w:t>
      </w:r>
      <w:r>
        <w:rPr>
          <w:color w:val="04F44E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hasta </w:t>
      </w:r>
      <w:r>
        <w:rPr>
          <w:color w:val="000000"/>
        </w:rPr>
        <w:t xml:space="preserve">ver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4F44E"/>
        </w:rPr>
        <w:t xml:space="preserve">alegaciones </w:t>
      </w:r>
      <w:r>
        <w:rPr>
          <w:color w:val="000000"/>
        </w:rPr>
        <w:t xml:space="preserve">Ia-Abogacía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erc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justitica </w:t>
      </w:r>
      <w:r>
        <w:rPr>
          <w:color w:val="000000"/>
        </w:rPr>
        <w:t xml:space="preserve">eur0pea </w:t>
      </w:r>
      <w:r>
        <w:rPr>
          <w:color w:val="000000"/>
        </w:rPr>
        <w:t xml:space="preserve">sobre </w:t>
      </w:r>
      <w:r>
        <w:rPr>
          <w:color w:val="000000"/>
        </w:rPr>
        <w:t xml:space="preserve">junqueras </w:t>
      </w:r>
      <w:r>
        <w:rPr>
          <w:color w:val="000000"/>
        </w:rPr>
        <w:t xml:space="preserve">no </w:t>
      </w:r>
      <w:r>
        <w:rPr>
          <w:color w:val="6A03D7"/>
        </w:rPr>
        <w:t xml:space="preserve">frene </w:t>
      </w:r>
      <w:r>
        <w:rPr>
          <w:color w:val="000000"/>
        </w:rPr>
        <w:t xml:space="preserve">la </w:t>
      </w:r>
      <w:r>
        <w:rPr>
          <w:color w:val="04F44E"/>
        </w:rPr>
        <w:t xml:space="preserve">negociación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No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000000"/>
        </w:rPr>
        <w:t xml:space="preserve">pane </w:t>
      </w:r>
      <w:r>
        <w:rPr>
          <w:color w:val="000000"/>
        </w:rPr>
        <w:t xml:space="preserve">del </w:t>
      </w:r>
      <w:r>
        <w:rPr>
          <w:color w:val="000000"/>
        </w:rPr>
        <w:t xml:space="preserve">Panido-Socialista </w:t>
      </w:r>
      <w:r>
        <w:rPr>
          <w:color w:val="58AD6D"/>
        </w:rPr>
        <w:t xml:space="preserve">ningún </w:t>
      </w:r>
      <w:r>
        <w:rPr>
          <w:color w:val="6A03D7"/>
        </w:rPr>
        <w:t xml:space="preserve">obstáculo </w:t>
      </w:r>
      <w:r>
        <w:rPr>
          <w:color w:val="000000"/>
        </w:rPr>
        <w:t xml:space="preserve">para </w:t>
      </w:r>
      <w:r>
        <w:rPr>
          <w:color w:val="6A03D7"/>
        </w:rPr>
        <w:t xml:space="preserve">seguir </w:t>
      </w:r>
      <w:r>
        <w:rPr>
          <w:color w:val="04F44E"/>
        </w:rPr>
        <w:t xml:space="preserve">construyendo </w:t>
      </w:r>
      <w:r>
        <w:rPr>
          <w:color w:val="04F44E"/>
        </w:rPr>
        <w:t xml:space="preserve">políticamente </w:t>
      </w:r>
      <w:r>
        <w:rPr>
          <w:color w:val="000000"/>
        </w:rPr>
        <w:t xml:space="preserve">el </w:t>
      </w:r>
      <w:r>
        <w:rPr>
          <w:color w:val="6A03D7"/>
        </w:rPr>
        <w:t xml:space="preserve">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4F44E"/>
        </w:rPr>
        <w:t xml:space="preserve">prOpio </w:t>
      </w:r>
      <w:r>
        <w:rPr>
          <w:color w:val="000000"/>
        </w:rPr>
        <w:t xml:space="preserve">junqueras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rtico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 </w:t>
      </w:r>
      <w:r>
        <w:rPr>
          <w:color w:val="000000"/>
        </w:rPr>
        <w:t xml:space="preserve">parar </w:t>
      </w:r>
      <w:r>
        <w:rPr>
          <w:color w:val="000000"/>
        </w:rPr>
        <w:t xml:space="preserve">Ia </w:t>
      </w:r>
      <w:r>
        <w:rPr>
          <w:color w:val="04F44E"/>
        </w:rPr>
        <w:t xml:space="preserve">negociación </w:t>
      </w:r>
      <w:r>
        <w:rPr>
          <w:color w:val="000000"/>
        </w:rPr>
        <w:t xml:space="preserve">en </w:t>
      </w:r>
      <w:r>
        <w:rPr>
          <w:color w:val="58AD6D"/>
        </w:rPr>
        <w:t xml:space="preserve">ningún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Si-Junqueras </w:t>
      </w:r>
      <w:r>
        <w:rPr>
          <w:color w:val="000000"/>
        </w:rPr>
        <w:t xml:space="preserve">dice </w:t>
      </w:r>
      <w:r>
        <w:rPr>
          <w:color w:val="000000"/>
        </w:rPr>
        <w:t xml:space="preserve">lo </w:t>
      </w:r>
      <w:r>
        <w:rPr>
          <w:color w:val="04F44E"/>
        </w:rPr>
        <w:t xml:space="preserve">propio </w:t>
      </w:r>
      <w:r>
        <w:rPr>
          <w:color w:val="000000"/>
        </w:rPr>
        <w:t xml:space="preserve">, </w:t>
      </w:r>
      <w:r>
        <w:rPr>
          <w:color w:val="257FBB"/>
        </w:rPr>
        <w:t xml:space="preserve">entiendo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ERC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58AD6D"/>
        </w:rPr>
        <w:t xml:space="preserve">ningún </w:t>
      </w:r>
      <w:r>
        <w:rPr>
          <w:color w:val="6A03D7"/>
        </w:rPr>
        <w:t xml:space="preserve">obstáculo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junqueras </w:t>
      </w:r>
      <w:r>
        <w:rPr>
          <w:color w:val="000000"/>
        </w:rPr>
        <w:t xml:space="preserve">hizo </w:t>
      </w:r>
      <w:r>
        <w:rPr>
          <w:color w:val="000000"/>
        </w:rPr>
        <w:t xml:space="preserve">su </w:t>
      </w:r>
      <w:r>
        <w:rPr>
          <w:color w:val="58AD6D"/>
        </w:rPr>
        <w:t xml:space="preserve">petición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4F44E"/>
        </w:rPr>
        <w:t xml:space="preserve">formación </w:t>
      </w:r>
      <w:r>
        <w:rPr>
          <w:color w:val="000000"/>
        </w:rPr>
        <w:t xml:space="preserve">congolara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hasta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C2527D"/>
        </w:rPr>
        <w:t xml:space="preserve">postura </w:t>
      </w:r>
      <w:r>
        <w:rPr>
          <w:color w:val="000000"/>
        </w:rPr>
        <w:t xml:space="preserve">toma </w:t>
      </w:r>
      <w:r>
        <w:rPr>
          <w:color w:val="000000"/>
        </w:rPr>
        <w:t xml:space="preserve">la </w:t>
      </w:r>
      <w:r>
        <w:rPr>
          <w:color w:val="000000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4F44E"/>
        </w:rPr>
        <w:t xml:space="preserve">principios </w:t>
      </w:r>
      <w:r>
        <w:rPr>
          <w:color w:val="000000"/>
        </w:rPr>
        <w:t xml:space="preserve">de </w:t>
      </w:r>
      <w:r>
        <w:rPr>
          <w:color w:val="C6B48B"/>
        </w:rPr>
        <w:t xml:space="preserve">legalidad </w:t>
      </w:r>
      <w:r>
        <w:rPr>
          <w:color w:val="58AD6D"/>
        </w:rPr>
        <w:t xml:space="preserve">informará </w:t>
      </w:r>
      <w:r>
        <w:rPr>
          <w:color w:val="000000"/>
        </w:rPr>
        <w:t xml:space="preserve">sus </w:t>
      </w:r>
      <w:r>
        <w:rPr>
          <w:color w:val="04F44E"/>
        </w:rPr>
        <w:t xml:space="preserve">alegaciones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llegan </w:t>
      </w:r>
      <w:r>
        <w:rPr>
          <w:color w:val="000000"/>
        </w:rPr>
        <w:t xml:space="preserve">las </w:t>
      </w:r>
      <w:r>
        <w:rPr>
          <w:color w:val="6A03D7"/>
        </w:rPr>
        <w:t xml:space="preserve">criticas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-este </w:t>
      </w:r>
      <w:r>
        <w:rPr>
          <w:color w:val="58AD6D"/>
        </w:rPr>
        <w:t xml:space="preserve">evidente </w:t>
      </w:r>
      <w:r>
        <w:rPr>
          <w:color w:val="000000"/>
        </w:rPr>
        <w:t xml:space="preserve">quien </w:t>
      </w:r>
      <w:r>
        <w:rPr>
          <w:color w:val="6A03D7"/>
        </w:rPr>
        <w:t xml:space="preserve">intenta </w:t>
      </w:r>
      <w:r>
        <w:rPr>
          <w:color w:val="58AD6D"/>
        </w:rPr>
        <w:t xml:space="preserve">blanquear </w:t>
      </w:r>
      <w:r>
        <w:rPr>
          <w:color w:val="C6B48B"/>
        </w:rPr>
        <w:t xml:space="preserve">Esquerra </w:t>
      </w:r>
      <w:r>
        <w:rPr>
          <w:color w:val="C6B48B"/>
        </w:rPr>
        <w:t xml:space="preserve">republicana </w:t>
      </w:r>
      <w:r>
        <w:rPr>
          <w:color w:val="000000"/>
        </w:rPr>
        <w:t xml:space="preserve">quien </w:t>
      </w:r>
      <w:r>
        <w:rPr>
          <w:color w:val="6A03D7"/>
        </w:rPr>
        <w:t xml:space="preserve">intenta </w:t>
      </w:r>
      <w:r>
        <w:rPr>
          <w:color w:val="04F44E"/>
        </w:rPr>
        <w:t xml:space="preserve">ayudar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les </w:t>
      </w:r>
      <w:r>
        <w:rPr>
          <w:color w:val="04F44E"/>
        </w:rPr>
        <w:t xml:space="preserve">interesa </w:t>
      </w:r>
      <w:r>
        <w:rPr>
          <w:color w:val="000000"/>
        </w:rPr>
        <w:t xml:space="preserve">con </w:t>
      </w:r>
      <w:r>
        <w:rPr>
          <w:color w:val="04F44E"/>
        </w:rPr>
        <w:t xml:space="preserve">carácter </w:t>
      </w:r>
      <w:r>
        <w:rPr>
          <w:color w:val="000000"/>
        </w:rPr>
        <w:t xml:space="preserve">panidista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ESperemos </w:t>
      </w:r>
      <w:r>
        <w:rPr>
          <w:color w:val="000000"/>
        </w:rPr>
        <w:t xml:space="preserve">que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metan </w:t>
      </w:r>
      <w:r>
        <w:rPr>
          <w:color w:val="000000"/>
        </w:rPr>
        <w:t xml:space="preserve">las </w:t>
      </w:r>
      <w:r>
        <w:rPr>
          <w:color w:val="000000"/>
        </w:rPr>
        <w:t xml:space="preserve">zarpas </w:t>
      </w:r>
      <w:r>
        <w:rPr>
          <w:color w:val="04F44E"/>
        </w:rPr>
        <w:t xml:space="preserve">políticas </w:t>
      </w:r>
      <w:r>
        <w:rPr>
          <w:color w:val="000000"/>
        </w:rPr>
        <w:t xml:space="preserve">para </w:t>
      </w:r>
      <w:r>
        <w:rPr>
          <w:color w:val="58AD6D"/>
        </w:rPr>
        <w:t xml:space="preserve">presionara </w:t>
      </w:r>
      <w:r>
        <w:rPr>
          <w:color w:val="000000"/>
        </w:rPr>
        <w:t xml:space="preserve">la </w:t>
      </w:r>
      <w:r>
        <w:rPr>
          <w:color w:val="000000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abstengan </w:t>
      </w:r>
      <w:r>
        <w:rPr>
          <w:color w:val="000000"/>
        </w:rPr>
        <w:t xml:space="preserve">, </w:t>
      </w:r>
      <w:r>
        <w:rPr>
          <w:color w:val="58AD6D"/>
        </w:rPr>
        <w:t xml:space="preserve">responde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6A03D7"/>
        </w:rPr>
        <w:t xml:space="preserve">Cada </w:t>
      </w:r>
      <w:r>
        <w:rPr>
          <w:color w:val="000000"/>
        </w:rPr>
        <w:t xml:space="preserve">vez </w:t>
      </w:r>
      <w:r>
        <w:rPr>
          <w:color w:val="6A03D7"/>
        </w:rPr>
        <w:t xml:space="preserve">parece </w:t>
      </w:r>
      <w:r>
        <w:rPr>
          <w:color w:val="000000"/>
        </w:rPr>
        <w:t xml:space="preserve">más </w:t>
      </w:r>
      <w:r>
        <w:rPr>
          <w:color w:val="58AD6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padidos </w:t>
      </w:r>
      <w:r>
        <w:rPr>
          <w:color w:val="000000"/>
        </w:rPr>
        <w:t xml:space="preserve">de </w:t>
      </w:r>
      <w:r>
        <w:rPr>
          <w:color w:val="04F44E"/>
        </w:rPr>
        <w:t xml:space="preserve">derechas </w:t>
      </w:r>
      <w:r>
        <w:rPr>
          <w:color w:val="000000"/>
        </w:rPr>
        <w:t xml:space="preserve">si </w:t>
      </w:r>
      <w:r>
        <w:rPr>
          <w:color w:val="04F44E"/>
        </w:rPr>
        <w:t xml:space="preserve">quieren </w:t>
      </w:r>
      <w:r>
        <w:rPr>
          <w:color w:val="000000"/>
        </w:rPr>
        <w:t xml:space="preserve">unas </w:t>
      </w:r>
      <w:r>
        <w:rPr>
          <w:color w:val="6A03D7"/>
        </w:rPr>
        <w:t xml:space="preserve">terceras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hay </w:t>
      </w:r>
      <w:r>
        <w:rPr>
          <w:color w:val="58AD6D"/>
        </w:rPr>
        <w:t xml:space="preserve">ningún </w:t>
      </w:r>
      <w:r>
        <w:rPr>
          <w:color w:val="04F44E"/>
        </w:rPr>
        <w:t xml:space="preserve">plan </w:t>
      </w:r>
      <w:r>
        <w:rPr>
          <w:color w:val="58AD6D"/>
        </w:rPr>
        <w:t xml:space="preserve">B </w:t>
      </w:r>
      <w:r>
        <w:rPr>
          <w:color w:val="000000"/>
        </w:rPr>
        <w:t xml:space="preserve">, </w:t>
      </w:r>
      <w:r>
        <w:rPr>
          <w:color w:val="6A03D7"/>
        </w:rPr>
        <w:t xml:space="preserve">continuar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8AD6D"/>
        </w:rPr>
        <w:t xml:space="preserve">conversaciones </w:t>
      </w:r>
      <w:r>
        <w:rPr>
          <w:color w:val="04F44E"/>
        </w:rPr>
        <w:t xml:space="preserve">politicas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renuncian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4F44E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hubiera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al </w:t>
      </w:r>
      <w:r>
        <w:rPr>
          <w:color w:val="000000"/>
        </w:rPr>
        <w:t xml:space="preserve">Padament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verian </w:t>
      </w:r>
      <w:r>
        <w:rPr>
          <w:color w:val="304195"/>
        </w:rPr>
        <w:t xml:space="preserve">reforzada </w:t>
      </w:r>
      <w:r>
        <w:rPr>
          <w:color w:val="000000"/>
        </w:rPr>
        <w:t xml:space="preserve">su </w:t>
      </w:r>
      <w:r>
        <w:rPr>
          <w:color w:val="04F44E"/>
        </w:rPr>
        <w:t xml:space="preserve">mayoria </w:t>
      </w:r>
      <w:r>
        <w:rPr>
          <w:color w:val="C2527D"/>
        </w:rPr>
        <w:t xml:space="preserve">absoluta </w:t>
      </w:r>
      <w:r>
        <w:rPr>
          <w:color w:val="000000"/>
        </w:rPr>
        <w:t xml:space="preserve">y </w:t>
      </w:r>
      <w:r>
        <w:rPr>
          <w:color w:val="C6B48B"/>
        </w:rPr>
        <w:t xml:space="preserve">Esquerra-Republicana </w:t>
      </w:r>
      <w:r>
        <w:rPr>
          <w:color w:val="66F323"/>
        </w:rPr>
        <w:t xml:space="preserve">seria </w:t>
      </w:r>
      <w:r>
        <w:rPr>
          <w:color w:val="000000"/>
        </w:rPr>
        <w:t xml:space="preserve">Ia </w:t>
      </w:r>
      <w:r>
        <w:rPr>
          <w:color w:val="D32981"/>
        </w:rPr>
        <w:t xml:space="preserve">fuerza </w:t>
      </w:r>
      <w:r>
        <w:rPr>
          <w:color w:val="000000"/>
        </w:rPr>
        <w:t xml:space="preserve">más </w:t>
      </w:r>
      <w:r>
        <w:rPr>
          <w:color w:val="C2527D"/>
        </w:rPr>
        <w:t xml:space="preserve">votada </w:t>
      </w:r>
      <w:r>
        <w:rPr>
          <w:color w:val="000000"/>
        </w:rPr>
        <w:t xml:space="preserve">. </w:t>
      </w:r>
      <w:r>
        <w:rPr>
          <w:color w:val="C6B48B"/>
        </w:rPr>
        <w:t xml:space="preserve">Junts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000000"/>
        </w:rPr>
        <w:t xml:space="preserve">yCiudadanos </w:t>
      </w:r>
      <w:r>
        <w:rPr>
          <w:color w:val="000000"/>
        </w:rPr>
        <w:t xml:space="preserve">pasaria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cuada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ser </w:t>
      </w:r>
      <w:r>
        <w:rPr>
          <w:color w:val="04F44E"/>
        </w:rPr>
        <w:t xml:space="preserve">adelantados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PSC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C2527D"/>
        </w:rPr>
        <w:t xml:space="preserve">CIS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revela </w:t>
      </w:r>
      <w:r>
        <w:rPr>
          <w:color w:val="000000"/>
        </w:rPr>
        <w:t xml:space="preserve">que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proces </w:t>
      </w:r>
      <w:r>
        <w:rPr>
          <w:color w:val="000000"/>
        </w:rPr>
        <w:t xml:space="preserve">el </w:t>
      </w:r>
      <w:r>
        <w:rPr>
          <w:color w:val="000000"/>
        </w:rPr>
        <w:t xml:space="preserve">noa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6A03D7"/>
        </w:rPr>
        <w:t xml:space="preserve">sigue </w:t>
      </w:r>
      <w:r>
        <w:rPr>
          <w:color w:val="6A03D7"/>
        </w:rPr>
        <w:t xml:space="preserve">superando </w:t>
      </w:r>
      <w:r>
        <w:rPr>
          <w:color w:val="000000"/>
        </w:rPr>
        <w:t xml:space="preserve">al </w:t>
      </w:r>
      <w:r>
        <w:rPr>
          <w:color w:val="000000"/>
        </w:rPr>
        <w:t xml:space="preserve">si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valija </w:t>
      </w:r>
      <w:r>
        <w:rPr>
          <w:color w:val="6A03D7"/>
        </w:rPr>
        <w:t xml:space="preserve">diplomática </w:t>
      </w:r>
      <w:r>
        <w:rPr>
          <w:color w:val="000000"/>
        </w:rPr>
        <w:t xml:space="preserve">desde </w:t>
      </w:r>
      <w:r>
        <w:rPr>
          <w:color w:val="000000"/>
        </w:rPr>
        <w:t xml:space="preserve">Turquia </w:t>
      </w:r>
      <w:r>
        <w:rPr>
          <w:color w:val="000000"/>
        </w:rPr>
        <w:t xml:space="preserve">, </w:t>
      </w:r>
      <w:r>
        <w:rPr>
          <w:color w:val="000000"/>
        </w:rPr>
        <w:t xml:space="preserve">dieciséis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defensa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ha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los </w:t>
      </w:r>
      <w:r>
        <w:rPr>
          <w:color w:val="6A03D7"/>
        </w:rPr>
        <w:t xml:space="preserve">restos </w:t>
      </w:r>
      <w:r>
        <w:rPr>
          <w:color w:val="04F44E"/>
        </w:rPr>
        <w:t xml:space="preserve">humanos </w:t>
      </w:r>
      <w:r>
        <w:rPr>
          <w:color w:val="04F44E"/>
        </w:rPr>
        <w:t xml:space="preserve">procedentes </w:t>
      </w:r>
      <w:r>
        <w:rPr>
          <w:color w:val="000000"/>
        </w:rPr>
        <w:t xml:space="preserve">del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del </w:t>
      </w:r>
      <w:r>
        <w:rPr>
          <w:color w:val="04D43C"/>
        </w:rPr>
        <w:t xml:space="preserve">Yak </w:t>
      </w:r>
      <w:r>
        <w:rPr>
          <w:color w:val="000000"/>
        </w:rPr>
        <w:t xml:space="preserve">42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6A03D7"/>
        </w:rPr>
        <w:t xml:space="preserve">fallecieron </w:t>
      </w:r>
      <w:r>
        <w:rPr>
          <w:color w:val="000000"/>
        </w:rPr>
        <w:t xml:space="preserve">62 </w:t>
      </w:r>
      <w:r>
        <w:rPr>
          <w:color w:val="6A03D7"/>
        </w:rPr>
        <w:t xml:space="preserve">soldados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4F44E"/>
        </w:rPr>
        <w:t xml:space="preserve">diversos </w:t>
      </w:r>
      <w:r>
        <w:rPr>
          <w:color w:val="6A03D7"/>
        </w:rPr>
        <w:t xml:space="preserve">fragmentos </w:t>
      </w:r>
      <w:r>
        <w:rPr>
          <w:color w:val="000000"/>
        </w:rPr>
        <w:t xml:space="preserve">que </w:t>
      </w:r>
      <w:r>
        <w:rPr>
          <w:color w:val="04F44E"/>
        </w:rPr>
        <w:t xml:space="preserve">habian </w:t>
      </w:r>
      <w:r>
        <w:rPr>
          <w:color w:val="000000"/>
        </w:rPr>
        <w:t xml:space="preserve">sido </w:t>
      </w:r>
      <w:r>
        <w:rPr>
          <w:color w:val="000000"/>
        </w:rPr>
        <w:t xml:space="preserve">entenados </w:t>
      </w:r>
      <w:r>
        <w:rPr>
          <w:color w:val="000000"/>
        </w:rPr>
        <w:t xml:space="preserve">sin </w:t>
      </w:r>
      <w:r>
        <w:rPr>
          <w:color w:val="304195"/>
        </w:rPr>
        <w:t xml:space="preserve">identificar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D32981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Instituto-Anatómico </w:t>
      </w:r>
      <w:r>
        <w:rPr>
          <w:color w:val="304195"/>
        </w:rPr>
        <w:t xml:space="preserve">forense </w:t>
      </w:r>
      <w:r>
        <w:rPr>
          <w:color w:val="000000"/>
        </w:rPr>
        <w:t xml:space="preserve">5lll </w:t>
      </w:r>
      <w:r>
        <w:rPr>
          <w:color w:val="000000"/>
        </w:rPr>
        <w:t xml:space="preserve">Iueruuniar-U </w:t>
      </w:r>
      <w:r>
        <w:rPr>
          <w:color w:val="000000"/>
        </w:rPr>
        <w:t xml:space="preserve">que </w:t>
      </w:r>
      <w:r>
        <w:rPr>
          <w:color w:val="000000"/>
        </w:rPr>
        <w:t xml:space="preserve">penuauecran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Instituto-Anatómico </w:t>
      </w:r>
      <w:r>
        <w:rPr>
          <w:color w:val="304195"/>
        </w:rPr>
        <w:t xml:space="preserve">forense </w:t>
      </w:r>
      <w:r>
        <w:rPr>
          <w:color w:val="000000"/>
        </w:rPr>
        <w:t xml:space="preserve">de </w:t>
      </w:r>
      <w:r>
        <w:rPr>
          <w:color w:val="66F323"/>
        </w:rPr>
        <w:t xml:space="preserve">Estambul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04F44E"/>
        </w:rPr>
        <w:t xml:space="preserve">realizaran </w:t>
      </w:r>
      <w:r>
        <w:rPr>
          <w:color w:val="000000"/>
        </w:rPr>
        <w:t xml:space="preserve">las </w:t>
      </w:r>
      <w:r>
        <w:rPr>
          <w:color w:val="58AD6D"/>
        </w:rPr>
        <w:t xml:space="preserve">pruebas </w:t>
      </w:r>
      <w:r>
        <w:rPr>
          <w:color w:val="04F44E"/>
        </w:rPr>
        <w:t xml:space="preserve">necesarias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58AD6D"/>
        </w:rPr>
        <w:t xml:space="preserve">entregados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vicealcaldesa </w:t>
      </w:r>
      <w:r>
        <w:rPr>
          <w:color w:val="000000"/>
        </w:rPr>
        <w:t xml:space="preserve">de </w:t>
      </w:r>
      <w:r>
        <w:rPr>
          <w:color w:val="000000"/>
        </w:rPr>
        <w:t xml:space="preserve">Madrid-Begoña </w:t>
      </w:r>
      <w:r>
        <w:rPr>
          <w:color w:val="000000"/>
        </w:rPr>
        <w:t xml:space="preserve">Villacís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4F44E"/>
        </w:rPr>
        <w:t xml:space="preserve">alcalde </w:t>
      </w:r>
      <w:r>
        <w:rPr>
          <w:color w:val="000000"/>
        </w:rPr>
        <w:t xml:space="preserve">José-Luis-Martinez-Almeida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ha </w:t>
      </w:r>
      <w:r>
        <w:rPr>
          <w:color w:val="04F44E"/>
        </w:rPr>
        <w:t xml:space="preserve">aprobado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Oposición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4F44E"/>
        </w:rPr>
        <w:t xml:space="preserve">pretendía </w:t>
      </w:r>
      <w:r>
        <w:rPr>
          <w:color w:val="000000"/>
        </w:rPr>
        <w:t xml:space="preserve">el </w:t>
      </w:r>
      <w:r>
        <w:rPr>
          <w:color w:val="04F44E"/>
        </w:rPr>
        <w:t xml:space="preserve">alcalde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32981"/>
        </w:rPr>
        <w:t xml:space="preserve">vehiculos </w:t>
      </w:r>
      <w:r>
        <w:rPr>
          <w:color w:val="000000"/>
        </w:rPr>
        <w:t xml:space="preserve">con </w:t>
      </w:r>
      <w:r>
        <w:rPr>
          <w:color w:val="04F44E"/>
        </w:rPr>
        <w:t xml:space="preserve">etiqueta </w:t>
      </w:r>
      <w:r>
        <w:rPr>
          <w:color w:val="000000"/>
        </w:rPr>
        <w:t xml:space="preserve">Catraviesen-Madrid </w:t>
      </w:r>
      <w:r>
        <w:rPr>
          <w:color w:val="000000"/>
        </w:rPr>
        <w:t xml:space="preserve">Central </w:t>
      </w:r>
      <w:r>
        <w:rPr>
          <w:color w:val="000000"/>
        </w:rPr>
        <w:t xml:space="preserve">. </w:t>
      </w:r>
      <w:r>
        <w:rPr>
          <w:color w:val="000000"/>
        </w:rPr>
        <w:t xml:space="preserve">Almeida </w:t>
      </w:r>
      <w:r>
        <w:rPr>
          <w:color w:val="58AD6D"/>
        </w:rPr>
        <w:t xml:space="preserve">tampoco </w:t>
      </w:r>
      <w:r>
        <w:rPr>
          <w:color w:val="000000"/>
        </w:rPr>
        <w:t xml:space="preserve">ha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hoy </w:t>
      </w:r>
      <w:r>
        <w:rPr>
          <w:color w:val="04F44E"/>
        </w:rPr>
        <w:t xml:space="preserve">aprobar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Aunque-Ortega-Smith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lleguena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58AD6D"/>
        </w:rPr>
        <w:t xml:space="preserve">tratando </w:t>
      </w:r>
      <w:r>
        <w:rPr>
          <w:color w:val="000000"/>
        </w:rPr>
        <w:t xml:space="preserve">de </w:t>
      </w:r>
      <w:r>
        <w:rPr>
          <w:color w:val="6A03D7"/>
        </w:rPr>
        <w:t xml:space="preserve">agotar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4F44E"/>
        </w:rPr>
        <w:t xml:space="preserve">vias </w:t>
      </w:r>
      <w:r>
        <w:rPr>
          <w:color w:val="000000"/>
        </w:rPr>
        <w:t xml:space="preserve">ytodo </w:t>
      </w:r>
      <w:r>
        <w:rPr>
          <w:color w:val="000000"/>
        </w:rPr>
        <w:t xml:space="preserve">el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4F44E"/>
        </w:rPr>
        <w:t xml:space="preserve">necesario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6A03D7"/>
        </w:rPr>
        <w:t xml:space="preserve">llegara </w:t>
      </w:r>
      <w:r>
        <w:rPr>
          <w:color w:val="000000"/>
        </w:rPr>
        <w:t xml:space="preserve">esos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Si </w:t>
      </w:r>
      <w:r>
        <w:rPr>
          <w:color w:val="000000"/>
        </w:rPr>
        <w:t xml:space="preserve">esos </w:t>
      </w:r>
      <w:r>
        <w:rPr>
          <w:color w:val="04F44E"/>
        </w:rPr>
        <w:t xml:space="preserve">objetivos </w:t>
      </w:r>
      <w:r>
        <w:rPr>
          <w:color w:val="000000"/>
        </w:rPr>
        <w:t xml:space="preserve">nos </w:t>
      </w:r>
      <w:r>
        <w:rPr>
          <w:color w:val="000000"/>
        </w:rPr>
        <w:t xml:space="preserve">podemos </w:t>
      </w:r>
      <w:r>
        <w:rPr>
          <w:color w:val="6A03D7"/>
        </w:rPr>
        <w:t xml:space="preserve">lograr </w:t>
      </w:r>
      <w:r>
        <w:rPr>
          <w:color w:val="000000"/>
        </w:rPr>
        <w:t xml:space="preserve">el </w:t>
      </w:r>
      <w:r>
        <w:rPr>
          <w:color w:val="04F44E"/>
        </w:rPr>
        <w:t xml:space="preserve">presupuesto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pediamos </w:t>
      </w:r>
      <w:r>
        <w:rPr>
          <w:color w:val="000000"/>
        </w:rPr>
        <w:t xml:space="preserve">otro </w:t>
      </w:r>
      <w:r>
        <w:rPr>
          <w:color w:val="04F44E"/>
        </w:rPr>
        <w:t xml:space="preserve">avance </w:t>
      </w:r>
      <w:r>
        <w:rPr>
          <w:color w:val="000000"/>
        </w:rPr>
        <w:t xml:space="preserve">imponante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6A03D7"/>
        </w:rPr>
        <w:t xml:space="preserve">tercer </w:t>
      </w:r>
      <w:r>
        <w:rPr>
          <w:color w:val="000000"/>
        </w:rPr>
        <w:t xml:space="preserve">año </w:t>
      </w:r>
      <w:r>
        <w:rPr>
          <w:color w:val="000000"/>
        </w:rPr>
        <w:t xml:space="preserve">hemos </w:t>
      </w:r>
      <w:r>
        <w:rPr>
          <w:color w:val="6A03D7"/>
        </w:rPr>
        <w:t xml:space="preserve">logrado </w:t>
      </w:r>
      <w:r>
        <w:rPr>
          <w:color w:val="000000"/>
        </w:rPr>
        <w:t xml:space="preserve">. </w:t>
      </w:r>
      <w:r>
        <w:rPr>
          <w:color w:val="04F44E"/>
        </w:rPr>
        <w:t xml:space="preserve">Hablamos </w:t>
      </w:r>
      <w:r>
        <w:rPr>
          <w:color w:val="04F44E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6A03D7"/>
        </w:rPr>
        <w:t xml:space="preserve">Siguen </w:t>
      </w:r>
      <w:r>
        <w:rPr>
          <w:color w:val="000000"/>
        </w:rPr>
        <w:t xml:space="preserve">las </w:t>
      </w:r>
      <w:r>
        <w:rPr>
          <w:color w:val="58AD6D"/>
        </w:rPr>
        <w:t xml:space="preserve">reacciones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carta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de </w:t>
      </w:r>
      <w:r>
        <w:rPr>
          <w:color w:val="04F44E"/>
        </w:rPr>
        <w:t xml:space="preserve">Administración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Radio-Televisión </w:t>
      </w:r>
      <w:r>
        <w:rPr>
          <w:color w:val="04F44E"/>
        </w:rPr>
        <w:t xml:space="preserve">Madrid </w:t>
      </w:r>
      <w:r>
        <w:rPr>
          <w:color w:val="000000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4F44E"/>
        </w:rPr>
        <w:t xml:space="preserve">obstaculice </w:t>
      </w:r>
      <w:r>
        <w:rPr>
          <w:color w:val="000000"/>
        </w:rPr>
        <w:t xml:space="preserve">Ia </w:t>
      </w:r>
      <w:r>
        <w:rPr>
          <w:color w:val="000000"/>
        </w:rPr>
        <w:t xml:space="preserve">autonomia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han </w:t>
      </w:r>
      <w:r>
        <w:rPr>
          <w:color w:val="58AD6D"/>
        </w:rPr>
        <w:t xml:space="preserve">hablado </w:t>
      </w:r>
      <w:r>
        <w:rPr>
          <w:color w:val="000000"/>
        </w:rPr>
        <w:t xml:space="preserve">tanto </w:t>
      </w:r>
      <w:r>
        <w:rPr>
          <w:color w:val="000000"/>
        </w:rPr>
        <w:t xml:space="preserve">Ia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C6B48B"/>
        </w:rPr>
        <w:t xml:space="preserve">vicepresidente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un </w:t>
      </w:r>
      <w:r>
        <w:rPr>
          <w:color w:val="04F44E"/>
        </w:rPr>
        <w:t xml:space="preserve">proyecto </w:t>
      </w:r>
      <w:r>
        <w:rPr>
          <w:color w:val="000000"/>
        </w:rPr>
        <w:t xml:space="preserve">de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a </w:t>
      </w:r>
      <w:r>
        <w:rPr>
          <w:color w:val="6A03D7"/>
        </w:rPr>
        <w:t xml:space="preserve">seis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haceres </w:t>
      </w:r>
      <w:r>
        <w:rPr>
          <w:color w:val="58AD6D"/>
        </w:rPr>
        <w:t xml:space="preserve">dejarles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y </w:t>
      </w:r>
      <w:r>
        <w:rPr>
          <w:color w:val="58AD6D"/>
        </w:rPr>
        <w:t xml:space="preserve">hablar </w:t>
      </w:r>
      <w:r>
        <w:rPr>
          <w:color w:val="000000"/>
        </w:rPr>
        <w:t xml:space="preserve">menos </w:t>
      </w:r>
      <w:r>
        <w:rPr>
          <w:color w:val="000000"/>
        </w:rPr>
        <w:t xml:space="preserve">y </w:t>
      </w:r>
      <w:r>
        <w:rPr>
          <w:color w:val="04F44E"/>
        </w:rPr>
        <w:t xml:space="preserve">respetar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politicos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A03D7"/>
        </w:rPr>
        <w:t xml:space="preserve">acostumbramos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57FBB"/>
        </w:rPr>
        <w:t xml:space="preserve">mandamos </w:t>
      </w:r>
      <w:r>
        <w:rPr>
          <w:color w:val="000000"/>
        </w:rPr>
        <w:t xml:space="preserve">sobre </w:t>
      </w:r>
      <w:r>
        <w:rPr>
          <w:color w:val="000000"/>
        </w:rPr>
        <w:t xml:space="preserve">Ia </w:t>
      </w:r>
      <w:r>
        <w:rPr>
          <w:color w:val="58AD6D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desde </w:t>
      </w:r>
      <w:r>
        <w:rPr>
          <w:color w:val="04F44E"/>
        </w:rPr>
        <w:t xml:space="preserve">luego </w:t>
      </w:r>
      <w:r>
        <w:rPr>
          <w:color w:val="000000"/>
        </w:rPr>
        <w:t xml:space="preserve">les </w:t>
      </w:r>
      <w:r>
        <w:rPr>
          <w:color w:val="6A03D7"/>
        </w:rPr>
        <w:t xml:space="preserve">lanzo </w:t>
      </w:r>
      <w:r>
        <w:rPr>
          <w:color w:val="000000"/>
        </w:rPr>
        <w:t xml:space="preserve">todo </w:t>
      </w:r>
      <w:r>
        <w:rPr>
          <w:color w:val="000000"/>
        </w:rPr>
        <w:t xml:space="preserve">mi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C2527D"/>
        </w:rPr>
        <w:t xml:space="preserve">apoyo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6A03D7"/>
        </w:rPr>
        <w:t xml:space="preserve">sigan </w:t>
      </w:r>
      <w:r>
        <w:rPr>
          <w:color w:val="04F44E"/>
        </w:rPr>
        <w:t xml:space="preserve">haciéndolo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qué </w:t>
      </w:r>
      <w:r>
        <w:rPr>
          <w:color w:val="58AD6D"/>
        </w:rPr>
        <w:t xml:space="preserve">cuentas </w:t>
      </w:r>
      <w:r>
        <w:rPr>
          <w:color w:val="000000"/>
        </w:rPr>
        <w:t xml:space="preserve">ni </w:t>
      </w:r>
      <w:r>
        <w:rPr>
          <w:color w:val="000000"/>
        </w:rPr>
        <w:t xml:space="preserve">qué </w:t>
      </w:r>
      <w:r>
        <w:rPr>
          <w:color w:val="D32981"/>
        </w:rPr>
        <w:t xml:space="preserve">panorama </w:t>
      </w:r>
      <w:r>
        <w:rPr>
          <w:color w:val="04F44E"/>
        </w:rPr>
        <w:t xml:space="preserve">económico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vamosa </w:t>
      </w:r>
      <w:r>
        <w:rPr>
          <w:color w:val="000000"/>
        </w:rPr>
        <w:t xml:space="preserve">encontraren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los </w:t>
      </w:r>
      <w:r>
        <w:rPr>
          <w:color w:val="04F44E"/>
        </w:rPr>
        <w:t xml:space="preserve">próximos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6A03D7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o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otro </w:t>
      </w:r>
      <w:r>
        <w:rPr>
          <w:color w:val="04F44E"/>
        </w:rPr>
        <w:t xml:space="preserve">organismo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este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les </w:t>
      </w:r>
      <w:r>
        <w:rPr>
          <w:color w:val="000000"/>
        </w:rPr>
        <w:t xml:space="preserve">pido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sostenibilidad </w:t>
      </w:r>
      <w:r>
        <w:rPr>
          <w:color w:val="000000"/>
        </w:rPr>
        <w:t xml:space="preserve">y </w:t>
      </w:r>
      <w:r>
        <w:rPr>
          <w:color w:val="58AD6D"/>
        </w:rPr>
        <w:t xml:space="preserve">rigoren </w:t>
      </w:r>
      <w:r>
        <w:rPr>
          <w:color w:val="000000"/>
        </w:rPr>
        <w:t xml:space="preserve">las </w:t>
      </w:r>
      <w:r>
        <w:rPr>
          <w:color w:val="58AD6D"/>
        </w:rPr>
        <w:t xml:space="preserve">cuentas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Fiscalía-Anticorrupción </w:t>
      </w:r>
      <w:r>
        <w:rPr>
          <w:color w:val="000000"/>
        </w:rPr>
        <w:t xml:space="preserve">de </w:t>
      </w:r>
      <w:r>
        <w:rPr>
          <w:color w:val="6A03D7"/>
        </w:rPr>
        <w:t xml:space="preserve">Málaga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el </w:t>
      </w:r>
      <w:r>
        <w:rPr>
          <w:color w:val="000000"/>
        </w:rPr>
        <w:t xml:space="preserve">sobreseimiento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del </w:t>
      </w:r>
      <w:r>
        <w:rPr>
          <w:color w:val="000000"/>
        </w:rPr>
        <w:t xml:space="preserve">ático </w:t>
      </w:r>
      <w:r>
        <w:rPr>
          <w:color w:val="000000"/>
        </w:rPr>
        <w:t xml:space="preserve">de </w:t>
      </w:r>
      <w:r>
        <w:rPr>
          <w:color w:val="000000"/>
        </w:rPr>
        <w:t xml:space="preserve">Ignacio-González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estaba </w:t>
      </w:r>
      <w:r>
        <w:rPr>
          <w:color w:val="000000"/>
        </w:rPr>
        <w:t xml:space="preserve">siendo </w:t>
      </w:r>
      <w:r>
        <w:rPr>
          <w:color w:val="58AD6D"/>
        </w:rPr>
        <w:t xml:space="preserve">investigado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esposa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4F44E"/>
        </w:rPr>
        <w:t xml:space="preserve">Atlético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4F44E"/>
        </w:rPr>
        <w:t xml:space="preserve">determinar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4F44E"/>
        </w:rPr>
        <w:t xml:space="preserve">inmueble </w:t>
      </w:r>
      <w:r>
        <w:rPr>
          <w:color w:val="000000"/>
        </w:rPr>
        <w:t xml:space="preserve">que </w:t>
      </w:r>
      <w:r>
        <w:rPr>
          <w:color w:val="66F323"/>
        </w:rPr>
        <w:t xml:space="preserve">compró </w:t>
      </w:r>
      <w:r>
        <w:rPr>
          <w:color w:val="000000"/>
        </w:rPr>
        <w:t xml:space="preserve">el </w:t>
      </w:r>
      <w:r>
        <w:rPr>
          <w:color w:val="6A03D7"/>
        </w:rPr>
        <w:t xml:space="preserve">matrimonio </w:t>
      </w:r>
      <w:r>
        <w:rPr>
          <w:color w:val="000000"/>
        </w:rPr>
        <w:t xml:space="preserve">en </w:t>
      </w:r>
      <w:r>
        <w:rPr>
          <w:color w:val="6A03D7"/>
        </w:rPr>
        <w:t xml:space="preserve">Estepona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000000"/>
        </w:rPr>
        <w:t xml:space="preserve">en </w:t>
      </w:r>
      <w:r>
        <w:rPr>
          <w:color w:val="6A03D7"/>
        </w:rPr>
        <w:t xml:space="preserve">especie </w:t>
      </w:r>
      <w:r>
        <w:rPr>
          <w:color w:val="000000"/>
        </w:rPr>
        <w:t xml:space="preserve">a </w:t>
      </w:r>
      <w:r>
        <w:rPr>
          <w:color w:val="04F44E"/>
        </w:rPr>
        <w:t xml:space="preserve">cambio </w:t>
      </w:r>
      <w:r>
        <w:rPr>
          <w:color w:val="000000"/>
        </w:rPr>
        <w:t xml:space="preserve">de </w:t>
      </w:r>
      <w:r>
        <w:rPr>
          <w:color w:val="257FBB"/>
        </w:rPr>
        <w:t xml:space="preserve">favores </w:t>
      </w:r>
      <w:r>
        <w:rPr>
          <w:color w:val="04F44E"/>
        </w:rPr>
        <w:t xml:space="preserve">politicos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58AD6D"/>
        </w:rPr>
        <w:t xml:space="preserve">pruebas </w:t>
      </w:r>
      <w:r>
        <w:rPr>
          <w:color w:val="000000"/>
        </w:rPr>
        <w:t xml:space="preserve">han </w:t>
      </w:r>
      <w:r>
        <w:rPr>
          <w:color w:val="6A03D7"/>
        </w:rPr>
        <w:t xml:space="preserve">llevado </w:t>
      </w:r>
      <w:r>
        <w:rPr>
          <w:color w:val="000000"/>
        </w:rPr>
        <w:t xml:space="preserve">al </w:t>
      </w:r>
      <w:r>
        <w:rPr>
          <w:color w:val="04F44E"/>
        </w:rPr>
        <w:t xml:space="preserve">ministerio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el </w:t>
      </w:r>
      <w:r>
        <w:rPr>
          <w:color w:val="58AD6D"/>
        </w:rPr>
        <w:t xml:space="preserve">archivo </w:t>
      </w:r>
      <w:r>
        <w:rPr>
          <w:color w:val="000000"/>
        </w:rPr>
        <w:t xml:space="preserve">del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58AD6D"/>
        </w:rPr>
        <w:t xml:space="preserve">archiva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nace </w:t>
      </w:r>
      <w:r>
        <w:rPr>
          <w:color w:val="000000"/>
        </w:rPr>
        <w:t xml:space="preserve">Ia-Ilscalla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58AD6D"/>
        </w:rPr>
        <w:t xml:space="preserve">denuncia </w:t>
      </w:r>
      <w:r>
        <w:rPr>
          <w:color w:val="58AD6D"/>
        </w:rPr>
        <w:t xml:space="preserve">denuncia </w:t>
      </w:r>
      <w:r>
        <w:rPr>
          <w:color w:val="C2527D"/>
        </w:rPr>
        <w:t xml:space="preserve">presentada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Memoria </w:t>
      </w:r>
      <w:r>
        <w:rPr>
          <w:color w:val="000000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investigará </w:t>
      </w:r>
      <w:r>
        <w:rPr>
          <w:color w:val="000000"/>
        </w:rPr>
        <w:t xml:space="preserve">un </w:t>
      </w:r>
      <w:r>
        <w:rPr>
          <w:color w:val="04F44E"/>
        </w:rPr>
        <w:t xml:space="preserve">supuesto </w:t>
      </w:r>
      <w:r>
        <w:rPr>
          <w:color w:val="04F44E"/>
        </w:rPr>
        <w:t xml:space="preserve">manejo </w:t>
      </w:r>
      <w:r>
        <w:rPr>
          <w:color w:val="000000"/>
        </w:rPr>
        <w:t xml:space="preserve">de </w:t>
      </w:r>
      <w:r>
        <w:rPr>
          <w:color w:val="04F44E"/>
        </w:rPr>
        <w:t xml:space="preserve">fondos </w:t>
      </w:r>
      <w:r>
        <w:rPr>
          <w:color w:val="04F44E"/>
        </w:rPr>
        <w:t xml:space="preserve">públicos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desmantelamiento </w:t>
      </w:r>
      <w:r>
        <w:rPr>
          <w:color w:val="000000"/>
        </w:rPr>
        <w:t xml:space="preserve">del </w:t>
      </w:r>
      <w:r>
        <w:rPr>
          <w:color w:val="6A03D7"/>
        </w:rPr>
        <w:t xml:space="preserve">monumento </w:t>
      </w:r>
      <w:r>
        <w:rPr>
          <w:color w:val="304195"/>
        </w:rPr>
        <w:t xml:space="preserve">memorial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victimas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del </w:t>
      </w:r>
      <w:r>
        <w:rPr>
          <w:color w:val="000000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.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del </w:t>
      </w:r>
      <w:r>
        <w:rPr>
          <w:color w:val="000000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Fiscalia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58AD6D"/>
        </w:rPr>
        <w:t xml:space="preserve">acreditado </w:t>
      </w:r>
      <w:r>
        <w:rPr>
          <w:color w:val="000000"/>
        </w:rPr>
        <w:t xml:space="preserve">el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58AD6D"/>
        </w:rPr>
        <w:t xml:space="preserve">prevaricación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ELSA </w:t>
      </w:r>
      <w:r>
        <w:rPr>
          <w:color w:val="000000"/>
        </w:rPr>
        <w:t xml:space="preserve">se </w:t>
      </w:r>
      <w:r>
        <w:rPr>
          <w:color w:val="58AD6D"/>
        </w:rPr>
        <w:t xml:space="preserve">cobra </w:t>
      </w:r>
      <w:r>
        <w:rPr>
          <w:color w:val="000000"/>
        </w:rPr>
        <w:t xml:space="preserve">Ia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6A03D7"/>
        </w:rPr>
        <w:t xml:space="preserve">cuatro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4F44E"/>
        </w:rPr>
        <w:t xml:space="preserve">pais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6A03D7"/>
        </w:rPr>
        <w:t xml:space="preserve">cántabro </w:t>
      </w:r>
      <w:r>
        <w:rPr>
          <w:color w:val="58AD6D"/>
        </w:rPr>
        <w:t xml:space="preserve">Miguel </w:t>
      </w:r>
      <w:r>
        <w:rPr>
          <w:color w:val="58AD6D"/>
        </w:rPr>
        <w:t xml:space="preserve">ángel </w:t>
      </w:r>
      <w:r>
        <w:rPr>
          <w:color w:val="000000"/>
        </w:rPr>
        <w:t xml:space="preserve">Revilla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pedirán </w:t>
      </w:r>
      <w:r>
        <w:rPr>
          <w:color w:val="000000"/>
        </w:rPr>
        <w:t xml:space="preserve">la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zona </w:t>
      </w:r>
      <w:r>
        <w:rPr>
          <w:color w:val="58AD6D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Reinosa </w:t>
      </w:r>
      <w:r>
        <w:rPr>
          <w:color w:val="000000"/>
        </w:rPr>
        <w:t xml:space="preserve">vive </w:t>
      </w:r>
      <w:r>
        <w:rPr>
          <w:color w:val="000000"/>
        </w:rPr>
        <w:t xml:space="preserve">las </w:t>
      </w:r>
      <w:r>
        <w:rPr>
          <w:color w:val="D32981"/>
        </w:rPr>
        <w:t xml:space="preserve">peores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han </w:t>
      </w:r>
      <w:r>
        <w:rPr>
          <w:color w:val="6A03D7"/>
        </w:rPr>
        <w:t xml:space="preserve">quedado </w:t>
      </w:r>
      <w:r>
        <w:rPr>
          <w:color w:val="D32981"/>
        </w:rPr>
        <w:t xml:space="preserve">convertidas </w:t>
      </w:r>
      <w:r>
        <w:rPr>
          <w:color w:val="000000"/>
        </w:rPr>
        <w:t xml:space="preserve">en </w:t>
      </w:r>
      <w:r>
        <w:rPr>
          <w:color w:val="D32981"/>
        </w:rPr>
        <w:t xml:space="preserve">rios </w:t>
      </w:r>
      <w:r>
        <w:rPr>
          <w:color w:val="000000"/>
        </w:rPr>
        <w:t xml:space="preserve">: </w:t>
      </w:r>
      <w:r>
        <w:rPr>
          <w:color w:val="000000"/>
        </w:rPr>
        <w:t xml:space="preserve">bajos </w:t>
      </w:r>
      <w:r>
        <w:rPr>
          <w:color w:val="D32981"/>
        </w:rPr>
        <w:t xml:space="preserve">inundados </w:t>
      </w:r>
      <w:r>
        <w:rPr>
          <w:color w:val="000000"/>
        </w:rPr>
        <w:t xml:space="preserve">, </w:t>
      </w:r>
      <w:r>
        <w:rPr>
          <w:color w:val="D32981"/>
        </w:rPr>
        <w:t xml:space="preserve">coches </w:t>
      </w:r>
      <w:r>
        <w:rPr>
          <w:color w:val="D32981"/>
        </w:rPr>
        <w:t xml:space="preserve">arrastrados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6A03D7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Miriam-Villamediana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D32981"/>
        </w:rPr>
        <w:t xml:space="preserve">destrozados </w:t>
      </w:r>
      <w:r>
        <w:rPr>
          <w:color w:val="000000"/>
        </w:rPr>
        <w:t xml:space="preserve">los </w:t>
      </w:r>
      <w:r>
        <w:rPr>
          <w:color w:val="04F44E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Fijense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peluqueria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secadores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2527D"/>
        </w:rPr>
        <w:t xml:space="preserve">sillones </w:t>
      </w:r>
      <w:r>
        <w:rPr>
          <w:color w:val="000000"/>
        </w:rPr>
        <w:t xml:space="preserve">donde </w:t>
      </w:r>
      <w:r>
        <w:rPr>
          <w:color w:val="04F44E"/>
        </w:rPr>
        <w:t xml:space="preserve">habitualmente </w:t>
      </w:r>
      <w:r>
        <w:rPr>
          <w:color w:val="58AD6D"/>
        </w:rPr>
        <w:t xml:space="preserve">sienta </w:t>
      </w:r>
      <w:r>
        <w:rPr>
          <w:color w:val="000000"/>
        </w:rPr>
        <w:t xml:space="preserve">los </w:t>
      </w:r>
      <w:r>
        <w:rPr>
          <w:color w:val="04F44E"/>
        </w:rPr>
        <w:t xml:space="preserve">clientes </w:t>
      </w:r>
      <w:r>
        <w:rPr>
          <w:color w:val="000000"/>
        </w:rPr>
        <w:t xml:space="preserve">por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6A03D7"/>
        </w:rPr>
        <w:t xml:space="preserve">gran </w:t>
      </w:r>
      <w:r>
        <w:rPr>
          <w:color w:val="000000"/>
        </w:rPr>
        <w:t xml:space="preserve">capa </w:t>
      </w:r>
      <w:r>
        <w:rPr>
          <w:color w:val="000000"/>
        </w:rPr>
        <w:t xml:space="preserve">de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58AD6D"/>
        </w:rPr>
        <w:t xml:space="preserve">Deja </w:t>
      </w:r>
      <w:r>
        <w:rPr>
          <w:color w:val="000000"/>
        </w:rPr>
        <w:t xml:space="preserve">las </w:t>
      </w:r>
      <w:r>
        <w:rPr>
          <w:color w:val="D32981"/>
        </w:rPr>
        <w:t xml:space="preserve">peores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pero </w:t>
      </w:r>
      <w:r>
        <w:rPr>
          <w:color w:val="6A03D7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4F44E"/>
        </w:rPr>
        <w:t xml:space="preserve">media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00000"/>
        </w:rPr>
        <w:t xml:space="preserve">IG </w:t>
      </w:r>
      <w:r>
        <w:rPr>
          <w:color w:val="D32981"/>
        </w:rPr>
        <w:t xml:space="preserve">arrastra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antojo </w:t>
      </w:r>
      <w:r>
        <w:rPr>
          <w:color w:val="000000"/>
        </w:rPr>
        <w:t xml:space="preserve">todo </w:t>
      </w:r>
      <w:r>
        <w:rPr>
          <w:color w:val="000000"/>
        </w:rPr>
        <w:t xml:space="preserve">Io </w:t>
      </w:r>
      <w:r>
        <w:rPr>
          <w:color w:val="000000"/>
        </w:rPr>
        <w:t xml:space="preserve">queencuentra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lo </w:t>
      </w:r>
      <w:r>
        <w:rPr>
          <w:color w:val="6A03D7"/>
        </w:rPr>
        <w:t xml:space="preserve">graban </w:t>
      </w:r>
      <w:r>
        <w:rPr>
          <w:color w:val="000000"/>
        </w:rPr>
        <w:t xml:space="preserve">y </w:t>
      </w:r>
      <w:r>
        <w:rPr>
          <w:color w:val="58AD6D"/>
        </w:rPr>
        <w:t xml:space="preserve">lamentan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lo </w:t>
      </w:r>
      <w:r>
        <w:rPr>
          <w:color w:val="6A03D7"/>
        </w:rPr>
        <w:t xml:space="preserve">alto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otros </w:t>
      </w:r>
      <w:r>
        <w:rPr>
          <w:color w:val="6A03D7"/>
        </w:rPr>
        <w:t xml:space="preserve">luchan </w:t>
      </w:r>
      <w:r>
        <w:rPr>
          <w:color w:val="000000"/>
        </w:rPr>
        <w:t xml:space="preserve">por </w:t>
      </w:r>
      <w:r>
        <w:rPr>
          <w:color w:val="04F44E"/>
        </w:rPr>
        <w:t xml:space="preserve">cerrarle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000000"/>
        </w:rPr>
        <w:t xml:space="preserve">pocosirve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Desolación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Reynosa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Desolación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Reynosa </w:t>
      </w:r>
      <w:r>
        <w:rPr>
          <w:color w:val="000000"/>
        </w:rPr>
        <w:t xml:space="preserve">. </w:t>
      </w:r>
      <w:r>
        <w:rPr>
          <w:color w:val="6A03D7"/>
        </w:rPr>
        <w:t xml:space="preserve">Todas </w:t>
      </w:r>
      <w:r>
        <w:rPr>
          <w:color w:val="000000"/>
        </w:rPr>
        <w:t xml:space="preserve">las </w:t>
      </w:r>
      <w:r>
        <w:rPr>
          <w:color w:val="D32981"/>
        </w:rPr>
        <w:t xml:space="preserve">viviendas </w:t>
      </w:r>
      <w:r>
        <w:rPr>
          <w:color w:val="6A03D7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Io </w:t>
      </w:r>
      <w:r>
        <w:rPr>
          <w:color w:val="58AD6D"/>
        </w:rPr>
        <w:t xml:space="preserve">cuentan </w:t>
      </w:r>
      <w:r>
        <w:rPr>
          <w:color w:val="000000"/>
        </w:rPr>
        <w:t xml:space="preserve">sus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6A03D7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6A03D7"/>
        </w:rPr>
        <w:t xml:space="preserve">imposible </w:t>
      </w:r>
      <w:r>
        <w:rPr>
          <w:color w:val="000000"/>
        </w:rPr>
        <w:t xml:space="preserve">de </w:t>
      </w:r>
      <w:r>
        <w:rPr>
          <w:color w:val="04F44E"/>
        </w:rPr>
        <w:t xml:space="preserve">recuperar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calle </w:t>
      </w:r>
      <w:r>
        <w:rPr>
          <w:color w:val="000000"/>
        </w:rPr>
        <w:t xml:space="preserve">más </w:t>
      </w:r>
      <w:r>
        <w:rPr>
          <w:color w:val="D32981"/>
        </w:rPr>
        <w:t xml:space="preserve">abajo </w:t>
      </w:r>
      <w:r>
        <w:rPr>
          <w:color w:val="000000"/>
        </w:rPr>
        <w:t xml:space="preserve">,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, </w:t>
      </w:r>
      <w:r>
        <w:rPr>
          <w:color w:val="000000"/>
        </w:rPr>
        <w:t xml:space="preserve">70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está </w:t>
      </w:r>
      <w:r>
        <w:rPr>
          <w:color w:val="D32981"/>
        </w:rPr>
        <w:t xml:space="preserve">interrumpido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enorme </w:t>
      </w:r>
      <w:r>
        <w:rPr>
          <w:color w:val="000000"/>
        </w:rPr>
        <w:t xml:space="preserve">roca </w:t>
      </w:r>
      <w:r>
        <w:rPr>
          <w:color w:val="D32981"/>
        </w:rPr>
        <w:t xml:space="preserve">sepultado </w:t>
      </w:r>
      <w:r>
        <w:rPr>
          <w:color w:val="000000"/>
        </w:rPr>
        <w:t xml:space="preserve">y </w:t>
      </w:r>
      <w:r>
        <w:rPr>
          <w:color w:val="6A03D7"/>
        </w:rPr>
        <w:t xml:space="preserve">acaba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6A03D7"/>
        </w:rPr>
        <w:t xml:space="preserve">pista </w:t>
      </w:r>
      <w:r>
        <w:rPr>
          <w:color w:val="D28AD2"/>
        </w:rPr>
        <w:t xml:space="preserve">forestal </w:t>
      </w:r>
      <w:r>
        <w:rPr>
          <w:color w:val="000000"/>
        </w:rPr>
        <w:t xml:space="preserve">. </w:t>
      </w:r>
      <w:r>
        <w:rPr>
          <w:color w:val="6A03D7"/>
        </w:rPr>
        <w:t xml:space="preserve">Santiago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22 </w:t>
      </w:r>
      <w:r>
        <w:rPr>
          <w:color w:val="58AD6D"/>
        </w:rPr>
        <w:t xml:space="preserve">años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6A03D7"/>
        </w:rPr>
        <w:t xml:space="preserve">tras </w:t>
      </w:r>
      <w:r>
        <w:rPr>
          <w:color w:val="000000"/>
        </w:rPr>
        <w:t xml:space="preserve">caerle </w:t>
      </w:r>
      <w:r>
        <w:rPr>
          <w:color w:val="6A03D7"/>
        </w:rPr>
        <w:t xml:space="preserve">encima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4195"/>
        </w:rPr>
        <w:t xml:space="preserve">victima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D32981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agricultor </w:t>
      </w:r>
      <w:r>
        <w:rPr>
          <w:color w:val="000000"/>
        </w:rPr>
        <w:t xml:space="preserve">que </w:t>
      </w:r>
      <w:r>
        <w:rPr>
          <w:color w:val="000000"/>
        </w:rPr>
        <w:t xml:space="preserve">moria </w:t>
      </w:r>
      <w:r>
        <w:rPr>
          <w:color w:val="6A03D7"/>
        </w:rPr>
        <w:t xml:space="preserve">tras </w:t>
      </w:r>
      <w:r>
        <w:rPr>
          <w:color w:val="D32981"/>
        </w:rPr>
        <w:t xml:space="preserve">volcar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tractor </w:t>
      </w:r>
      <w:r>
        <w:rPr>
          <w:color w:val="000000"/>
        </w:rPr>
        <w:t xml:space="preserve">que </w:t>
      </w:r>
      <w:r>
        <w:rPr>
          <w:color w:val="6A03D7"/>
        </w:rPr>
        <w:t xml:space="preserve">conducía </w:t>
      </w:r>
      <w:r>
        <w:rPr>
          <w:color w:val="000000"/>
        </w:rPr>
        <w:t xml:space="preserve">una </w:t>
      </w:r>
      <w:r>
        <w:rPr>
          <w:color w:val="58AD6D"/>
        </w:rPr>
        <w:t xml:space="preserve">presa </w:t>
      </w:r>
      <w:r>
        <w:rPr>
          <w:color w:val="000000"/>
        </w:rPr>
        <w:t xml:space="preserve">. </w:t>
      </w:r>
      <w:r>
        <w:rPr>
          <w:color w:val="58AD6D"/>
        </w:rPr>
        <w:t xml:space="preserve">Deja </w:t>
      </w:r>
      <w:r>
        <w:rPr>
          <w:color w:val="000000"/>
        </w:rPr>
        <w:t xml:space="preserve">pasoa </w:t>
      </w:r>
      <w:r>
        <w:rPr>
          <w:color w:val="000000"/>
        </w:rPr>
        <w:t xml:space="preserve">Fabián </w:t>
      </w:r>
      <w:r>
        <w:rPr>
          <w:color w:val="000000"/>
        </w:rPr>
        <w:t xml:space="preserve">que </w:t>
      </w:r>
      <w:r>
        <w:rPr>
          <w:color w:val="6A03D7"/>
        </w:rPr>
        <w:t xml:space="preserve">mantiene </w:t>
      </w:r>
      <w:r>
        <w:rPr>
          <w:color w:val="000000"/>
        </w:rPr>
        <w:t xml:space="preserve">en </w:t>
      </w:r>
      <w:r>
        <w:rPr>
          <w:color w:val="000000"/>
        </w:rPr>
        <w:t xml:space="preserve">aleda </w:t>
      </w:r>
      <w:r>
        <w:rPr>
          <w:color w:val="000000"/>
        </w:rPr>
        <w:t xml:space="preserve">a </w:t>
      </w:r>
      <w:r>
        <w:rPr>
          <w:color w:val="000000"/>
        </w:rPr>
        <w:t xml:space="preserve">16 </w:t>
      </w:r>
      <w:r>
        <w:rPr>
          <w:color w:val="000000"/>
        </w:rPr>
        <w:t xml:space="preserve">con </w:t>
      </w:r>
      <w:r>
        <w:rPr>
          <w:color w:val="000000"/>
        </w:rPr>
        <w:t xml:space="preserve">redes </w:t>
      </w:r>
      <w:r>
        <w:rPr>
          <w:color w:val="04F44E"/>
        </w:rPr>
        <w:t xml:space="preserve">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Retirada </w:t>
      </w:r>
      <w:r>
        <w:rPr>
          <w:color w:val="000000"/>
        </w:rPr>
        <w:t xml:space="preserve">de </w:t>
      </w:r>
      <w:r>
        <w:rPr>
          <w:color w:val="304195"/>
        </w:rPr>
        <w:t xml:space="preserve">escombros </w:t>
      </w:r>
      <w:r>
        <w:rPr>
          <w:color w:val="000000"/>
        </w:rPr>
        <w:t xml:space="preserve">y </w:t>
      </w:r>
      <w:r>
        <w:rPr>
          <w:color w:val="D32981"/>
        </w:rPr>
        <w:t xml:space="preserve">barro </w:t>
      </w:r>
      <w:r>
        <w:rPr>
          <w:color w:val="000000"/>
        </w:rPr>
        <w:t xml:space="preserve">para </w:t>
      </w:r>
      <w:r>
        <w:rPr>
          <w:color w:val="58AD6D"/>
        </w:rPr>
        <w:t xml:space="preserve">tratar </w:t>
      </w:r>
      <w:r>
        <w:rPr>
          <w:color w:val="000000"/>
        </w:rPr>
        <w:t xml:space="preserve">de </w:t>
      </w:r>
      <w:r>
        <w:rPr>
          <w:color w:val="04F44E"/>
        </w:rPr>
        <w:t xml:space="preserve">recuperar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Io </w:t>
      </w:r>
      <w:r>
        <w:rPr>
          <w:color w:val="000000"/>
        </w:rPr>
        <w:t xml:space="preserve">antes </w:t>
      </w:r>
      <w:r>
        <w:rPr>
          <w:color w:val="04F44E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en </w:t>
      </w:r>
      <w:r>
        <w:rPr>
          <w:color w:val="000000"/>
        </w:rPr>
        <w:t xml:space="preserve">Nerva </w:t>
      </w:r>
      <w:r>
        <w:rPr>
          <w:color w:val="000000"/>
        </w:rPr>
        <w:t xml:space="preserve">ha </w:t>
      </w:r>
      <w:r>
        <w:rPr>
          <w:color w:val="6A03D7"/>
        </w:rPr>
        <w:t xml:space="preserve">causo </w:t>
      </w:r>
      <w:r>
        <w:rPr>
          <w:color w:val="000000"/>
        </w:rPr>
        <w:t xml:space="preserve">daños </w:t>
      </w:r>
      <w:r>
        <w:rPr>
          <w:color w:val="58AD6D"/>
        </w:rPr>
        <w:t xml:space="preserve">irreparables </w:t>
      </w:r>
      <w:r>
        <w:rPr>
          <w:color w:val="000000"/>
        </w:rPr>
        <w:t xml:space="preserve">en </w:t>
      </w:r>
      <w:r>
        <w:rPr>
          <w:color w:val="58AD6D"/>
        </w:rPr>
        <w:t xml:space="preserve">plena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D28AD2"/>
        </w:rPr>
        <w:t xml:space="preserve">Inundaciones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6A03D7"/>
        </w:rPr>
        <w:t xml:space="preserve">olvidar </w:t>
      </w:r>
      <w:r>
        <w:rPr>
          <w:color w:val="000000"/>
        </w:rPr>
        <w:t xml:space="preserve">en </w:t>
      </w:r>
      <w:r>
        <w:rPr>
          <w:color w:val="000000"/>
        </w:rPr>
        <w:t xml:space="preserve">mucho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6A03D7"/>
        </w:rPr>
        <w:t xml:space="preserve">Huelva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05E67"/>
        </w:rPr>
        <w:t xml:space="preserve">Punta-Umbría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68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6A03D7"/>
        </w:rPr>
        <w:t xml:space="preserve">holandés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mueno </w:t>
      </w:r>
      <w:r>
        <w:rPr>
          <w:color w:val="04F44E"/>
        </w:rPr>
        <w:t xml:space="preserve">practicando </w:t>
      </w:r>
      <w:r>
        <w:rPr>
          <w:color w:val="000000"/>
        </w:rPr>
        <w:t xml:space="preserve">windsurf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fuene </w:t>
      </w:r>
      <w:r>
        <w:rPr>
          <w:color w:val="D32981"/>
        </w:rPr>
        <w:t xml:space="preserve">oleaje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58AD6D"/>
        </w:rPr>
        <w:t xml:space="preserve">apareciera </w:t>
      </w:r>
      <w:r>
        <w:rPr>
          <w:color w:val="D32981"/>
        </w:rPr>
        <w:t xml:space="preserve">flotando </w:t>
      </w:r>
      <w:r>
        <w:rPr>
          <w:color w:val="04F44E"/>
        </w:rPr>
        <w:t xml:space="preserve">enla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58AD6D"/>
        </w:rPr>
        <w:t xml:space="preserve">entrado </w:t>
      </w:r>
      <w:r>
        <w:rPr>
          <w:color w:val="000000"/>
        </w:rPr>
        <w:t xml:space="preserve">al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6A03D7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ha </w:t>
      </w:r>
      <w:r>
        <w:rPr>
          <w:color w:val="000000"/>
        </w:rPr>
        <w:t xml:space="preserve">tirado </w:t>
      </w:r>
      <w:r>
        <w:rPr>
          <w:color w:val="000000"/>
        </w:rPr>
        <w:t xml:space="preserve">palmeras </w:t>
      </w:r>
      <w:r>
        <w:rPr>
          <w:color w:val="000000"/>
        </w:rPr>
        <w:t xml:space="preserve">yen </w:t>
      </w:r>
      <w:r>
        <w:rPr>
          <w:color w:val="000000"/>
        </w:rPr>
        <w:t xml:space="preserve">Andújar </w:t>
      </w:r>
      <w:r>
        <w:rPr>
          <w:color w:val="000000"/>
        </w:rPr>
        <w:t xml:space="preserve">asi </w:t>
      </w:r>
      <w:r>
        <w:rPr>
          <w:color w:val="000000"/>
        </w:rPr>
        <w:t xml:space="preserve">han </w:t>
      </w:r>
      <w:r>
        <w:rPr>
          <w:color w:val="6A03D7"/>
        </w:rPr>
        <w:t xml:space="preserve">quedado </w:t>
      </w:r>
      <w:r>
        <w:rPr>
          <w:color w:val="000000"/>
        </w:rPr>
        <w:t xml:space="preserve">sus </w:t>
      </w:r>
      <w:r>
        <w:rPr>
          <w:color w:val="6A03D7"/>
        </w:rPr>
        <w:t xml:space="preserve">campos </w:t>
      </w:r>
      <w:r>
        <w:rPr>
          <w:color w:val="000000"/>
        </w:rPr>
        <w:t xml:space="preserve">de </w:t>
      </w:r>
      <w:r>
        <w:rPr>
          <w:color w:val="04F44E"/>
        </w:rPr>
        <w:t xml:space="preserve">olivos </w:t>
      </w:r>
      <w:r>
        <w:rPr>
          <w:color w:val="000000"/>
        </w:rPr>
        <w:t xml:space="preserve">. </w:t>
      </w:r>
      <w:r>
        <w:rPr>
          <w:color w:val="000000"/>
        </w:rPr>
        <w:t xml:space="preserve">Aleda-Naranja </w:t>
      </w:r>
      <w:r>
        <w:rPr>
          <w:color w:val="000000"/>
        </w:rPr>
        <w:t xml:space="preserve">En </w:t>
      </w:r>
      <w:r>
        <w:rPr>
          <w:color w:val="6A03D7"/>
        </w:rPr>
        <w:t xml:space="preserve">Ceuta </w:t>
      </w:r>
      <w:r>
        <w:rPr>
          <w:color w:val="000000"/>
        </w:rPr>
        <w:t xml:space="preserve">yAlgeciras </w:t>
      </w:r>
      <w:r>
        <w:rPr>
          <w:color w:val="000000"/>
        </w:rPr>
        <w:t xml:space="preserve">. </w:t>
      </w:r>
      <w:r>
        <w:rPr>
          <w:color w:val="000000"/>
        </w:rPr>
        <w:t xml:space="preserve">Hlvllﬂ </w:t>
      </w:r>
      <w:r>
        <w:rPr>
          <w:color w:val="000000"/>
        </w:rPr>
        <w:t xml:space="preserve">`` </w:t>
      </w:r>
      <w:r>
        <w:rPr>
          <w:color w:val="000000"/>
        </w:rPr>
        <w:t xml:space="preserve">ulull </w:t>
      </w:r>
      <w:r>
        <w:rPr>
          <w:color w:val="000000"/>
        </w:rPr>
        <w:t xml:space="preserve">’ </w:t>
      </w:r>
      <w:r>
        <w:rPr>
          <w:color w:val="000000"/>
        </w:rPr>
        <w:t xml:space="preserve">u </w:t>
      </w:r>
      <w:r>
        <w:rPr>
          <w:color w:val="000000"/>
        </w:rPr>
        <w:t xml:space="preserve">l-Il </w:t>
      </w:r>
      <w:r>
        <w:rPr>
          <w:color w:val="000000"/>
        </w:rPr>
        <w:t xml:space="preserve">vvuru </w:t>
      </w:r>
      <w:r>
        <w:rPr>
          <w:color w:val="000000"/>
        </w:rPr>
        <w:t xml:space="preserve">y </w:t>
      </w:r>
      <w:r>
        <w:rPr>
          <w:color w:val="000000"/>
        </w:rPr>
        <w:t xml:space="preserve">HIHVVIICÜ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en </w:t>
      </w:r>
      <w:r>
        <w:rPr>
          <w:color w:val="D32981"/>
        </w:rPr>
        <w:t xml:space="preserve">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Tadfa </w:t>
      </w:r>
      <w:r>
        <w:rPr>
          <w:color w:val="000000"/>
        </w:rPr>
        <w:t xml:space="preserve">las </w:t>
      </w:r>
      <w:r>
        <w:rPr>
          <w:color w:val="6A03D7"/>
        </w:rPr>
        <w:t xml:space="preserve">cancelaciones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03D7"/>
        </w:rPr>
        <w:t xml:space="preserve">constantes </w:t>
      </w:r>
      <w:r>
        <w:rPr>
          <w:color w:val="000000"/>
        </w:rPr>
        <w:t xml:space="preserve">. </w:t>
      </w:r>
      <w:r>
        <w:rPr>
          <w:color w:val="000000"/>
        </w:rPr>
        <w:t xml:space="preserve">Elsa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especialmente </w:t>
      </w:r>
      <w:r>
        <w:rPr>
          <w:color w:val="D32981"/>
        </w:rPr>
        <w:t xml:space="preserve">intensa </w:t>
      </w:r>
      <w:r>
        <w:rPr>
          <w:color w:val="000000"/>
        </w:rPr>
        <w:t xml:space="preserve">en </w:t>
      </w:r>
      <w:r>
        <w:rPr>
          <w:color w:val="6A03D7"/>
        </w:rPr>
        <w:t xml:space="preserve">Extremadura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do </w:t>
      </w:r>
      <w:r>
        <w:rPr>
          <w:color w:val="000000"/>
        </w:rPr>
        <w:t xml:space="preserve">Jerte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desbordado </w:t>
      </w:r>
      <w:r>
        <w:rPr>
          <w:color w:val="6A03D7"/>
        </w:rPr>
        <w:t xml:space="preserve">convirtiendo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banizal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Nava </w:t>
      </w:r>
      <w:r>
        <w:rPr>
          <w:color w:val="304195"/>
        </w:rPr>
        <w:t xml:space="preserve">concejo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000000"/>
        </w:rPr>
        <w:t xml:space="preserve">huracanadas </w:t>
      </w:r>
      <w:r>
        <w:rPr>
          <w:color w:val="000000"/>
        </w:rPr>
        <w:t xml:space="preserve">han </w:t>
      </w:r>
      <w:r>
        <w:rPr>
          <w:color w:val="000000"/>
        </w:rPr>
        <w:t xml:space="preserve">tirado </w:t>
      </w:r>
      <w:r>
        <w:rPr>
          <w:color w:val="000000"/>
        </w:rPr>
        <w:t xml:space="preserve">esta </w:t>
      </w:r>
      <w:r>
        <w:rPr>
          <w:color w:val="6A03D7"/>
        </w:rPr>
        <w:t xml:space="preserve">gigantesca </w:t>
      </w:r>
      <w:r>
        <w:rPr>
          <w:color w:val="000000"/>
        </w:rPr>
        <w:t xml:space="preserve">bola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en </w:t>
      </w:r>
      <w:r>
        <w:rPr>
          <w:color w:val="6A03D7"/>
        </w:rPr>
        <w:t xml:space="preserve">Mérida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D32981"/>
        </w:rPr>
        <w:t xml:space="preserve">operarios </w:t>
      </w:r>
      <w:r>
        <w:rPr>
          <w:color w:val="58AD6D"/>
        </w:rPr>
        <w:t xml:space="preserve">trataban </w:t>
      </w:r>
      <w:r>
        <w:rPr>
          <w:color w:val="000000"/>
        </w:rPr>
        <w:t xml:space="preserve">de </w:t>
      </w:r>
      <w:r>
        <w:rPr>
          <w:color w:val="000000"/>
        </w:rPr>
        <w:t xml:space="preserve">recolocar </w:t>
      </w:r>
      <w:r>
        <w:rPr>
          <w:color w:val="000000"/>
        </w:rPr>
        <w:t xml:space="preserve">. </w:t>
      </w:r>
      <w:r>
        <w:rPr>
          <w:color w:val="000000"/>
        </w:rPr>
        <w:t xml:space="preserve">yen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una </w:t>
      </w:r>
      <w:r>
        <w:rPr>
          <w:color w:val="58AD6D"/>
        </w:rPr>
        <w:t xml:space="preserve">chica </w:t>
      </w:r>
      <w:r>
        <w:rPr>
          <w:color w:val="000000"/>
        </w:rPr>
        <w:t xml:space="preserve">de </w:t>
      </w:r>
      <w:r>
        <w:rPr>
          <w:color w:val="000000"/>
        </w:rPr>
        <w:t xml:space="preserve">32 </w:t>
      </w:r>
      <w:r>
        <w:rPr>
          <w:color w:val="58AD6D"/>
        </w:rPr>
        <w:t xml:space="preserve">años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6A03D7"/>
        </w:rPr>
        <w:t xml:space="preserve">critico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le </w:t>
      </w:r>
      <w:r>
        <w:rPr>
          <w:color w:val="000000"/>
        </w:rPr>
        <w:t xml:space="preserve">hayan </w:t>
      </w:r>
      <w:r>
        <w:rPr>
          <w:color w:val="D32981"/>
        </w:rPr>
        <w:t xml:space="preserve">caido </w:t>
      </w:r>
      <w:r>
        <w:rPr>
          <w:color w:val="6A03D7"/>
        </w:rPr>
        <w:t xml:space="preserve">cascotes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cabeza </w:t>
      </w:r>
      <w:r>
        <w:rPr>
          <w:color w:val="000000"/>
        </w:rPr>
        <w:t xml:space="preserve">desde </w:t>
      </w:r>
      <w:r>
        <w:rPr>
          <w:color w:val="000000"/>
        </w:rPr>
        <w:t xml:space="preserve">- </w:t>
      </w:r>
      <w:r>
        <w:rPr>
          <w:color w:val="000000"/>
        </w:rPr>
        <w:t xml:space="preserve">Aburddo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6F323"/>
        </w:rPr>
        <w:t xml:space="preserve">compras </w:t>
      </w:r>
      <w:r>
        <w:rPr>
          <w:color w:val="66F323"/>
        </w:rPr>
        <w:t xml:space="preserve">navideñas </w:t>
      </w:r>
      <w:r>
        <w:rPr>
          <w:color w:val="000000"/>
        </w:rPr>
        <w:t xml:space="preserve">. </w:t>
      </w:r>
      <w:r>
        <w:rPr>
          <w:color w:val="000000"/>
        </w:rPr>
        <w:t xml:space="preserve">Imaginese </w:t>
      </w:r>
      <w:r>
        <w:rPr>
          <w:color w:val="000000"/>
        </w:rPr>
        <w:t xml:space="preserve">la </w:t>
      </w:r>
      <w:r>
        <w:rPr>
          <w:color w:val="D32981"/>
        </w:rPr>
        <w:t xml:space="preserve">cantidad </w:t>
      </w:r>
      <w:r>
        <w:rPr>
          <w:color w:val="000000"/>
        </w:rPr>
        <w:t xml:space="preserve">de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4F44E"/>
        </w:rPr>
        <w:t xml:space="preserve">Alcalá </w:t>
      </w:r>
      <w:r>
        <w:rPr>
          <w:color w:val="000000"/>
        </w:rPr>
        <w:t xml:space="preserve">. </w:t>
      </w:r>
      <w:r>
        <w:rPr>
          <w:color w:val="04F44E"/>
        </w:rPr>
        <w:t xml:space="preserve">Aqui </w:t>
      </w:r>
      <w:r>
        <w:rPr>
          <w:color w:val="04F44E"/>
        </w:rPr>
        <w:t xml:space="preserve">determinar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sea </w:t>
      </w:r>
      <w:r>
        <w:rPr>
          <w:color w:val="04F44E"/>
        </w:rPr>
        <w:t xml:space="preserve">producido </w:t>
      </w:r>
      <w:r>
        <w:rPr>
          <w:color w:val="000000"/>
        </w:rPr>
        <w:t xml:space="preserve">ese </w:t>
      </w:r>
      <w:r>
        <w:rPr>
          <w:color w:val="D32981"/>
        </w:rPr>
        <w:t xml:space="preserve">deSprendimiento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apunta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estar </w:t>
      </w:r>
      <w:r>
        <w:rPr>
          <w:color w:val="58AD6D"/>
        </w:rPr>
        <w:t xml:space="preserve">relacionado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esas </w:t>
      </w:r>
      <w:r>
        <w:rPr>
          <w:color w:val="D32981"/>
        </w:rPr>
        <w:t xml:space="preserve">rachas </w:t>
      </w:r>
      <w:r>
        <w:rPr>
          <w:color w:val="D32981"/>
        </w:rPr>
        <w:t xml:space="preserve">fuertes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8:00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8:00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los </w:t>
      </w:r>
      <w:r>
        <w:rPr>
          <w:color w:val="D32981"/>
        </w:rPr>
        <w:t xml:space="preserve">bomberos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centenar </w:t>
      </w:r>
      <w:r>
        <w:rPr>
          <w:color w:val="000000"/>
        </w:rPr>
        <w:t xml:space="preserve">de </w:t>
      </w:r>
      <w:r>
        <w:rPr>
          <w:color w:val="04F44E"/>
        </w:rPr>
        <w:t xml:space="preserve">intervenciones </w:t>
      </w:r>
      <w:r>
        <w:rPr>
          <w:color w:val="04F44E"/>
        </w:rPr>
        <w:t xml:space="preserve">relacionadas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Ia </w:t>
      </w:r>
      <w:r>
        <w:rPr>
          <w:color w:val="04F44E"/>
        </w:rPr>
        <w:t xml:space="preserve">novena </w:t>
      </w:r>
      <w:r>
        <w:rPr>
          <w:color w:val="04F44E"/>
        </w:rPr>
        <w:t xml:space="preserve">planta </w:t>
      </w:r>
      <w:r>
        <w:rPr>
          <w:color w:val="000000"/>
        </w:rPr>
        <w:t xml:space="preserve">ha </w:t>
      </w:r>
      <w:r>
        <w:rPr>
          <w:color w:val="D32981"/>
        </w:rPr>
        <w:t xml:space="preserve">caido </w:t>
      </w:r>
      <w:r>
        <w:rPr>
          <w:color w:val="000000"/>
        </w:rPr>
        <w:t xml:space="preserve">el </w:t>
      </w:r>
      <w:r>
        <w:rPr>
          <w:color w:val="04F44E"/>
        </w:rPr>
        <w:t xml:space="preserve">elemento </w:t>
      </w:r>
      <w:r>
        <w:rPr>
          <w:color w:val="000000"/>
        </w:rPr>
        <w:t xml:space="preserve">ornamental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Ia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Consejeria </w:t>
      </w:r>
      <w:r>
        <w:rPr>
          <w:color w:val="000000"/>
        </w:rPr>
        <w:t xml:space="preserve">de </w:t>
      </w:r>
      <w:r>
        <w:rPr>
          <w:color w:val="000000"/>
        </w:rPr>
        <w:t xml:space="preserve">Cultura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del </w:t>
      </w:r>
      <w:r>
        <w:rPr>
          <w:color w:val="D32981"/>
        </w:rPr>
        <w:t xml:space="preserve">desprendimiento </w:t>
      </w:r>
      <w:r>
        <w:rPr>
          <w:color w:val="000000"/>
        </w:rPr>
        <w:t xml:space="preserve">están </w:t>
      </w:r>
      <w:r>
        <w:rPr>
          <w:color w:val="000000"/>
        </w:rPr>
        <w:t xml:space="preserve">aún </w:t>
      </w:r>
      <w:r>
        <w:rPr>
          <w:color w:val="000000"/>
        </w:rPr>
        <w:t xml:space="preserve">por </w:t>
      </w:r>
      <w:r>
        <w:rPr>
          <w:color w:val="04F44E"/>
        </w:rPr>
        <w:t xml:space="preserve">determinar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aleda </w:t>
      </w:r>
      <w:r>
        <w:rPr>
          <w:color w:val="D32981"/>
        </w:rPr>
        <w:t xml:space="preserve">naranja </w:t>
      </w:r>
      <w:r>
        <w:rPr>
          <w:color w:val="000000"/>
        </w:rPr>
        <w:t xml:space="preserve">por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000000"/>
        </w:rPr>
        <w:t xml:space="preserve">[ </w:t>
      </w:r>
      <w:r>
        <w:rPr>
          <w:color w:val="000000"/>
        </w:rPr>
        <w:t xml:space="preserve">la </w:t>
      </w:r>
      <w:r>
        <w:rPr>
          <w:color w:val="000000"/>
        </w:rPr>
        <w:t xml:space="preserve">hada </w:t>
      </w:r>
      <w:r>
        <w:rPr>
          <w:color w:val="000000"/>
        </w:rPr>
        <w:t xml:space="preserve">Mﬂ-Ililramnema </w:t>
      </w:r>
      <w:r>
        <w:rPr>
          <w:color w:val="000000"/>
        </w:rPr>
        <w:t xml:space="preserve">mw </w:t>
      </w:r>
      <w:r>
        <w:rPr>
          <w:color w:val="000000"/>
        </w:rPr>
        <w:t xml:space="preserve">Inma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110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región </w:t>
      </w:r>
      <w:r>
        <w:rPr>
          <w:color w:val="000000"/>
        </w:rPr>
        <w:t xml:space="preserve">los </w:t>
      </w:r>
      <w:r>
        <w:rPr>
          <w:color w:val="D32981"/>
        </w:rPr>
        <w:t xml:space="preserve">bomberos </w:t>
      </w:r>
      <w:r>
        <w:rPr>
          <w:color w:val="000000"/>
        </w:rPr>
        <w:t xml:space="preserve">han </w:t>
      </w:r>
      <w:r>
        <w:rPr>
          <w:color w:val="04F44E"/>
        </w:rPr>
        <w:t xml:space="preserve">realizado </w:t>
      </w:r>
      <w:r>
        <w:rPr>
          <w:color w:val="000000"/>
        </w:rPr>
        <w:t xml:space="preserve">89 </w:t>
      </w:r>
      <w:r>
        <w:rPr>
          <w:color w:val="04F44E"/>
        </w:rPr>
        <w:t xml:space="preserve">intervenciones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Nuevo-Baztán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inundado </w:t>
      </w:r>
      <w:r>
        <w:rPr>
          <w:color w:val="6A03D7"/>
        </w:rPr>
        <w:t xml:space="preserve">varias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nos </w:t>
      </w:r>
      <w:r>
        <w:rPr>
          <w:color w:val="6A03D7"/>
        </w:rPr>
        <w:t xml:space="preserve">enseñan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4F44E"/>
        </w:rPr>
        <w:t xml:space="preserve">nivel </w:t>
      </w:r>
      <w:r>
        <w:rPr>
          <w:color w:val="000000"/>
        </w:rPr>
        <w:t xml:space="preserve">que </w:t>
      </w:r>
      <w:r>
        <w:rPr>
          <w:color w:val="6A03D7"/>
        </w:rPr>
        <w:t xml:space="preserve">alcanzó </w:t>
      </w:r>
      <w:r>
        <w:rPr>
          <w:color w:val="000000"/>
        </w:rPr>
        <w:t xml:space="preserve">en </w:t>
      </w:r>
      <w:r>
        <w:rPr>
          <w:color w:val="04F44E"/>
        </w:rPr>
        <w:t xml:space="preserve">septiembre </w:t>
      </w:r>
      <w:r>
        <w:rPr>
          <w:color w:val="6A03D7"/>
        </w:rPr>
        <w:t xml:space="preserve">tras </w:t>
      </w:r>
      <w:r>
        <w:rPr>
          <w:color w:val="D32981"/>
        </w:rPr>
        <w:t xml:space="preserve">intensas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304195"/>
        </w:rPr>
        <w:t xml:space="preserve">urbanización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Maddd </w:t>
      </w:r>
      <w:r>
        <w:rPr>
          <w:color w:val="6A03D7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Chopo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caído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de </w:t>
      </w:r>
      <w:r>
        <w:rPr>
          <w:color w:val="000000"/>
        </w:rPr>
        <w:t xml:space="preserve">Monforte </w:t>
      </w:r>
      <w:r>
        <w:rPr>
          <w:color w:val="000000"/>
        </w:rPr>
        <w:t xml:space="preserve">de </w:t>
      </w:r>
      <w:r>
        <w:rPr>
          <w:color w:val="000000"/>
        </w:rPr>
        <w:t xml:space="preserve">Lemos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Plaza </w:t>
      </w:r>
      <w:r>
        <w:rPr>
          <w:color w:val="000000"/>
        </w:rPr>
        <w:t xml:space="preserve">de </w:t>
      </w:r>
      <w:r>
        <w:rPr>
          <w:color w:val="6A03D7"/>
        </w:rPr>
        <w:t xml:space="preserve">Colón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producido </w:t>
      </w:r>
      <w:r>
        <w:rPr>
          <w:color w:val="000000"/>
        </w:rPr>
        <w:t xml:space="preserve">esta </w:t>
      </w:r>
      <w:r>
        <w:rPr>
          <w:color w:val="6A03D7"/>
        </w:rPr>
        <w:t xml:space="preserve">inmensa </w:t>
      </w:r>
      <w:r>
        <w:rPr>
          <w:color w:val="D32981"/>
        </w:rPr>
        <w:t xml:space="preserve">balsa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atribuyen </w:t>
      </w:r>
      <w:r>
        <w:rPr>
          <w:color w:val="D32981"/>
        </w:rPr>
        <w:t xml:space="preserve">once </w:t>
      </w:r>
      <w:r>
        <w:rPr>
          <w:color w:val="000000"/>
        </w:rPr>
        <w:t xml:space="preserve">robos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los </w:t>
      </w:r>
      <w:r>
        <w:rPr>
          <w:color w:val="304195"/>
        </w:rPr>
        <w:t xml:space="preserve">investigadores </w:t>
      </w:r>
      <w:r>
        <w:rPr>
          <w:color w:val="000000"/>
        </w:rPr>
        <w:t xml:space="preserve">creen </w:t>
      </w:r>
      <w:r>
        <w:rPr>
          <w:color w:val="000000"/>
        </w:rPr>
        <w:t xml:space="preserve">Les </w:t>
      </w:r>
      <w:r>
        <w:rPr>
          <w:color w:val="58AD6D"/>
        </w:rPr>
        <w:t xml:space="preserve">atribuyen </w:t>
      </w:r>
      <w:r>
        <w:rPr>
          <w:color w:val="D32981"/>
        </w:rPr>
        <w:t xml:space="preserve">once </w:t>
      </w:r>
      <w:r>
        <w:rPr>
          <w:color w:val="000000"/>
        </w:rPr>
        <w:t xml:space="preserve">robos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los </w:t>
      </w:r>
      <w:r>
        <w:rPr>
          <w:color w:val="304195"/>
        </w:rPr>
        <w:t xml:space="preserve">investigadores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4F44E"/>
        </w:rPr>
        <w:t xml:space="preserve">podrian </w:t>
      </w:r>
      <w:r>
        <w:rPr>
          <w:color w:val="000000"/>
        </w:rPr>
        <w:t xml:space="preserve">estar </w:t>
      </w:r>
      <w:r>
        <w:rPr>
          <w:color w:val="58AD6D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Cae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bandas </w:t>
      </w:r>
      <w:r>
        <w:rPr>
          <w:color w:val="000000"/>
        </w:rPr>
        <w:t xml:space="preserve">de </w:t>
      </w:r>
      <w:r>
        <w:rPr>
          <w:color w:val="000000"/>
        </w:rPr>
        <w:t xml:space="preserve">aluniceros </w:t>
      </w:r>
      <w:r>
        <w:rPr>
          <w:color w:val="000000"/>
        </w:rPr>
        <w:t xml:space="preserve">más </w:t>
      </w:r>
      <w:r>
        <w:rPr>
          <w:color w:val="D32981"/>
        </w:rPr>
        <w:t xml:space="preserve">activas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tiempos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304195"/>
        </w:rPr>
        <w:t xml:space="preserve">violentas </w:t>
      </w:r>
      <w:r>
        <w:rPr>
          <w:color w:val="000000"/>
        </w:rPr>
        <w:t xml:space="preserve">La </w:t>
      </w:r>
      <w:r>
        <w:rPr>
          <w:color w:val="58AD6D"/>
        </w:rPr>
        <w:t xml:space="preserve">persecución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4F44E"/>
        </w:rPr>
        <w:t xml:space="preserve">pelicula </w:t>
      </w:r>
      <w:r>
        <w:rPr>
          <w:color w:val="000000"/>
        </w:rPr>
        <w:t xml:space="preserve">: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ladrones </w:t>
      </w:r>
      <w:r>
        <w:rPr>
          <w:color w:val="6A03D7"/>
        </w:rPr>
        <w:t xml:space="preserve">vacian </w:t>
      </w:r>
      <w:r>
        <w:rPr>
          <w:color w:val="000000"/>
        </w:rPr>
        <w:t xml:space="preserve">dos </w:t>
      </w:r>
      <w:r>
        <w:rPr>
          <w:color w:val="6A03D7"/>
        </w:rPr>
        <w:t xml:space="preserve">extintores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den </w:t>
      </w:r>
      <w:r>
        <w:rPr>
          <w:color w:val="000000"/>
        </w:rPr>
        <w:t xml:space="preserve">caza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dudabanenembestir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policia </w:t>
      </w:r>
      <w:r>
        <w:rPr>
          <w:color w:val="000000"/>
        </w:rPr>
        <w:t xml:space="preserve">les </w:t>
      </w:r>
      <w:r>
        <w:rPr>
          <w:color w:val="58AD6D"/>
        </w:rPr>
        <w:t xml:space="preserve">atribuye </w:t>
      </w:r>
      <w:r>
        <w:rPr>
          <w:color w:val="000000"/>
        </w:rPr>
        <w:t xml:space="preserve">11 </w:t>
      </w:r>
      <w:r>
        <w:rPr>
          <w:color w:val="000000"/>
        </w:rPr>
        <w:t xml:space="preserve">alunizajes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carnicería </w:t>
      </w:r>
      <w:r>
        <w:rPr>
          <w:color w:val="000000"/>
        </w:rPr>
        <w:t xml:space="preserve">enVallecas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empotraron </w:t>
      </w:r>
      <w:r>
        <w:rPr>
          <w:color w:val="000000"/>
        </w:rPr>
        <w:t xml:space="preserve">un </w:t>
      </w:r>
      <w:r>
        <w:rPr>
          <w:color w:val="D32981"/>
        </w:rPr>
        <w:t xml:space="preserve">coche </w:t>
      </w:r>
      <w:r>
        <w:rPr>
          <w:color w:val="000000"/>
        </w:rPr>
        <w:t xml:space="preserve">robado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A03D7"/>
        </w:rPr>
        <w:t xml:space="preserve">escaparate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tiraban </w:t>
      </w:r>
      <w:r>
        <w:rPr>
          <w:color w:val="000000"/>
        </w:rPr>
        <w:t xml:space="preserve">de </w:t>
      </w:r>
      <w:r>
        <w:rPr>
          <w:color w:val="000000"/>
        </w:rPr>
        <w:t xml:space="preserve">maza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bar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avenida </w:t>
      </w:r>
      <w:r>
        <w:rPr>
          <w:color w:val="000000"/>
        </w:rPr>
        <w:t xml:space="preserve">de </w:t>
      </w:r>
      <w:r>
        <w:rPr>
          <w:color w:val="000000"/>
        </w:rPr>
        <w:t xml:space="preserve">Machu-Pichu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total </w:t>
      </w:r>
      <w:r>
        <w:rPr>
          <w:color w:val="6A03D7"/>
        </w:rPr>
        <w:t xml:space="preserve">cinco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58AD6D"/>
        </w:rPr>
        <w:t xml:space="preserve">actuaban </w:t>
      </w:r>
      <w:r>
        <w:rPr>
          <w:color w:val="000000"/>
        </w:rPr>
        <w:t xml:space="preserve">como </w:t>
      </w:r>
      <w:r>
        <w:rPr>
          <w:color w:val="000000"/>
        </w:rPr>
        <w:t xml:space="preserve">vigías </w:t>
      </w:r>
      <w:r>
        <w:rPr>
          <w:color w:val="000000"/>
        </w:rPr>
        <w:t xml:space="preserve">y </w:t>
      </w:r>
      <w:r>
        <w:rPr>
          <w:color w:val="6A03D7"/>
        </w:rPr>
        <w:t xml:space="preserve">tres </w:t>
      </w:r>
      <w:r>
        <w:rPr>
          <w:color w:val="58AD6D"/>
        </w:rPr>
        <w:t xml:space="preserve">hombres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entrado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6F323"/>
        </w:rPr>
        <w:t xml:space="preserve">numerosas </w:t>
      </w:r>
      <w:r>
        <w:rPr>
          <w:color w:val="000000"/>
        </w:rPr>
        <w:t xml:space="preserve">tarántulas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6A03D7"/>
        </w:rPr>
        <w:t xml:space="preserve">animales </w:t>
      </w:r>
      <w:r>
        <w:rPr>
          <w:color w:val="000000"/>
        </w:rPr>
        <w:t xml:space="preserve">exóticos </w:t>
      </w:r>
      <w:r>
        <w:rPr>
          <w:color w:val="000000"/>
        </w:rPr>
        <w:t xml:space="preserve">y </w:t>
      </w:r>
      <w:r>
        <w:rPr>
          <w:color w:val="000000"/>
        </w:rPr>
        <w:t xml:space="preserve">venenosos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escorpiones </w:t>
      </w:r>
      <w:r>
        <w:rPr>
          <w:color w:val="000000"/>
        </w:rPr>
        <w:t xml:space="preserve">, </w:t>
      </w:r>
      <w:r>
        <w:rPr>
          <w:color w:val="000000"/>
        </w:rPr>
        <w:t xml:space="preserve">serpientes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04F44E"/>
        </w:rPr>
        <w:t xml:space="preserve">cocodrilo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tienda </w:t>
      </w:r>
      <w:r>
        <w:rPr>
          <w:color w:val="000000"/>
        </w:rPr>
        <w:t xml:space="preserve">de </w:t>
      </w:r>
      <w:r>
        <w:rPr>
          <w:color w:val="000000"/>
        </w:rPr>
        <w:t xml:space="preserve">Tordjos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Toledo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llamativo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envíaban </w:t>
      </w:r>
      <w:r>
        <w:rPr>
          <w:color w:val="000000"/>
        </w:rPr>
        <w:t xml:space="preserve">por </w:t>
      </w:r>
      <w:r>
        <w:rPr>
          <w:color w:val="6A03D7"/>
        </w:rPr>
        <w:t xml:space="preserve">correo </w:t>
      </w:r>
      <w:r>
        <w:rPr>
          <w:color w:val="6A03D7"/>
        </w:rPr>
        <w:t xml:space="preserve">postal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8AD6D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6A03D7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se </w:t>
      </w:r>
      <w:r>
        <w:rPr>
          <w:color w:val="6A03D7"/>
        </w:rPr>
        <w:t xml:space="preserve">inició </w:t>
      </w:r>
      <w:r>
        <w:rPr>
          <w:color w:val="6A03D7"/>
        </w:rPr>
        <w:t xml:space="preserve">tras </w:t>
      </w:r>
      <w:r>
        <w:rPr>
          <w:color w:val="000000"/>
        </w:rPr>
        <w:t xml:space="preserve">oncontraren </w:t>
      </w:r>
      <w:r>
        <w:rPr>
          <w:color w:val="000000"/>
        </w:rPr>
        <w:t xml:space="preserve">un </w:t>
      </w:r>
      <w:r>
        <w:rPr>
          <w:color w:val="000000"/>
        </w:rPr>
        <w:t xml:space="preserve">piso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unescorpión </w:t>
      </w:r>
      <w:r>
        <w:rPr>
          <w:color w:val="6A03D7"/>
        </w:rPr>
        <w:t xml:space="preserve">asiático </w:t>
      </w:r>
      <w:r>
        <w:rPr>
          <w:color w:val="000000"/>
        </w:rPr>
        <w:t xml:space="preserve">de </w:t>
      </w:r>
      <w:r>
        <w:rPr>
          <w:color w:val="6A03D7"/>
        </w:rPr>
        <w:t xml:space="preserve">picadura </w:t>
      </w:r>
      <w:r>
        <w:rPr>
          <w:color w:val="000000"/>
        </w:rPr>
        <w:t xml:space="preserve">muy </w:t>
      </w:r>
      <w:r>
        <w:rPr>
          <w:color w:val="6A03D7"/>
        </w:rPr>
        <w:t xml:space="preserve">peligrosa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58AD6D"/>
        </w:rPr>
        <w:t xml:space="preserve">fianza </w:t>
      </w:r>
      <w:r>
        <w:rPr>
          <w:color w:val="000000"/>
        </w:rPr>
        <w:t xml:space="preserve">del </w:t>
      </w:r>
      <w:r>
        <w:rPr>
          <w:color w:val="04F44E"/>
        </w:rPr>
        <w:t xml:space="preserve">principal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58AD6D"/>
        </w:rPr>
        <w:t xml:space="preserve">fianza </w:t>
      </w:r>
      <w:r>
        <w:rPr>
          <w:color w:val="000000"/>
        </w:rPr>
        <w:t xml:space="preserve">del </w:t>
      </w:r>
      <w:r>
        <w:rPr>
          <w:color w:val="04F44E"/>
        </w:rPr>
        <w:t xml:space="preserve">principal </w:t>
      </w:r>
      <w:r>
        <w:rPr>
          <w:color w:val="304195"/>
        </w:rPr>
        <w:t xml:space="preserve">sospechoso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del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compania </w:t>
      </w:r>
      <w:r>
        <w:rPr>
          <w:color w:val="000000"/>
        </w:rPr>
        <w:t xml:space="preserve">pisoconella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4F44E"/>
        </w:rPr>
        <w:t xml:space="preserve">medida </w:t>
      </w:r>
      <w:r>
        <w:rPr>
          <w:color w:val="58AD6D"/>
        </w:rPr>
        <w:t xml:space="preserve">preventiva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magistrada </w:t>
      </w:r>
      <w:r>
        <w:rPr>
          <w:color w:val="000000"/>
        </w:rPr>
        <w:t xml:space="preserve">ha </w:t>
      </w:r>
      <w:r>
        <w:rPr>
          <w:color w:val="04F44E"/>
        </w:rPr>
        <w:t xml:space="preserve">establecido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8AD6D"/>
        </w:rPr>
        <w:t xml:space="preserve">investigado </w:t>
      </w:r>
      <w:r>
        <w:rPr>
          <w:color w:val="000000"/>
        </w:rPr>
        <w:t xml:space="preserve">Ia </w:t>
      </w:r>
      <w:r>
        <w:rPr>
          <w:color w:val="6A03D7"/>
        </w:rPr>
        <w:t xml:space="preserve">obligación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comparecer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lunes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juzgado </w:t>
      </w:r>
      <w:r>
        <w:rPr>
          <w:color w:val="000000"/>
        </w:rPr>
        <w:t xml:space="preserve">. </w:t>
      </w:r>
      <w:r>
        <w:rPr>
          <w:color w:val="C2527D"/>
        </w:rPr>
        <w:t xml:space="preserve">Unidas-Podemos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a </w:t>
      </w:r>
      <w:r>
        <w:rPr>
          <w:color w:val="6A03D7"/>
        </w:rPr>
        <w:t xml:space="preserve">varias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ante </w:t>
      </w:r>
      <w:r>
        <w:rPr>
          <w:color w:val="000000"/>
        </w:rPr>
        <w:t xml:space="preserve">Ia </w:t>
      </w:r>
      <w:r>
        <w:rPr>
          <w:color w:val="000000"/>
        </w:rPr>
        <w:t xml:space="preserve">fiscalia </w:t>
      </w:r>
      <w:r>
        <w:rPr>
          <w:color w:val="000000"/>
        </w:rPr>
        <w:t xml:space="preserve">por </w:t>
      </w:r>
      <w:r>
        <w:rPr>
          <w:color w:val="58AD6D"/>
        </w:rPr>
        <w:t xml:space="preserve">difundir </w:t>
      </w:r>
      <w:r>
        <w:rPr>
          <w:color w:val="000000"/>
        </w:rPr>
        <w:t xml:space="preserve">audios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victima </w:t>
      </w:r>
      <w:r>
        <w:rPr>
          <w:color w:val="000000"/>
        </w:rPr>
        <w:t xml:space="preserve">del </w:t>
      </w:r>
      <w:r>
        <w:rPr>
          <w:color w:val="000000"/>
        </w:rPr>
        <w:t xml:space="preserve">caso </w:t>
      </w:r>
      <w:r>
        <w:rPr>
          <w:color w:val="000000"/>
        </w:rPr>
        <w:t xml:space="preserve">Arandina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periodista </w:t>
      </w:r>
      <w:r>
        <w:rPr>
          <w:color w:val="58AD6D"/>
        </w:rPr>
        <w:t xml:space="preserve">Alfonso </w:t>
      </w:r>
      <w:r>
        <w:rPr>
          <w:color w:val="000000"/>
        </w:rPr>
        <w:t xml:space="preserve">Ussia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subinspector </w:t>
      </w:r>
      <w:r>
        <w:rPr>
          <w:color w:val="000000"/>
        </w:rPr>
        <w:t xml:space="preserve">dela </w:t>
      </w:r>
      <w:r>
        <w:rPr>
          <w:color w:val="04F44E"/>
        </w:rPr>
        <w:t xml:space="preserve">Policia-Nacional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Alfredo-Perdíguero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del </w:t>
      </w:r>
      <w:r>
        <w:rPr>
          <w:color w:val="04F44E"/>
        </w:rPr>
        <w:t xml:space="preserve">propietario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cuenta </w:t>
      </w:r>
      <w:r>
        <w:rPr>
          <w:color w:val="000000"/>
        </w:rPr>
        <w:t xml:space="preserve">de </w:t>
      </w:r>
      <w:r>
        <w:rPr>
          <w:color w:val="58AD6D"/>
        </w:rPr>
        <w:t xml:space="preserve">Twitter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colgado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2527D"/>
        </w:rPr>
        <w:t xml:space="preserve">Podemos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actúe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culpabilización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victima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6F323"/>
        </w:rPr>
        <w:t xml:space="preserve">petardo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vecina </w:t>
      </w:r>
      <w:r>
        <w:rPr>
          <w:color w:val="000000"/>
        </w:rPr>
        <w:t xml:space="preserve">de </w:t>
      </w:r>
      <w:r>
        <w:rPr>
          <w:color w:val="000000"/>
        </w:rPr>
        <w:t xml:space="preserve">Humanes </w:t>
      </w:r>
      <w:r>
        <w:rPr>
          <w:color w:val="6A03D7"/>
        </w:rPr>
        <w:t xml:space="preserve">muestra </w:t>
      </w:r>
      <w:r>
        <w:rPr>
          <w:color w:val="000000"/>
        </w:rPr>
        <w:t xml:space="preserve">los </w:t>
      </w:r>
      <w:r>
        <w:rPr>
          <w:color w:val="6A03D7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gamberrada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32981"/>
        </w:rPr>
        <w:t xml:space="preserve">destrozado </w:t>
      </w:r>
      <w:r>
        <w:rPr>
          <w:color w:val="000000"/>
        </w:rPr>
        <w:t xml:space="preserve">su </w:t>
      </w:r>
      <w:r>
        <w:rPr>
          <w:color w:val="6A03D7"/>
        </w:rPr>
        <w:t xml:space="preserve">terraza </w:t>
      </w:r>
      <w:r>
        <w:rPr>
          <w:color w:val="000000"/>
        </w:rPr>
        <w:t xml:space="preserve">. </w:t>
      </w:r>
      <w:r>
        <w:rPr>
          <w:color w:val="6A03D7"/>
        </w:rPr>
        <w:t xml:space="preserve">Afortunadamente </w:t>
      </w:r>
      <w:r>
        <w:rPr>
          <w:color w:val="000000"/>
        </w:rPr>
        <w:t xml:space="preserve">estaban </w:t>
      </w:r>
      <w:r>
        <w:rPr>
          <w:color w:val="000000"/>
        </w:rPr>
        <w:t xml:space="preserve">despiertos </w:t>
      </w:r>
      <w:r>
        <w:rPr>
          <w:color w:val="000000"/>
        </w:rPr>
        <w:t xml:space="preserve">y </w:t>
      </w:r>
      <w:r>
        <w:rPr>
          <w:color w:val="58AD6D"/>
        </w:rPr>
        <w:t xml:space="preserve">reaccionaron </w:t>
      </w:r>
      <w:r>
        <w:rPr>
          <w:color w:val="000000"/>
        </w:rPr>
        <w:t xml:space="preserve">a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58AD6D"/>
        </w:rPr>
        <w:t xml:space="preserve">llamas </w:t>
      </w:r>
      <w:r>
        <w:rPr>
          <w:color w:val="000000"/>
        </w:rPr>
        <w:t xml:space="preserve">hicieron </w:t>
      </w:r>
      <w:r>
        <w:rPr>
          <w:color w:val="304195"/>
        </w:rPr>
        <w:t xml:space="preserve">estallar </w:t>
      </w:r>
      <w:r>
        <w:rPr>
          <w:color w:val="000000"/>
        </w:rPr>
        <w:t xml:space="preserve">la </w:t>
      </w:r>
      <w:r>
        <w:rPr>
          <w:color w:val="000000"/>
        </w:rPr>
        <w:t xml:space="preserve">caldera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quedaron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6A03D7"/>
        </w:rPr>
        <w:t xml:space="preserve">lanzó </w:t>
      </w:r>
      <w:r>
        <w:rPr>
          <w:color w:val="000000"/>
        </w:rPr>
        <w:t xml:space="preserve">el </w:t>
      </w:r>
      <w:r>
        <w:rPr>
          <w:color w:val="66F323"/>
        </w:rPr>
        <w:t xml:space="preserve">petardo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304195"/>
        </w:rPr>
        <w:t xml:space="preserve">asustado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confesadoa </w:t>
      </w:r>
      <w:r>
        <w:rPr>
          <w:color w:val="000000"/>
        </w:rPr>
        <w:t xml:space="preserve">Ia </w:t>
      </w:r>
      <w:r>
        <w:rPr>
          <w:color w:val="04F44E"/>
        </w:rPr>
        <w:t xml:space="preserve">policia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000000"/>
        </w:rPr>
        <w:t xml:space="preserve">desanimarles </w:t>
      </w:r>
      <w:r>
        <w:rPr>
          <w:color w:val="000000"/>
        </w:rPr>
        <w:t xml:space="preserve">dado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73,7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jugamosa </w:t>
      </w:r>
      <w:r>
        <w:rPr>
          <w:color w:val="000000"/>
        </w:rPr>
        <w:t xml:space="preserve">la </w:t>
      </w:r>
      <w:r>
        <w:rPr>
          <w:color w:val="66F323"/>
        </w:rPr>
        <w:t xml:space="preserve">loteria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A03D7"/>
        </w:rPr>
        <w:t xml:space="preserve">probabilidad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toque </w:t>
      </w:r>
      <w:r>
        <w:rPr>
          <w:color w:val="000000"/>
        </w:rPr>
        <w:t xml:space="preserve">el </w:t>
      </w:r>
      <w:r>
        <w:rPr>
          <w:color w:val="66F323"/>
        </w:rPr>
        <w:t xml:space="preserve">Gordo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000000"/>
        </w:rPr>
        <w:t xml:space="preserve">matemáticos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0,00001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1 </w:t>
      </w:r>
      <w:r>
        <w:rPr>
          <w:color w:val="04F44E"/>
        </w:rPr>
        <w:t xml:space="preserve">posibilidad </w:t>
      </w:r>
      <w:r>
        <w:rPr>
          <w:color w:val="000000"/>
        </w:rPr>
        <w:t xml:space="preserve">entre </w:t>
      </w:r>
      <w:r>
        <w:rPr>
          <w:color w:val="000000"/>
        </w:rPr>
        <w:t xml:space="preserve">100.000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mayoria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6A03D7"/>
        </w:rPr>
        <w:t xml:space="preserve">domingo </w:t>
      </w:r>
      <w:r>
        <w:rPr>
          <w:color w:val="000000"/>
        </w:rPr>
        <w:t xml:space="preserve">nos </w:t>
      </w:r>
      <w:r>
        <w:rPr>
          <w:color w:val="04F44E"/>
        </w:rPr>
        <w:t xml:space="preserve">conformaremos </w:t>
      </w:r>
      <w:r>
        <w:rPr>
          <w:color w:val="000000"/>
        </w:rPr>
        <w:t xml:space="preserve">con </w:t>
      </w:r>
      <w:r>
        <w:rPr>
          <w:color w:val="04F44E"/>
        </w:rPr>
        <w:t xml:space="preserve">recuperar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4F44E"/>
        </w:rPr>
        <w:t xml:space="preserve">invertido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4F44E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toque </w:t>
      </w:r>
      <w:r>
        <w:rPr>
          <w:color w:val="000000"/>
        </w:rPr>
        <w:t xml:space="preserve">el </w:t>
      </w:r>
      <w:r>
        <w:rPr>
          <w:color w:val="66F323"/>
        </w:rPr>
        <w:t xml:space="preserve">reintegro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4F44E"/>
        </w:rPr>
        <w:t xml:space="preserve">ustedes </w:t>
      </w:r>
      <w:r>
        <w:rPr>
          <w:color w:val="000000"/>
        </w:rPr>
        <w:t xml:space="preserve">lo </w:t>
      </w:r>
      <w:r>
        <w:rPr>
          <w:color w:val="000000"/>
        </w:rPr>
        <w:t xml:space="preserve">vean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58AD6D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probabilidad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toque </w:t>
      </w:r>
      <w:r>
        <w:rPr>
          <w:color w:val="66F323"/>
        </w:rPr>
        <w:t xml:space="preserve">Gordo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4F44E"/>
        </w:rPr>
        <w:t xml:space="preserve">abre </w:t>
      </w:r>
      <w:r>
        <w:rPr>
          <w:color w:val="000000"/>
        </w:rPr>
        <w:t xml:space="preserve">al </w:t>
      </w:r>
      <w:r>
        <w:rPr>
          <w:color w:val="66F323"/>
        </w:rPr>
        <w:t xml:space="preserve">azar </w:t>
      </w:r>
      <w:r>
        <w:rPr>
          <w:color w:val="000000"/>
        </w:rPr>
        <w:t xml:space="preserve">el </w:t>
      </w:r>
      <w:r>
        <w:rPr>
          <w:color w:val="000000"/>
        </w:rPr>
        <w:t xml:space="preserve">diccionario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RAE </w:t>
      </w:r>
      <w:r>
        <w:rPr>
          <w:color w:val="000000"/>
        </w:rPr>
        <w:t xml:space="preserve">yjusto </w:t>
      </w:r>
      <w:r>
        <w:rPr>
          <w:color w:val="58AD6D"/>
        </w:rPr>
        <w:t xml:space="preserve">aparece </w:t>
      </w:r>
      <w:r>
        <w:rPr>
          <w:color w:val="000000"/>
        </w:rPr>
        <w:t xml:space="preserve">la </w:t>
      </w:r>
      <w:r>
        <w:rPr>
          <w:color w:val="58AD6D"/>
        </w:rPr>
        <w:t xml:space="preserve">palabra </w:t>
      </w:r>
      <w:r>
        <w:rPr>
          <w:color w:val="000000"/>
        </w:rPr>
        <w:t xml:space="preserve">que </w:t>
      </w:r>
      <w:r>
        <w:rPr>
          <w:color w:val="6A03D7"/>
        </w:rPr>
        <w:t xml:space="preserve">busca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CFE3C8"/>
        </w:rPr>
        <w:t xml:space="preserve">Messi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72885F"/>
        </w:rPr>
        <w:t xml:space="preserve">pelotazo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gradas </w:t>
      </w:r>
      <w:r>
        <w:rPr>
          <w:color w:val="6A03D7"/>
        </w:rPr>
        <w:t xml:space="preserve">repletas </w:t>
      </w:r>
      <w:r>
        <w:rPr>
          <w:color w:val="000000"/>
        </w:rPr>
        <w:t xml:space="preserve">del </w:t>
      </w:r>
      <w:r>
        <w:rPr>
          <w:color w:val="D32981"/>
        </w:rPr>
        <w:t xml:space="preserve">Camp-Nou </w:t>
      </w:r>
      <w:r>
        <w:rPr>
          <w:color w:val="000000"/>
        </w:rPr>
        <w:t xml:space="preserve">yel </w:t>
      </w:r>
      <w:r>
        <w:rPr>
          <w:color w:val="72885F"/>
        </w:rPr>
        <w:t xml:space="preserve">balón </w:t>
      </w:r>
      <w:r>
        <w:rPr>
          <w:color w:val="000000"/>
        </w:rPr>
        <w:t xml:space="preserve">le </w:t>
      </w:r>
      <w:r>
        <w:rPr>
          <w:color w:val="6A03D7"/>
        </w:rPr>
        <w:t xml:space="preserve">golpea </w:t>
      </w:r>
      <w:r>
        <w:rPr>
          <w:color w:val="000000"/>
        </w:rPr>
        <w:t xml:space="preserve">a </w:t>
      </w:r>
      <w:r>
        <w:rPr>
          <w:color w:val="257FBB"/>
        </w:rPr>
        <w:t xml:space="preserve">usted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66F323"/>
        </w:rPr>
        <w:t xml:space="preserve">ilusión </w:t>
      </w:r>
      <w:r>
        <w:rPr>
          <w:color w:val="000000"/>
        </w:rPr>
        <w:t xml:space="preserve">es </w:t>
      </w:r>
      <w:r>
        <w:rPr>
          <w:color w:val="000000"/>
        </w:rPr>
        <w:t xml:space="preserve">imbatible </w:t>
      </w:r>
      <w:r>
        <w:rPr>
          <w:color w:val="000000"/>
        </w:rPr>
        <w:t xml:space="preserve">. </w:t>
      </w:r>
      <w:r>
        <w:rPr>
          <w:color w:val="6A03D7"/>
        </w:rPr>
        <w:t xml:space="preserve">menudo </w:t>
      </w:r>
      <w:r>
        <w:rPr>
          <w:color w:val="000000"/>
        </w:rPr>
        <w:t xml:space="preserve">frio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Mucho </w:t>
      </w:r>
      <w:r>
        <w:rPr>
          <w:color w:val="000000"/>
        </w:rPr>
        <w:t xml:space="preserve">frio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58AD6D"/>
        </w:rPr>
        <w:t xml:space="preserve">tampoco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D32981"/>
        </w:rPr>
        <w:t xml:space="preserve">Esperemos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D32981"/>
        </w:rPr>
        <w:t xml:space="preserve">llueva </w:t>
      </w:r>
      <w:r>
        <w:rPr>
          <w:color w:val="000000"/>
        </w:rPr>
        <w:t xml:space="preserve">. </w:t>
      </w:r>
      <w:r>
        <w:rPr>
          <w:color w:val="6A03D7"/>
        </w:rPr>
        <w:t xml:space="preserve">Pese </w:t>
      </w:r>
      <w:r>
        <w:rPr>
          <w:color w:val="000000"/>
        </w:rPr>
        <w:t xml:space="preserve">al </w:t>
      </w:r>
      <w:r>
        <w:rPr>
          <w:color w:val="000000"/>
        </w:rPr>
        <w:t xml:space="preserve">frio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madrugón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58AD6D"/>
        </w:rPr>
        <w:t xml:space="preserve">escuchado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04F44E"/>
        </w:rPr>
        <w:t xml:space="preserve">queja </w:t>
      </w:r>
      <w:r>
        <w:rPr>
          <w:color w:val="000000"/>
        </w:rPr>
        <w:t xml:space="preserve">. </w:t>
      </w:r>
      <w:r>
        <w:rPr>
          <w:color w:val="257FBB"/>
        </w:rPr>
        <w:t xml:space="preserve">-A </w:t>
      </w:r>
      <w:r>
        <w:rPr>
          <w:color w:val="000000"/>
        </w:rPr>
        <w:t xml:space="preserve">quien </w:t>
      </w:r>
      <w:r>
        <w:rPr>
          <w:color w:val="6A03D7"/>
        </w:rPr>
        <w:t xml:space="preserve">madruga </w:t>
      </w:r>
      <w:r>
        <w:rPr>
          <w:color w:val="000000"/>
        </w:rPr>
        <w:t xml:space="preserve">, </w:t>
      </w:r>
      <w:r>
        <w:rPr>
          <w:color w:val="000000"/>
        </w:rPr>
        <w:t xml:space="preserve">doña </w:t>
      </w:r>
      <w:r>
        <w:rPr>
          <w:color w:val="000000"/>
        </w:rPr>
        <w:t xml:space="preserve">Manuelita </w:t>
      </w:r>
      <w:r>
        <w:rPr>
          <w:color w:val="000000"/>
        </w:rPr>
        <w:t xml:space="preserve">le </w:t>
      </w:r>
      <w:r>
        <w:rPr>
          <w:color w:val="04F44E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pasarfrio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haces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como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Io </w:t>
      </w:r>
      <w:r>
        <w:rPr>
          <w:color w:val="6A03D7"/>
        </w:rPr>
        <w:t xml:space="preserve">sufres </w:t>
      </w:r>
      <w:r>
        <w:rPr>
          <w:color w:val="000000"/>
        </w:rPr>
        <w:t xml:space="preserve">. </w:t>
      </w:r>
      <w:r>
        <w:rPr>
          <w:color w:val="000000"/>
        </w:rPr>
        <w:t xml:space="preserve">-llusión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estaraqui </w:t>
      </w:r>
      <w:r>
        <w:rPr>
          <w:color w:val="6A03D7"/>
        </w:rPr>
        <w:t xml:space="preserve">esperando </w:t>
      </w:r>
      <w:r>
        <w:rPr>
          <w:color w:val="000000"/>
        </w:rPr>
        <w:t xml:space="preserve">, </w:t>
      </w:r>
      <w:r>
        <w:rPr>
          <w:color w:val="58AD6D"/>
        </w:rPr>
        <w:t xml:space="preserve">nunca </w:t>
      </w:r>
      <w:r>
        <w:rPr>
          <w:color w:val="000000"/>
        </w:rPr>
        <w:t xml:space="preserve">se </w:t>
      </w:r>
      <w:r>
        <w:rPr>
          <w:color w:val="6A03D7"/>
        </w:rPr>
        <w:t xml:space="preserve">pierde </w:t>
      </w:r>
      <w:r>
        <w:rPr>
          <w:color w:val="000000"/>
        </w:rPr>
        <w:t xml:space="preserve">esa </w:t>
      </w:r>
      <w:r>
        <w:rPr>
          <w:color w:val="66F323"/>
        </w:rPr>
        <w:t xml:space="preserve">ilusión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Ia </w:t>
      </w:r>
      <w:r>
        <w:rPr>
          <w:color w:val="66F323"/>
        </w:rPr>
        <w:t xml:space="preserve">ilusión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04F44E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Si </w:t>
      </w:r>
      <w:r>
        <w:rPr>
          <w:color w:val="000000"/>
        </w:rPr>
        <w:t xml:space="preserve">me </w:t>
      </w:r>
      <w:r>
        <w:rPr>
          <w:color w:val="000000"/>
        </w:rPr>
        <w:t xml:space="preserve">toca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tapar </w:t>
      </w:r>
      <w:r>
        <w:rPr>
          <w:color w:val="66F323"/>
        </w:rPr>
        <w:t xml:space="preserve">agujeros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eso </w:t>
      </w:r>
      <w:r>
        <w:rPr>
          <w:color w:val="000000"/>
        </w:rPr>
        <w:t xml:space="preserve">de </w:t>
      </w:r>
      <w:r>
        <w:rPr>
          <w:color w:val="000000"/>
        </w:rPr>
        <w:t xml:space="preserve">tapar </w:t>
      </w:r>
      <w:r>
        <w:rPr>
          <w:color w:val="66F323"/>
        </w:rPr>
        <w:t xml:space="preserve">agujeros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58AD6D"/>
        </w:rPr>
        <w:t xml:space="preserve">Comprar </w:t>
      </w:r>
      <w:r>
        <w:rPr>
          <w:color w:val="000000"/>
        </w:rPr>
        <w:t xml:space="preserve">un </w:t>
      </w:r>
      <w:r>
        <w:rPr>
          <w:color w:val="000000"/>
        </w:rPr>
        <w:t xml:space="preserve">pisito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Unesco </w:t>
      </w:r>
      <w:r>
        <w:rPr>
          <w:color w:val="6A03D7"/>
        </w:rPr>
        <w:t xml:space="preserve">acabará </w:t>
      </w:r>
      <w:r>
        <w:rPr>
          <w:color w:val="58AD6D"/>
        </w:rPr>
        <w:t xml:space="preserve">declarando </w:t>
      </w:r>
      <w:r>
        <w:rPr>
          <w:color w:val="000000"/>
        </w:rPr>
        <w:t xml:space="preserve">las </w:t>
      </w:r>
      <w:r>
        <w:rPr>
          <w:color w:val="000000"/>
        </w:rPr>
        <w:t xml:space="preserve">colas </w:t>
      </w:r>
      <w:r>
        <w:rPr>
          <w:color w:val="000000"/>
        </w:rPr>
        <w:t xml:space="preserve">de </w:t>
      </w:r>
      <w:r>
        <w:rPr>
          <w:color w:val="000000"/>
        </w:rPr>
        <w:t xml:space="preserve">doña </w:t>
      </w:r>
      <w:r>
        <w:rPr>
          <w:color w:val="000000"/>
        </w:rPr>
        <w:t xml:space="preserve">Margarita </w:t>
      </w:r>
      <w:r>
        <w:rPr>
          <w:color w:val="257FBB"/>
        </w:rPr>
        <w:t xml:space="preserve">bien </w:t>
      </w:r>
      <w:r>
        <w:rPr>
          <w:color w:val="000000"/>
        </w:rPr>
        <w:t xml:space="preserve">inmaterial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humanidad </w:t>
      </w:r>
      <w:r>
        <w:rPr>
          <w:color w:val="000000"/>
        </w:rPr>
        <w:t xml:space="preserve">. </w:t>
      </w:r>
      <w:r>
        <w:rPr>
          <w:color w:val="6A03D7"/>
        </w:rPr>
        <w:t xml:space="preserve">Acabamos </w:t>
      </w:r>
      <w:r>
        <w:rPr>
          <w:color w:val="000000"/>
        </w:rPr>
        <w:t xml:space="preserve">de </w:t>
      </w:r>
      <w:r>
        <w:rPr>
          <w:color w:val="6A03D7"/>
        </w:rPr>
        <w:t xml:space="preserve">llegara </w:t>
      </w:r>
      <w:r>
        <w:rPr>
          <w:color w:val="000000"/>
        </w:rPr>
        <w:t xml:space="preserve">la </w:t>
      </w:r>
      <w:r>
        <w:rPr>
          <w:color w:val="04F44E"/>
        </w:rPr>
        <w:t xml:space="preserve">estación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000000"/>
        </w:rPr>
        <w:t xml:space="preserve">venidoaqui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4F44E"/>
        </w:rPr>
        <w:t xml:space="preserve">necesario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me </w:t>
      </w:r>
      <w:r>
        <w:rPr>
          <w:color w:val="257FBB"/>
        </w:rPr>
        <w:t xml:space="preserve">manda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cola </w:t>
      </w:r>
      <w:r>
        <w:rPr>
          <w:color w:val="000000"/>
        </w:rPr>
        <w:t xml:space="preserve">kilométrica </w:t>
      </w:r>
      <w:r>
        <w:rPr>
          <w:color w:val="6A03D7"/>
        </w:rPr>
        <w:t xml:space="preserve">empezóa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tan </w:t>
      </w:r>
      <w:r>
        <w:rPr>
          <w:color w:val="66F323"/>
        </w:rPr>
        <w:t xml:space="preserve">contentos </w:t>
      </w:r>
      <w:r>
        <w:rPr>
          <w:color w:val="000000"/>
        </w:rPr>
        <w:t xml:space="preserve">. </w:t>
      </w:r>
      <w:r>
        <w:rPr>
          <w:color w:val="6A03D7"/>
        </w:rPr>
        <w:t xml:space="preserve">Podrán </w:t>
      </w:r>
      <w:r>
        <w:rPr>
          <w:color w:val="6A03D7"/>
        </w:rPr>
        <w:t xml:space="preserve">seguido </w:t>
      </w:r>
      <w:r>
        <w:rPr>
          <w:color w:val="000000"/>
        </w:rPr>
        <w:t xml:space="preserve">con </w:t>
      </w:r>
      <w:r>
        <w:rPr>
          <w:color w:val="000000"/>
        </w:rPr>
        <w:t xml:space="preserve">Ricardo </w:t>
      </w:r>
      <w:r>
        <w:rPr>
          <w:color w:val="000000"/>
        </w:rPr>
        <w:t xml:space="preserve">al </w:t>
      </w:r>
      <w:r>
        <w:rPr>
          <w:color w:val="6A03D7"/>
        </w:rPr>
        <w:t xml:space="preserve">cable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alba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ganadores </w:t>
      </w:r>
      <w:r>
        <w:rPr>
          <w:color w:val="000000"/>
        </w:rPr>
        <w:t xml:space="preserve">se </w:t>
      </w:r>
      <w:r>
        <w:rPr>
          <w:color w:val="04F44E"/>
        </w:rPr>
        <w:t xml:space="preserve">gasta </w:t>
      </w:r>
      <w:r>
        <w:rPr>
          <w:color w:val="000000"/>
        </w:rPr>
        <w:t xml:space="preserve">el </w:t>
      </w:r>
      <w:r>
        <w:rPr>
          <w:color w:val="66F323"/>
        </w:rPr>
        <w:t xml:space="preserve">premio </w:t>
      </w:r>
      <w:r>
        <w:rPr>
          <w:color w:val="000000"/>
        </w:rPr>
        <w:t xml:space="preserve">en </w:t>
      </w:r>
      <w:r>
        <w:rPr>
          <w:color w:val="000000"/>
        </w:rPr>
        <w:t xml:space="preserve">tan </w:t>
      </w:r>
      <w:r>
        <w:rPr>
          <w:color w:val="000000"/>
        </w:rPr>
        <w:t xml:space="preserve">sólo </w:t>
      </w:r>
      <w:r>
        <w:rPr>
          <w:color w:val="6A03D7"/>
        </w:rPr>
        <w:t xml:space="preserve">cinco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04F44E"/>
        </w:rPr>
        <w:t xml:space="preserve">media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6F323"/>
        </w:rPr>
        <w:t xml:space="preserve">mercadillo </w:t>
      </w:r>
      <w:r>
        <w:rPr>
          <w:color w:val="000000"/>
        </w:rPr>
        <w:t xml:space="preserve">obrero </w:t>
      </w:r>
      <w:r>
        <w:rPr>
          <w:color w:val="000000"/>
        </w:rPr>
        <w:t xml:space="preserve">se </w:t>
      </w:r>
      <w:r>
        <w:rPr>
          <w:color w:val="6A03D7"/>
        </w:rPr>
        <w:t xml:space="preserve">lleva </w:t>
      </w:r>
      <w:r>
        <w:rPr>
          <w:color w:val="000000"/>
        </w:rPr>
        <w:t xml:space="preserve">Ia </w:t>
      </w:r>
      <w:r>
        <w:rPr>
          <w:color w:val="04F44E"/>
        </w:rPr>
        <w:t xml:space="preserve">media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cambio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6A03D7"/>
        </w:rPr>
        <w:t xml:space="preserve">quedar </w:t>
      </w:r>
      <w:r>
        <w:rPr>
          <w:color w:val="000000"/>
        </w:rPr>
        <w:t xml:space="preserve">codo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6A03D7"/>
        </w:rPr>
        <w:t xml:space="preserve">Bilbao </w:t>
      </w:r>
      <w:r>
        <w:rPr>
          <w:color w:val="000000"/>
        </w:rPr>
        <w:t xml:space="preserve">, </w:t>
      </w:r>
      <w:r>
        <w:rPr>
          <w:color w:val="6A03D7"/>
        </w:rPr>
        <w:t xml:space="preserve">Málaga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. </w:t>
      </w:r>
      <w:r>
        <w:rPr>
          <w:color w:val="6A03D7"/>
        </w:rPr>
        <w:t xml:space="preserve">Podríamos </w:t>
      </w:r>
      <w:r>
        <w:rPr>
          <w:color w:val="66F323"/>
        </w:rPr>
        <w:t xml:space="preserve">comprara </w:t>
      </w:r>
      <w:r>
        <w:rPr>
          <w:color w:val="000000"/>
        </w:rPr>
        <w:t xml:space="preserve">tocateja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piso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banio </w:t>
      </w:r>
      <w:r>
        <w:rPr>
          <w:color w:val="000000"/>
        </w:rPr>
        <w:t xml:space="preserve">de </w:t>
      </w:r>
      <w:r>
        <w:rPr>
          <w:color w:val="000000"/>
        </w:rPr>
        <w:t xml:space="preserve">moratalaz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dada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000000"/>
        </w:rPr>
        <w:t xml:space="preserve">piso </w:t>
      </w:r>
      <w:r>
        <w:rPr>
          <w:color w:val="000000"/>
        </w:rPr>
        <w:t xml:space="preserve">y </w:t>
      </w:r>
      <w:r>
        <w:rPr>
          <w:color w:val="04F44E"/>
        </w:rPr>
        <w:t xml:space="preserve">medio </w:t>
      </w:r>
      <w:r>
        <w:rPr>
          <w:color w:val="000000"/>
        </w:rPr>
        <w:t xml:space="preserve">en </w:t>
      </w:r>
      <w:r>
        <w:rPr>
          <w:color w:val="000000"/>
        </w:rPr>
        <w:t xml:space="preserve">villaverde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miams </w:t>
      </w:r>
      <w:r>
        <w:rPr>
          <w:color w:val="04F44E"/>
        </w:rPr>
        <w:t xml:space="preserve">dimensiones </w:t>
      </w:r>
      <w:r>
        <w:rPr>
          <w:color w:val="000000"/>
        </w:rPr>
        <w:t xml:space="preserve">.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04F44E"/>
        </w:rPr>
        <w:t xml:space="preserve">posiciona </w:t>
      </w:r>
      <w:r>
        <w:rPr>
          <w:color w:val="000000"/>
        </w:rPr>
        <w:t xml:space="preserve">como </w:t>
      </w:r>
      <w:r>
        <w:rPr>
          <w:color w:val="000000"/>
        </w:rPr>
        <w:t xml:space="preserve">Ia </w:t>
      </w:r>
      <w:r>
        <w:rPr>
          <w:color w:val="6A03D7"/>
        </w:rPr>
        <w:t xml:space="preserve">ciudad </w:t>
      </w:r>
      <w:r>
        <w:rPr>
          <w:color w:val="000000"/>
        </w:rPr>
        <w:t xml:space="preserve">más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para </w:t>
      </w:r>
      <w:r>
        <w:rPr>
          <w:color w:val="000000"/>
        </w:rPr>
        <w:t xml:space="preserve">amodoizar </w:t>
      </w:r>
      <w:r>
        <w:rPr>
          <w:color w:val="000000"/>
        </w:rPr>
        <w:t xml:space="preserve">Si </w:t>
      </w:r>
      <w:r>
        <w:rPr>
          <w:color w:val="000000"/>
        </w:rPr>
        <w:t xml:space="preserve">vivimos </w:t>
      </w:r>
      <w:r>
        <w:rPr>
          <w:color w:val="000000"/>
        </w:rPr>
        <w:t xml:space="preserve">en </w:t>
      </w:r>
      <w:r>
        <w:rPr>
          <w:color w:val="000000"/>
        </w:rPr>
        <w:t xml:space="preserve">mordida </w:t>
      </w:r>
      <w:r>
        <w:rPr>
          <w:color w:val="000000"/>
        </w:rPr>
        <w:t xml:space="preserve">nos </w:t>
      </w:r>
      <w:r>
        <w:rPr>
          <w:color w:val="000000"/>
        </w:rPr>
        <w:t xml:space="preserve">dada </w:t>
      </w:r>
      <w:r>
        <w:rPr>
          <w:color w:val="000000"/>
        </w:rPr>
        <w:t xml:space="preserve">para </w:t>
      </w:r>
      <w:r>
        <w:rPr>
          <w:color w:val="000000"/>
        </w:rPr>
        <w:t xml:space="preserve">vivonda </w:t>
      </w:r>
      <w:r>
        <w:rPr>
          <w:color w:val="000000"/>
        </w:rPr>
        <w:t xml:space="preserve">, </w:t>
      </w:r>
      <w:r>
        <w:rPr>
          <w:color w:val="D32981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vieje </w:t>
      </w:r>
      <w:r>
        <w:rPr>
          <w:color w:val="000000"/>
        </w:rPr>
        <w:t xml:space="preserve">y </w:t>
      </w:r>
      <w:r>
        <w:rPr>
          <w:color w:val="000000"/>
        </w:rPr>
        <w:t xml:space="preserve">pasar </w:t>
      </w:r>
      <w:r>
        <w:rPr>
          <w:color w:val="000000"/>
        </w:rPr>
        <w:t xml:space="preserve">unas </w:t>
      </w:r>
      <w:r>
        <w:rPr>
          <w:color w:val="66F323"/>
        </w:rPr>
        <w:t xml:space="preserve">navidaes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6A03D7"/>
        </w:rPr>
        <w:t xml:space="preserve">tren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estudio </w:t>
      </w:r>
      <w:r>
        <w:rPr>
          <w:color w:val="58AD6D"/>
        </w:rPr>
        <w:t xml:space="preserve">constata </w:t>
      </w:r>
      <w:r>
        <w:rPr>
          <w:color w:val="000000"/>
        </w:rPr>
        <w:t xml:space="preserve">que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asociados </w:t>
      </w:r>
      <w:r>
        <w:rPr>
          <w:color w:val="000000"/>
        </w:rPr>
        <w:t xml:space="preserve">se </w:t>
      </w:r>
      <w:r>
        <w:rPr>
          <w:color w:val="04F44E"/>
        </w:rPr>
        <w:t xml:space="preserve">gastó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en </w:t>
      </w:r>
      <w:r>
        <w:rPr>
          <w:color w:val="6A03D7"/>
        </w:rPr>
        <w:t xml:space="preserve">cinco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4F44E"/>
        </w:rPr>
        <w:t xml:space="preserve">deudas </w:t>
      </w:r>
      <w:r>
        <w:rPr>
          <w:color w:val="000000"/>
        </w:rPr>
        <w:t xml:space="preserve">con </w:t>
      </w:r>
      <w:r>
        <w:rPr>
          <w:color w:val="04F44E"/>
        </w:rPr>
        <w:t xml:space="preserve">tarjetas </w:t>
      </w:r>
      <w:r>
        <w:rPr>
          <w:color w:val="000000"/>
        </w:rPr>
        <w:t xml:space="preserve">. </w:t>
      </w:r>
      <w:r>
        <w:rPr>
          <w:color w:val="000000"/>
        </w:rPr>
        <w:t xml:space="preserve">Deudas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000000"/>
        </w:rPr>
        <w:t xml:space="preserve">sedan </w:t>
      </w:r>
      <w:r>
        <w:rPr>
          <w:color w:val="000000"/>
        </w:rPr>
        <w:t xml:space="preserve">las </w:t>
      </w:r>
      <w:r>
        <w:rPr>
          <w:color w:val="000000"/>
        </w:rPr>
        <w:t xml:space="preserve">pdmeras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 </w:t>
      </w:r>
      <w:r>
        <w:rPr>
          <w:color w:val="000000"/>
        </w:rPr>
        <w:t xml:space="preserve">... </w:t>
      </w:r>
      <w:r>
        <w:rPr>
          <w:color w:val="000000"/>
        </w:rPr>
        <w:t xml:space="preserve">me-.. </w:t>
      </w:r>
      <w:r>
        <w:rPr>
          <w:color w:val="000000"/>
        </w:rPr>
        <w:t xml:space="preserve">esas </w:t>
      </w:r>
      <w:r>
        <w:rPr>
          <w:color w:val="66F323"/>
        </w:rPr>
        <w:t xml:space="preserve">serian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para </w:t>
      </w:r>
      <w:r>
        <w:rPr>
          <w:color w:val="58AD6D"/>
        </w:rPr>
        <w:t xml:space="preserve">quitarnos </w:t>
      </w:r>
      <w:r>
        <w:rPr>
          <w:color w:val="000000"/>
        </w:rPr>
        <w:t xml:space="preserve">ese </w:t>
      </w:r>
      <w:r>
        <w:rPr>
          <w:color w:val="000000"/>
        </w:rPr>
        <w:t xml:space="preserve">peso </w:t>
      </w:r>
      <w:r>
        <w:rPr>
          <w:color w:val="000000"/>
        </w:rPr>
        <w:t xml:space="preserve">de </w:t>
      </w:r>
      <w:r>
        <w:rPr>
          <w:color w:val="000000"/>
        </w:rPr>
        <w:t xml:space="preserve">encima.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4F44E"/>
        </w:rPr>
        <w:t xml:space="preserve">queremos </w:t>
      </w:r>
      <w:r>
        <w:rPr>
          <w:color w:val="04F44E"/>
        </w:rPr>
        <w:t xml:space="preserve">darnos </w:t>
      </w:r>
      <w:r>
        <w:rPr>
          <w:color w:val="000000"/>
        </w:rPr>
        <w:t xml:space="preserve">un </w:t>
      </w:r>
      <w:r>
        <w:rPr>
          <w:color w:val="66F323"/>
        </w:rPr>
        <w:t xml:space="preserve">capricho </w:t>
      </w:r>
      <w:r>
        <w:rPr>
          <w:color w:val="000000"/>
        </w:rPr>
        <w:t xml:space="preserve">los </w:t>
      </w:r>
      <w:r>
        <w:rPr>
          <w:color w:val="000000"/>
        </w:rPr>
        <w:t xml:space="preserve">expedos </w:t>
      </w:r>
      <w:r>
        <w:rPr>
          <w:color w:val="D32981"/>
        </w:rPr>
        <w:t xml:space="preserve">recomiendan </w:t>
      </w:r>
      <w:r>
        <w:rPr>
          <w:color w:val="000000"/>
        </w:rPr>
        <w:t xml:space="preserve">que </w:t>
      </w:r>
      <w:r>
        <w:rPr>
          <w:color w:val="000000"/>
        </w:rPr>
        <w:t xml:space="preserve">dejemos </w:t>
      </w:r>
      <w:r>
        <w:rPr>
          <w:color w:val="000000"/>
        </w:rPr>
        <w:t xml:space="preserve">una </w:t>
      </w:r>
      <w:r>
        <w:rPr>
          <w:color w:val="6A03D7"/>
        </w:rPr>
        <w:t xml:space="preserve">pequeña </w:t>
      </w:r>
      <w:r>
        <w:rPr>
          <w:color w:val="D32981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liquidez </w:t>
      </w:r>
      <w:r>
        <w:rPr>
          <w:color w:val="000000"/>
        </w:rPr>
        <w:t xml:space="preserve">para </w:t>
      </w:r>
      <w:r>
        <w:rPr>
          <w:color w:val="000000"/>
        </w:rPr>
        <w:t xml:space="preserve">imprevistos </w:t>
      </w:r>
      <w:r>
        <w:rPr>
          <w:color w:val="000000"/>
        </w:rPr>
        <w:t xml:space="preserve">. </w:t>
      </w:r>
      <w:r>
        <w:rPr>
          <w:color w:val="000000"/>
        </w:rPr>
        <w:t xml:space="preserve">Yvamos </w:t>
      </w:r>
      <w:r>
        <w:rPr>
          <w:color w:val="04F44E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minuto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04F44E"/>
        </w:rPr>
        <w:t xml:space="preserve">noticias </w:t>
      </w:r>
      <w:r>
        <w:rPr>
          <w:color w:val="000000"/>
        </w:rPr>
        <w:t xml:space="preserve">del </w:t>
      </w:r>
      <w:r>
        <w:rPr>
          <w:color w:val="000000"/>
        </w:rPr>
        <w:t xml:space="preserve">dia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padamento </w:t>
      </w:r>
      <w:r>
        <w:rPr>
          <w:color w:val="000000"/>
        </w:rPr>
        <w:t xml:space="preserve">bdtánico </w:t>
      </w:r>
      <w:r>
        <w:rPr>
          <w:color w:val="000000"/>
        </w:rPr>
        <w:t xml:space="preserve">da </w:t>
      </w:r>
      <w:r>
        <w:rPr>
          <w:color w:val="000000"/>
        </w:rPr>
        <w:t xml:space="preserve">luz </w:t>
      </w:r>
      <w:r>
        <w:rPr>
          <w:color w:val="04F44E"/>
        </w:rPr>
        <w:t xml:space="preserve">verde </w:t>
      </w:r>
      <w:r>
        <w:rPr>
          <w:color w:val="000000"/>
        </w:rPr>
        <w:t xml:space="preserve">al </w:t>
      </w:r>
      <w:r>
        <w:rPr>
          <w:color w:val="C2527D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texto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4F44E"/>
        </w:rPr>
        <w:t xml:space="preserve">adelante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amplia </w:t>
      </w:r>
      <w:r>
        <w:rPr>
          <w:color w:val="04F44E"/>
        </w:rPr>
        <w:t xml:space="preserve">mayoria </w:t>
      </w:r>
      <w:r>
        <w:rPr>
          <w:color w:val="C2527D"/>
        </w:rPr>
        <w:t xml:space="preserve">conservadora </w:t>
      </w:r>
      <w:r>
        <w:rPr>
          <w:color w:val="000000"/>
        </w:rPr>
        <w:t xml:space="preserve">pero </w:t>
      </w:r>
      <w:r>
        <w:rPr>
          <w:color w:val="000000"/>
        </w:rPr>
        <w:t xml:space="preserve">aún </w:t>
      </w:r>
      <w:r>
        <w:rPr>
          <w:color w:val="6A03D7"/>
        </w:rPr>
        <w:t xml:space="preserve">falta </w:t>
      </w:r>
      <w:r>
        <w:rPr>
          <w:color w:val="000000"/>
        </w:rPr>
        <w:t xml:space="preserve">un </w:t>
      </w:r>
      <w:r>
        <w:rPr>
          <w:color w:val="6A03D7"/>
        </w:rPr>
        <w:t xml:space="preserve">camino </w:t>
      </w:r>
      <w:r>
        <w:rPr>
          <w:color w:val="6A03D7"/>
        </w:rPr>
        <w:t xml:space="preserve">legislativo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entrada </w:t>
      </w:r>
      <w:r>
        <w:rPr>
          <w:color w:val="000000"/>
        </w:rPr>
        <w:t xml:space="preserve">en </w:t>
      </w:r>
      <w:r>
        <w:rPr>
          <w:color w:val="04F44E"/>
        </w:rPr>
        <w:t xml:space="preserve">vigor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4F44E"/>
        </w:rPr>
        <w:t xml:space="preserve">listo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66F323"/>
        </w:rPr>
        <w:t xml:space="preserve">fecha </w:t>
      </w:r>
      <w:r>
        <w:rPr>
          <w:color w:val="58AD6D"/>
        </w:rPr>
        <w:t xml:space="preserve">fijada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Unión </w:t>
      </w:r>
      <w:r>
        <w:rPr>
          <w:color w:val="000000"/>
        </w:rPr>
        <w:t xml:space="preserve">EurOpoa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2527D"/>
        </w:rPr>
        <w:t xml:space="preserve">Boris-Johnson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comprometidoa </w:t>
      </w:r>
      <w:r>
        <w:rPr>
          <w:color w:val="04F44E"/>
        </w:rPr>
        <w:t xml:space="preserve">cumplir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rusas </w:t>
      </w:r>
      <w:r>
        <w:rPr>
          <w:color w:val="000000"/>
        </w:rPr>
        <w:t xml:space="preserve">ya </w:t>
      </w:r>
      <w:r>
        <w:rPr>
          <w:color w:val="58AD6D"/>
        </w:rPr>
        <w:t xml:space="preserve">conocen </w:t>
      </w:r>
      <w:r>
        <w:rPr>
          <w:color w:val="000000"/>
        </w:rPr>
        <w:t xml:space="preserve">la </w:t>
      </w:r>
      <w:r>
        <w:rPr>
          <w:color w:val="04F44E"/>
        </w:rPr>
        <w:t xml:space="preserve">identidad </w:t>
      </w:r>
      <w:r>
        <w:rPr>
          <w:color w:val="000000"/>
        </w:rPr>
        <w:t xml:space="preserve">del </w:t>
      </w:r>
      <w:r>
        <w:rPr>
          <w:color w:val="304195"/>
        </w:rPr>
        <w:t xml:space="preserve">autor </w:t>
      </w:r>
      <w:r>
        <w:rPr>
          <w:color w:val="000000"/>
        </w:rPr>
        <w:t xml:space="preserve">del </w:t>
      </w:r>
      <w:r>
        <w:rPr>
          <w:color w:val="304195"/>
        </w:rPr>
        <w:t xml:space="preserve">tiroteo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000000"/>
        </w:rPr>
        <w:t xml:space="preserve">exKGB </w:t>
      </w:r>
      <w:r>
        <w:rPr>
          <w:color w:val="000000"/>
        </w:rPr>
        <w:t xml:space="preserve">en </w:t>
      </w:r>
      <w:r>
        <w:rPr>
          <w:color w:val="D32981"/>
        </w:rPr>
        <w:t xml:space="preserve">Moscú </w:t>
      </w:r>
      <w:r>
        <w:rPr>
          <w:color w:val="000000"/>
        </w:rPr>
        <w:t xml:space="preserve">que </w:t>
      </w:r>
      <w:r>
        <w:rPr>
          <w:color w:val="000000"/>
        </w:rPr>
        <w:t xml:space="preserve">matóa </w:t>
      </w:r>
      <w:r>
        <w:rPr>
          <w:color w:val="000000"/>
        </w:rPr>
        <w:t xml:space="preserve">un </w:t>
      </w:r>
      <w:r>
        <w:rPr>
          <w:color w:val="304195"/>
        </w:rPr>
        <w:t xml:space="preserve">agente </w:t>
      </w:r>
      <w:r>
        <w:rPr>
          <w:color w:val="000000"/>
        </w:rPr>
        <w:t xml:space="preserve">ydejó </w:t>
      </w:r>
      <w:r>
        <w:rPr>
          <w:color w:val="6A03D7"/>
        </w:rPr>
        <w:t xml:space="preserve">cinco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304195"/>
        </w:rPr>
        <w:t xml:space="preserve">abatido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39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llevaba </w:t>
      </w:r>
      <w:r>
        <w:rPr>
          <w:color w:val="000000"/>
        </w:rPr>
        <w:t xml:space="preserve">meses </w:t>
      </w:r>
      <w:r>
        <w:rPr>
          <w:color w:val="000000"/>
        </w:rPr>
        <w:t xml:space="preserve">entrenándose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club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y </w:t>
      </w:r>
      <w:r>
        <w:rPr>
          <w:color w:val="04F44E"/>
        </w:rPr>
        <w:t xml:space="preserve">tenia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un </w:t>
      </w:r>
      <w:r>
        <w:rPr>
          <w:color w:val="304195"/>
        </w:rPr>
        <w:t xml:space="preserve">arsenal </w:t>
      </w:r>
      <w:r>
        <w:rPr>
          <w:color w:val="000000"/>
        </w:rPr>
        <w:t xml:space="preserve">de </w:t>
      </w:r>
      <w:r>
        <w:rPr>
          <w:color w:val="304195"/>
        </w:rPr>
        <w:t xml:space="preserve">armas </w:t>
      </w:r>
      <w:r>
        <w:rPr>
          <w:color w:val="000000"/>
        </w:rPr>
        <w:t xml:space="preserve">y </w:t>
      </w:r>
      <w:r>
        <w:rPr>
          <w:color w:val="304195"/>
        </w:rPr>
        <w:t xml:space="preserve">munición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investigan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los </w:t>
      </w:r>
      <w:r>
        <w:rPr>
          <w:color w:val="04F44E"/>
        </w:rPr>
        <w:t xml:space="preserve">motivos </w:t>
      </w:r>
      <w:r>
        <w:rPr>
          <w:color w:val="000000"/>
        </w:rPr>
        <w:t xml:space="preserve">del </w:t>
      </w:r>
      <w:r>
        <w:rPr>
          <w:color w:val="304195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Condena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cúpula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compañia </w:t>
      </w:r>
      <w:r>
        <w:rPr>
          <w:color w:val="58AD6D"/>
        </w:rPr>
        <w:t xml:space="preserve">telefónica </w:t>
      </w:r>
      <w:r>
        <w:rPr>
          <w:color w:val="000000"/>
        </w:rPr>
        <w:t xml:space="preserve">, </w:t>
      </w:r>
      <w:r>
        <w:rPr>
          <w:color w:val="000000"/>
        </w:rPr>
        <w:t xml:space="preserve">France-Telecom </w:t>
      </w:r>
      <w:r>
        <w:rPr>
          <w:color w:val="000000"/>
        </w:rPr>
        <w:t xml:space="preserve">, </w:t>
      </w:r>
      <w:r>
        <w:rPr>
          <w:color w:val="04F44E"/>
        </w:rPr>
        <w:t xml:space="preserve">ahora </w:t>
      </w:r>
      <w:r>
        <w:rPr>
          <w:color w:val="304195"/>
        </w:rPr>
        <w:t xml:space="preserve">perteneciente </w:t>
      </w:r>
      <w:r>
        <w:rPr>
          <w:color w:val="000000"/>
        </w:rPr>
        <w:t xml:space="preserve">a </w:t>
      </w:r>
      <w:r>
        <w:rPr>
          <w:color w:val="000000"/>
        </w:rPr>
        <w:t xml:space="preserve">Orange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condenada </w:t>
      </w:r>
      <w:r>
        <w:rPr>
          <w:color w:val="000000"/>
        </w:rPr>
        <w:t xml:space="preserve">a </w:t>
      </w:r>
      <w:r>
        <w:rPr>
          <w:color w:val="000000"/>
        </w:rPr>
        <w:t xml:space="preserve">Orange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condenada </w:t>
      </w:r>
      <w:r>
        <w:rPr>
          <w:color w:val="000000"/>
        </w:rPr>
        <w:t xml:space="preserve">por </w:t>
      </w:r>
      <w:r>
        <w:rPr>
          <w:color w:val="000000"/>
        </w:rPr>
        <w:t xml:space="preserve">`` </w:t>
      </w:r>
      <w:r>
        <w:rPr>
          <w:color w:val="58AD6D"/>
        </w:rPr>
        <w:t xml:space="preserve">acoso </w:t>
      </w:r>
      <w:r>
        <w:rPr>
          <w:color w:val="58AD6D"/>
        </w:rPr>
        <w:t xml:space="preserve">moral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4F44E"/>
        </w:rPr>
        <w:t xml:space="preserve">antiguos </w:t>
      </w:r>
      <w:r>
        <w:rPr>
          <w:color w:val="04F44E"/>
        </w:rPr>
        <w:t xml:space="preserve">empleados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6A03D7"/>
        </w:rPr>
        <w:t xml:space="preserve">oleada </w:t>
      </w:r>
      <w:r>
        <w:rPr>
          <w:color w:val="000000"/>
        </w:rPr>
        <w:t xml:space="preserve">de </w:t>
      </w:r>
      <w:r>
        <w:rPr>
          <w:color w:val="58AD6D"/>
        </w:rPr>
        <w:t xml:space="preserve">suicidios </w:t>
      </w:r>
      <w:r>
        <w:rPr>
          <w:color w:val="000000"/>
        </w:rPr>
        <w:t xml:space="preserve">entre </w:t>
      </w:r>
      <w:r>
        <w:rPr>
          <w:color w:val="000000"/>
        </w:rPr>
        <w:t xml:space="preserve">sus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entre </w:t>
      </w:r>
      <w:r>
        <w:rPr>
          <w:color w:val="000000"/>
        </w:rPr>
        <w:t xml:space="preserve">sus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produjo </w:t>
      </w:r>
      <w:r>
        <w:rPr>
          <w:color w:val="000000"/>
        </w:rPr>
        <w:t xml:space="preserve">en </w:t>
      </w:r>
      <w:r>
        <w:rPr>
          <w:color w:val="58AD6D"/>
        </w:rPr>
        <w:t xml:space="preserve">plena </w:t>
      </w:r>
      <w:r>
        <w:rPr>
          <w:color w:val="000000"/>
        </w:rPr>
        <w:t xml:space="preserve">fase </w:t>
      </w:r>
      <w:r>
        <w:rPr>
          <w:color w:val="000000"/>
        </w:rPr>
        <w:t xml:space="preserve">de </w:t>
      </w:r>
      <w:r>
        <w:rPr>
          <w:color w:val="04F44E"/>
        </w:rPr>
        <w:t xml:space="preserve">reestructuración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compañia </w:t>
      </w:r>
      <w:r>
        <w:rPr>
          <w:color w:val="000000"/>
        </w:rPr>
        <w:t xml:space="preserve">hace </w:t>
      </w:r>
      <w:r>
        <w:rPr>
          <w:color w:val="000000"/>
        </w:rPr>
        <w:t xml:space="preserve">10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58AD6D"/>
        </w:rPr>
        <w:t xml:space="preserve">condena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58AD6D"/>
        </w:rPr>
        <w:t xml:space="preserve">indemnizar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del </w:t>
      </w:r>
      <w:r>
        <w:rPr>
          <w:color w:val="58AD6D"/>
        </w:rPr>
        <w:t xml:space="preserve">fotógrafo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Juantxu-Rodriguez </w:t>
      </w:r>
      <w:r>
        <w:rPr>
          <w:color w:val="000000"/>
        </w:rPr>
        <w:t xml:space="preserve">, </w:t>
      </w:r>
      <w:r>
        <w:rPr>
          <w:color w:val="304195"/>
        </w:rPr>
        <w:t xml:space="preserve">asesinado </w:t>
      </w:r>
      <w:r>
        <w:rPr>
          <w:color w:val="000000"/>
        </w:rPr>
        <w:t xml:space="preserve">en </w:t>
      </w:r>
      <w:r>
        <w:rPr>
          <w:color w:val="000000"/>
        </w:rPr>
        <w:t xml:space="preserve">1989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dISparo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comenzara </w:t>
      </w:r>
      <w:r>
        <w:rPr>
          <w:color w:val="000000"/>
        </w:rPr>
        <w:t xml:space="preserve">la </w:t>
      </w:r>
      <w:r>
        <w:rPr>
          <w:color w:val="6A03D7"/>
        </w:rPr>
        <w:t xml:space="preserve">invasión </w:t>
      </w:r>
      <w:r>
        <w:rPr>
          <w:color w:val="000000"/>
        </w:rPr>
        <w:t xml:space="preserve">de </w:t>
      </w:r>
      <w:r>
        <w:rPr>
          <w:color w:val="58AD6D"/>
        </w:rPr>
        <w:t xml:space="preserve">Panamá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Comisión-Interamedcana </w:t>
      </w:r>
      <w:r>
        <w:rPr>
          <w:color w:val="000000"/>
        </w:rPr>
        <w:t xml:space="preserve">de </w:t>
      </w:r>
      <w:r>
        <w:rPr>
          <w:color w:val="58AD6D"/>
        </w:rPr>
        <w:t xml:space="preserve">Derechos-Humanos </w:t>
      </w:r>
      <w:r>
        <w:rPr>
          <w:color w:val="6A03D7"/>
        </w:rPr>
        <w:t xml:space="preserve">obliga </w:t>
      </w:r>
      <w:r>
        <w:rPr>
          <w:color w:val="000000"/>
        </w:rPr>
        <w:t xml:space="preserve">de </w:t>
      </w:r>
      <w:r>
        <w:rPr>
          <w:color w:val="58AD6D"/>
        </w:rPr>
        <w:t xml:space="preserve">Derechos-Humanos </w:t>
      </w:r>
      <w:r>
        <w:rPr>
          <w:color w:val="6A03D7"/>
        </w:rPr>
        <w:t xml:space="preserve">obliga </w:t>
      </w:r>
      <w:r>
        <w:rPr>
          <w:color w:val="000000"/>
        </w:rPr>
        <w:t xml:space="preserve">ademásaWashington </w:t>
      </w:r>
      <w:r>
        <w:rPr>
          <w:color w:val="000000"/>
        </w:rPr>
        <w:t xml:space="preserve">a </w:t>
      </w:r>
      <w:r>
        <w:rPr>
          <w:color w:val="04F44E"/>
        </w:rPr>
        <w:t xml:space="preserve">realizar </w:t>
      </w:r>
      <w:r>
        <w:rPr>
          <w:color w:val="000000"/>
        </w:rPr>
        <w:t xml:space="preserve">una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escrache </w:t>
      </w:r>
      <w:r>
        <w:rPr>
          <w:color w:val="000000"/>
        </w:rPr>
        <w:t xml:space="preserve">, </w:t>
      </w:r>
      <w:r>
        <w:rPr>
          <w:color w:val="6A03D7"/>
        </w:rPr>
        <w:t xml:space="preserve">selfie </w:t>
      </w:r>
      <w:r>
        <w:rPr>
          <w:color w:val="000000"/>
        </w:rPr>
        <w:t xml:space="preserve">o </w:t>
      </w:r>
      <w:r>
        <w:rPr>
          <w:color w:val="6A03D7"/>
        </w:rPr>
        <w:t xml:space="preserve">refugiado </w:t>
      </w:r>
      <w:r>
        <w:rPr>
          <w:color w:val="66F323"/>
        </w:rPr>
        <w:t xml:space="preserve">comparten </w:t>
      </w:r>
      <w:r>
        <w:rPr>
          <w:color w:val="000000"/>
        </w:rPr>
        <w:t xml:space="preserve">ya </w:t>
      </w:r>
      <w:r>
        <w:rPr>
          <w:color w:val="000000"/>
        </w:rPr>
        <w:t xml:space="preserve">el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58AD6D"/>
        </w:rPr>
        <w:t xml:space="preserve">palabra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¿Cuál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04F44E"/>
        </w:rPr>
        <w:t xml:space="preserve">elegida </w:t>
      </w:r>
      <w:r>
        <w:rPr>
          <w:color w:val="000000"/>
        </w:rPr>
        <w:t xml:space="preserve">este </w:t>
      </w:r>
      <w:r>
        <w:rPr>
          <w:color w:val="000000"/>
        </w:rPr>
        <w:t xml:space="preserve">2020 </w:t>
      </w:r>
      <w:r>
        <w:rPr>
          <w:color w:val="000000"/>
        </w:rPr>
        <w:t xml:space="preserve">? </w:t>
      </w:r>
      <w:r>
        <w:rPr>
          <w:color w:val="000000"/>
        </w:rPr>
        <w:t xml:space="preserve">Hay </w:t>
      </w:r>
      <w:r>
        <w:rPr>
          <w:color w:val="000000"/>
        </w:rPr>
        <w:t xml:space="preserve">12 </w:t>
      </w:r>
      <w:r>
        <w:rPr>
          <w:color w:val="58AD6D"/>
        </w:rPr>
        <w:t xml:space="preserve">candidatas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Fundación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Español-Urgente </w:t>
      </w:r>
      <w:r>
        <w:rPr>
          <w:color w:val="000000"/>
        </w:rPr>
        <w:t xml:space="preserve">. </w:t>
      </w:r>
      <w:r>
        <w:rPr>
          <w:color w:val="6A03D7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emoji </w:t>
      </w:r>
      <w:r>
        <w:rPr>
          <w:color w:val="000000"/>
        </w:rPr>
        <w:t xml:space="preserve">o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entreellas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29 </w:t>
      </w:r>
      <w:r>
        <w:rPr>
          <w:color w:val="000000"/>
        </w:rPr>
        <w:t xml:space="preserve">saldremos </w:t>
      </w:r>
      <w:r>
        <w:rPr>
          <w:color w:val="000000"/>
        </w:rPr>
        <w:t xml:space="preserve">de </w:t>
      </w:r>
      <w:r>
        <w:rPr>
          <w:color w:val="000000"/>
        </w:rPr>
        <w:t xml:space="preserve">dudas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elegido </w:t>
      </w:r>
      <w:r>
        <w:rPr>
          <w:color w:val="000000"/>
        </w:rPr>
        <w:t xml:space="preserve">12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raras </w:t>
      </w:r>
      <w:r>
        <w:rPr>
          <w:color w:val="000000"/>
        </w:rPr>
        <w:t xml:space="preserve">estado </w:t>
      </w:r>
      <w:r>
        <w:rPr>
          <w:color w:val="04F44E"/>
        </w:rPr>
        <w:t xml:space="preserve">presentes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debate </w:t>
      </w:r>
      <w:r>
        <w:rPr>
          <w:color w:val="04F44E"/>
        </w:rPr>
        <w:t xml:space="preserve">social </w:t>
      </w:r>
      <w:r>
        <w:rPr>
          <w:color w:val="000000"/>
        </w:rPr>
        <w:t xml:space="preserve">y </w:t>
      </w:r>
      <w:r>
        <w:rPr>
          <w:color w:val="04F44E"/>
        </w:rPr>
        <w:t xml:space="preserve">medios </w:t>
      </w:r>
      <w:r>
        <w:rPr>
          <w:color w:val="000000"/>
        </w:rPr>
        <w:t xml:space="preserve">de </w:t>
      </w:r>
      <w:r>
        <w:rPr>
          <w:color w:val="04F44E"/>
        </w:rPr>
        <w:t xml:space="preserve">comunicación </w:t>
      </w:r>
      <w:r>
        <w:rPr>
          <w:color w:val="000000"/>
        </w:rPr>
        <w:t xml:space="preserve">la </w:t>
      </w:r>
      <w:r>
        <w:rPr>
          <w:color w:val="000000"/>
        </w:rPr>
        <w:t xml:space="preserve">idea </w:t>
      </w:r>
      <w:r>
        <w:rPr>
          <w:color w:val="000000"/>
        </w:rPr>
        <w:t xml:space="preserve">es </w:t>
      </w:r>
      <w:r>
        <w:rPr>
          <w:color w:val="6A03D7"/>
        </w:rPr>
        <w:t xml:space="preserve">elegir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58AD6D"/>
        </w:rPr>
        <w:t xml:space="preserve">palabra </w:t>
      </w:r>
      <w:r>
        <w:rPr>
          <w:color w:val="000000"/>
        </w:rPr>
        <w:t xml:space="preserve">del </w:t>
      </w:r>
      <w:r>
        <w:rPr>
          <w:color w:val="000000"/>
        </w:rPr>
        <w:t xml:space="preserve">19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58AD6D"/>
        </w:rPr>
        <w:t xml:space="preserve">años </w:t>
      </w:r>
      <w:r>
        <w:rPr>
          <w:color w:val="000000"/>
        </w:rPr>
        <w:t xml:space="preserve">las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como </w:t>
      </w:r>
      <w:r>
        <w:rPr>
          <w:color w:val="6A03D7"/>
        </w:rPr>
        <w:t xml:space="preserve">selfie </w:t>
      </w:r>
      <w:r>
        <w:rPr>
          <w:color w:val="000000"/>
        </w:rPr>
        <w:t xml:space="preserve">. </w:t>
      </w:r>
      <w:r>
        <w:rPr>
          <w:color w:val="000000"/>
        </w:rPr>
        <w:t xml:space="preserve">achicolero </w:t>
      </w:r>
      <w:r>
        <w:rPr>
          <w:color w:val="6A03D7"/>
        </w:rPr>
        <w:t xml:space="preserve">término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6A03D7"/>
        </w:rPr>
        <w:t xml:space="preserve">México </w:t>
      </w:r>
      <w:r>
        <w:rPr>
          <w:color w:val="04F44E"/>
        </w:rPr>
        <w:t xml:space="preserve">define </w:t>
      </w:r>
      <w:r>
        <w:rPr>
          <w:color w:val="000000"/>
        </w:rPr>
        <w:t xml:space="preserve">quien </w:t>
      </w:r>
      <w:r>
        <w:rPr>
          <w:color w:val="000000"/>
        </w:rPr>
        <w:t xml:space="preserve">roba </w:t>
      </w:r>
      <w:r>
        <w:rPr>
          <w:color w:val="6A03D7"/>
        </w:rPr>
        <w:t xml:space="preserve">gasolina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6A03D7"/>
        </w:rPr>
        <w:t xml:space="preserve">quedo </w:t>
      </w:r>
      <w:r>
        <w:rPr>
          <w:color w:val="000000"/>
        </w:rPr>
        <w:t xml:space="preserve">con </w:t>
      </w:r>
      <w:r>
        <w:rPr>
          <w:color w:val="304195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yo </w:t>
      </w:r>
      <w:r>
        <w:rPr>
          <w:color w:val="000000"/>
        </w:rPr>
        <w:t xml:space="preserve">con </w:t>
      </w:r>
      <w:r>
        <w:rPr>
          <w:color w:val="000000"/>
        </w:rPr>
        <w:t xml:space="preserve">Influencer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sitios. </w:t>
      </w:r>
      <w:r>
        <w:rPr>
          <w:color w:val="000000"/>
        </w:rPr>
        <w:t xml:space="preserve">`` </w:t>
      </w:r>
      <w:r>
        <w:rPr>
          <w:color w:val="58AD6D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de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o </w:t>
      </w:r>
      <w:r>
        <w:rPr>
          <w:color w:val="04F44E"/>
        </w:rPr>
        <w:t xml:space="preserve">intereses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vista </w:t>
      </w:r>
      <w:r>
        <w:rPr>
          <w:color w:val="000000"/>
        </w:rPr>
        <w:t xml:space="preserve">lingüístico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14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hay </w:t>
      </w:r>
      <w:r>
        <w:rPr>
          <w:color w:val="04F44E"/>
        </w:rPr>
        <w:t xml:space="preserve">algún </w:t>
      </w:r>
      <w:r>
        <w:rPr>
          <w:color w:val="000000"/>
        </w:rPr>
        <w:t xml:space="preserve">modo </w:t>
      </w:r>
      <w:r>
        <w:rPr>
          <w:color w:val="58AD6D"/>
        </w:rPr>
        <w:t xml:space="preserve">reflejado </w:t>
      </w:r>
      <w:r>
        <w:rPr>
          <w:color w:val="04F44E"/>
        </w:rPr>
        <w:t xml:space="preserve">diferentes </w:t>
      </w:r>
      <w:r>
        <w:rPr>
          <w:color w:val="04F44E"/>
        </w:rPr>
        <w:t xml:space="preserve">aspectos </w:t>
      </w:r>
      <w:r>
        <w:rPr>
          <w:color w:val="000000"/>
        </w:rPr>
        <w:t xml:space="preserve">lingüísticos </w:t>
      </w:r>
      <w:r>
        <w:rPr>
          <w:color w:val="000000"/>
        </w:rPr>
        <w:t xml:space="preserve">. </w:t>
      </w:r>
      <w:r>
        <w:rPr>
          <w:color w:val="000000"/>
        </w:rPr>
        <w:t xml:space="preserve">-palabras </w:t>
      </w:r>
      <w:r>
        <w:rPr>
          <w:color w:val="04F44E"/>
        </w:rPr>
        <w:t xml:space="preserve">nuevas </w:t>
      </w:r>
      <w:r>
        <w:rPr>
          <w:color w:val="000000"/>
        </w:rPr>
        <w:t xml:space="preserve">con </w:t>
      </w:r>
      <w:r>
        <w:rPr>
          <w:color w:val="304195"/>
        </w:rPr>
        <w:t xml:space="preserve">Dana </w:t>
      </w:r>
      <w:r>
        <w:rPr>
          <w:color w:val="000000"/>
        </w:rPr>
        <w:t xml:space="preserve">o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colgarel </w:t>
      </w:r>
      <w:r>
        <w:rPr>
          <w:color w:val="6A03D7"/>
        </w:rPr>
        <w:t xml:space="preserve">cartel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A03D7"/>
        </w:rPr>
        <w:t xml:space="preserve">entradas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pdmera </w:t>
      </w:r>
      <w:r>
        <w:rPr>
          <w:color w:val="04F44E"/>
        </w:rPr>
        <w:t xml:space="preserve">actuación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Maddd </w:t>
      </w:r>
      <w:r>
        <w:rPr>
          <w:color w:val="000000"/>
        </w:rPr>
        <w:t xml:space="preserve">, </w:t>
      </w:r>
      <w:r>
        <w:rPr>
          <w:color w:val="58AD6D"/>
        </w:rPr>
        <w:t xml:space="preserve">Raphael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subirse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A03D7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Wizink-Center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6A03D7"/>
        </w:rPr>
        <w:t xml:space="preserve">enorme </w:t>
      </w:r>
      <w:r>
        <w:rPr>
          <w:color w:val="58AD6D"/>
        </w:rPr>
        <w:t xml:space="preserve">expectación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000000"/>
        </w:rPr>
        <w:t xml:space="preserve">suele </w:t>
      </w:r>
      <w:r>
        <w:rPr>
          <w:color w:val="000000"/>
        </w:rPr>
        <w:t xml:space="preserve">ser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cinn </w:t>
      </w:r>
      <w:r>
        <w:rPr>
          <w:color w:val="000000"/>
        </w:rPr>
        <w:t xml:space="preserve">mia </w:t>
      </w:r>
      <w:r>
        <w:rPr>
          <w:color w:val="000000"/>
        </w:rPr>
        <w:t xml:space="preserve">ianIIen </w:t>
      </w:r>
      <w:r>
        <w:rPr>
          <w:color w:val="000000"/>
        </w:rPr>
        <w:t xml:space="preserve">en </w:t>
      </w:r>
      <w:r>
        <w:rPr>
          <w:color w:val="000000"/>
        </w:rPr>
        <w:t xml:space="preserve">eIInnra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6A03D7"/>
        </w:rPr>
        <w:t xml:space="preserve">incluso </w:t>
      </w:r>
      <w:r>
        <w:rPr>
          <w:color w:val="000000"/>
        </w:rPr>
        <w:t xml:space="preserve">se </w:t>
      </w:r>
      <w:r>
        <w:rPr>
          <w:color w:val="6A03D7"/>
        </w:rPr>
        <w:t xml:space="preserve">supera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le </w:t>
      </w:r>
      <w:r>
        <w:rPr>
          <w:color w:val="257FBB"/>
        </w:rPr>
        <w:t xml:space="preserve">adoran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raro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decir </w:t>
      </w:r>
      <w:r>
        <w:rPr>
          <w:color w:val="000000"/>
        </w:rPr>
        <w:t xml:space="preserve">de </w:t>
      </w:r>
      <w:r>
        <w:rPr>
          <w:color w:val="58AD6D"/>
        </w:rPr>
        <w:t xml:space="preserve">Raphael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músico </w:t>
      </w:r>
      <w:r>
        <w:rPr>
          <w:color w:val="000000"/>
        </w:rPr>
        <w:t xml:space="preserve">con </w:t>
      </w:r>
      <w:r>
        <w:rPr>
          <w:color w:val="000000"/>
        </w:rPr>
        <w:t xml:space="preserve">mil </w:t>
      </w:r>
      <w:r>
        <w:rPr>
          <w:color w:val="000000"/>
        </w:rPr>
        <w:t xml:space="preserve">caras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capacidad </w:t>
      </w:r>
      <w:r>
        <w:rPr>
          <w:color w:val="000000"/>
        </w:rPr>
        <w:t xml:space="preserve">camaelónica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le </w:t>
      </w:r>
      <w:r>
        <w:rPr>
          <w:color w:val="04F44E"/>
        </w:rPr>
        <w:t xml:space="preserve">permite </w:t>
      </w:r>
      <w:r>
        <w:rPr>
          <w:color w:val="04F44E"/>
        </w:rPr>
        <w:t xml:space="preserve">interpretar </w:t>
      </w:r>
      <w:r>
        <w:rPr>
          <w:color w:val="000000"/>
        </w:rPr>
        <w:t xml:space="preserve">Tangos </w:t>
      </w:r>
      <w:r>
        <w:rPr>
          <w:color w:val="000000"/>
        </w:rPr>
        <w:t xml:space="preserve">de </w:t>
      </w:r>
      <w:r>
        <w:rPr>
          <w:color w:val="000000"/>
        </w:rPr>
        <w:t xml:space="preserve">Gardel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6F323"/>
        </w:rPr>
        <w:t xml:space="preserve">clásicos </w:t>
      </w:r>
      <w:r>
        <w:rPr>
          <w:color w:val="000000"/>
        </w:rPr>
        <w:t xml:space="preserve">más </w:t>
      </w:r>
      <w:r>
        <w:rPr>
          <w:color w:val="04F44E"/>
        </w:rPr>
        <w:t xml:space="preserve">antiguos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repedorio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58AD6D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defenderlo </w:t>
      </w:r>
      <w:r>
        <w:rPr>
          <w:color w:val="000000"/>
        </w:rPr>
        <w:t xml:space="preserve">en </w:t>
      </w:r>
      <w:r>
        <w:rPr>
          <w:color w:val="6A03D7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Inasequible </w:t>
      </w:r>
      <w:r>
        <w:rPr>
          <w:color w:val="000000"/>
        </w:rPr>
        <w:t xml:space="preserve">al </w:t>
      </w:r>
      <w:r>
        <w:rPr>
          <w:color w:val="000000"/>
        </w:rPr>
        <w:t xml:space="preserve">desaliento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energia </w:t>
      </w:r>
      <w:r>
        <w:rPr>
          <w:color w:val="000000"/>
        </w:rPr>
        <w:t xml:space="preserve">inagotable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una </w:t>
      </w:r>
      <w:r>
        <w:rPr>
          <w:color w:val="000000"/>
        </w:rPr>
        <w:t xml:space="preserve">pila </w:t>
      </w:r>
      <w:r>
        <w:rPr>
          <w:color w:val="6A03D7"/>
        </w:rPr>
        <w:t xml:space="preserve">infinita </w:t>
      </w:r>
      <w:r>
        <w:rPr>
          <w:color w:val="000000"/>
        </w:rPr>
        <w:t xml:space="preserve">. </w:t>
      </w:r>
      <w:r>
        <w:rPr>
          <w:color w:val="58AD6D"/>
        </w:rPr>
        <w:t xml:space="preserve">Raphael </w:t>
      </w:r>
      <w:r>
        <w:rPr>
          <w:color w:val="000000"/>
        </w:rPr>
        <w:t xml:space="preserve">no </w:t>
      </w:r>
      <w:r>
        <w:rPr>
          <w:color w:val="6A03D7"/>
        </w:rPr>
        <w:t xml:space="preserve">infinito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resinphónico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aunque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nueva </w:t>
      </w:r>
      <w:r>
        <w:rPr>
          <w:color w:val="04F44E"/>
        </w:rPr>
        <w:t xml:space="preserve">actuación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enorme </w:t>
      </w:r>
      <w:r>
        <w:rPr>
          <w:color w:val="000000"/>
        </w:rPr>
        <w:t xml:space="preserve">repedorio </w:t>
      </w:r>
      <w:r>
        <w:rPr>
          <w:color w:val="000000"/>
        </w:rPr>
        <w:t xml:space="preserve">de </w:t>
      </w:r>
      <w:r>
        <w:rPr>
          <w:color w:val="6A03D7"/>
        </w:rPr>
        <w:t xml:space="preserve">efectos </w:t>
      </w:r>
      <w:r>
        <w:rPr>
          <w:color w:val="04F44E"/>
        </w:rPr>
        <w:t xml:space="preserve">visuales </w:t>
      </w:r>
      <w:r>
        <w:rPr>
          <w:color w:val="000000"/>
        </w:rPr>
        <w:t xml:space="preserve">yescénicos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4F44E"/>
        </w:rPr>
        <w:t xml:space="preserve">protagonista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habrá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nuevo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6A03D7"/>
        </w:rPr>
        <w:t xml:space="preserve">prodigio </w:t>
      </w:r>
      <w:r>
        <w:rPr>
          <w:color w:val="000000"/>
        </w:rPr>
        <w:t xml:space="preserve">para </w:t>
      </w:r>
      <w:r>
        <w:rPr>
          <w:color w:val="257FBB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000000"/>
        </w:rPr>
        <w:t xml:space="preserve">76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larguisimo </w:t>
      </w:r>
      <w:r>
        <w:rPr>
          <w:color w:val="000000"/>
        </w:rPr>
        <w:t xml:space="preserve">recorddo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58AD6D"/>
        </w:rPr>
        <w:t xml:space="preserve">hablamos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música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pocos </w:t>
      </w:r>
      <w:r>
        <w:rPr>
          <w:color w:val="58AD6D"/>
        </w:rPr>
        <w:t xml:space="preserve">artistas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generación </w:t>
      </w:r>
      <w:r>
        <w:rPr>
          <w:color w:val="000000"/>
        </w:rPr>
        <w:t xml:space="preserve">pueden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4F44E"/>
        </w:rPr>
        <w:t xml:space="preserve">capaces </w:t>
      </w:r>
      <w:r>
        <w:rPr>
          <w:color w:val="000000"/>
        </w:rPr>
        <w:t xml:space="preserve">de </w:t>
      </w:r>
      <w:r>
        <w:rPr>
          <w:color w:val="58AD6D"/>
        </w:rPr>
        <w:t xml:space="preserve">actuar </w:t>
      </w:r>
      <w:r>
        <w:rPr>
          <w:color w:val="000000"/>
        </w:rPr>
        <w:t xml:space="preserve">dos </w:t>
      </w:r>
      <w:r>
        <w:rPr>
          <w:color w:val="6A03D7"/>
        </w:rPr>
        <w:t xml:space="preserve">noches </w:t>
      </w:r>
      <w:r>
        <w:rPr>
          <w:color w:val="6A03D7"/>
        </w:rPr>
        <w:t xml:space="preserve">seguidas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aditorio </w:t>
      </w:r>
      <w:r>
        <w:rPr>
          <w:color w:val="000000"/>
        </w:rPr>
        <w:t xml:space="preserve">de </w:t>
      </w:r>
      <w:r>
        <w:rPr>
          <w:color w:val="000000"/>
        </w:rPr>
        <w:t xml:space="preserve">10.000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mismos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4F44E"/>
        </w:rPr>
        <w:t xml:space="preserve">talento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Son </w:t>
      </w:r>
      <w:r>
        <w:rPr>
          <w:color w:val="000000"/>
        </w:rPr>
        <w:t xml:space="preserve">40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cangrejo </w:t>
      </w:r>
      <w:r>
        <w:rPr>
          <w:color w:val="04F44E"/>
        </w:rPr>
        <w:t xml:space="preserve">avanzando </w:t>
      </w:r>
      <w:r>
        <w:rPr>
          <w:color w:val="000000"/>
        </w:rPr>
        <w:t xml:space="preserve">¿piensan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realidad </w:t>
      </w:r>
      <w:r>
        <w:rPr>
          <w:color w:val="000000"/>
        </w:rPr>
        <w:t xml:space="preserve">o </w:t>
      </w:r>
      <w:r>
        <w:rPr>
          <w:color w:val="04F44E"/>
        </w:rPr>
        <w:t xml:space="preserve">nueva </w:t>
      </w:r>
      <w:r>
        <w:rPr>
          <w:color w:val="000000"/>
        </w:rPr>
        <w:t xml:space="preserve">Secuela </w:t>
      </w:r>
      <w:r>
        <w:rPr>
          <w:color w:val="000000"/>
        </w:rPr>
        <w:t xml:space="preserve">de </w:t>
      </w:r>
      <w:r>
        <w:rPr>
          <w:color w:val="04F44E"/>
        </w:rPr>
        <w:t xml:space="preserve">peliculas </w:t>
      </w:r>
      <w:r>
        <w:rPr>
          <w:color w:val="000000"/>
        </w:rPr>
        <w:t xml:space="preserve">como </w:t>
      </w:r>
      <w:r>
        <w:rPr>
          <w:color w:val="000000"/>
        </w:rPr>
        <w:t xml:space="preserve">tarántula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6A03D7"/>
        </w:rPr>
        <w:t xml:space="preserve">pájaros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hormigas </w:t>
      </w:r>
      <w:r>
        <w:rPr>
          <w:color w:val="6A03D7"/>
        </w:rPr>
        <w:t xml:space="preserve">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crustáceos </w:t>
      </w:r>
      <w:r>
        <w:rPr>
          <w:color w:val="000000"/>
        </w:rPr>
        <w:t xml:space="preserve">? </w:t>
      </w:r>
      <w:r>
        <w:rPr>
          <w:color w:val="6A03D7"/>
        </w:rPr>
        <w:t xml:space="preserve">Enseguida </w:t>
      </w:r>
      <w:r>
        <w:rPr>
          <w:color w:val="000000"/>
        </w:rPr>
        <w:t xml:space="preserve">se </w:t>
      </w:r>
      <w:r>
        <w:rPr>
          <w:color w:val="000000"/>
        </w:rPr>
        <w:t xml:space="preserve">Io </w:t>
      </w:r>
      <w:r>
        <w:rPr>
          <w:color w:val="58AD6D"/>
        </w:rPr>
        <w:t xml:space="preserve">contamos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4F44E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6A03D7"/>
        </w:rPr>
        <w:t xml:space="preserve">historias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TN </w:t>
      </w:r>
      <w:r>
        <w:rPr>
          <w:color w:val="000000"/>
        </w:rPr>
        <w:t xml:space="preserve">. </w:t>
      </w:r>
      <w:r>
        <w:rPr>
          <w:color w:val="257FBB"/>
        </w:rPr>
        <w:t xml:space="preserve">Hola </w:t>
      </w:r>
      <w:r>
        <w:rPr>
          <w:color w:val="000000"/>
        </w:rPr>
        <w:t xml:space="preserve">qué </w:t>
      </w:r>
      <w:r>
        <w:rPr>
          <w:color w:val="000000"/>
        </w:rPr>
        <w:t xml:space="preserve">tal </w:t>
      </w:r>
      <w:r>
        <w:rPr>
          <w:color w:val="000000"/>
        </w:rPr>
        <w:t xml:space="preserve">,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TN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peculiar </w:t>
      </w:r>
      <w:r>
        <w:rPr>
          <w:color w:val="000000"/>
        </w:rPr>
        <w:t xml:space="preserve">robo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304195"/>
        </w:rPr>
        <w:t xml:space="preserve">ladrón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la </w:t>
      </w:r>
      <w:r>
        <w:rPr>
          <w:color w:val="72885F"/>
        </w:rPr>
        <w:t xml:space="preserve">jugada </w:t>
      </w:r>
      <w:r>
        <w:rPr>
          <w:color w:val="000000"/>
        </w:rPr>
        <w:t xml:space="preserve">como </w:t>
      </w:r>
      <w:r>
        <w:rPr>
          <w:color w:val="6A03D7"/>
        </w:rPr>
        <w:t xml:space="preserve">eSperaba </w:t>
      </w:r>
      <w:r>
        <w:rPr>
          <w:color w:val="000000"/>
        </w:rPr>
        <w:t xml:space="preserve">. </w:t>
      </w:r>
      <w:r>
        <w:rPr>
          <w:color w:val="58AD6D"/>
        </w:rPr>
        <w:t xml:space="preserve">Cogió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6F323"/>
        </w:rPr>
        <w:t xml:space="preserve">regalos </w:t>
      </w:r>
      <w:r>
        <w:rPr>
          <w:color w:val="000000"/>
        </w:rPr>
        <w:t xml:space="preserve">del </w:t>
      </w:r>
      <w:r>
        <w:rPr>
          <w:color w:val="D32981"/>
        </w:rPr>
        <w:t xml:space="preserve">árbol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comisaria </w:t>
      </w:r>
      <w:r>
        <w:rPr>
          <w:color w:val="000000"/>
        </w:rPr>
        <w:t xml:space="preserve">enWashington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metió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D32981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dió </w:t>
      </w:r>
      <w:r>
        <w:rPr>
          <w:color w:val="58AD6D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paquetes </w:t>
      </w:r>
      <w:r>
        <w:rPr>
          <w:color w:val="000000"/>
        </w:rPr>
        <w:t xml:space="preserve">estaban </w:t>
      </w:r>
      <w:r>
        <w:rPr>
          <w:color w:val="6A03D7"/>
        </w:rPr>
        <w:t xml:space="preserve">vacios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del </w:t>
      </w:r>
      <w:r>
        <w:rPr>
          <w:color w:val="D32981"/>
        </w:rPr>
        <w:t xml:space="preserve">vehiculo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tiró </w:t>
      </w:r>
      <w:r>
        <w:rPr>
          <w:color w:val="000000"/>
        </w:rPr>
        <w:t xml:space="preserve">de </w:t>
      </w:r>
      <w:r>
        <w:rPr>
          <w:color w:val="000000"/>
        </w:rPr>
        <w:t xml:space="preserve">malas </w:t>
      </w:r>
      <w:r>
        <w:rPr>
          <w:color w:val="04F44E"/>
        </w:rPr>
        <w:t xml:space="preserve">maneras </w:t>
      </w:r>
      <w:r>
        <w:rPr>
          <w:color w:val="6A03D7"/>
        </w:rPr>
        <w:t xml:space="preserve">frentea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policia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quien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joven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presentar </w:t>
      </w:r>
      <w:r>
        <w:rPr>
          <w:color w:val="58AD6D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4F44E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las </w:t>
      </w:r>
      <w:r>
        <w:rPr>
          <w:color w:val="04F44E"/>
        </w:rPr>
        <w:t xml:space="preserve">clases </w:t>
      </w:r>
      <w:r>
        <w:rPr>
          <w:color w:val="000000"/>
        </w:rPr>
        <w:t xml:space="preserve">, </w:t>
      </w:r>
      <w:r>
        <w:rPr>
          <w:color w:val="6A03D7"/>
        </w:rPr>
        <w:t xml:space="preserve">comienzan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yen </w:t>
      </w:r>
      <w:r>
        <w:rPr>
          <w:color w:val="000000"/>
        </w:rPr>
        <w:t xml:space="preserve">muchos </w:t>
      </w:r>
      <w:r>
        <w:rPr>
          <w:color w:val="04F44E"/>
        </w:rPr>
        <w:t xml:space="preserve">centros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66F323"/>
        </w:rPr>
        <w:t xml:space="preserve">villancicos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66F323"/>
        </w:rPr>
        <w:t xml:space="preserve">belenes </w:t>
      </w:r>
      <w:r>
        <w:rPr>
          <w:color w:val="000000"/>
        </w:rPr>
        <w:t xml:space="preserve">vivientes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recibidoa </w:t>
      </w:r>
      <w:r>
        <w:rPr>
          <w:color w:val="000000"/>
        </w:rPr>
        <w:t xml:space="preserve">lo </w:t>
      </w:r>
      <w:r>
        <w:rPr>
          <w:color w:val="000000"/>
        </w:rPr>
        <w:t xml:space="preserve">Miguel-Ríos </w:t>
      </w:r>
      <w:r>
        <w:rPr>
          <w:color w:val="000000"/>
        </w:rPr>
        <w:t xml:space="preserve">. </w:t>
      </w:r>
      <w:r>
        <w:rPr>
          <w:color w:val="04F44E"/>
        </w:rPr>
        <w:t xml:space="preserve">Asi </w:t>
      </w:r>
      <w:r>
        <w:rPr>
          <w:color w:val="000000"/>
        </w:rPr>
        <w:t xml:space="preserve">nos </w:t>
      </w:r>
      <w:r>
        <w:rPr>
          <w:color w:val="000000"/>
        </w:rPr>
        <w:t xml:space="preserve">dan </w:t>
      </w:r>
      <w:r>
        <w:rPr>
          <w:color w:val="000000"/>
        </w:rPr>
        <w:t xml:space="preserve">la </w:t>
      </w:r>
      <w:r>
        <w:rPr>
          <w:color w:val="66F323"/>
        </w:rPr>
        <w:t xml:space="preserve">bienvenida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66F323"/>
        </w:rPr>
        <w:t xml:space="preserve">Ia-Navidad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Emocionados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257FBB"/>
        </w:rPr>
        <w:t xml:space="preserve">nerviosos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en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en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López-Vicuña </w:t>
      </w:r>
      <w:r>
        <w:rPr>
          <w:color w:val="6A03D7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Belén-Viviente </w:t>
      </w:r>
      <w:r>
        <w:rPr>
          <w:color w:val="000000"/>
        </w:rPr>
        <w:t xml:space="preserve">. </w:t>
      </w:r>
      <w:r>
        <w:rPr>
          <w:color w:val="000000"/>
        </w:rPr>
        <w:t xml:space="preserve">14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Centro-López-Vicuña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4F44E"/>
        </w:rPr>
        <w:t xml:space="preserve">quiere </w:t>
      </w:r>
      <w:r>
        <w:rPr>
          <w:color w:val="6A03D7"/>
        </w:rPr>
        <w:t xml:space="preserve">perderse </w:t>
      </w:r>
      <w:r>
        <w:rPr>
          <w:color w:val="58AD6D"/>
        </w:rPr>
        <w:t xml:space="preserve">ningún </w:t>
      </w:r>
      <w:r>
        <w:rPr>
          <w:color w:val="58AD6D"/>
        </w:rPr>
        <w:t xml:space="preserve">padre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Io </w:t>
      </w:r>
      <w:r>
        <w:rPr>
          <w:color w:val="000000"/>
        </w:rPr>
        <w:t xml:space="preserve">viven </w:t>
      </w:r>
      <w:r>
        <w:rPr>
          <w:color w:val="000000"/>
        </w:rPr>
        <w:t xml:space="preserve">con </w:t>
      </w:r>
      <w:r>
        <w:rPr>
          <w:color w:val="04F44E"/>
        </w:rPr>
        <w:t xml:space="preserve">mucha </w:t>
      </w:r>
      <w:r>
        <w:rPr>
          <w:color w:val="66F323"/>
        </w:rPr>
        <w:t xml:space="preserve">ilusión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rtias </w:t>
      </w:r>
      <w:r>
        <w:rPr>
          <w:color w:val="000000"/>
        </w:rPr>
        <w:t xml:space="preserve">,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muy </w:t>
      </w:r>
      <w:r>
        <w:rPr>
          <w:color w:val="257FBB"/>
        </w:rPr>
        <w:t xml:space="preserve">nerviosos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estáis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4F44E"/>
        </w:rPr>
        <w:t xml:space="preserve">todavia </w:t>
      </w:r>
      <w:r>
        <w:rPr>
          <w:color w:val="000000"/>
        </w:rPr>
        <w:t xml:space="preserve">más </w:t>
      </w:r>
      <w:r>
        <w:rPr>
          <w:color w:val="257FBB"/>
        </w:rPr>
        <w:t xml:space="preserve">nerviosos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04F44E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nos </w:t>
      </w:r>
      <w:r>
        <w:rPr>
          <w:color w:val="000000"/>
        </w:rPr>
        <w:t xml:space="preserve">vengan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7escenas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4F44E"/>
        </w:rPr>
        <w:t xml:space="preserve">representadas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257FBB"/>
        </w:rPr>
        <w:t xml:space="preserve">entiendan </w:t>
      </w:r>
      <w:r>
        <w:rPr>
          <w:color w:val="000000"/>
        </w:rPr>
        <w:t xml:space="preserve">el </w:t>
      </w:r>
      <w:r>
        <w:rPr>
          <w:color w:val="000000"/>
        </w:rPr>
        <w:t xml:space="preserve">significadoyorigen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festividad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gran </w:t>
      </w:r>
      <w:r>
        <w:rPr>
          <w:color w:val="6A03D7"/>
        </w:rPr>
        <w:t xml:space="preserve">fiesta </w:t>
      </w:r>
      <w:r>
        <w:rPr>
          <w:color w:val="000000"/>
        </w:rPr>
        <w:t xml:space="preserve">que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clases </w:t>
      </w:r>
      <w:r>
        <w:rPr>
          <w:color w:val="000000"/>
        </w:rPr>
        <w:t xml:space="preserve">al </w:t>
      </w:r>
      <w:r>
        <w:rPr>
          <w:color w:val="6A03D7"/>
        </w:rPr>
        <w:t xml:space="preserve">ritmo </w:t>
      </w:r>
      <w:r>
        <w:rPr>
          <w:color w:val="000000"/>
        </w:rPr>
        <w:t xml:space="preserve">de </w:t>
      </w:r>
      <w:r>
        <w:rPr>
          <w:color w:val="6A03D7"/>
        </w:rPr>
        <w:t xml:space="preserve">canciones </w:t>
      </w:r>
      <w:r>
        <w:rPr>
          <w:color w:val="000000"/>
        </w:rPr>
        <w:t xml:space="preserve">yvillancicos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03D7"/>
        </w:rPr>
        <w:t xml:space="preserve">ritmo </w:t>
      </w:r>
      <w:r>
        <w:rPr>
          <w:color w:val="000000"/>
        </w:rPr>
        <w:t xml:space="preserve">de </w:t>
      </w:r>
      <w:r>
        <w:rPr>
          <w:color w:val="6A03D7"/>
        </w:rPr>
        <w:t xml:space="preserve">canciones </w:t>
      </w:r>
      <w:r>
        <w:rPr>
          <w:color w:val="000000"/>
        </w:rPr>
        <w:t xml:space="preserve">yvillancicos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Ia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al </w:t>
      </w:r>
      <w:r>
        <w:rPr>
          <w:color w:val="04F44E"/>
        </w:rPr>
        <w:t xml:space="preserve">Metro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un </w:t>
      </w:r>
      <w:r>
        <w:rPr>
          <w:color w:val="04F44E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Papás-Noel </w:t>
      </w:r>
      <w:r>
        <w:rPr>
          <w:color w:val="6A03D7"/>
        </w:rPr>
        <w:t xml:space="preserve">vestidos </w:t>
      </w:r>
      <w:r>
        <w:rPr>
          <w:color w:val="000000"/>
        </w:rPr>
        <w:t xml:space="preserve">de </w:t>
      </w:r>
      <w:r>
        <w:rPr>
          <w:color w:val="6A03D7"/>
        </w:rPr>
        <w:t xml:space="preserve">azul </w:t>
      </w:r>
      <w:r>
        <w:rPr>
          <w:color w:val="000000"/>
        </w:rPr>
        <w:t xml:space="preserve">ha </w:t>
      </w:r>
      <w:r>
        <w:rPr>
          <w:color w:val="58AD6D"/>
        </w:rPr>
        <w:t xml:space="preserve">sorprendido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estación </w:t>
      </w:r>
      <w:r>
        <w:rPr>
          <w:color w:val="000000"/>
        </w:rPr>
        <w:t xml:space="preserve">de </w:t>
      </w:r>
      <w:r>
        <w:rPr>
          <w:color w:val="66F323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repadido </w:t>
      </w:r>
      <w:r>
        <w:rPr>
          <w:color w:val="000000"/>
        </w:rPr>
        <w:t xml:space="preserve">caramelos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6A03D7"/>
        </w:rPr>
        <w:t xml:space="preserve">bailado </w:t>
      </w:r>
      <w:r>
        <w:rPr>
          <w:color w:val="000000"/>
        </w:rPr>
        <w:t xml:space="preserve">al </w:t>
      </w:r>
      <w:r>
        <w:rPr>
          <w:color w:val="6A03D7"/>
        </w:rPr>
        <w:t xml:space="preserve">ritmo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clásica </w:t>
      </w:r>
      <w:r>
        <w:rPr>
          <w:color w:val="000000"/>
        </w:rPr>
        <w:t xml:space="preserve">Jingle-Bells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Ia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muchas </w:t>
      </w:r>
      <w:r>
        <w:rPr>
          <w:color w:val="6A03D7"/>
        </w:rPr>
        <w:t xml:space="preserve">sorpresas </w:t>
      </w:r>
      <w:r>
        <w:rPr>
          <w:color w:val="000000"/>
        </w:rPr>
        <w:t xml:space="preserve">que </w:t>
      </w:r>
      <w:r>
        <w:rPr>
          <w:color w:val="04F44E"/>
        </w:rPr>
        <w:t xml:space="preserve">Metro </w:t>
      </w:r>
      <w:r>
        <w:rPr>
          <w:color w:val="000000"/>
        </w:rPr>
        <w:t xml:space="preserve">nos </w:t>
      </w:r>
      <w:r>
        <w:rPr>
          <w:color w:val="000000"/>
        </w:rPr>
        <w:t xml:space="preserve">traerá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4F44E"/>
        </w:rPr>
        <w:t xml:space="preserve">quiere </w:t>
      </w:r>
      <w:r>
        <w:rPr>
          <w:color w:val="000000"/>
        </w:rPr>
        <w:t xml:space="preserve">tunón </w:t>
      </w:r>
      <w:r>
        <w:rPr>
          <w:color w:val="000000"/>
        </w:rPr>
        <w:t xml:space="preserve">yaún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66F323"/>
        </w:rPr>
        <w:t xml:space="preserve">comprado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comido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4F44E"/>
        </w:rPr>
        <w:t xml:space="preserve">preocupe </w:t>
      </w:r>
      <w:r>
        <w:rPr>
          <w:color w:val="000000"/>
        </w:rPr>
        <w:t xml:space="preserve">, </w:t>
      </w:r>
      <w:r>
        <w:rPr>
          <w:color w:val="000000"/>
        </w:rPr>
        <w:t xml:space="preserve">sepa </w:t>
      </w:r>
      <w:r>
        <w:rPr>
          <w:color w:val="000000"/>
        </w:rPr>
        <w:t xml:space="preserve">que </w:t>
      </w:r>
      <w:r>
        <w:rPr>
          <w:color w:val="04F44E"/>
        </w:rPr>
        <w:t xml:space="preserve">aqui </w:t>
      </w:r>
      <w:r>
        <w:rPr>
          <w:color w:val="000000"/>
        </w:rPr>
        <w:t xml:space="preserve">Io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66F323"/>
        </w:rPr>
        <w:t xml:space="preserve">precio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supermercado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D32981"/>
        </w:rPr>
        <w:t xml:space="preserve">máquina </w:t>
      </w:r>
      <w:r>
        <w:rPr>
          <w:color w:val="6A03D7"/>
        </w:rPr>
        <w:t xml:space="preserve">expendedora </w:t>
      </w:r>
      <w:r>
        <w:rPr>
          <w:color w:val="000000"/>
        </w:rPr>
        <w:t xml:space="preserve">de </w:t>
      </w:r>
      <w:r>
        <w:rPr>
          <w:color w:val="66F323"/>
        </w:rPr>
        <w:t xml:space="preserve">turrón </w:t>
      </w:r>
      <w:r>
        <w:rPr>
          <w:color w:val="000000"/>
        </w:rPr>
        <w:t xml:space="preserve">anesano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Jijona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nadie </w:t>
      </w:r>
      <w:r>
        <w:rPr>
          <w:color w:val="000000"/>
        </w:rPr>
        <w:t xml:space="preserve">le </w:t>
      </w:r>
      <w:r>
        <w:rPr>
          <w:color w:val="6A03D7"/>
        </w:rPr>
        <w:t xml:space="preserve">falte </w:t>
      </w:r>
      <w:r>
        <w:rPr>
          <w:color w:val="000000"/>
        </w:rPr>
        <w:t xml:space="preserve">el </w:t>
      </w:r>
      <w:r>
        <w:rPr>
          <w:color w:val="66F323"/>
        </w:rPr>
        <w:t xml:space="preserve">turrón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dias </w:t>
      </w:r>
      <w:r>
        <w:rPr>
          <w:color w:val="000000"/>
        </w:rPr>
        <w:t xml:space="preserve">más </w:t>
      </w:r>
      <w:r>
        <w:rPr>
          <w:color w:val="66F323"/>
        </w:rPr>
        <w:t xml:space="preserve">especiales </w:t>
      </w:r>
      <w:r>
        <w:rPr>
          <w:color w:val="000000"/>
        </w:rPr>
        <w:t xml:space="preserve">. </w:t>
      </w:r>
      <w:r>
        <w:rPr>
          <w:color w:val="000000"/>
        </w:rPr>
        <w:t xml:space="preserve">Mercamadrid </w:t>
      </w:r>
      <w:r>
        <w:rPr>
          <w:color w:val="000000"/>
        </w:rPr>
        <w:t xml:space="preserve">vive </w:t>
      </w:r>
      <w:r>
        <w:rPr>
          <w:color w:val="000000"/>
        </w:rPr>
        <w:t xml:space="preserve">estos </w:t>
      </w:r>
      <w:r>
        <w:rPr>
          <w:color w:val="04F44E"/>
        </w:rPr>
        <w:t xml:space="preserve">dias </w:t>
      </w:r>
      <w:r>
        <w:rPr>
          <w:color w:val="000000"/>
        </w:rPr>
        <w:t xml:space="preserve">una </w:t>
      </w:r>
      <w:r>
        <w:rPr>
          <w:color w:val="04F44E"/>
        </w:rPr>
        <w:t xml:space="preserve">actividad </w:t>
      </w:r>
      <w:r>
        <w:rPr>
          <w:color w:val="6A03D7"/>
        </w:rPr>
        <w:t xml:space="preserve">frenética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acercan </w:t>
      </w:r>
      <w:r>
        <w:rPr>
          <w:color w:val="000000"/>
        </w:rPr>
        <w:t xml:space="preserve">las </w:t>
      </w:r>
      <w:r>
        <w:rPr>
          <w:color w:val="66F323"/>
        </w:rPr>
        <w:t xml:space="preserve">comidas </w:t>
      </w:r>
      <w:r>
        <w:rPr>
          <w:color w:val="66F323"/>
        </w:rPr>
        <w:t xml:space="preserve">navideñas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el </w:t>
      </w:r>
      <w:r>
        <w:rPr>
          <w:color w:val="66F323"/>
        </w:rPr>
        <w:t xml:space="preserve">precio </w:t>
      </w:r>
      <w:r>
        <w:rPr>
          <w:color w:val="000000"/>
        </w:rPr>
        <w:t xml:space="preserve">de </w:t>
      </w:r>
      <w:r>
        <w:rPr>
          <w:color w:val="66F323"/>
        </w:rPr>
        <w:t xml:space="preserve">pescados </w:t>
      </w:r>
      <w:r>
        <w:rPr>
          <w:color w:val="000000"/>
        </w:rPr>
        <w:t xml:space="preserve">y </w:t>
      </w:r>
      <w:r>
        <w:rPr>
          <w:color w:val="66F323"/>
        </w:rPr>
        <w:t xml:space="preserve">mariscos </w:t>
      </w:r>
      <w:r>
        <w:rPr>
          <w:color w:val="000000"/>
        </w:rPr>
        <w:t xml:space="preserve">se </w:t>
      </w:r>
      <w:r>
        <w:rPr>
          <w:color w:val="66F323"/>
        </w:rPr>
        <w:t xml:space="preserve">dispara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04F44E"/>
        </w:rPr>
        <w:t xml:space="preserve">directo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subasta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mercado </w:t>
      </w:r>
      <w:r>
        <w:rPr>
          <w:color w:val="C6B48B"/>
        </w:rPr>
        <w:t xml:space="preserve">mayorista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6A03D7"/>
        </w:rPr>
        <w:t xml:space="preserve">comprobado </w:t>
      </w:r>
      <w:r>
        <w:rPr>
          <w:color w:val="000000"/>
        </w:rPr>
        <w:t xml:space="preserve">como </w:t>
      </w:r>
      <w:r>
        <w:rPr>
          <w:color w:val="000000"/>
        </w:rPr>
        <w:t xml:space="preserve">toda </w:t>
      </w:r>
      <w:r>
        <w:rPr>
          <w:color w:val="000000"/>
        </w:rPr>
        <w:t xml:space="preserve">Ia </w:t>
      </w:r>
      <w:r>
        <w:rPr>
          <w:color w:val="6A03D7"/>
        </w:rPr>
        <w:t xml:space="preserve">mercancia </w:t>
      </w:r>
      <w:r>
        <w:rPr>
          <w:color w:val="000000"/>
        </w:rPr>
        <w:t xml:space="preserve">se </w:t>
      </w:r>
      <w:r>
        <w:rPr>
          <w:color w:val="6A03D7"/>
        </w:rPr>
        <w:t xml:space="preserve">agota </w:t>
      </w:r>
      <w:r>
        <w:rPr>
          <w:color w:val="000000"/>
        </w:rPr>
        <w:t xml:space="preserve">en </w:t>
      </w:r>
      <w:r>
        <w:rPr>
          <w:color w:val="6A03D7"/>
        </w:rPr>
        <w:t xml:space="preserve">apenas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6A03D7"/>
        </w:rPr>
        <w:t xml:space="preserve">Ser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lonjas </w:t>
      </w:r>
      <w:r>
        <w:rPr>
          <w:color w:val="000000"/>
        </w:rPr>
        <w:t xml:space="preserve">más </w:t>
      </w:r>
      <w:r>
        <w:rPr>
          <w:color w:val="000000"/>
        </w:rPr>
        <w:t xml:space="preserve">imponantes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sus </w:t>
      </w:r>
      <w:r>
        <w:rPr>
          <w:color w:val="04F44E"/>
        </w:rPr>
        <w:t xml:space="preserve">ventajas </w:t>
      </w:r>
      <w:r>
        <w:rPr>
          <w:color w:val="000000"/>
        </w:rPr>
        <w:t xml:space="preserve">. </w:t>
      </w:r>
      <w:r>
        <w:rPr>
          <w:color w:val="04F44E"/>
        </w:rPr>
        <w:t xml:space="preserve">Aqui </w:t>
      </w:r>
      <w:r>
        <w:rPr>
          <w:color w:val="000000"/>
        </w:rPr>
        <w:t xml:space="preserve">hay </w:t>
      </w:r>
      <w:r>
        <w:rPr>
          <w:color w:val="04F44E"/>
        </w:rPr>
        <w:t xml:space="preserve">subastas </w:t>
      </w:r>
      <w:r>
        <w:rPr>
          <w:color w:val="000000"/>
        </w:rPr>
        <w:t xml:space="preserve">al </w:t>
      </w:r>
      <w:r>
        <w:rPr>
          <w:color w:val="04F44E"/>
        </w:rPr>
        <w:t xml:space="preserve">mejor </w:t>
      </w:r>
      <w:r>
        <w:rPr>
          <w:color w:val="000000"/>
        </w:rPr>
        <w:t xml:space="preserve">postor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Esta </w:t>
      </w:r>
      <w:r>
        <w:rPr>
          <w:color w:val="000000"/>
        </w:rPr>
        <w:t xml:space="preserve">te </w:t>
      </w:r>
      <w:r>
        <w:rPr>
          <w:color w:val="000000"/>
        </w:rPr>
        <w:t xml:space="preserve">Io </w:t>
      </w:r>
      <w:r>
        <w:rPr>
          <w:color w:val="000000"/>
        </w:rPr>
        <w:t xml:space="preserve">pongo </w:t>
      </w:r>
      <w:r>
        <w:rPr>
          <w:color w:val="000000"/>
        </w:rPr>
        <w:t xml:space="preserve">a </w:t>
      </w:r>
      <w:r>
        <w:rPr>
          <w:color w:val="000000"/>
        </w:rPr>
        <w:t xml:space="preserve">20.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66F323"/>
        </w:rPr>
        <w:t xml:space="preserve">precios </w:t>
      </w:r>
      <w:r>
        <w:rPr>
          <w:color w:val="58AD6D"/>
        </w:rPr>
        <w:t xml:space="preserve">reflejan </w:t>
      </w:r>
      <w:r>
        <w:rPr>
          <w:color w:val="000000"/>
        </w:rPr>
        <w:t xml:space="preserve">la </w:t>
      </w:r>
      <w:r>
        <w:rPr>
          <w:color w:val="6A03D7"/>
        </w:rPr>
        <w:t xml:space="preserve">oferta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demanda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6A03D7"/>
        </w:rPr>
        <w:t xml:space="preserve">aproximado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6F323"/>
        </w:rPr>
        <w:t xml:space="preserve">fecha </w:t>
      </w:r>
      <w:r>
        <w:rPr>
          <w:color w:val="000000"/>
        </w:rPr>
        <w:t xml:space="preserve">señalada </w:t>
      </w:r>
      <w:r>
        <w:rPr>
          <w:color w:val="000000"/>
        </w:rPr>
        <w:t xml:space="preserve">, </w:t>
      </w:r>
      <w:r>
        <w:rPr>
          <w:color w:val="000000"/>
        </w:rPr>
        <w:t xml:space="preserve">va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257FBB"/>
        </w:rPr>
        <w:t xml:space="preserve">arriba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gamba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Iangostino. </w:t>
      </w:r>
      <w:r>
        <w:rPr>
          <w:color w:val="000000"/>
        </w:rPr>
        <w:t xml:space="preserve">`` </w:t>
      </w:r>
      <w:r>
        <w:rPr>
          <w:color w:val="6A03D7"/>
        </w:rPr>
        <w:t xml:space="preserve">Saber </w:t>
      </w:r>
      <w:r>
        <w:rPr>
          <w:color w:val="66F323"/>
        </w:rPr>
        <w:t xml:space="preserve">comprar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oficio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4F44E"/>
        </w:rPr>
        <w:t xml:space="preserve">necesitan </w:t>
      </w:r>
      <w:r>
        <w:rPr>
          <w:color w:val="04F44E"/>
        </w:rPr>
        <w:t xml:space="preserve">muchas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Bajar </w:t>
      </w:r>
      <w:r>
        <w:rPr>
          <w:color w:val="257FBB"/>
        </w:rPr>
        <w:t xml:space="preserve">pronto </w:t>
      </w:r>
      <w:r>
        <w:rPr>
          <w:color w:val="000000"/>
        </w:rPr>
        <w:t xml:space="preserve">, </w:t>
      </w:r>
      <w:r>
        <w:rPr>
          <w:color w:val="000000"/>
        </w:rPr>
        <w:t xml:space="preserve">tener </w:t>
      </w:r>
      <w:r>
        <w:rPr>
          <w:color w:val="6A03D7"/>
        </w:rPr>
        <w:t xml:space="preserve">amigos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dane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Ia </w:t>
      </w:r>
      <w:r>
        <w:rPr>
          <w:color w:val="58AD6D"/>
        </w:rPr>
        <w:t xml:space="preserve">paliza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qué </w:t>
      </w:r>
      <w:r>
        <w:rPr>
          <w:color w:val="66F323"/>
        </w:rPr>
        <w:t xml:space="preserve">compras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No </w:t>
      </w:r>
      <w:r>
        <w:rPr>
          <w:color w:val="6A03D7"/>
        </w:rPr>
        <w:t xml:space="preserve">intentar </w:t>
      </w:r>
      <w:r>
        <w:rPr>
          <w:color w:val="6A03D7"/>
        </w:rPr>
        <w:t xml:space="preserve">conseguir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4F44E"/>
        </w:rPr>
        <w:t xml:space="preserve">mejor </w:t>
      </w:r>
      <w:r>
        <w:rPr>
          <w:color w:val="66F323"/>
        </w:rPr>
        <w:t xml:space="preserve">precio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mero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viva </w:t>
      </w:r>
      <w:r>
        <w:rPr>
          <w:color w:val="04F44E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ni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000000"/>
        </w:rPr>
        <w:t xml:space="preserve">marco. </w:t>
      </w:r>
      <w:r>
        <w:rPr>
          <w:color w:val="000000"/>
        </w:rPr>
        <w:t xml:space="preserve">`` </w:t>
      </w:r>
      <w:r>
        <w:rPr>
          <w:color w:val="04F44E"/>
        </w:rPr>
        <w:t xml:space="preserve">Aqui </w:t>
      </w:r>
      <w:r>
        <w:rPr>
          <w:color w:val="000000"/>
        </w:rPr>
        <w:t xml:space="preserve">en </w:t>
      </w:r>
      <w:r>
        <w:rPr>
          <w:color w:val="6A03D7"/>
        </w:rPr>
        <w:t xml:space="preserve">apenas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6F323"/>
        </w:rPr>
        <w:t xml:space="preserve">pescado </w:t>
      </w:r>
      <w:r>
        <w:rPr>
          <w:color w:val="000000"/>
        </w:rPr>
        <w:t xml:space="preserve">está </w:t>
      </w:r>
      <w:r>
        <w:rPr>
          <w:color w:val="66F323"/>
        </w:rPr>
        <w:t xml:space="preserve">vendido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58AD6D"/>
        </w:rPr>
        <w:t xml:space="preserve">entra </w:t>
      </w:r>
      <w:r>
        <w:rPr>
          <w:color w:val="04F44E"/>
        </w:rPr>
        <w:t xml:space="preserve">mucha </w:t>
      </w:r>
      <w:r>
        <w:rPr>
          <w:color w:val="000000"/>
        </w:rPr>
        <w:t xml:space="preserve">menos </w:t>
      </w:r>
      <w:r>
        <w:rPr>
          <w:color w:val="6A03D7"/>
        </w:rPr>
        <w:t xml:space="preserve">mercancia </w:t>
      </w:r>
      <w:r>
        <w:rPr>
          <w:color w:val="000000"/>
        </w:rPr>
        <w:t xml:space="preserve">. </w:t>
      </w:r>
      <w:r>
        <w:rPr>
          <w:color w:val="257FBB"/>
        </w:rPr>
        <w:t xml:space="preserve">Entra </w:t>
      </w:r>
      <w:r>
        <w:rPr>
          <w:color w:val="000000"/>
        </w:rPr>
        <w:t xml:space="preserve">menos </w:t>
      </w:r>
      <w:r>
        <w:rPr>
          <w:color w:val="04F44E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implica </w:t>
      </w:r>
      <w:r>
        <w:rPr>
          <w:color w:val="000000"/>
        </w:rPr>
        <w:t xml:space="preserve">Ia </w:t>
      </w:r>
      <w:r>
        <w:rPr>
          <w:color w:val="66F323"/>
        </w:rPr>
        <w:t xml:space="preserve">subida </w:t>
      </w:r>
      <w:r>
        <w:rPr>
          <w:color w:val="000000"/>
        </w:rPr>
        <w:t xml:space="preserve">de </w:t>
      </w:r>
      <w:r>
        <w:rPr>
          <w:color w:val="66F323"/>
        </w:rPr>
        <w:t xml:space="preserve">precio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6F323"/>
        </w:rPr>
        <w:t xml:space="preserve">pescado </w:t>
      </w:r>
      <w:r>
        <w:rPr>
          <w:color w:val="000000"/>
        </w:rPr>
        <w:t xml:space="preserve">fuera. </w:t>
      </w:r>
      <w:r>
        <w:rPr>
          <w:color w:val="000000"/>
        </w:rPr>
        <w:t xml:space="preserve">`` </w:t>
      </w:r>
      <w:r>
        <w:rPr>
          <w:color w:val="6A03D7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manjares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en </w:t>
      </w:r>
      <w:r>
        <w:rPr>
          <w:color w:val="000000"/>
        </w:rPr>
        <w:t xml:space="preserve">vuestras </w:t>
      </w:r>
      <w:r>
        <w:rPr>
          <w:color w:val="000000"/>
        </w:rPr>
        <w:t xml:space="preserve">mesas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estrenado </w:t>
      </w:r>
      <w:r>
        <w:rPr>
          <w:color w:val="000000"/>
        </w:rPr>
        <w:t xml:space="preserve">la </w:t>
      </w:r>
      <w:r>
        <w:rPr>
          <w:color w:val="6A03D7"/>
        </w:rPr>
        <w:t xml:space="preserve">pista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Galería </w:t>
      </w:r>
      <w:r>
        <w:rPr>
          <w:color w:val="000000"/>
        </w:rPr>
        <w:t xml:space="preserve">de </w:t>
      </w:r>
      <w:r>
        <w:rPr>
          <w:color w:val="000000"/>
        </w:rPr>
        <w:t xml:space="preserve">Cristal </w:t>
      </w:r>
      <w:r>
        <w:rPr>
          <w:color w:val="000000"/>
        </w:rPr>
        <w:t xml:space="preserve">del </w:t>
      </w:r>
      <w:r>
        <w:rPr>
          <w:color w:val="04F44E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Cibeles </w:t>
      </w:r>
      <w:r>
        <w:rPr>
          <w:color w:val="000000"/>
        </w:rPr>
        <w:t xml:space="preserve">. </w:t>
      </w:r>
      <w:r>
        <w:rPr>
          <w:color w:val="04F44E"/>
        </w:rPr>
        <w:t xml:space="preserve">Abre </w:t>
      </w:r>
      <w:r>
        <w:rPr>
          <w:color w:val="000000"/>
        </w:rPr>
        <w:t xml:space="preserve">de </w:t>
      </w:r>
      <w:r>
        <w:rPr>
          <w:color w:val="000000"/>
        </w:rPr>
        <w:t xml:space="preserve">11 </w:t>
      </w:r>
      <w:r>
        <w:rPr>
          <w:color w:val="000000"/>
        </w:rPr>
        <w:t xml:space="preserve">a </w:t>
      </w:r>
      <w:r>
        <w:rPr>
          <w:color w:val="000000"/>
        </w:rPr>
        <w:t xml:space="preserve">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4F44E"/>
        </w:rPr>
        <w:t xml:space="preserve">horario </w:t>
      </w:r>
      <w:r>
        <w:rPr>
          <w:color w:val="66F323"/>
        </w:rPr>
        <w:t xml:space="preserve">especial </w:t>
      </w:r>
      <w:r>
        <w:rPr>
          <w:color w:val="000000"/>
        </w:rPr>
        <w:t xml:space="preserve">los </w:t>
      </w:r>
      <w:r>
        <w:rPr>
          <w:color w:val="04F44E"/>
        </w:rPr>
        <w:t xml:space="preserve">dias </w:t>
      </w:r>
      <w:r>
        <w:rPr>
          <w:color w:val="6A03D7"/>
        </w:rPr>
        <w:t xml:space="preserve">festivos </w:t>
      </w:r>
      <w:r>
        <w:rPr>
          <w:color w:val="000000"/>
        </w:rPr>
        <w:t xml:space="preserve">. </w:t>
      </w:r>
      <w:r>
        <w:rPr>
          <w:color w:val="000000"/>
        </w:rPr>
        <w:t xml:space="preserve">400 </w:t>
      </w:r>
      <w:r>
        <w:rPr>
          <w:color w:val="D32981"/>
        </w:rPr>
        <w:t xml:space="preserve">metros </w:t>
      </w:r>
      <w:r>
        <w:rPr>
          <w:color w:val="D32981"/>
        </w:rPr>
        <w:t xml:space="preserve">cuadrados </w:t>
      </w:r>
      <w:r>
        <w:rPr>
          <w:color w:val="000000"/>
        </w:rPr>
        <w:t xml:space="preserve">para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por </w:t>
      </w:r>
      <w:r>
        <w:rPr>
          <w:color w:val="000000"/>
        </w:rPr>
        <w:t xml:space="preserve">6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6A03D7"/>
        </w:rPr>
        <w:t xml:space="preserve">disfrutaron </w:t>
      </w:r>
      <w:r>
        <w:rPr>
          <w:color w:val="000000"/>
        </w:rPr>
        <w:t xml:space="preserve">35 </w:t>
      </w:r>
      <w:r>
        <w:rPr>
          <w:color w:val="000000"/>
        </w:rPr>
        <w:t xml:space="preserve">mil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curiosa </w:t>
      </w:r>
      <w:r>
        <w:rPr>
          <w:color w:val="6A03D7"/>
        </w:rPr>
        <w:t xml:space="preserve">imagen </w:t>
      </w:r>
      <w:r>
        <w:rPr>
          <w:color w:val="000000"/>
        </w:rPr>
        <w:t xml:space="preserve">nos </w:t>
      </w:r>
      <w:r>
        <w:rPr>
          <w:color w:val="6A03D7"/>
        </w:rPr>
        <w:t xml:space="preserve">llega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Isla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en </w:t>
      </w:r>
      <w:r>
        <w:rPr>
          <w:color w:val="66F323"/>
        </w:rPr>
        <w:t xml:space="preserve">Australia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4F44E"/>
        </w:rPr>
        <w:t xml:space="preserve">produce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migración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40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cangrejos </w:t>
      </w:r>
      <w:r>
        <w:rPr>
          <w:color w:val="000000"/>
        </w:rPr>
        <w:t xml:space="preserve">rojos </w:t>
      </w:r>
      <w:r>
        <w:rPr>
          <w:color w:val="000000"/>
        </w:rPr>
        <w:t xml:space="preserve">, </w:t>
      </w:r>
      <w:r>
        <w:rPr>
          <w:color w:val="6A03D7"/>
        </w:rPr>
        <w:t xml:space="preserve">cruzando </w:t>
      </w:r>
      <w:r>
        <w:rPr>
          <w:color w:val="000000"/>
        </w:rPr>
        <w:t xml:space="preserve">las </w:t>
      </w:r>
      <w:r>
        <w:rPr>
          <w:color w:val="000000"/>
        </w:rPr>
        <w:t xml:space="preserve">caneteras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llegara </w:t>
      </w:r>
      <w:r>
        <w:rPr>
          <w:color w:val="000000"/>
        </w:rPr>
        <w:t xml:space="preserve">! </w:t>
      </w:r>
      <w:r>
        <w:rPr>
          <w:color w:val="000000"/>
        </w:rPr>
        <w:t xml:space="preserve">mara </w:t>
      </w:r>
      <w:r>
        <w:rPr>
          <w:color w:val="000000"/>
        </w:rPr>
        <w:t xml:space="preserve">desovar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A03D7"/>
        </w:rPr>
        <w:t xml:space="preserve">caminos </w:t>
      </w:r>
      <w:r>
        <w:rPr>
          <w:color w:val="000000"/>
        </w:rPr>
        <w:t xml:space="preserve">sean </w:t>
      </w:r>
      <w:r>
        <w:rPr>
          <w:color w:val="D32981"/>
        </w:rPr>
        <w:t xml:space="preserve">cortados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4F44E"/>
        </w:rPr>
        <w:t xml:space="preserve">permitir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crustáceos </w:t>
      </w:r>
      <w:r>
        <w:rPr>
          <w:color w:val="04F44E"/>
        </w:rPr>
        <w:t xml:space="preserve">realizar </w:t>
      </w:r>
      <w:r>
        <w:rPr>
          <w:color w:val="000000"/>
        </w:rPr>
        <w:t xml:space="preserve">su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sin </w:t>
      </w:r>
      <w:r>
        <w:rPr>
          <w:color w:val="000000"/>
        </w:rPr>
        <w:t xml:space="preserve">ser </w:t>
      </w:r>
      <w:r>
        <w:rPr>
          <w:color w:val="304195"/>
        </w:rPr>
        <w:t xml:space="preserve">atropellados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las </w:t>
      </w:r>
      <w:r>
        <w:rPr>
          <w:color w:val="000000"/>
        </w:rPr>
        <w:t xml:space="preserve">autoddades </w:t>
      </w:r>
      <w:r>
        <w:rPr>
          <w:color w:val="000000"/>
        </w:rPr>
        <w:t xml:space="preserve">han </w:t>
      </w:r>
      <w:r>
        <w:rPr>
          <w:color w:val="04F44E"/>
        </w:rPr>
        <w:t xml:space="preserve">instalado </w:t>
      </w:r>
      <w:r>
        <w:rPr>
          <w:color w:val="000000"/>
        </w:rPr>
        <w:t xml:space="preserve">un </w:t>
      </w:r>
      <w:r>
        <w:rPr>
          <w:color w:val="6A03D7"/>
        </w:rPr>
        <w:t xml:space="preserve">puente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cangrejos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isla </w:t>
      </w:r>
      <w:r>
        <w:rPr>
          <w:color w:val="6A03D7"/>
        </w:rPr>
        <w:t xml:space="preserve">siguen </w:t>
      </w:r>
      <w:r>
        <w:rPr>
          <w:color w:val="000000"/>
        </w:rPr>
        <w:t xml:space="preserve">prefidendo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6A03D7"/>
        </w:rPr>
        <w:t xml:space="preserve">plagado </w:t>
      </w:r>
      <w:r>
        <w:rPr>
          <w:color w:val="000000"/>
        </w:rPr>
        <w:t xml:space="preserve">de </w:t>
      </w:r>
      <w:r>
        <w:rPr>
          <w:color w:val="04F44E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imágenes </w:t>
      </w:r>
      <w:r>
        <w:rPr>
          <w:color w:val="D32981"/>
        </w:rPr>
        <w:t xml:space="preserve">amables </w:t>
      </w:r>
      <w:r>
        <w:rPr>
          <w:color w:val="000000"/>
        </w:rPr>
        <w:t xml:space="preserve">, </w:t>
      </w:r>
      <w:r>
        <w:rPr>
          <w:color w:val="D32981"/>
        </w:rPr>
        <w:t xml:space="preserve">dramáticas </w:t>
      </w:r>
      <w:r>
        <w:rPr>
          <w:color w:val="000000"/>
        </w:rPr>
        <w:t xml:space="preserve">, </w:t>
      </w:r>
      <w:r>
        <w:rPr>
          <w:color w:val="6A03D7"/>
        </w:rPr>
        <w:t xml:space="preserve">históricas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cuál </w:t>
      </w:r>
      <w:r>
        <w:rPr>
          <w:color w:val="000000"/>
        </w:rPr>
        <w:t xml:space="preserve">se </w:t>
      </w:r>
      <w:r>
        <w:rPr>
          <w:color w:val="000000"/>
        </w:rPr>
        <w:t xml:space="preserve">quedaria </w:t>
      </w:r>
      <w:r>
        <w:rPr>
          <w:color w:val="257FBB"/>
        </w:rPr>
        <w:t xml:space="preserve">usted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fácil </w:t>
      </w:r>
      <w:r>
        <w:rPr>
          <w:color w:val="6A03D7"/>
        </w:rPr>
        <w:t xml:space="preserve">elegir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podernos </w:t>
      </w:r>
      <w:r>
        <w:rPr>
          <w:color w:val="000000"/>
        </w:rPr>
        <w:t xml:space="preserve">hacer </w:t>
      </w:r>
      <w:r>
        <w:rPr>
          <w:color w:val="000000"/>
        </w:rPr>
        <w:t xml:space="preserve">entre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6A03D7"/>
        </w:rPr>
        <w:t xml:space="preserve">animamos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padicipen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2527D"/>
        </w:rPr>
        <w:t xml:space="preserve">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asi </w:t>
      </w:r>
      <w:r>
        <w:rPr>
          <w:color w:val="000000"/>
        </w:rPr>
        <w:t xml:space="preserve">de </w:t>
      </w:r>
      <w:r>
        <w:rPr>
          <w:color w:val="04F44E"/>
        </w:rPr>
        <w:t xml:space="preserve">sencillo </w:t>
      </w:r>
      <w:r>
        <w:rPr>
          <w:color w:val="000000"/>
        </w:rPr>
        <w:t xml:space="preserve">. </w:t>
      </w:r>
      <w:r>
        <w:rPr>
          <w:color w:val="000000"/>
        </w:rPr>
        <w:t xml:space="preserve">Entren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página </w:t>
      </w:r>
      <w:r>
        <w:rPr>
          <w:color w:val="000000"/>
        </w:rPr>
        <w:t xml:space="preserve">web </w:t>
      </w:r>
      <w:r>
        <w:rPr>
          <w:color w:val="000000"/>
        </w:rPr>
        <w:t xml:space="preserve">yvoten </w:t>
      </w:r>
      <w:r>
        <w:rPr>
          <w:color w:val="000000"/>
        </w:rPr>
        <w:t xml:space="preserve">su </w:t>
      </w:r>
      <w:r>
        <w:rPr>
          <w:color w:val="6A03D7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29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ahora </w:t>
      </w:r>
      <w:r>
        <w:rPr>
          <w:color w:val="04F44E"/>
        </w:rPr>
        <w:t xml:space="preserve">queremos </w:t>
      </w:r>
      <w:r>
        <w:rPr>
          <w:color w:val="6A03D7"/>
        </w:rPr>
        <w:t xml:space="preserve">verles </w:t>
      </w:r>
      <w:r>
        <w:rPr>
          <w:color w:val="000000"/>
        </w:rPr>
        <w:t xml:space="preserve">a </w:t>
      </w:r>
      <w:r>
        <w:rPr>
          <w:color w:val="04F44E"/>
        </w:rPr>
        <w:t xml:space="preserve">ustedes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04F44E"/>
        </w:rPr>
        <w:t xml:space="preserve">mejor </w:t>
      </w:r>
      <w:r>
        <w:rPr>
          <w:color w:val="000000"/>
        </w:rPr>
        <w:t xml:space="preserve">foto </w:t>
      </w:r>
      <w:r>
        <w:rPr>
          <w:color w:val="000000"/>
        </w:rPr>
        <w:t xml:space="preserve">de </w:t>
      </w:r>
      <w:r>
        <w:rPr>
          <w:color w:val="000000"/>
        </w:rPr>
        <w:t xml:space="preserve">2019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les </w:t>
      </w:r>
      <w:r>
        <w:rPr>
          <w:color w:val="04F44E"/>
        </w:rPr>
        <w:t xml:space="preserve">proponemos </w:t>
      </w:r>
      <w:r>
        <w:rPr>
          <w:color w:val="000000"/>
        </w:rPr>
        <w:t xml:space="preserve">un </w:t>
      </w:r>
      <w:r>
        <w:rPr>
          <w:color w:val="04F44E"/>
        </w:rPr>
        <w:t xml:space="preserve">ejercicio </w:t>
      </w:r>
      <w:r>
        <w:rPr>
          <w:color w:val="000000"/>
        </w:rPr>
        <w:t xml:space="preserve">. </w:t>
      </w:r>
      <w:r>
        <w:rPr>
          <w:color w:val="6A03D7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6A03D7"/>
        </w:rPr>
        <w:t xml:space="preserve">única </w:t>
      </w:r>
      <w:r>
        <w:rPr>
          <w:color w:val="000000"/>
        </w:rPr>
        <w:t xml:space="preserve">foto </w:t>
      </w:r>
      <w:r>
        <w:rPr>
          <w:color w:val="6A03D7"/>
        </w:rPr>
        <w:t xml:space="preserve">preferida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queremos </w:t>
      </w:r>
      <w:r>
        <w:rPr>
          <w:color w:val="000000"/>
        </w:rPr>
        <w:t xml:space="preserve">que </w:t>
      </w:r>
      <w:r>
        <w:rPr>
          <w:color w:val="6A03D7"/>
        </w:rPr>
        <w:t xml:space="preserve">elijan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6A03D7"/>
        </w:rPr>
        <w:t xml:space="preserve">Quizá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celebración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Mándanos </w:t>
      </w:r>
      <w:r>
        <w:rPr>
          <w:color w:val="000000"/>
        </w:rPr>
        <w:t xml:space="preserve">tu </w:t>
      </w:r>
      <w:r>
        <w:rPr>
          <w:color w:val="000000"/>
        </w:rPr>
        <w:t xml:space="preserve">foto </w:t>
      </w:r>
      <w:r>
        <w:rPr>
          <w:color w:val="000000"/>
        </w:rPr>
        <w:t xml:space="preserve">al </w:t>
      </w:r>
      <w:r>
        <w:rPr>
          <w:color w:val="000000"/>
        </w:rPr>
        <w:t xml:space="preserve">Whatsapp </w:t>
      </w:r>
      <w:r>
        <w:rPr>
          <w:color w:val="000000"/>
        </w:rPr>
        <w:t xml:space="preserve">689 </w:t>
      </w:r>
      <w:r>
        <w:rPr>
          <w:color w:val="000000"/>
        </w:rPr>
        <w:t xml:space="preserve">492 </w:t>
      </w:r>
      <w:r>
        <w:rPr>
          <w:color w:val="000000"/>
        </w:rPr>
        <w:t xml:space="preserve">407 </w:t>
      </w:r>
      <w:r>
        <w:rPr>
          <w:color w:val="000000"/>
        </w:rPr>
        <w:t xml:space="preserve">con </w:t>
      </w:r>
      <w:r>
        <w:rPr>
          <w:color w:val="000000"/>
        </w:rPr>
        <w:t xml:space="preserve">tu </w:t>
      </w:r>
      <w:r>
        <w:rPr>
          <w:color w:val="58AD6D"/>
        </w:rPr>
        <w:t xml:space="preserve">nombre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4F44E"/>
        </w:rPr>
        <w:t xml:space="preserve">breve </w:t>
      </w:r>
      <w:r>
        <w:rPr>
          <w:color w:val="58AD6D"/>
        </w:rPr>
        <w:t xml:space="preserve">descripción </w:t>
      </w:r>
      <w:r>
        <w:rPr>
          <w:color w:val="000000"/>
        </w:rPr>
        <w:t xml:space="preserve">¡la </w:t>
      </w:r>
      <w:r>
        <w:rPr>
          <w:color w:val="000000"/>
        </w:rPr>
        <w:t xml:space="preserve">¡un </w:t>
      </w:r>
      <w:r>
        <w:rPr>
          <w:color w:val="000000"/>
        </w:rPr>
        <w:t xml:space="preserve">mm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4F44E"/>
        </w:rPr>
        <w:t xml:space="preserve">breve </w:t>
      </w:r>
      <w:r>
        <w:rPr>
          <w:color w:val="58AD6D"/>
        </w:rPr>
        <w:t xml:space="preserve">descripción </w:t>
      </w:r>
      <w:r>
        <w:rPr>
          <w:color w:val="000000"/>
        </w:rPr>
        <w:t xml:space="preserve">de </w:t>
      </w:r>
      <w:r>
        <w:rPr>
          <w:color w:val="04F44E"/>
        </w:rPr>
        <w:t xml:space="preserve">porqué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tu </w:t>
      </w:r>
      <w:r>
        <w:rPr>
          <w:color w:val="04F44E"/>
        </w:rPr>
        <w:t xml:space="preserve">mejor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época </w:t>
      </w:r>
      <w:r>
        <w:rPr>
          <w:color w:val="000000"/>
        </w:rPr>
        <w:t xml:space="preserve">de </w:t>
      </w:r>
      <w:r>
        <w:rPr>
          <w:color w:val="6A03D7"/>
        </w:rPr>
        <w:t xml:space="preserve">balances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6A03D7"/>
        </w:rPr>
        <w:t xml:space="preserve">empezamos </w:t>
      </w:r>
      <w:r>
        <w:rPr>
          <w:color w:val="000000"/>
        </w:rPr>
        <w:t xml:space="preserve">nuestro </w:t>
      </w:r>
      <w:r>
        <w:rPr>
          <w:color w:val="04F44E"/>
        </w:rPr>
        <w:t xml:space="preserve">repasoa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contándoles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youtuber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58AD6D"/>
        </w:rPr>
        <w:t xml:space="preserve">cobra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000000"/>
        </w:rPr>
        <w:t xml:space="preserve">Rubius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MangelRoger </w:t>
      </w:r>
      <w:r>
        <w:rPr>
          <w:color w:val="000000"/>
        </w:rPr>
        <w:t xml:space="preserve">ni </w:t>
      </w:r>
      <w:r>
        <w:rPr>
          <w:color w:val="000000"/>
        </w:rPr>
        <w:t xml:space="preserve">otro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6A03D7"/>
        </w:rPr>
        <w:t xml:space="preserve">ocurra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Tejas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Ryan-Kaji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23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año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58AD6D"/>
        </w:rPr>
        <w:t xml:space="preserve">revista </w:t>
      </w:r>
      <w:r>
        <w:rPr>
          <w:color w:val="000000"/>
        </w:rPr>
        <w:t xml:space="preserve">Forbes </w:t>
      </w:r>
      <w:r>
        <w:rPr>
          <w:color w:val="000000"/>
        </w:rPr>
        <w:t xml:space="preserve">¡una </w:t>
      </w:r>
      <w:r>
        <w:rPr>
          <w:color w:val="6A03D7"/>
        </w:rPr>
        <w:t xml:space="preserve">pasada </w:t>
      </w:r>
      <w:r>
        <w:rPr>
          <w:color w:val="000000"/>
        </w:rPr>
        <w:t xml:space="preserve">! </w:t>
      </w:r>
      <w:r>
        <w:rPr>
          <w:color w:val="000000"/>
        </w:rPr>
        <w:t xml:space="preserve">Su </w:t>
      </w:r>
      <w:r>
        <w:rPr>
          <w:color w:val="04F44E"/>
        </w:rPr>
        <w:t xml:space="preserve">canal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lanzaron </w:t>
      </w:r>
      <w:r>
        <w:rPr>
          <w:color w:val="000000"/>
        </w:rPr>
        <w:t xml:space="preserve">sus </w:t>
      </w:r>
      <w:r>
        <w:rPr>
          <w:color w:val="58AD6D"/>
        </w:rPr>
        <w:t xml:space="preserve">padres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solo </w:t>
      </w:r>
      <w:r>
        <w:rPr>
          <w:color w:val="04F44E"/>
        </w:rPr>
        <w:t xml:space="preserve">tenia </w:t>
      </w:r>
      <w:r>
        <w:rPr>
          <w:color w:val="000000"/>
        </w:rPr>
        <w:t xml:space="preserve">3 </w:t>
      </w:r>
      <w:r>
        <w:rPr>
          <w:color w:val="58AD6D"/>
        </w:rPr>
        <w:t xml:space="preserve">años </w:t>
      </w:r>
      <w:r>
        <w:rPr>
          <w:color w:val="000000"/>
        </w:rPr>
        <w:t xml:space="preserve">tiene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seguidores </w:t>
      </w:r>
      <w:r>
        <w:rPr>
          <w:color w:val="66F323"/>
        </w:rPr>
        <w:t xml:space="preserve">juguete </w:t>
      </w:r>
      <w:r>
        <w:rPr>
          <w:color w:val="000000"/>
        </w:rPr>
        <w:t xml:space="preserve">que </w:t>
      </w:r>
      <w:r>
        <w:rPr>
          <w:color w:val="000000"/>
        </w:rPr>
        <w:t xml:space="preserve">toca </w:t>
      </w:r>
      <w:r>
        <w:rPr>
          <w:color w:val="000000"/>
        </w:rPr>
        <w:t xml:space="preserve">, </w:t>
      </w:r>
      <w:r>
        <w:rPr>
          <w:color w:val="66F323"/>
        </w:rPr>
        <w:t xml:space="preserve">juguete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conviene </w:t>
      </w:r>
      <w:r>
        <w:rPr>
          <w:color w:val="000000"/>
        </w:rPr>
        <w:t xml:space="preserve">en </w:t>
      </w:r>
      <w:r>
        <w:rPr>
          <w:color w:val="000000"/>
        </w:rPr>
        <w:t xml:space="preserve">superventas </w:t>
      </w:r>
      <w:r>
        <w:rPr>
          <w:color w:val="000000"/>
        </w:rPr>
        <w:t xml:space="preserve">. </w:t>
      </w:r>
      <w:r>
        <w:rPr>
          <w:color w:val="6A03D7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videos </w:t>
      </w:r>
      <w:r>
        <w:rPr>
          <w:color w:val="000000"/>
        </w:rPr>
        <w:t xml:space="preserve">ha </w:t>
      </w:r>
      <w:r>
        <w:rPr>
          <w:color w:val="6A03D7"/>
        </w:rPr>
        <w:t xml:space="preserve">superado </w:t>
      </w:r>
      <w:r>
        <w:rPr>
          <w:color w:val="000000"/>
        </w:rPr>
        <w:t xml:space="preserve">los </w:t>
      </w:r>
      <w:r>
        <w:rPr>
          <w:color w:val="000000"/>
        </w:rPr>
        <w:t xml:space="preserve">1.000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visitas </w:t>
      </w:r>
      <w:r>
        <w:rPr>
          <w:color w:val="000000"/>
        </w:rPr>
        <w:t xml:space="preserve">. </w:t>
      </w:r>
      <w:r>
        <w:rPr>
          <w:color w:val="000000"/>
        </w:rPr>
        <w:t xml:space="preserve">Yeste </w:t>
      </w:r>
      <w:r>
        <w:rPr>
          <w:color w:val="000000"/>
        </w:rPr>
        <w:t xml:space="preserve">, </w:t>
      </w:r>
      <w:r>
        <w:rPr>
          <w:color w:val="6A03D7"/>
        </w:rPr>
        <w:t xml:space="preserve">protagonizado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niña </w:t>
      </w:r>
      <w:r>
        <w:rPr>
          <w:color w:val="6A03D7"/>
        </w:rPr>
        <w:t xml:space="preserve">sigue </w:t>
      </w:r>
      <w:r>
        <w:rPr>
          <w:color w:val="000000"/>
        </w:rPr>
        <w:t xml:space="preserve">sumando </w:t>
      </w:r>
      <w:r>
        <w:rPr>
          <w:color w:val="000000"/>
        </w:rPr>
        <w:t xml:space="preserve">visualizaciones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 </w:t>
      </w:r>
      <w:r>
        <w:rPr>
          <w:color w:val="000000"/>
        </w:rPr>
        <w:t xml:space="preserve">adorable </w:t>
      </w:r>
      <w:r>
        <w:rPr>
          <w:color w:val="6A03D7"/>
        </w:rPr>
        <w:t xml:space="preserve">pequeña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4F44E"/>
        </w:rPr>
        <w:t xml:space="preserve">bici </w:t>
      </w:r>
      <w:r>
        <w:rPr>
          <w:color w:val="000000"/>
        </w:rPr>
        <w:t xml:space="preserve">rosa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4195"/>
        </w:rPr>
        <w:t xml:space="preserve">patrulla </w:t>
      </w:r>
      <w:r>
        <w:rPr>
          <w:color w:val="000000"/>
        </w:rPr>
        <w:t xml:space="preserve">de </w:t>
      </w:r>
      <w:r>
        <w:rPr>
          <w:color w:val="04F44E"/>
        </w:rPr>
        <w:t xml:space="preserve">policia </w:t>
      </w:r>
      <w:r>
        <w:rPr>
          <w:color w:val="000000"/>
        </w:rPr>
        <w:t xml:space="preserve">, </w:t>
      </w:r>
      <w:r>
        <w:rPr>
          <w:color w:val="000000"/>
        </w:rPr>
        <w:t xml:space="preserve">¿quién </w:t>
      </w:r>
      <w:r>
        <w:rPr>
          <w:color w:val="000000"/>
        </w:rPr>
        <w:t xml:space="preserve">gana </w:t>
      </w:r>
      <w:r>
        <w:rPr>
          <w:color w:val="000000"/>
        </w:rPr>
        <w:t xml:space="preserve">? </w:t>
      </w:r>
      <w:r>
        <w:rPr>
          <w:color w:val="000000"/>
        </w:rPr>
        <w:t xml:space="preserve">Ponsarán </w:t>
      </w:r>
      <w:r>
        <w:rPr>
          <w:color w:val="04F44E"/>
        </w:rPr>
        <w:t xml:space="preserve">ustedes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esta </w:t>
      </w:r>
      <w:r>
        <w:rPr>
          <w:color w:val="6A03D7"/>
        </w:rPr>
        <w:t xml:space="preserve">escena </w:t>
      </w:r>
      <w:r>
        <w:rPr>
          <w:color w:val="000000"/>
        </w:rPr>
        <w:t xml:space="preserve">que </w:t>
      </w:r>
      <w:r>
        <w:rPr>
          <w:color w:val="04F44E"/>
        </w:rPr>
        <w:t xml:space="preserve">tenia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Róterdam </w:t>
      </w:r>
      <w:r>
        <w:rPr>
          <w:color w:val="58AD6D"/>
        </w:rPr>
        <w:t xml:space="preserve">demuestra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fiarse </w:t>
      </w:r>
      <w:r>
        <w:rPr>
          <w:color w:val="000000"/>
        </w:rPr>
        <w:t xml:space="preserve">de </w:t>
      </w:r>
      <w:r>
        <w:rPr>
          <w:color w:val="000000"/>
        </w:rPr>
        <w:t xml:space="preserve">Io </w:t>
      </w:r>
      <w:r>
        <w:rPr>
          <w:color w:val="000000"/>
        </w:rPr>
        <w:t xml:space="preserve">quea </w:t>
      </w:r>
      <w:r>
        <w:rPr>
          <w:color w:val="000000"/>
        </w:rPr>
        <w:t xml:space="preserve">priori </w:t>
      </w:r>
      <w:r>
        <w:rPr>
          <w:color w:val="6A03D7"/>
        </w:rPr>
        <w:t xml:space="preserve">parece </w:t>
      </w:r>
      <w:r>
        <w:rPr>
          <w:color w:val="000000"/>
        </w:rPr>
        <w:t xml:space="preserve">más </w:t>
      </w:r>
      <w:r>
        <w:rPr>
          <w:color w:val="6A03D7"/>
        </w:rPr>
        <w:t xml:space="preserve">probable </w:t>
      </w:r>
      <w:r>
        <w:rPr>
          <w:color w:val="000000"/>
        </w:rPr>
        <w:t xml:space="preserve">. </w:t>
      </w:r>
      <w:r>
        <w:rPr>
          <w:color w:val="000000"/>
        </w:rPr>
        <w:t xml:space="preserve">Gana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6A03D7"/>
        </w:rPr>
        <w:t xml:space="preserve">escena </w:t>
      </w:r>
      <w:r>
        <w:rPr>
          <w:color w:val="58AD6D"/>
        </w:rPr>
        <w:t xml:space="preserve">demuestra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apariencias </w:t>
      </w:r>
      <w:r>
        <w:rPr>
          <w:color w:val="000000"/>
        </w:rPr>
        <w:t xml:space="preserve">, </w:t>
      </w:r>
      <w:r>
        <w:rPr>
          <w:color w:val="58AD6D"/>
        </w:rPr>
        <w:t xml:space="preserve">engañan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haria </w:t>
      </w:r>
      <w:r>
        <w:rPr>
          <w:color w:val="257FBB"/>
        </w:rPr>
        <w:t xml:space="preserve">usted </w:t>
      </w:r>
      <w:r>
        <w:rPr>
          <w:color w:val="000000"/>
        </w:rPr>
        <w:t xml:space="preserve">si </w:t>
      </w:r>
      <w:r>
        <w:rPr>
          <w:color w:val="000000"/>
        </w:rPr>
        <w:t xml:space="preserve">está </w:t>
      </w:r>
      <w:r>
        <w:rPr>
          <w:color w:val="000000"/>
        </w:rPr>
        <w:t xml:space="preserve">haciéndose </w:t>
      </w:r>
      <w:r>
        <w:rPr>
          <w:color w:val="000000"/>
        </w:rPr>
        <w:t xml:space="preserve">un </w:t>
      </w:r>
      <w:r>
        <w:rPr>
          <w:color w:val="000000"/>
        </w:rPr>
        <w:t xml:space="preserve">selfieyve </w:t>
      </w:r>
      <w:r>
        <w:rPr>
          <w:color w:val="58AD6D"/>
        </w:rPr>
        <w:t xml:space="preserve">aparecer </w:t>
      </w:r>
      <w:r>
        <w:rPr>
          <w:color w:val="000000"/>
        </w:rPr>
        <w:t xml:space="preserve">por </w:t>
      </w:r>
      <w:r>
        <w:rPr>
          <w:color w:val="58AD6D"/>
        </w:rPr>
        <w:t xml:space="preserve">detrás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¿Echaria </w:t>
      </w:r>
      <w:r>
        <w:rPr>
          <w:color w:val="000000"/>
        </w:rPr>
        <w:t xml:space="preserve">a </w:t>
      </w:r>
      <w:r>
        <w:rPr>
          <w:color w:val="6A03D7"/>
        </w:rPr>
        <w:t xml:space="preserve">correr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? </w:t>
      </w:r>
      <w:r>
        <w:rPr>
          <w:color w:val="257FBB"/>
        </w:rPr>
        <w:t xml:space="preserve">Pues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hace </w:t>
      </w:r>
      <w:r>
        <w:rPr>
          <w:color w:val="6A03D7"/>
        </w:rPr>
        <w:t xml:space="preserve">justo </w:t>
      </w:r>
      <w:r>
        <w:rPr>
          <w:color w:val="000000"/>
        </w:rPr>
        <w:t xml:space="preserve">lo </w:t>
      </w:r>
      <w:r>
        <w:rPr>
          <w:color w:val="000000"/>
        </w:rPr>
        <w:t xml:space="preserve">contrado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ocune </w:t>
      </w:r>
      <w:r>
        <w:rPr>
          <w:color w:val="000000"/>
        </w:rPr>
        <w:t xml:space="preserve">. </w:t>
      </w:r>
      <w:r>
        <w:rPr>
          <w:color w:val="000000"/>
        </w:rPr>
        <w:t xml:space="preserve">Dean-Schneider </w:t>
      </w:r>
      <w:r>
        <w:rPr>
          <w:color w:val="000000"/>
        </w:rPr>
        <w:t xml:space="preserve">se </w:t>
      </w:r>
      <w:r>
        <w:rPr>
          <w:color w:val="04F44E"/>
        </w:rPr>
        <w:t xml:space="preserve">dedica </w:t>
      </w:r>
      <w:r>
        <w:rPr>
          <w:color w:val="000000"/>
        </w:rPr>
        <w:t xml:space="preserve">a </w:t>
      </w:r>
      <w:r>
        <w:rPr>
          <w:color w:val="04F44E"/>
        </w:rPr>
        <w:t xml:space="preserve">cuidar </w:t>
      </w:r>
      <w:r>
        <w:rPr>
          <w:color w:val="6A03D7"/>
        </w:rPr>
        <w:t xml:space="preserve">animales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reserva </w:t>
      </w:r>
      <w:r>
        <w:rPr>
          <w:color w:val="000000"/>
        </w:rPr>
        <w:t xml:space="preserve">de </w:t>
      </w:r>
      <w:r>
        <w:rPr>
          <w:color w:val="6A03D7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58AD6D"/>
        </w:rPr>
        <w:t xml:space="preserve">mismo </w:t>
      </w:r>
      <w:r>
        <w:rPr>
          <w:color w:val="58AD6D"/>
        </w:rPr>
        <w:t xml:space="preserve">bromea </w:t>
      </w:r>
      <w:r>
        <w:rPr>
          <w:color w:val="000000"/>
        </w:rPr>
        <w:t xml:space="preserve">con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una </w:t>
      </w:r>
      <w:r>
        <w:rPr>
          <w:color w:val="6A03D7"/>
        </w:rPr>
        <w:t xml:space="preserve">música </w:t>
      </w:r>
      <w:r>
        <w:rPr>
          <w:color w:val="58AD6D"/>
        </w:rPr>
        <w:t xml:space="preserve">inquietante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video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6A03D7"/>
        </w:rPr>
        <w:t xml:space="preserve">ocurre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león </w:t>
      </w:r>
      <w:r>
        <w:rPr>
          <w:color w:val="6A03D7"/>
        </w:rPr>
        <w:t xml:space="preserve">buscaba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mimo </w:t>
      </w:r>
      <w:r>
        <w:rPr>
          <w:color w:val="000000"/>
        </w:rPr>
        <w:t xml:space="preserve">yque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hicieran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6A03D7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6A03D7"/>
        </w:rPr>
        <w:t xml:space="preserve">seguir </w:t>
      </w:r>
      <w:r>
        <w:rPr>
          <w:color w:val="58AD6D"/>
        </w:rPr>
        <w:t xml:space="preserve">informados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Onda-Madrid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ytelenoticias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Juanma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sanción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FE3C8"/>
        </w:rPr>
        <w:t xml:space="preserve">Barca </w:t>
      </w:r>
      <w:r>
        <w:rPr>
          <w:color w:val="000000"/>
        </w:rPr>
        <w:t xml:space="preserve">. </w:t>
      </w:r>
      <w:r>
        <w:rPr>
          <w:color w:val="000000"/>
        </w:rPr>
        <w:t xml:space="preserve">1500€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FE3C8"/>
        </w:rPr>
        <w:t xml:space="preserve">Barca </w:t>
      </w:r>
      <w:r>
        <w:rPr>
          <w:color w:val="000000"/>
        </w:rPr>
        <w:t xml:space="preserve">, </w:t>
      </w:r>
      <w:r>
        <w:rPr>
          <w:color w:val="D32981"/>
        </w:rPr>
        <w:t xml:space="preserve">aviso </w:t>
      </w:r>
      <w:r>
        <w:rPr>
          <w:color w:val="000000"/>
        </w:rPr>
        <w:t xml:space="preserve">de </w:t>
      </w:r>
      <w:r>
        <w:rPr>
          <w:color w:val="000000"/>
        </w:rPr>
        <w:t xml:space="preserve">ciene </w:t>
      </w:r>
      <w:r>
        <w:rPr>
          <w:color w:val="000000"/>
        </w:rPr>
        <w:t xml:space="preserve">del </w:t>
      </w:r>
      <w:r>
        <w:rPr>
          <w:color w:val="D32981"/>
        </w:rPr>
        <w:t xml:space="preserve">Camp-Nou </w:t>
      </w:r>
      <w:r>
        <w:rPr>
          <w:color w:val="000000"/>
        </w:rPr>
        <w:t xml:space="preserve">, </w:t>
      </w:r>
      <w:r>
        <w:rPr>
          <w:color w:val="04F44E"/>
        </w:rPr>
        <w:t xml:space="preserve">cierre </w:t>
      </w:r>
      <w:r>
        <w:rPr>
          <w:color w:val="000000"/>
        </w:rPr>
        <w:t xml:space="preserve">del </w:t>
      </w:r>
      <w:r>
        <w:rPr>
          <w:color w:val="D32981"/>
        </w:rPr>
        <w:t xml:space="preserve">Camp-Nou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A03D7"/>
        </w:rPr>
        <w:t xml:space="preserve">incidentes </w:t>
      </w:r>
      <w:r>
        <w:rPr>
          <w:color w:val="6A03D7"/>
        </w:rPr>
        <w:t xml:space="preserve">ocurridos </w:t>
      </w:r>
      <w:r>
        <w:rPr>
          <w:color w:val="000000"/>
        </w:rPr>
        <w:t xml:space="preserve">el </w:t>
      </w:r>
      <w:r>
        <w:rPr>
          <w:color w:val="000000"/>
        </w:rPr>
        <w:t xml:space="preserve">[ </w:t>
      </w:r>
      <w:r>
        <w:rPr>
          <w:color w:val="000000"/>
        </w:rPr>
        <w:t xml:space="preserve">20/12/2019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