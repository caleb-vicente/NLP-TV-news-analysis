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21:13:28 </w:t>
      </w:r>
      <w:r>
        <w:rPr>
          <w:color w:val="000000"/>
        </w:rPr>
        <w:t xml:space="preserve">] </w:t>
      </w:r>
      <w:r>
        <w:rPr>
          <w:color w:val="000000"/>
        </w:rPr>
        <w:t xml:space="preserve">El </w:t>
      </w:r>
      <w:r>
        <w:rPr>
          <w:color w:val="C6B48B"/>
        </w:rPr>
        <w:t xml:space="preserve">entusiasmo </w:t>
      </w:r>
      <w:r>
        <w:rPr>
          <w:color w:val="000000"/>
        </w:rPr>
        <w:t xml:space="preserve">se </w:t>
      </w:r>
      <w:r>
        <w:rPr>
          <w:color w:val="304195"/>
        </w:rPr>
        <w:t xml:space="preserve">apodera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catalanes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aguardaban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cuestión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se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convocadas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? </w:t>
      </w:r>
      <w:r>
        <w:rPr>
          <w:color w:val="AEA78F"/>
        </w:rPr>
        <w:t xml:space="preserve">Pedro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C6B48B"/>
        </w:rPr>
        <w:t xml:space="preserve">intentando </w:t>
      </w:r>
      <w:r>
        <w:rPr>
          <w:color w:val="000000"/>
        </w:rPr>
        <w:t xml:space="preserve">ponernos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C6B48B"/>
        </w:rPr>
        <w:t xml:space="preserve">prensa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AEA78F"/>
        </w:rPr>
        <w:t xml:space="preserve">valorando </w:t>
      </w:r>
      <w:r>
        <w:rPr>
          <w:color w:val="000000"/>
        </w:rPr>
        <w:t xml:space="preserve">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ni </w:t>
      </w:r>
      <w:r>
        <w:rPr>
          <w:color w:val="000000"/>
        </w:rPr>
        <w:t xml:space="preserve">cómo </w:t>
      </w:r>
      <w:r>
        <w:rPr>
          <w:color w:val="000000"/>
        </w:rPr>
        <w:t xml:space="preserve">ni </w:t>
      </w:r>
      <w:r>
        <w:rPr>
          <w:color w:val="C6B48B"/>
        </w:rPr>
        <w:t xml:space="preserve">cuándo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C6B48B"/>
        </w:rPr>
        <w:t xml:space="preserve">tiempo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dos </w:t>
      </w:r>
      <w:r>
        <w:rPr>
          <w:color w:val="C6B48B"/>
        </w:rPr>
        <w:t xml:space="preserve">escenarios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partidarios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contrarios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convocadas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C6B48B"/>
        </w:rPr>
        <w:t xml:space="preserve">escenarios </w:t>
      </w:r>
      <w:r>
        <w:rPr>
          <w:color w:val="AEA78F"/>
        </w:rPr>
        <w:t xml:space="preserve">triunfa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6B48B"/>
        </w:rPr>
        <w:t xml:space="preserve">quedan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competencia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recordemos </w:t>
      </w:r>
      <w:r>
        <w:rPr>
          <w:color w:val="000000"/>
        </w:rPr>
        <w:t xml:space="preserve">que </w:t>
      </w:r>
      <w:r>
        <w:rPr>
          <w:color w:val="C6B48B"/>
        </w:rPr>
        <w:t xml:space="preserve">siempre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al </w:t>
      </w:r>
      <w:r>
        <w:rPr>
          <w:color w:val="000000"/>
        </w:rPr>
        <w:t xml:space="preserve">PDeCAT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arropado </w:t>
      </w:r>
      <w:r>
        <w:rPr>
          <w:color w:val="C6B48B"/>
        </w:rPr>
        <w:t xml:space="preserve">acompañado </w:t>
      </w:r>
      <w:r>
        <w:rPr>
          <w:color w:val="000000"/>
        </w:rPr>
        <w:t xml:space="preserve">por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dirigido </w:t>
      </w:r>
      <w:r>
        <w:rPr>
          <w:color w:val="000000"/>
        </w:rPr>
        <w:t xml:space="preserve">. </w:t>
      </w:r>
      <w:r>
        <w:rPr>
          <w:color w:val="C6B48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6B48B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y </w:t>
      </w:r>
      <w:r>
        <w:rPr>
          <w:color w:val="AEA78F"/>
        </w:rPr>
        <w:t xml:space="preserve">construir </w:t>
      </w:r>
      <w:r>
        <w:rPr>
          <w:color w:val="000000"/>
        </w:rPr>
        <w:t xml:space="preserve">esta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-Nadie </w:t>
      </w:r>
      <w:r>
        <w:rPr>
          <w:color w:val="000000"/>
        </w:rPr>
        <w:t xml:space="preserve">diría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AEA78F"/>
        </w:rPr>
        <w:t xml:space="preserve">rostros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acaban </w:t>
      </w:r>
      <w:r>
        <w:rPr>
          <w:color w:val="000000"/>
        </w:rPr>
        <w:t xml:space="preserve">de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000000"/>
        </w:rPr>
        <w:t xml:space="preserve">República-Catalana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escalinata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AEA78F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Largísima </w:t>
      </w:r>
      <w:r>
        <w:rPr>
          <w:color w:val="C6B48B"/>
        </w:rPr>
        <w:t xml:space="preserve">ovación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y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C6B48B"/>
        </w:rPr>
        <w:t xml:space="preserve">esperan </w:t>
      </w:r>
      <w:r>
        <w:rPr>
          <w:color w:val="000000"/>
        </w:rPr>
        <w:t xml:space="preserve">a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Aguardan </w:t>
      </w:r>
      <w:r>
        <w:rPr>
          <w:color w:val="000000"/>
        </w:rPr>
        <w:t xml:space="preserve">con </w:t>
      </w:r>
      <w:r>
        <w:rPr>
          <w:color w:val="000000"/>
        </w:rPr>
        <w:t xml:space="preserve">ganas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C6B48B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, </w:t>
      </w:r>
      <w:r>
        <w:rPr>
          <w:color w:val="C6B48B"/>
        </w:rPr>
        <w:t xml:space="preserve">gesto </w:t>
      </w:r>
      <w:r>
        <w:rPr>
          <w:color w:val="000000"/>
        </w:rPr>
        <w:t xml:space="preserve">de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a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gira </w:t>
      </w:r>
      <w:r>
        <w:rPr>
          <w:color w:val="58AD6D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vivirá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ellos </w:t>
      </w:r>
      <w:r>
        <w:rPr>
          <w:color w:val="C6B48B"/>
        </w:rPr>
        <w:t xml:space="preserve">despliegan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organización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busquen </w:t>
      </w:r>
      <w:r>
        <w:rPr>
          <w:color w:val="C6B48B"/>
        </w:rPr>
        <w:t xml:space="preserve">soluciones </w:t>
      </w:r>
      <w:r>
        <w:rPr>
          <w:color w:val="000000"/>
        </w:rPr>
        <w:t xml:space="preserve">al </w:t>
      </w:r>
      <w:r>
        <w:rPr>
          <w:color w:val="C6B48B"/>
        </w:rPr>
        <w:t xml:space="preserve">problema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6B48B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verbaliza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.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catalañana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ve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C6B48B"/>
        </w:rPr>
        <w:t xml:space="preserve">grito </w:t>
      </w:r>
      <w:r>
        <w:rPr>
          <w:color w:val="C6B48B"/>
        </w:rPr>
        <w:t xml:space="preserve">únanime </w:t>
      </w:r>
      <w:r>
        <w:rPr>
          <w:color w:val="000000"/>
        </w:rPr>
        <w:t xml:space="preserve">: </w:t>
      </w:r>
      <w:r>
        <w:rPr>
          <w:color w:val="C6B48B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la </w:t>
      </w:r>
      <w:r>
        <w:rPr>
          <w:color w:val="C6B48B"/>
        </w:rPr>
        <w:t xml:space="preserve">marca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6B48B"/>
        </w:rPr>
        <w:t xml:space="preserve">produjera </w:t>
      </w:r>
      <w:r>
        <w:rPr>
          <w:color w:val="000000"/>
        </w:rPr>
        <w:t xml:space="preserve">esta </w:t>
      </w:r>
      <w:r>
        <w:rPr>
          <w:color w:val="C6B48B"/>
        </w:rPr>
        <w:t xml:space="preserve">imagen </w:t>
      </w:r>
      <w:r>
        <w:rPr>
          <w:color w:val="C6B48B"/>
        </w:rPr>
        <w:t xml:space="preserve">arrancaba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constitucionalistas </w:t>
      </w:r>
      <w:r>
        <w:rPr>
          <w:color w:val="000000"/>
        </w:rPr>
        <w:t xml:space="preserve">sabían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6B48B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Llamadas </w:t>
      </w:r>
      <w:r>
        <w:rPr>
          <w:color w:val="58AD6D"/>
        </w:rPr>
        <w:t xml:space="preserve">telefónicas </w:t>
      </w:r>
      <w:r>
        <w:rPr>
          <w:color w:val="C6B48B"/>
        </w:rPr>
        <w:t xml:space="preserve">primero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sí </w:t>
      </w:r>
      <w:r>
        <w:rPr>
          <w:color w:val="000000"/>
        </w:rPr>
        <w:t xml:space="preserve">hubo </w:t>
      </w:r>
      <w:r>
        <w:rPr>
          <w:color w:val="AEA78F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-Señor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C6B48B"/>
        </w:rPr>
        <w:t xml:space="preserve">ahora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6B48B"/>
        </w:rPr>
        <w:t xml:space="preserve">hablar </w:t>
      </w:r>
      <w:r>
        <w:rPr>
          <w:color w:val="000000"/>
        </w:rPr>
        <w:t xml:space="preserve">de </w:t>
      </w:r>
      <w:r>
        <w:rPr>
          <w:color w:val="257FBB"/>
        </w:rPr>
        <w:t xml:space="preserve">usted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AEA78F"/>
        </w:rPr>
        <w:t xml:space="preserve">debate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gestos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inmoral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antiético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rompa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-Todos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C6B48B"/>
        </w:rPr>
        <w:t xml:space="preserve">rechazaba </w:t>
      </w:r>
      <w:r>
        <w:rPr>
          <w:color w:val="000000"/>
        </w:rPr>
        <w:t xml:space="preserve">de </w:t>
      </w:r>
      <w:r>
        <w:rPr>
          <w:color w:val="C6B48B"/>
        </w:rPr>
        <w:t xml:space="preserve">pleno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-¿Hay </w:t>
      </w:r>
      <w:r>
        <w:rPr>
          <w:color w:val="257FBB"/>
        </w:rPr>
        <w:t xml:space="preserve">alguien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6A03D7"/>
        </w:rPr>
        <w:t xml:space="preserve">tierra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láctea </w:t>
      </w:r>
      <w:r>
        <w:rPr>
          <w:color w:val="000000"/>
        </w:rPr>
        <w:t xml:space="preserve">exceptuando </w:t>
      </w:r>
      <w:r>
        <w:rPr>
          <w:color w:val="C6B48B"/>
        </w:rPr>
        <w:t xml:space="preserve">ustedes </w:t>
      </w:r>
      <w:r>
        <w:rPr>
          <w:color w:val="000000"/>
        </w:rPr>
        <w:t xml:space="preserve">y </w:t>
      </w:r>
      <w:r>
        <w:rPr>
          <w:color w:val="AEA78F"/>
        </w:rPr>
        <w:t xml:space="preserve">Nicolás-Maduro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facha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? </w:t>
      </w:r>
      <w:r>
        <w:rPr>
          <w:color w:val="000000"/>
        </w:rPr>
        <w:t xml:space="preserve">-Los </w:t>
      </w:r>
      <w:r>
        <w:rPr>
          <w:color w:val="C6B48B"/>
        </w:rPr>
        <w:t xml:space="preserve">gestos </w:t>
      </w:r>
      <w:r>
        <w:rPr>
          <w:color w:val="000000"/>
        </w:rPr>
        <w:t xml:space="preserve">eran </w:t>
      </w:r>
      <w:r>
        <w:rPr>
          <w:color w:val="000000"/>
        </w:rPr>
        <w:t xml:space="preserve">el </w:t>
      </w:r>
      <w:r>
        <w:rPr>
          <w:color w:val="6A03D7"/>
        </w:rPr>
        <w:t xml:space="preserve">preludio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.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C6B48B"/>
        </w:rPr>
        <w:t xml:space="preserve">marchan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marca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se </w:t>
      </w:r>
      <w:r>
        <w:rPr>
          <w:color w:val="C6B48B"/>
        </w:rPr>
        <w:t xml:space="preserve">queda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... </w:t>
      </w:r>
      <w:r>
        <w:rPr>
          <w:color w:val="000000"/>
        </w:rPr>
        <w:t xml:space="preserve">Criticaba </w:t>
      </w:r>
      <w:r>
        <w:rPr>
          <w:color w:val="000000"/>
        </w:rPr>
        <w:t xml:space="preserve">el </w:t>
      </w:r>
      <w:r>
        <w:rPr>
          <w:color w:val="000000"/>
        </w:rPr>
        <w:t xml:space="preserve">secretismo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6B48B"/>
        </w:rPr>
        <w:t xml:space="preserve">marcharse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6B48B"/>
        </w:rPr>
        <w:t xml:space="preserve">opiniones </w:t>
      </w:r>
      <w:r>
        <w:rPr>
          <w:color w:val="000000"/>
        </w:rPr>
        <w:t xml:space="preserve">, </w:t>
      </w:r>
      <w:r>
        <w:rPr>
          <w:color w:val="C6B48B"/>
        </w:rPr>
        <w:t xml:space="preserve">sentimientos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líderes </w:t>
      </w:r>
      <w:r>
        <w:rPr>
          <w:color w:val="000000"/>
        </w:rPr>
        <w:t xml:space="preserve">y </w:t>
      </w:r>
      <w:r>
        <w:rPr>
          <w:color w:val="C6B48B"/>
        </w:rPr>
        <w:t xml:space="preserve">portavoces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Isabel-Pastor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con </w:t>
      </w:r>
      <w:r>
        <w:rPr>
          <w:color w:val="257FBB"/>
        </w:rPr>
        <w:t xml:space="preserve">mucha </w:t>
      </w:r>
      <w:r>
        <w:rPr>
          <w:color w:val="C6B48B"/>
        </w:rPr>
        <w:t xml:space="preserve">incertidumbre </w:t>
      </w:r>
      <w:r>
        <w:rPr>
          <w:color w:val="000000"/>
        </w:rPr>
        <w:t xml:space="preserve">e </w:t>
      </w:r>
      <w:r>
        <w:rPr>
          <w:color w:val="C6B48B"/>
        </w:rPr>
        <w:t xml:space="preserve">incluso </w:t>
      </w:r>
      <w:r>
        <w:rPr>
          <w:color w:val="257FBB"/>
        </w:rPr>
        <w:t xml:space="preserve">miedo </w:t>
      </w:r>
      <w:r>
        <w:rPr>
          <w:color w:val="000000"/>
        </w:rPr>
        <w:t xml:space="preserve">. </w:t>
      </w:r>
      <w:r>
        <w:rPr>
          <w:color w:val="C6B48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entienden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000000"/>
        </w:rPr>
        <w:t xml:space="preserve">españolidad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C6B48B"/>
        </w:rPr>
        <w:t xml:space="preserve">momento </w:t>
      </w:r>
      <w:r>
        <w:rPr>
          <w:color w:val="000000"/>
        </w:rPr>
        <w:t xml:space="preserve">con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lugar </w:t>
      </w:r>
      <w:r>
        <w:rPr>
          <w:color w:val="000000"/>
        </w:rPr>
        <w:t xml:space="preserve">hoy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40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C6B48B"/>
        </w:rPr>
        <w:t xml:space="preserve">Ahora </w:t>
      </w:r>
      <w:r>
        <w:rPr>
          <w:color w:val="000000"/>
        </w:rPr>
        <w:t xml:space="preserve">se </w:t>
      </w:r>
      <w:r>
        <w:rPr>
          <w:color w:val="C6B48B"/>
        </w:rPr>
        <w:t xml:space="preserve">dirige </w:t>
      </w:r>
      <w:r>
        <w:rPr>
          <w:color w:val="000000"/>
        </w:rPr>
        <w:t xml:space="preserve">a </w:t>
      </w:r>
      <w:r>
        <w:rPr>
          <w:color w:val="C6B48B"/>
        </w:rPr>
        <w:t xml:space="preserve">plaza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está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una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comitiva </w:t>
      </w:r>
      <w:r>
        <w:rPr>
          <w:color w:val="C6B48B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LHospitalet </w:t>
      </w:r>
      <w:r>
        <w:rPr>
          <w:color w:val="000000"/>
        </w:rPr>
        <w:t xml:space="preserve">de </w:t>
      </w:r>
      <w:r>
        <w:rPr>
          <w:color w:val="6A03D7"/>
        </w:rPr>
        <w:t xml:space="preserve">Llobregat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convocada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C6B48B"/>
        </w:rPr>
        <w:t xml:space="preserve">sociales </w:t>
      </w:r>
      <w:r>
        <w:rPr>
          <w:color w:val="000000"/>
        </w:rPr>
        <w:t xml:space="preserve">.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edades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concentrado </w:t>
      </w:r>
      <w:r>
        <w:rPr>
          <w:color w:val="000000"/>
        </w:rPr>
        <w:t xml:space="preserve">en </w:t>
      </w:r>
      <w:r>
        <w:rPr>
          <w:color w:val="C6B48B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-Envueltos </w:t>
      </w:r>
      <w:r>
        <w:rPr>
          <w:color w:val="000000"/>
        </w:rPr>
        <w:t xml:space="preserve">en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6B48B"/>
        </w:rPr>
        <w:t xml:space="preserve">grito </w:t>
      </w:r>
      <w:r>
        <w:rPr>
          <w:color w:val="C6B48B"/>
        </w:rPr>
        <w:t xml:space="preserve">unánime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C6B48B"/>
        </w:rPr>
        <w:t xml:space="preserve">contrarios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cortado </w:t>
      </w:r>
      <w:r>
        <w:rPr>
          <w:color w:val="C6B48B"/>
        </w:rPr>
        <w:t xml:space="preserve">varias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C6B48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C6B48B"/>
        </w:rPr>
        <w:t xml:space="preserve">demostrar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patrimonio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6B48B"/>
        </w:rPr>
        <w:t xml:space="preserve">sentimiento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57FBB"/>
        </w:rPr>
        <w:t xml:space="preserve">tristeza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su </w:t>
      </w:r>
      <w:r>
        <w:rPr>
          <w:color w:val="C6B48B"/>
        </w:rPr>
        <w:t xml:space="preserve">inquietud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 </w:t>
      </w:r>
      <w:r>
        <w:rPr>
          <w:color w:val="000000"/>
        </w:rPr>
        <w:t xml:space="preserve">es </w:t>
      </w:r>
      <w:r>
        <w:rPr>
          <w:color w:val="C6B48B"/>
        </w:rPr>
        <w:t xml:space="preserve">agente </w:t>
      </w:r>
      <w:r>
        <w:rPr>
          <w:color w:val="58AD6D"/>
        </w:rPr>
        <w:t xml:space="preserve">inmobiliario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Ricardo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C6B48B"/>
        </w:rPr>
        <w:t xml:space="preserve">anulado </w:t>
      </w:r>
      <w:r>
        <w:rPr>
          <w:color w:val="000000"/>
        </w:rPr>
        <w:t xml:space="preserve">hoy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6B48B"/>
        </w:rPr>
        <w:t xml:space="preserve">domingo </w:t>
      </w:r>
      <w:r>
        <w:rPr>
          <w:color w:val="000000"/>
        </w:rPr>
        <w:t xml:space="preserve">Sociedad-Civil-Catalana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una </w:t>
      </w:r>
      <w:r>
        <w:rPr>
          <w:color w:val="C6B48B"/>
        </w:rPr>
        <w:t xml:space="preserve">manifestación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C6B48B"/>
        </w:rPr>
        <w:t xml:space="preserve">Quieren </w:t>
      </w:r>
      <w:r>
        <w:rPr>
          <w:color w:val="C6B48B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existe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diferentes </w:t>
      </w:r>
      <w:r>
        <w:rPr>
          <w:color w:val="C6B48B"/>
        </w:rPr>
        <w:t xml:space="preserve">líderes </w:t>
      </w:r>
      <w:r>
        <w:rPr>
          <w:color w:val="C6B48B"/>
        </w:rPr>
        <w:t xml:space="preserve">políticos </w:t>
      </w:r>
      <w:r>
        <w:rPr>
          <w:color w:val="C6B48B"/>
        </w:rPr>
        <w:t xml:space="preserve">nacionales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6B48B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AEA78F"/>
        </w:rPr>
        <w:t xml:space="preserve">Pablo-Iglesias </w:t>
      </w:r>
      <w:r>
        <w:rPr>
          <w:color w:val="C6B48B"/>
        </w:rPr>
        <w:t xml:space="preserve">consideran </w:t>
      </w:r>
      <w:r>
        <w:rPr>
          <w:color w:val="C6B48B"/>
        </w:rPr>
        <w:t xml:space="preserve">ilegal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Esperanza-Calvo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?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6B48B"/>
        </w:rPr>
        <w:t xml:space="preserve">primero </w:t>
      </w:r>
      <w:r>
        <w:rPr>
          <w:color w:val="000000"/>
        </w:rPr>
        <w:t xml:space="preserve">en </w:t>
      </w:r>
      <w:r>
        <w:rPr>
          <w:color w:val="C6B48B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querido </w:t>
      </w:r>
      <w:r>
        <w:rPr>
          <w:color w:val="C6B48B"/>
        </w:rPr>
        <w:t xml:space="preserve">mostrar </w:t>
      </w:r>
      <w:r>
        <w:rPr>
          <w:color w:val="000000"/>
        </w:rPr>
        <w:t xml:space="preserve">derechazo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C6B48B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y </w:t>
      </w:r>
      <w:r>
        <w:rPr>
          <w:color w:val="C6B48B"/>
        </w:rPr>
        <w:t xml:space="preserve">lamenta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000000"/>
        </w:rPr>
        <w:t xml:space="preserve">70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pretendan </w:t>
      </w:r>
      <w:r>
        <w:rPr>
          <w:color w:val="C6B48B"/>
        </w:rPr>
        <w:t xml:space="preserve">romper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la </w:t>
      </w:r>
      <w:r>
        <w:rPr>
          <w:color w:val="C6B48B"/>
        </w:rPr>
        <w:t xml:space="preserve">legitimidad </w:t>
      </w:r>
      <w:r>
        <w:rPr>
          <w:color w:val="000000"/>
        </w:rPr>
        <w:t xml:space="preserve">para </w:t>
      </w:r>
      <w:r>
        <w:rPr>
          <w:color w:val="C6B48B"/>
        </w:rPr>
        <w:t xml:space="preserve">gobernar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-Unanimidad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ha </w:t>
      </w:r>
      <w:r>
        <w:rPr>
          <w:color w:val="C6B48B"/>
        </w:rPr>
        <w:t xml:space="preserve">querido </w:t>
      </w:r>
      <w:r>
        <w:rPr>
          <w:color w:val="C6B48B"/>
        </w:rPr>
        <w:t xml:space="preserve">lanzar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confianza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C6B48B"/>
        </w:rPr>
        <w:t xml:space="preserve">permanente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6B48B"/>
        </w:rPr>
        <w:t xml:space="preserve">hechos </w:t>
      </w:r>
      <w:r>
        <w:rPr>
          <w:color w:val="000000"/>
        </w:rPr>
        <w:t xml:space="preserve">han </w:t>
      </w:r>
      <w:r>
        <w:rPr>
          <w:color w:val="6A03D7"/>
        </w:rPr>
        <w:t xml:space="preserve">sobrepasado </w:t>
      </w:r>
      <w:r>
        <w:rPr>
          <w:color w:val="000000"/>
        </w:rPr>
        <w:t xml:space="preserve">las </w:t>
      </w:r>
      <w:r>
        <w:rPr>
          <w:color w:val="C6B48B"/>
        </w:rPr>
        <w:t xml:space="preserve">intenciones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ha </w:t>
      </w:r>
      <w:r>
        <w:rPr>
          <w:color w:val="C6B48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hay </w:t>
      </w:r>
      <w:r>
        <w:rPr>
          <w:color w:val="C6B48B"/>
        </w:rPr>
        <w:t xml:space="preserve">ninguna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filas </w:t>
      </w:r>
      <w:r>
        <w:rPr>
          <w:color w:val="C6B48B"/>
        </w:rPr>
        <w:t xml:space="preserve">secesionistas </w:t>
      </w:r>
      <w:r>
        <w:rPr>
          <w:color w:val="000000"/>
        </w:rPr>
        <w:t xml:space="preserve">. </w:t>
      </w:r>
      <w:r>
        <w:rPr>
          <w:color w:val="C6B48B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egoísmo </w:t>
      </w:r>
      <w:r>
        <w:rPr>
          <w:color w:val="000000"/>
        </w:rPr>
        <w:t xml:space="preserve">,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y </w:t>
      </w:r>
      <w:r>
        <w:rPr>
          <w:color w:val="000000"/>
        </w:rPr>
        <w:t xml:space="preserve">unilateralidad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defensa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reforma </w:t>
      </w:r>
      <w:r>
        <w:rPr>
          <w:color w:val="000000"/>
        </w:rPr>
        <w:t xml:space="preserve">. </w:t>
      </w:r>
      <w:r>
        <w:rPr>
          <w:color w:val="000000"/>
        </w:rPr>
        <w:t xml:space="preserve">-Ciudadanos </w:t>
      </w:r>
      <w:r>
        <w:rPr>
          <w:color w:val="000000"/>
        </w:rPr>
        <w:t xml:space="preserve">ha </w:t>
      </w:r>
      <w:r>
        <w:rPr>
          <w:color w:val="C6B48B"/>
        </w:rPr>
        <w:t xml:space="preserve">defendido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000000"/>
        </w:rPr>
        <w:t xml:space="preserve">pos </w:t>
      </w:r>
      <w:r>
        <w:rPr>
          <w:color w:val="000000"/>
        </w:rPr>
        <w:t xml:space="preserve">de </w:t>
      </w:r>
      <w:r>
        <w:rPr>
          <w:color w:val="C6B48B"/>
        </w:rPr>
        <w:t xml:space="preserve">restaurar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no </w:t>
      </w:r>
      <w:r>
        <w:rPr>
          <w:color w:val="C6B48B"/>
        </w:rPr>
        <w:t xml:space="preserve">quiero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de </w:t>
      </w:r>
      <w:r>
        <w:rPr>
          <w:color w:val="000000"/>
        </w:rPr>
        <w:t xml:space="preserve">tribus </w:t>
      </w:r>
      <w:r>
        <w:rPr>
          <w:color w:val="000000"/>
        </w:rPr>
        <w:t xml:space="preserve">, </w:t>
      </w:r>
      <w:r>
        <w:rPr>
          <w:color w:val="C6B48B"/>
        </w:rPr>
        <w:t xml:space="preserve">enfrentada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C6B48B"/>
        </w:rPr>
        <w:t xml:space="preserve">quiero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libres </w:t>
      </w:r>
      <w:r>
        <w:rPr>
          <w:color w:val="000000"/>
        </w:rPr>
        <w:t xml:space="preserve">e </w:t>
      </w:r>
      <w:r>
        <w:rPr>
          <w:color w:val="257FBB"/>
        </w:rPr>
        <w:t xml:space="preserve">iguales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6B48B"/>
        </w:rPr>
        <w:t xml:space="preserve">quiero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de </w:t>
      </w:r>
      <w:r>
        <w:rPr>
          <w:color w:val="58AD6D"/>
        </w:rPr>
        <w:t xml:space="preserve">bandos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000000"/>
        </w:rPr>
        <w:t xml:space="preserve">demos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C6B48B"/>
        </w:rPr>
        <w:t xml:space="preserve">necesario </w:t>
      </w:r>
      <w:r>
        <w:rPr>
          <w:color w:val="C6B48B"/>
        </w:rPr>
        <w:t xml:space="preserve">restablecer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-Pablo-Iglesias </w:t>
      </w:r>
      <w:r>
        <w:rPr>
          <w:color w:val="000000"/>
        </w:rPr>
        <w:t xml:space="preserve">ha </w:t>
      </w:r>
      <w:r>
        <w:rPr>
          <w:color w:val="C6B48B"/>
        </w:rPr>
        <w:t xml:space="preserve">condenado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su </w:t>
      </w:r>
      <w:r>
        <w:rPr>
          <w:color w:val="C6B48B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-Estamos </w:t>
      </w:r>
      <w:r>
        <w:rPr>
          <w:color w:val="C6B48B"/>
        </w:rPr>
        <w:t xml:space="preserve">tristes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C6B48B"/>
        </w:rPr>
        <w:t xml:space="preserve">defendiendo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6B48B"/>
        </w:rPr>
        <w:t xml:space="preserve">soluciones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dicho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ni </w:t>
      </w:r>
      <w:r>
        <w:rPr>
          <w:color w:val="000000"/>
        </w:rPr>
        <w:t xml:space="preserve">DUI </w:t>
      </w:r>
      <w:r>
        <w:rPr>
          <w:color w:val="000000"/>
        </w:rPr>
        <w:t xml:space="preserve">ni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C6B48B"/>
        </w:rPr>
        <w:t xml:space="preserve">aboga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C6B48B"/>
        </w:rPr>
        <w:t xml:space="preserve">legal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C6B48B"/>
        </w:rPr>
        <w:t xml:space="preserve">momento </w:t>
      </w:r>
      <w:r>
        <w:rPr>
          <w:color w:val="000000"/>
        </w:rPr>
        <w:t xml:space="preserve">se </w:t>
      </w:r>
      <w:r>
        <w:rPr>
          <w:color w:val="C6B48B"/>
        </w:rPr>
        <w:t xml:space="preserve">intentó </w:t>
      </w:r>
      <w:r>
        <w:rPr>
          <w:color w:val="000000"/>
        </w:rPr>
        <w:t xml:space="preserve">que </w:t>
      </w:r>
      <w:r>
        <w:rPr>
          <w:color w:val="C6B48B"/>
        </w:rPr>
        <w:t xml:space="preserve">Carles-Puigdemont </w:t>
      </w:r>
      <w:r>
        <w:rPr>
          <w:color w:val="58AD6D"/>
        </w:rPr>
        <w:t xml:space="preserve">entrara </w:t>
      </w:r>
      <w:r>
        <w:rPr>
          <w:color w:val="000000"/>
        </w:rPr>
        <w:t xml:space="preserve">en </w:t>
      </w:r>
      <w:r>
        <w:rPr>
          <w:color w:val="C6B48B"/>
        </w:rPr>
        <w:t xml:space="preserve">razón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convocara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como </w:t>
      </w:r>
      <w:r>
        <w:rPr>
          <w:color w:val="C6B48B"/>
        </w:rPr>
        <w:t xml:space="preserve">único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atolladero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lehendakari </w:t>
      </w:r>
      <w:r>
        <w:rPr>
          <w:color w:val="AEA78F"/>
        </w:rPr>
        <w:t xml:space="preserve">Iñigo-Urkullu </w:t>
      </w:r>
      <w:r>
        <w:rPr>
          <w:color w:val="000000"/>
        </w:rPr>
        <w:t xml:space="preserve">jugó </w:t>
      </w:r>
      <w:r>
        <w:rPr>
          <w:color w:val="000000"/>
        </w:rPr>
        <w:t xml:space="preserve">un </w:t>
      </w:r>
      <w:r>
        <w:rPr>
          <w:color w:val="C6B48B"/>
        </w:rPr>
        <w:t xml:space="preserve">papel </w:t>
      </w:r>
      <w:r>
        <w:rPr>
          <w:color w:val="000000"/>
        </w:rPr>
        <w:t xml:space="preserve">muy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C6B48B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no </w:t>
      </w:r>
      <w:r>
        <w:rPr>
          <w:color w:val="C6B48B"/>
        </w:rPr>
        <w:t xml:space="preserve">llegaron </w:t>
      </w:r>
      <w:r>
        <w:rPr>
          <w:color w:val="000000"/>
        </w:rPr>
        <w:t xml:space="preserve">a </w:t>
      </w:r>
      <w:r>
        <w:rPr>
          <w:color w:val="6A03D7"/>
        </w:rPr>
        <w:t xml:space="preserve">buen </w:t>
      </w:r>
      <w:r>
        <w:rPr>
          <w:color w:val="C6B48B"/>
        </w:rPr>
        <w:t xml:space="preserve">puerto </w:t>
      </w:r>
      <w:r>
        <w:rPr>
          <w:color w:val="000000"/>
        </w:rPr>
        <w:t xml:space="preserve">. </w:t>
      </w:r>
      <w:r>
        <w:rPr>
          <w:color w:val="000000"/>
        </w:rPr>
        <w:t xml:space="preserve">Paula-Zabala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habido </w:t>
      </w:r>
      <w:r>
        <w:rPr>
          <w:color w:val="257FBB"/>
        </w:rPr>
        <w:t xml:space="preserve">alguna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AEA78F"/>
        </w:rPr>
        <w:t xml:space="preserve">vasco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C6B48B"/>
        </w:rPr>
        <w:t xml:space="preserve">critica </w:t>
      </w:r>
      <w:r>
        <w:rPr>
          <w:color w:val="AEA78F"/>
        </w:rPr>
        <w:t xml:space="preserve">abiertamente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e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Intentó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C6B48B"/>
        </w:rPr>
        <w:t xml:space="preserve">segundo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convocarán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C6B48B"/>
        </w:rPr>
        <w:t xml:space="preserve">frenar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6B48B"/>
        </w:rPr>
        <w:t xml:space="preserve">critica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C6B48B"/>
        </w:rPr>
        <w:t xml:space="preserve">Hace </w:t>
      </w:r>
      <w:r>
        <w:rPr>
          <w:color w:val="000000"/>
        </w:rPr>
        <w:t xml:space="preserve">un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País-Vasco </w:t>
      </w:r>
      <w:r>
        <w:rPr>
          <w:color w:val="000000"/>
        </w:rPr>
        <w:t xml:space="preserve">se </w:t>
      </w:r>
      <w:r>
        <w:rPr>
          <w:color w:val="C6B48B"/>
        </w:rPr>
        <w:t xml:space="preserve">continúe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AEA78F"/>
        </w:rPr>
        <w:t xml:space="preserve">vasca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siga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unilateralidad </w:t>
      </w:r>
      <w:r>
        <w:rPr>
          <w:color w:val="000000"/>
        </w:rPr>
        <w:t xml:space="preserve">. </w:t>
      </w:r>
      <w:r>
        <w:rPr>
          <w:color w:val="000000"/>
        </w:rPr>
        <w:t xml:space="preserve">-Urkullu </w:t>
      </w:r>
      <w:r>
        <w:rPr>
          <w:color w:val="AEA78F"/>
        </w:rPr>
        <w:t xml:space="preserve">confiaba </w:t>
      </w:r>
      <w:r>
        <w:rPr>
          <w:color w:val="000000"/>
        </w:rPr>
        <w:t xml:space="preserve">en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C6B48B"/>
        </w:rPr>
        <w:t xml:space="preserve">solucionar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lehendakari </w:t>
      </w:r>
      <w:r>
        <w:rPr>
          <w:color w:val="C6B48B"/>
        </w:rPr>
        <w:t xml:space="preserve">aconsejó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6B48B"/>
        </w:rPr>
        <w:t xml:space="preserve">tras </w:t>
      </w:r>
      <w:r>
        <w:rPr>
          <w:color w:val="000000"/>
        </w:rPr>
        <w:t xml:space="preserve">mucho </w:t>
      </w:r>
      <w:r>
        <w:rPr>
          <w:color w:val="C6B48B"/>
        </w:rPr>
        <w:t xml:space="preserve">mediar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000000"/>
        </w:rPr>
        <w:t xml:space="preserve">convencerle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AEA78F"/>
        </w:rPr>
        <w:t xml:space="preserve">vasco </w:t>
      </w:r>
      <w:r>
        <w:rPr>
          <w:color w:val="C6B48B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sin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con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y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muestra </w:t>
      </w:r>
      <w:r>
        <w:rPr>
          <w:color w:val="000000"/>
        </w:rPr>
        <w:t xml:space="preserve">su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6B48B"/>
        </w:rPr>
        <w:t xml:space="preserve">Urkullu </w:t>
      </w:r>
      <w:r>
        <w:rPr>
          <w:color w:val="C6B48B"/>
        </w:rPr>
        <w:t xml:space="preserve">sigue </w:t>
      </w:r>
      <w:r>
        <w:rPr>
          <w:color w:val="AEA78F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AEA78F"/>
        </w:rPr>
        <w:t xml:space="preserve">vasca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del </w:t>
      </w:r>
      <w:r>
        <w:rPr>
          <w:color w:val="C2527D"/>
        </w:rPr>
        <w:t xml:space="preserve">pacto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ruptura </w:t>
      </w:r>
      <w:r>
        <w:rPr>
          <w:color w:val="000000"/>
        </w:rPr>
        <w:t xml:space="preserve">unilalteral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PNV </w:t>
      </w:r>
      <w:r>
        <w:rPr>
          <w:color w:val="000000"/>
        </w:rPr>
        <w:t xml:space="preserve">, </w:t>
      </w:r>
      <w:r>
        <w:rPr>
          <w:color w:val="000000"/>
        </w:rPr>
        <w:t xml:space="preserve">pide </w:t>
      </w:r>
      <w:r>
        <w:rPr>
          <w:color w:val="C6B48B"/>
        </w:rPr>
        <w:t xml:space="preserve">respeto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legítimas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ahora </w:t>
      </w:r>
      <w:r>
        <w:rPr>
          <w:color w:val="C2527D"/>
        </w:rPr>
        <w:t xml:space="preserve">Bildu </w:t>
      </w:r>
      <w:r>
        <w:rPr>
          <w:color w:val="6A03D7"/>
        </w:rPr>
        <w:t xml:space="preserve">aprovecha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Parlamento-Vasco </w:t>
      </w:r>
      <w:r>
        <w:rPr>
          <w:color w:val="000000"/>
        </w:rPr>
        <w:t xml:space="preserve">el </w:t>
      </w:r>
      <w:r>
        <w:rPr>
          <w:color w:val="C6B48B"/>
        </w:rPr>
        <w:t xml:space="preserve">primero </w:t>
      </w:r>
      <w:r>
        <w:rPr>
          <w:color w:val="000000"/>
        </w:rPr>
        <w:t xml:space="preserve">que </w:t>
      </w:r>
      <w:r>
        <w:rPr>
          <w:color w:val="C6B48B"/>
        </w:rPr>
        <w:t xml:space="preserve">reconozcaa </w:t>
      </w:r>
      <w:r>
        <w:rPr>
          <w:color w:val="000000"/>
        </w:rPr>
        <w:t xml:space="preserve">la </w:t>
      </w:r>
      <w:r>
        <w:rPr>
          <w:color w:val="000000"/>
        </w:rPr>
        <w:t xml:space="preserve">República-Catalana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C6B48B"/>
        </w:rPr>
        <w:t xml:space="preserve">lógico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de </w:t>
      </w:r>
      <w:r>
        <w:rPr>
          <w:color w:val="C6B48B"/>
        </w:rPr>
        <w:t xml:space="preserve">gran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reaccionado </w:t>
      </w:r>
      <w:r>
        <w:rPr>
          <w:color w:val="000000"/>
        </w:rPr>
        <w:t xml:space="preserve">con </w:t>
      </w:r>
      <w:r>
        <w:rPr>
          <w:color w:val="C6B48B"/>
        </w:rPr>
        <w:t xml:space="preserve">caídas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Declaración-Unilareral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mayor </w:t>
      </w:r>
      <w:r>
        <w:rPr>
          <w:color w:val="6A03D7"/>
        </w:rPr>
        <w:t xml:space="preserve">desplome </w:t>
      </w:r>
      <w:r>
        <w:rPr>
          <w:color w:val="000000"/>
        </w:rPr>
        <w:t xml:space="preserve">se </w:t>
      </w:r>
      <w:r>
        <w:rPr>
          <w:color w:val="C6B48B"/>
        </w:rPr>
        <w:t xml:space="preserve">producía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las </w:t>
      </w:r>
      <w:r>
        <w:rPr>
          <w:color w:val="C6B48B"/>
        </w:rPr>
        <w:t xml:space="preserve">pérdidas </w:t>
      </w:r>
      <w:r>
        <w:rPr>
          <w:color w:val="000000"/>
        </w:rPr>
        <w:t xml:space="preserve">rozaron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AEA78F"/>
        </w:rPr>
        <w:t xml:space="preserve">moderaron </w:t>
      </w:r>
      <w:r>
        <w:rPr>
          <w:color w:val="000000"/>
        </w:rPr>
        <w:t xml:space="preserve">en </w:t>
      </w:r>
      <w:r>
        <w:rPr>
          <w:color w:val="C6B48B"/>
        </w:rPr>
        <w:t xml:space="preserve">cuanto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ha </w:t>
      </w:r>
      <w:r>
        <w:rPr>
          <w:color w:val="C6B48B"/>
        </w:rPr>
        <w:t xml:space="preserve">autorizado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EA78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Ibex </w:t>
      </w:r>
      <w:r>
        <w:rPr>
          <w:color w:val="000000"/>
        </w:rPr>
        <w:t xml:space="preserve">35 </w:t>
      </w:r>
      <w:r>
        <w:rPr>
          <w:color w:val="000000"/>
        </w:rPr>
        <w:t xml:space="preserve">ha </w:t>
      </w:r>
      <w:r>
        <w:rPr>
          <w:color w:val="AEA78F"/>
        </w:rPr>
        <w:t xml:space="preserve">perdido </w:t>
      </w:r>
      <w:r>
        <w:rPr>
          <w:color w:val="000000"/>
        </w:rPr>
        <w:t xml:space="preserve">un </w:t>
      </w:r>
      <w:r>
        <w:rPr>
          <w:color w:val="000000"/>
        </w:rPr>
        <w:t xml:space="preserve">1,45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C6B48B"/>
        </w:rPr>
        <w:t xml:space="preserve">Nunca </w:t>
      </w:r>
      <w:r>
        <w:rPr>
          <w:color w:val="000000"/>
        </w:rPr>
        <w:t xml:space="preserve">hasta </w:t>
      </w:r>
      <w:r>
        <w:rPr>
          <w:color w:val="C6B48B"/>
        </w:rPr>
        <w:t xml:space="preserve">ahora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había </w:t>
      </w:r>
      <w:r>
        <w:rPr>
          <w:color w:val="000000"/>
        </w:rPr>
        <w:t xml:space="preserve">tenido </w:t>
      </w:r>
      <w:r>
        <w:rPr>
          <w:color w:val="000000"/>
        </w:rPr>
        <w:t xml:space="preserve">tan </w:t>
      </w:r>
      <w:r>
        <w:rPr>
          <w:color w:val="AEA78F"/>
        </w:rPr>
        <w:t xml:space="preserve">relevancia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Cámara-Alta </w:t>
      </w:r>
      <w:r>
        <w:rPr>
          <w:color w:val="000000"/>
        </w:rPr>
        <w:t xml:space="preserve">le </w:t>
      </w:r>
      <w:r>
        <w:rPr>
          <w:color w:val="C6B48B"/>
        </w:rPr>
        <w:t xml:space="preserve">correspondía </w:t>
      </w:r>
      <w:r>
        <w:rPr>
          <w:color w:val="C6B48B"/>
        </w:rPr>
        <w:t xml:space="preserve">validar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y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proclamara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muy </w:t>
      </w:r>
      <w:r>
        <w:rPr>
          <w:color w:val="C6B48B"/>
        </w:rPr>
        <w:t xml:space="preserve">amplia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de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vía </w:t>
      </w:r>
      <w:r>
        <w:rPr>
          <w:color w:val="C6B48B"/>
        </w:rPr>
        <w:t xml:space="preserve">libre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Sonsoles </w:t>
      </w:r>
      <w:r>
        <w:rPr>
          <w:color w:val="000000"/>
        </w:rPr>
        <w:t xml:space="preserve">nega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81 </w:t>
      </w:r>
      <w:r>
        <w:rPr>
          <w:color w:val="000000"/>
        </w:rPr>
        <w:t xml:space="preserve">por </w:t>
      </w:r>
      <w:r>
        <w:rPr>
          <w:color w:val="C6B48B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Eso </w:t>
      </w:r>
      <w:r>
        <w:rPr>
          <w:color w:val="C6B48B"/>
        </w:rPr>
        <w:t xml:space="preserve">significa </w:t>
      </w:r>
      <w:r>
        <w:rPr>
          <w:color w:val="000000"/>
        </w:rPr>
        <w:t xml:space="preserve">214 </w:t>
      </w:r>
      <w:r>
        <w:rPr>
          <w:color w:val="C6B48B"/>
        </w:rPr>
        <w:t xml:space="preserve">senadores </w:t>
      </w:r>
      <w:r>
        <w:rPr>
          <w:color w:val="C6B48B"/>
        </w:rPr>
        <w:t xml:space="preserve">apoyando </w:t>
      </w:r>
      <w:r>
        <w:rPr>
          <w:color w:val="000000"/>
        </w:rPr>
        <w:t xml:space="preserve">el </w:t>
      </w:r>
      <w:r>
        <w:rPr>
          <w:color w:val="C6B48B"/>
        </w:rPr>
        <w:t xml:space="preserve">procedimiento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C6B48B"/>
        </w:rPr>
        <w:t xml:space="preserve">cuarenta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abrumadora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000000"/>
        </w:rPr>
        <w:t xml:space="preserve">muy </w:t>
      </w:r>
      <w:r>
        <w:rPr>
          <w:color w:val="C6B48B"/>
        </w:rPr>
        <w:t xml:space="preserve">largo </w:t>
      </w:r>
      <w:r>
        <w:rPr>
          <w:color w:val="000000"/>
        </w:rPr>
        <w:t xml:space="preserve">de </w:t>
      </w:r>
      <w:r>
        <w:rPr>
          <w:color w:val="C6B48B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C6B48B"/>
        </w:rPr>
        <w:t xml:space="preserve">excepcional </w:t>
      </w:r>
      <w:r>
        <w:rPr>
          <w:color w:val="000000"/>
        </w:rPr>
        <w:t xml:space="preserve">e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toman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senadores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José-Montilla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ausentado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votar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-Con </w:t>
      </w:r>
      <w:r>
        <w:rPr>
          <w:color w:val="000000"/>
        </w:rPr>
        <w:t xml:space="preserve">la </w:t>
      </w:r>
      <w:r>
        <w:rPr>
          <w:color w:val="000000"/>
        </w:rPr>
        <w:t xml:space="preserve">solemnidad </w:t>
      </w:r>
      <w:r>
        <w:rPr>
          <w:color w:val="000000"/>
        </w:rPr>
        <w:t xml:space="preserve">que </w:t>
      </w:r>
      <w:r>
        <w:rPr>
          <w:color w:val="C6B48B"/>
        </w:rPr>
        <w:t xml:space="preserve">requería </w:t>
      </w:r>
      <w:r>
        <w:rPr>
          <w:color w:val="000000"/>
        </w:rPr>
        <w:t xml:space="preserve">la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C6B48B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2.800 </w:t>
      </w:r>
      <w:r>
        <w:rPr>
          <w:color w:val="58AD6D"/>
        </w:rPr>
        <w:t xml:space="preserve">periodistas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Cámara-Alta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compartía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AEA78F"/>
        </w:rPr>
        <w:t xml:space="preserve">protagonismo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comparaciones </w:t>
      </w:r>
      <w:r>
        <w:rPr>
          <w:color w:val="000000"/>
        </w:rPr>
        <w:t xml:space="preserve">.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del </w:t>
      </w:r>
      <w:r>
        <w:rPr>
          <w:color w:val="000000"/>
        </w:rPr>
        <w:t xml:space="preserve">52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para </w:t>
      </w:r>
      <w:r>
        <w:rPr>
          <w:color w:val="C6B48B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para </w:t>
      </w:r>
      <w:r>
        <w:rPr>
          <w:color w:val="C6B48B"/>
        </w:rPr>
        <w:t xml:space="preserve">autorizar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AEA78F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58AD6D"/>
        </w:rPr>
        <w:t xml:space="preserve">Seis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dedicado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C6B48B"/>
        </w:rPr>
        <w:t xml:space="preserve">ayer </w:t>
      </w:r>
      <w:r>
        <w:rPr>
          <w:color w:val="000000"/>
        </w:rPr>
        <w:t xml:space="preserve">de </w:t>
      </w:r>
      <w:r>
        <w:rPr>
          <w:color w:val="58AD6D"/>
        </w:rPr>
        <w:t xml:space="preserve">comisión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6B48B"/>
        </w:rPr>
        <w:t xml:space="preserve">tramitación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ausentado </w:t>
      </w:r>
      <w:r>
        <w:rPr>
          <w:color w:val="000000"/>
        </w:rPr>
        <w:t xml:space="preserve">el </w:t>
      </w:r>
      <w:r>
        <w:rPr>
          <w:color w:val="C6B48B"/>
        </w:rPr>
        <w:t xml:space="preserve">expresident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José-Montilla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Francesc-Antich </w:t>
      </w:r>
      <w:r>
        <w:rPr>
          <w:color w:val="000000"/>
        </w:rPr>
        <w:t xml:space="preserve">. </w:t>
      </w:r>
      <w:r>
        <w:rPr>
          <w:color w:val="000000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C6B48B"/>
        </w:rPr>
        <w:t xml:space="preserve">motivo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6B48B"/>
        </w:rPr>
        <w:t xml:space="preserve">parte </w:t>
      </w:r>
      <w:r>
        <w:rPr>
          <w:color w:val="C6B48B"/>
        </w:rPr>
        <w:t xml:space="preserve">sigue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acelera </w:t>
      </w:r>
      <w:r>
        <w:rPr>
          <w:color w:val="000000"/>
        </w:rPr>
        <w:t xml:space="preserve">sus </w:t>
      </w:r>
      <w:r>
        <w:rPr>
          <w:color w:val="C6B48B"/>
        </w:rPr>
        <w:t xml:space="preserve">planes </w:t>
      </w:r>
      <w:r>
        <w:rPr>
          <w:color w:val="000000"/>
        </w:rPr>
        <w:t xml:space="preserve">para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Julio-Muley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C6B48B"/>
        </w:rPr>
        <w:t xml:space="preserve">delito </w:t>
      </w:r>
      <w:r>
        <w:rPr>
          <w:color w:val="000000"/>
        </w:rPr>
        <w:t xml:space="preserve">o </w:t>
      </w:r>
      <w:r>
        <w:rPr>
          <w:color w:val="C6B48B"/>
        </w:rPr>
        <w:t xml:space="preserve">delitos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pueden </w:t>
      </w:r>
      <w:r>
        <w:rPr>
          <w:color w:val="58AD6D"/>
        </w:rPr>
        <w:t xml:space="preserve">imputar </w:t>
      </w:r>
      <w:r>
        <w:rPr>
          <w:color w:val="000000"/>
        </w:rPr>
        <w:t xml:space="preserve">tanto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en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esa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delito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tratar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, </w:t>
      </w:r>
      <w:r>
        <w:rPr>
          <w:color w:val="C6B48B"/>
        </w:rPr>
        <w:t xml:space="preserve">castigado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con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e </w:t>
      </w:r>
      <w:r>
        <w:rPr>
          <w:color w:val="000000"/>
        </w:rPr>
        <w:t xml:space="preserve">irá </w:t>
      </w:r>
      <w:r>
        <w:rPr>
          <w:color w:val="C6B48B"/>
        </w:rPr>
        <w:t xml:space="preserve">dirigida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facilitado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una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cautelares </w:t>
      </w:r>
      <w:r>
        <w:rPr>
          <w:color w:val="000000"/>
        </w:rPr>
        <w:t xml:space="preserve">y </w:t>
      </w:r>
      <w:r>
        <w:rPr>
          <w:color w:val="C6B48B"/>
        </w:rPr>
        <w:t xml:space="preserve">solicitar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querellados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ingresan </w:t>
      </w:r>
      <w:r>
        <w:rPr>
          <w:color w:val="000000"/>
        </w:rPr>
        <w:t xml:space="preserve">en </w:t>
      </w:r>
      <w:r>
        <w:rPr>
          <w:color w:val="C6B48B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un </w:t>
      </w:r>
      <w:r>
        <w:rPr>
          <w:color w:val="C6B48B"/>
        </w:rPr>
        <w:t xml:space="preserve">juez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alto </w:t>
      </w:r>
      <w:r>
        <w:rPr>
          <w:color w:val="C6B48B"/>
        </w:rPr>
        <w:t xml:space="preserve">tribunal </w:t>
      </w:r>
      <w:r>
        <w:rPr>
          <w:color w:val="000000"/>
        </w:rPr>
        <w:t xml:space="preserve">. </w:t>
      </w:r>
      <w:r>
        <w:rPr>
          <w:color w:val="000000"/>
        </w:rPr>
        <w:t xml:space="preserve">-Querella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por </w:t>
      </w:r>
      <w:r>
        <w:rPr>
          <w:color w:val="C6B48B"/>
        </w:rPr>
        <w:t xml:space="preserve">promover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C6B48B"/>
        </w:rPr>
        <w:t xml:space="preserve">permitir </w:t>
      </w:r>
      <w:r>
        <w:rPr>
          <w:color w:val="000000"/>
        </w:rPr>
        <w:t xml:space="preserve">su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C6B48B"/>
        </w:rPr>
        <w:t xml:space="preserve">presenta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pedirá </w:t>
      </w:r>
      <w:r>
        <w:rPr>
          <w:color w:val="000000"/>
        </w:rPr>
        <w:t xml:space="preserve">la </w:t>
      </w:r>
      <w:r>
        <w:rPr>
          <w:color w:val="C6B48B"/>
        </w:rPr>
        <w:t xml:space="preserve">detención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ingreso </w:t>
      </w:r>
      <w:r>
        <w:rPr>
          <w:color w:val="000000"/>
        </w:rPr>
        <w:t xml:space="preserve">en </w:t>
      </w:r>
      <w:r>
        <w:rPr>
          <w:color w:val="C6B48B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Corresponderá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juez </w:t>
      </w:r>
      <w:r>
        <w:rPr>
          <w:color w:val="000000"/>
        </w:rPr>
        <w:t xml:space="preserve">del </w:t>
      </w:r>
      <w:r>
        <w:rPr>
          <w:color w:val="C6B48B"/>
        </w:rPr>
        <w:t xml:space="preserve">Alto-Tribunal </w:t>
      </w:r>
      <w:r>
        <w:rPr>
          <w:color w:val="C6B48B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58AD6D"/>
        </w:rPr>
        <w:t xml:space="preserve">detiene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C6B48B"/>
        </w:rPr>
        <w:t xml:space="preserve">máxima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la </w:t>
      </w:r>
      <w:r>
        <w:rPr>
          <w:color w:val="C6B48B"/>
        </w:rPr>
        <w:t xml:space="preserve">maquinaria </w:t>
      </w:r>
      <w:r>
        <w:rPr>
          <w:color w:val="C6B48B"/>
        </w:rPr>
        <w:t xml:space="preserve">judicial </w:t>
      </w:r>
      <w:r>
        <w:rPr>
          <w:color w:val="C6B48B"/>
        </w:rPr>
        <w:t xml:space="preserve">tras </w:t>
      </w:r>
      <w:r>
        <w:rPr>
          <w:color w:val="C6B48B"/>
        </w:rPr>
        <w:t xml:space="preserve">concluir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interpretaciones </w:t>
      </w:r>
      <w:r>
        <w:rPr>
          <w:color w:val="000000"/>
        </w:rPr>
        <w:t xml:space="preserve">del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necesaria </w:t>
      </w:r>
      <w:r>
        <w:rPr>
          <w:color w:val="000000"/>
        </w:rPr>
        <w:t xml:space="preserve">la </w:t>
      </w:r>
      <w:r>
        <w:rPr>
          <w:color w:val="000000"/>
        </w:rPr>
        <w:t xml:space="preserve">utilizacion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violencia </w:t>
      </w:r>
      <w:r>
        <w:rPr>
          <w:color w:val="000000"/>
        </w:rPr>
        <w:t xml:space="preserve">, </w:t>
      </w:r>
      <w:r>
        <w:rPr>
          <w:color w:val="000000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C6B48B"/>
        </w:rPr>
        <w:t xml:space="preserve">establece </w:t>
      </w:r>
      <w:r>
        <w:rPr>
          <w:color w:val="000000"/>
        </w:rPr>
        <w:t xml:space="preserve">ese </w:t>
      </w:r>
      <w:r>
        <w:rPr>
          <w:color w:val="000000"/>
        </w:rPr>
        <w:t xml:space="preserve">tipo </w:t>
      </w:r>
      <w:r>
        <w:rPr>
          <w:color w:val="C6B48B"/>
        </w:rPr>
        <w:t xml:space="preserve">penal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está </w:t>
      </w:r>
      <w:r>
        <w:rPr>
          <w:color w:val="C6B48B"/>
        </w:rPr>
        <w:t xml:space="preserve">ahora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incluirá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apoyado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58AD6D"/>
        </w:rPr>
        <w:t xml:space="preserve">identificados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han </w:t>
      </w:r>
      <w:r>
        <w:rPr>
          <w:color w:val="000000"/>
        </w:rPr>
        <w:t xml:space="preserve">utlizado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6B48B"/>
        </w:rPr>
        <w:t xml:space="preserve">Estatuto </w:t>
      </w:r>
      <w:r>
        <w:rPr>
          <w:color w:val="000000"/>
        </w:rPr>
        <w:t xml:space="preserve">de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les </w:t>
      </w:r>
      <w:r>
        <w:rPr>
          <w:color w:val="58AD6D"/>
        </w:rPr>
        <w:t xml:space="preserve">concede </w:t>
      </w:r>
      <w:r>
        <w:rPr>
          <w:color w:val="000000"/>
        </w:rPr>
        <w:t xml:space="preserve">una </w:t>
      </w:r>
      <w:r>
        <w:rPr>
          <w:color w:val="C6B48B"/>
        </w:rPr>
        <w:t xml:space="preserve">amplia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C6B48B"/>
        </w:rPr>
        <w:t xml:space="preserve">única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en </w:t>
      </w:r>
      <w:r>
        <w:rPr>
          <w:color w:val="000000"/>
        </w:rPr>
        <w:t xml:space="preserve">TSJ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por </w:t>
      </w:r>
      <w:r>
        <w:rPr>
          <w:color w:val="C6B48B"/>
        </w:rPr>
        <w:t xml:space="preserve">malversación </w:t>
      </w:r>
      <w:r>
        <w:rPr>
          <w:color w:val="000000"/>
        </w:rPr>
        <w:t xml:space="preserve">y </w:t>
      </w:r>
      <w:r>
        <w:rPr>
          <w:color w:val="C6B48B"/>
        </w:rPr>
        <w:t xml:space="preserve">desobediencia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acuerdos </w:t>
      </w:r>
      <w:r>
        <w:rPr>
          <w:color w:val="000000"/>
        </w:rPr>
        <w:t xml:space="preserve">del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que </w:t>
      </w:r>
      <w:r>
        <w:rPr>
          <w:color w:val="C6B48B"/>
        </w:rPr>
        <w:t xml:space="preserve">impedían </w:t>
      </w:r>
      <w:r>
        <w:rPr>
          <w:color w:val="000000"/>
        </w:rPr>
        <w:t xml:space="preserve">la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Marc-Calderó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recapitula </w:t>
      </w:r>
      <w:r>
        <w:rPr>
          <w:color w:val="C6B48B"/>
        </w:rPr>
        <w:t xml:space="preserve">mostremos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sin </w:t>
      </w:r>
      <w:r>
        <w:rPr>
          <w:color w:val="000000"/>
        </w:rPr>
        <w:t xml:space="preserve">haber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no </w:t>
      </w:r>
      <w:r>
        <w:rPr>
          <w:color w:val="C6B48B"/>
        </w:rPr>
        <w:t xml:space="preserve">quería </w:t>
      </w:r>
      <w:r>
        <w:rPr>
          <w:color w:val="000000"/>
        </w:rPr>
        <w:t xml:space="preserve">que </w:t>
      </w:r>
      <w:r>
        <w:rPr>
          <w:color w:val="C6B48B"/>
        </w:rPr>
        <w:t xml:space="preserve">Artur-Mas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6B48B"/>
        </w:rPr>
        <w:t xml:space="preserve">llegó </w:t>
      </w:r>
      <w:r>
        <w:rPr>
          <w:color w:val="000000"/>
        </w:rPr>
        <w:t xml:space="preserve">al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dejó </w:t>
      </w:r>
      <w:r>
        <w:rPr>
          <w:color w:val="000000"/>
        </w:rPr>
        <w:t xml:space="preserve">muy </w:t>
      </w:r>
      <w:r>
        <w:rPr>
          <w:color w:val="C6B48B"/>
        </w:rPr>
        <w:t xml:space="preserve">claro </w:t>
      </w:r>
      <w:r>
        <w:rPr>
          <w:color w:val="000000"/>
        </w:rPr>
        <w:t xml:space="preserve">su </w:t>
      </w:r>
      <w:r>
        <w:rPr>
          <w:color w:val="C6B48B"/>
        </w:rPr>
        <w:t xml:space="preserve">objetivo </w:t>
      </w:r>
      <w:r>
        <w:rPr>
          <w:color w:val="000000"/>
        </w:rPr>
        <w:t xml:space="preserve">: </w:t>
      </w:r>
      <w:r>
        <w:rPr>
          <w:color w:val="C6B48B"/>
        </w:rPr>
        <w:t xml:space="preserve">conseguir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independentista </w:t>
      </w:r>
      <w:r>
        <w:rPr>
          <w:color w:val="C6B48B"/>
        </w:rPr>
        <w:t xml:space="preserve">convencido </w:t>
      </w:r>
      <w:r>
        <w:rPr>
          <w:color w:val="000000"/>
        </w:rPr>
        <w:t xml:space="preserve">y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independentista </w:t>
      </w:r>
      <w:r>
        <w:rPr>
          <w:color w:val="AEA78F"/>
        </w:rPr>
        <w:t xml:space="preserve">convencida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fue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Asamblea-Nacional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entidad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Cabría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capítulo </w:t>
      </w:r>
      <w:r>
        <w:rPr>
          <w:color w:val="000000"/>
        </w:rPr>
        <w:t xml:space="preserve">de </w:t>
      </w:r>
      <w:r>
        <w:rPr>
          <w:color w:val="000000"/>
        </w:rPr>
        <w:t xml:space="preserve">solemnidades </w:t>
      </w:r>
      <w:r>
        <w:rPr>
          <w:color w:val="000000"/>
        </w:rPr>
        <w:t xml:space="preserve">haber </w:t>
      </w:r>
      <w:r>
        <w:rPr>
          <w:color w:val="C6B48B"/>
        </w:rPr>
        <w:t xml:space="preserve">esperado </w:t>
      </w:r>
      <w:r>
        <w:rPr>
          <w:color w:val="C6B48B"/>
        </w:rPr>
        <w:t xml:space="preserve">tras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C6B48B"/>
        </w:rPr>
        <w:t xml:space="preserve">verso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Els-Segadors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6B48B"/>
        </w:rPr>
        <w:t xml:space="preserve">vicepresident </w:t>
      </w:r>
      <w:r>
        <w:rPr>
          <w:color w:val="AEA78F"/>
        </w:rPr>
        <w:t xml:space="preserve">fundidos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57FBB"/>
        </w:rPr>
        <w:t xml:space="preserve">abrazo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uno </w:t>
      </w:r>
      <w:r>
        <w:rPr>
          <w:color w:val="C6B48B"/>
        </w:rPr>
        <w:t xml:space="preserve">ordena </w:t>
      </w:r>
      <w:r>
        <w:rPr>
          <w:color w:val="000000"/>
        </w:rPr>
        <w:t xml:space="preserve">sus </w:t>
      </w:r>
      <w:r>
        <w:rPr>
          <w:color w:val="C6B48B"/>
        </w:rPr>
        <w:t xml:space="preserve">papeles </w:t>
      </w:r>
      <w:r>
        <w:rPr>
          <w:color w:val="000000"/>
        </w:rPr>
        <w:t xml:space="preserve">y </w:t>
      </w:r>
      <w:r>
        <w:rPr>
          <w:color w:val="C6B48B"/>
        </w:rPr>
        <w:t xml:space="preserve">aleja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6A03D7"/>
        </w:rPr>
        <w:t xml:space="preserve">saludo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mira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C6B48B"/>
        </w:rPr>
        <w:t xml:space="preserve">Solo </w:t>
      </w:r>
      <w:r>
        <w:rPr>
          <w:color w:val="000000"/>
        </w:rPr>
        <w:t xml:space="preserve">el </w:t>
      </w:r>
      <w:r>
        <w:rPr>
          <w:color w:val="AEA78F"/>
        </w:rPr>
        <w:t xml:space="preserve">estrecho </w:t>
      </w:r>
      <w:r>
        <w:rPr>
          <w:color w:val="C6B48B"/>
        </w:rPr>
        <w:t xml:space="preserve">margen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entre </w:t>
      </w:r>
      <w:r>
        <w:rPr>
          <w:color w:val="AEA78F"/>
        </w:rPr>
        <w:t xml:space="preserve">ambos </w:t>
      </w:r>
      <w:r>
        <w:rPr>
          <w:color w:val="000000"/>
        </w:rPr>
        <w:t xml:space="preserve">hace </w:t>
      </w:r>
      <w:r>
        <w:rPr>
          <w:color w:val="000000"/>
        </w:rPr>
        <w:t xml:space="preserve">unir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apretón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distante </w:t>
      </w:r>
      <w:r>
        <w:rPr>
          <w:color w:val="000000"/>
        </w:rPr>
        <w:t xml:space="preserve">. </w:t>
      </w:r>
      <w:r>
        <w:rPr>
          <w:color w:val="000000"/>
        </w:rPr>
        <w:t xml:space="preserve">Propio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C6B48B"/>
        </w:rPr>
        <w:t xml:space="preserve">atrás </w:t>
      </w:r>
      <w:r>
        <w:rPr>
          <w:color w:val="AEA78F"/>
        </w:rPr>
        <w:t xml:space="preserve">apostaban </w:t>
      </w:r>
      <w:r>
        <w:rPr>
          <w:color w:val="000000"/>
        </w:rPr>
        <w:t xml:space="preserve">por </w:t>
      </w:r>
      <w:r>
        <w:rPr>
          <w:color w:val="000000"/>
        </w:rPr>
        <w:t xml:space="preserve">vías </w:t>
      </w:r>
      <w:r>
        <w:rPr>
          <w:color w:val="6A03D7"/>
        </w:rPr>
        <w:t xml:space="preserve">dispares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dudas </w:t>
      </w:r>
      <w:r>
        <w:rPr>
          <w:color w:val="000000"/>
        </w:rPr>
        <w:t xml:space="preserve">y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6B48B"/>
        </w:rPr>
        <w:t xml:space="preserve">claudicó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6B48B"/>
        </w:rPr>
        <w:t xml:space="preserve">amenaza </w:t>
      </w:r>
      <w:r>
        <w:rPr>
          <w:color w:val="000000"/>
        </w:rPr>
        <w:t xml:space="preserve">del </w:t>
      </w:r>
      <w:r>
        <w:rPr>
          <w:color w:val="C6B48B"/>
        </w:rPr>
        <w:t xml:space="preserve">primero </w:t>
      </w:r>
      <w:r>
        <w:rPr>
          <w:color w:val="000000"/>
        </w:rPr>
        <w:t xml:space="preserve">de </w:t>
      </w:r>
      <w:r>
        <w:rPr>
          <w:color w:val="58AD6D"/>
        </w:rPr>
        <w:t xml:space="preserve">dejarlo </w:t>
      </w:r>
      <w:r>
        <w:rPr>
          <w:color w:val="000000"/>
        </w:rPr>
        <w:t xml:space="preserve">solo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abrazo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dieron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C6B48B"/>
        </w:rPr>
        <w:t xml:space="preserve">avisó </w:t>
      </w:r>
      <w:r>
        <w:rPr>
          <w:color w:val="000000"/>
        </w:rPr>
        <w:t xml:space="preserve">que </w:t>
      </w:r>
      <w:r>
        <w:rPr>
          <w:color w:val="000000"/>
        </w:rPr>
        <w:t xml:space="preserve">esperásemos </w:t>
      </w:r>
      <w:r>
        <w:rPr>
          <w:color w:val="C6B48B"/>
        </w:rPr>
        <w:t xml:space="preserve">decisiones </w:t>
      </w:r>
      <w:r>
        <w:rPr>
          <w:color w:val="C6B48B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Sucedía </w:t>
      </w:r>
      <w:r>
        <w:rPr>
          <w:color w:val="000000"/>
        </w:rPr>
        <w:t xml:space="preserve">a </w:t>
      </w:r>
      <w:r>
        <w:rPr>
          <w:color w:val="C6B48B"/>
        </w:rPr>
        <w:t xml:space="preserve">Artur-Mas </w:t>
      </w:r>
      <w:r>
        <w:rPr>
          <w:color w:val="000000"/>
        </w:rPr>
        <w:t xml:space="preserve">el </w:t>
      </w:r>
      <w:r>
        <w:rPr>
          <w:color w:val="C6B48B"/>
        </w:rPr>
        <w:t xml:space="preserve">alcalde </w:t>
      </w:r>
      <w:r>
        <w:rPr>
          <w:color w:val="000000"/>
        </w:rPr>
        <w:t xml:space="preserve">de </w:t>
      </w:r>
      <w:r>
        <w:rPr>
          <w:color w:val="C6B48B"/>
        </w:rPr>
        <w:t xml:space="preserve">Gerona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, </w:t>
      </w:r>
      <w:r>
        <w:rPr>
          <w:color w:val="000000"/>
        </w:rPr>
        <w:t xml:space="preserve">filólogo </w:t>
      </w:r>
      <w:r>
        <w:rPr>
          <w:color w:val="000000"/>
        </w:rPr>
        <w:t xml:space="preserve">. </w:t>
      </w:r>
      <w:r>
        <w:rPr>
          <w:color w:val="000000"/>
        </w:rPr>
        <w:t xml:space="preserve">Independentista </w:t>
      </w:r>
      <w:r>
        <w:rPr>
          <w:color w:val="000000"/>
        </w:rPr>
        <w:t xml:space="preserve">de </w:t>
      </w:r>
      <w:r>
        <w:rPr>
          <w:color w:val="000000"/>
        </w:rPr>
        <w:t xml:space="preserve">cuna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ocuparse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llamó </w:t>
      </w:r>
      <w:r>
        <w:rPr>
          <w:color w:val="000000"/>
        </w:rPr>
        <w:t xml:space="preserve">la </w:t>
      </w:r>
      <w:r>
        <w:rPr>
          <w:color w:val="000000"/>
        </w:rPr>
        <w:t xml:space="preserve">posautonomía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preindependencia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abismo </w:t>
      </w:r>
      <w:r>
        <w:rPr>
          <w:color w:val="C6B48B"/>
        </w:rPr>
        <w:t xml:space="preserve">compartido </w:t>
      </w:r>
      <w:r>
        <w:rPr>
          <w:color w:val="000000"/>
        </w:rPr>
        <w:t xml:space="preserve">con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suaves </w:t>
      </w:r>
      <w:r>
        <w:rPr>
          <w:color w:val="C6B48B"/>
        </w:rPr>
        <w:t xml:space="preserve">formas </w:t>
      </w:r>
      <w:r>
        <w:rPr>
          <w:color w:val="000000"/>
        </w:rPr>
        <w:t xml:space="preserve">sin </w:t>
      </w:r>
      <w:r>
        <w:rPr>
          <w:color w:val="C6B48B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Católico </w:t>
      </w:r>
      <w:r>
        <w:rPr>
          <w:color w:val="000000"/>
        </w:rPr>
        <w:t xml:space="preserve">de </w:t>
      </w:r>
      <w:r>
        <w:rPr>
          <w:color w:val="000000"/>
        </w:rPr>
        <w:t xml:space="preserve">misa </w:t>
      </w:r>
      <w:r>
        <w:rPr>
          <w:color w:val="C6B48B"/>
        </w:rPr>
        <w:t xml:space="preserve">semanal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responsable </w:t>
      </w:r>
      <w:r>
        <w:rPr>
          <w:color w:val="000000"/>
        </w:rPr>
        <w:t xml:space="preserve">de </w:t>
      </w:r>
      <w:r>
        <w:rPr>
          <w:color w:val="6A03D7"/>
        </w:rPr>
        <w:t xml:space="preserve">arrastrar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antigua </w:t>
      </w:r>
      <w:r>
        <w:rPr>
          <w:color w:val="000000"/>
        </w:rPr>
        <w:t xml:space="preserve">Convergencia </w:t>
      </w:r>
      <w:r>
        <w:rPr>
          <w:color w:val="000000"/>
        </w:rPr>
        <w:t xml:space="preserve">a </w:t>
      </w:r>
      <w:r>
        <w:rPr>
          <w:color w:val="257FBB"/>
        </w:rPr>
        <w:t xml:space="preserve">abrazar </w:t>
      </w:r>
      <w:r>
        <w:rPr>
          <w:color w:val="000000"/>
        </w:rPr>
        <w:t xml:space="preserve">el </w:t>
      </w:r>
      <w:r>
        <w:rPr>
          <w:color w:val="C6B48B"/>
        </w:rPr>
        <w:t xml:space="preserve">secesionismo </w:t>
      </w:r>
      <w:r>
        <w:rPr>
          <w:color w:val="000000"/>
        </w:rPr>
        <w:t xml:space="preserve">sin </w:t>
      </w:r>
      <w:r>
        <w:rPr>
          <w:color w:val="C6B48B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C6B48B"/>
        </w:rPr>
        <w:t xml:space="preserve">calle </w:t>
      </w:r>
      <w:r>
        <w:rPr>
          <w:color w:val="000000"/>
        </w:rPr>
        <w:t xml:space="preserve">y </w:t>
      </w:r>
      <w:r>
        <w:rPr>
          <w:color w:val="C6B48B"/>
        </w:rPr>
        <w:t xml:space="preserve">presidiendo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6A03D7"/>
        </w:rPr>
        <w:t xml:space="preserve">nuevas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adoctrinamiento </w:t>
      </w:r>
      <w:r>
        <w:rPr>
          <w:color w:val="58AD6D"/>
        </w:rPr>
        <w:t xml:space="preserve">puntual </w:t>
      </w:r>
      <w:r>
        <w:rPr>
          <w:color w:val="000000"/>
        </w:rPr>
        <w:t xml:space="preserve">a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ha </w:t>
      </w:r>
      <w:r>
        <w:rPr>
          <w:color w:val="C6B48B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27 </w:t>
      </w:r>
      <w:r>
        <w:rPr>
          <w:color w:val="000000"/>
        </w:rPr>
        <w:t xml:space="preserve">casos </w:t>
      </w:r>
      <w:r>
        <w:rPr>
          <w:color w:val="000000"/>
        </w:rPr>
        <w:t xml:space="preserve">que </w:t>
      </w:r>
      <w:r>
        <w:rPr>
          <w:color w:val="C6B48B"/>
        </w:rPr>
        <w:t xml:space="preserve">incluyen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de </w:t>
      </w:r>
      <w:r>
        <w:rPr>
          <w:color w:val="58AD6D"/>
        </w:rPr>
        <w:t xml:space="preserve">profesoras </w:t>
      </w:r>
      <w:r>
        <w:rPr>
          <w:color w:val="000000"/>
        </w:rPr>
        <w:t xml:space="preserve">que </w:t>
      </w:r>
      <w:r>
        <w:rPr>
          <w:color w:val="6A03D7"/>
        </w:rPr>
        <w:t xml:space="preserve">fabricaron </w:t>
      </w:r>
      <w:r>
        <w:rPr>
          <w:color w:val="C6B48B"/>
        </w:rPr>
        <w:t xml:space="preserve">urnas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recreos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257FBB"/>
        </w:rPr>
        <w:t xml:space="preserve">maestras </w:t>
      </w:r>
      <w:r>
        <w:rPr>
          <w:color w:val="000000"/>
        </w:rPr>
        <w:t xml:space="preserve">de </w:t>
      </w:r>
      <w:r>
        <w:rPr>
          <w:color w:val="6A03D7"/>
        </w:rPr>
        <w:t xml:space="preserve">secundaria </w:t>
      </w:r>
      <w:r>
        <w:rPr>
          <w:color w:val="000000"/>
        </w:rPr>
        <w:t xml:space="preserve">que </w:t>
      </w:r>
      <w:r>
        <w:rPr>
          <w:color w:val="C6B48B"/>
        </w:rPr>
        <w:t xml:space="preserve">califican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6B48B"/>
        </w:rPr>
        <w:t xml:space="preserve">hablan </w:t>
      </w:r>
      <w:r>
        <w:rPr>
          <w:color w:val="000000"/>
        </w:rPr>
        <w:t xml:space="preserve">en </w:t>
      </w:r>
      <w:r>
        <w:rPr>
          <w:color w:val="C6B48B"/>
        </w:rPr>
        <w:t xml:space="preserve">castellano </w:t>
      </w:r>
      <w:r>
        <w:rPr>
          <w:color w:val="000000"/>
        </w:rPr>
        <w:t xml:space="preserve">de </w:t>
      </w:r>
      <w:r>
        <w:rPr>
          <w:color w:val="000000"/>
        </w:rPr>
        <w:t xml:space="preserve">barriobajeros </w:t>
      </w:r>
      <w:r>
        <w:rPr>
          <w:color w:val="000000"/>
        </w:rPr>
        <w:t xml:space="preserve">. </w:t>
      </w:r>
      <w:r>
        <w:rPr>
          <w:color w:val="257FBB"/>
        </w:rPr>
        <w:t xml:space="preserve">Tercer </w:t>
      </w:r>
      <w:r>
        <w:rPr>
          <w:color w:val="C6B48B"/>
        </w:rPr>
        <w:t xml:space="preserve">aviso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, </w:t>
      </w:r>
      <w:r>
        <w:rPr>
          <w:color w:val="C6B48B"/>
        </w:rPr>
        <w:t xml:space="preserve">directores </w:t>
      </w:r>
      <w:r>
        <w:rPr>
          <w:color w:val="000000"/>
        </w:rPr>
        <w:t xml:space="preserve">e </w:t>
      </w:r>
      <w:r>
        <w:rPr>
          <w:color w:val="58AD6D"/>
        </w:rPr>
        <w:t xml:space="preserve">inspectores </w:t>
      </w:r>
      <w:r>
        <w:rPr>
          <w:color w:val="000000"/>
        </w:rPr>
        <w:t xml:space="preserve">.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doctrina </w:t>
      </w:r>
      <w:r>
        <w:rPr>
          <w:color w:val="58AD6D"/>
        </w:rPr>
        <w:t xml:space="preserve">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manipula </w:t>
      </w:r>
      <w:r>
        <w:rPr>
          <w:color w:val="C6B48B"/>
        </w:rPr>
        <w:t xml:space="preserve">información </w:t>
      </w:r>
      <w:r>
        <w:rPr>
          <w:color w:val="000000"/>
        </w:rPr>
        <w:t xml:space="preserve">dando </w:t>
      </w:r>
      <w:r>
        <w:rPr>
          <w:color w:val="C6B48B"/>
        </w:rPr>
        <w:t xml:space="preserve">charlas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independentismo </w:t>
      </w:r>
      <w:r>
        <w:rPr>
          <w:color w:val="C6B48B"/>
        </w:rPr>
        <w:t xml:space="preserve">radical </w:t>
      </w:r>
      <w:r>
        <w:rPr>
          <w:color w:val="000000"/>
        </w:rPr>
        <w:t xml:space="preserve">. </w:t>
      </w:r>
      <w:r>
        <w:rPr>
          <w:color w:val="C6B48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6B48B"/>
        </w:rPr>
        <w:t xml:space="preserve">hablan </w:t>
      </w:r>
      <w:r>
        <w:rPr>
          <w:color w:val="C6B48B"/>
        </w:rPr>
        <w:t xml:space="preserve">castellano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00000"/>
        </w:rPr>
        <w:t xml:space="preserve">maleducados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profesora </w:t>
      </w:r>
      <w:r>
        <w:rPr>
          <w:color w:val="C6B48B"/>
        </w:rPr>
        <w:t xml:space="preserve">obligó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a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el </w:t>
      </w:r>
      <w:r>
        <w:rPr>
          <w:color w:val="C6B48B"/>
        </w:rPr>
        <w:t xml:space="preserve">grito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27 </w:t>
      </w:r>
      <w:r>
        <w:rPr>
          <w:color w:val="6A03D7"/>
        </w:rPr>
        <w:t xml:space="preserve">nuevas </w:t>
      </w:r>
      <w:r>
        <w:rPr>
          <w:color w:val="58AD6D"/>
        </w:rPr>
        <w:t xml:space="preserve">denuncias </w:t>
      </w:r>
      <w:r>
        <w:rPr>
          <w:color w:val="AEA78F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58AD6D"/>
        </w:rPr>
        <w:t xml:space="preserve">Educación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anónimas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podido </w:t>
      </w:r>
      <w:r>
        <w:rPr>
          <w:color w:val="C6B48B"/>
        </w:rPr>
        <w:t xml:space="preserve">incluir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a </w:t>
      </w:r>
      <w:r>
        <w:rPr>
          <w:color w:val="4C4127"/>
        </w:rPr>
        <w:t xml:space="preserve">represalias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de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informativos </w:t>
      </w:r>
      <w:r>
        <w:rPr>
          <w:color w:val="C6B48B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pricipales </w:t>
      </w:r>
      <w:r>
        <w:rPr>
          <w:color w:val="C6B48B"/>
        </w:rPr>
        <w:t xml:space="preserve">televisiones </w:t>
      </w:r>
      <w:r>
        <w:rPr>
          <w:color w:val="C6B48B"/>
        </w:rPr>
        <w:t xml:space="preserve">muestran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eco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actuación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preguntan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C6B48B"/>
        </w:rPr>
        <w:t xml:space="preserve">resolverá </w:t>
      </w:r>
      <w:r>
        <w:rPr>
          <w:color w:val="000000"/>
        </w:rPr>
        <w:t xml:space="preserve">esta </w:t>
      </w:r>
      <w:r>
        <w:rPr>
          <w:color w:val="C6B48B"/>
        </w:rPr>
        <w:t xml:space="preserve">crisis </w:t>
      </w:r>
      <w:r>
        <w:rPr>
          <w:color w:val="000000"/>
        </w:rPr>
        <w:t xml:space="preserve">. </w:t>
      </w:r>
      <w:r>
        <w:rPr>
          <w:color w:val="C6B48B"/>
        </w:rPr>
        <w:t xml:space="preserve">Además </w:t>
      </w:r>
      <w:r>
        <w:rPr>
          <w:color w:val="000000"/>
        </w:rPr>
        <w:t xml:space="preserve">del </w:t>
      </w:r>
      <w:r>
        <w:rPr>
          <w:color w:val="58AD6D"/>
        </w:rPr>
        <w:t xml:space="preserve">revuelo </w:t>
      </w:r>
      <w:r>
        <w:rPr>
          <w:color w:val="58AD6D"/>
        </w:rPr>
        <w:t xml:space="preserve">mediático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líderes </w:t>
      </w:r>
      <w:r>
        <w:rPr>
          <w:color w:val="6A03D7"/>
        </w:rPr>
        <w:t xml:space="preserve">mundiales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6B48B"/>
        </w:rPr>
        <w:t xml:space="preserve">pronuncian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Comenzamos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Ana-Núñez-Milara </w:t>
      </w:r>
      <w:r>
        <w:rPr>
          <w:color w:val="000000"/>
        </w:rPr>
        <w:t xml:space="preserve">, </w:t>
      </w:r>
      <w:r>
        <w:rPr>
          <w:color w:val="000000"/>
        </w:rPr>
        <w:t xml:space="preserve">adelante..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y </w:t>
      </w:r>
      <w:r>
        <w:rPr>
          <w:color w:val="C6B48B"/>
        </w:rPr>
        <w:t xml:space="preserve">rotunda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C6B48B"/>
        </w:rPr>
        <w:t xml:space="preserve">reconocimiento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europeas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espalda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C6B48B"/>
        </w:rPr>
        <w:t xml:space="preserve">Europa </w:t>
      </w:r>
      <w:r>
        <w:rPr>
          <w:color w:val="000000"/>
        </w:rPr>
        <w:t xml:space="preserve">se </w:t>
      </w:r>
      <w:r>
        <w:rPr>
          <w:color w:val="C6B48B"/>
        </w:rPr>
        <w:t xml:space="preserve">enfrenta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C6B48B"/>
        </w:rPr>
        <w:t xml:space="preserve">desafío </w:t>
      </w:r>
      <w:r>
        <w:rPr>
          <w:color w:val="C6B48B"/>
        </w:rPr>
        <w:t xml:space="preserve">secesionista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C6B48B"/>
        </w:rPr>
        <w:t xml:space="preserve">actué </w:t>
      </w:r>
      <w:r>
        <w:rPr>
          <w:color w:val="C6B48B"/>
        </w:rPr>
        <w:t xml:space="preserve">evitando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-También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AEA78F"/>
        </w:rPr>
        <w:t xml:space="preserve">francés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rotundo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C6B48B"/>
        </w:rPr>
        <w:t xml:space="preserve">interlocutor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 </w:t>
      </w:r>
      <w:r>
        <w:rPr>
          <w:color w:val="C6B48B"/>
        </w:rPr>
        <w:t xml:space="preserve">Rajoy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asunto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es </w:t>
      </w:r>
      <w:r>
        <w:rPr>
          <w:color w:val="C6B48B"/>
        </w:rPr>
        <w:t xml:space="preserve">interno </w:t>
      </w:r>
      <w:r>
        <w:rPr>
          <w:color w:val="000000"/>
        </w:rPr>
        <w:t xml:space="preserve">y </w:t>
      </w:r>
      <w:r>
        <w:rPr>
          <w:color w:val="000000"/>
        </w:rPr>
        <w:t xml:space="preserve">debe </w:t>
      </w:r>
      <w:r>
        <w:rPr>
          <w:color w:val="C6B48B"/>
        </w:rPr>
        <w:t xml:space="preserve">respetarse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Comisión-Europea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C6B48B"/>
        </w:rPr>
        <w:t xml:space="preserve">quiere </w:t>
      </w:r>
      <w:r>
        <w:rPr>
          <w:color w:val="000000"/>
        </w:rPr>
        <w:t xml:space="preserve">una </w:t>
      </w:r>
      <w:r>
        <w:rPr>
          <w:color w:val="C6B48B"/>
        </w:rPr>
        <w:t xml:space="preserve">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6B48B"/>
        </w:rPr>
        <w:t xml:space="preserve">tampoco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fisuras </w:t>
      </w:r>
      <w:r>
        <w:rPr>
          <w:color w:val="000000"/>
        </w:rPr>
        <w:t xml:space="preserve">y </w:t>
      </w:r>
      <w:r>
        <w:rPr>
          <w:color w:val="C6B48B"/>
        </w:rPr>
        <w:t xml:space="preserve">fracturas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continente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257FBB"/>
        </w:rPr>
        <w:t xml:space="preserve">bastantes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EA78F"/>
        </w:rPr>
        <w:t xml:space="preserve">protagonismo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conseguido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su </w:t>
      </w:r>
      <w:r>
        <w:rPr>
          <w:color w:val="C6B48B"/>
        </w:rPr>
        <w:t xml:space="preserve">presencia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traducido </w:t>
      </w:r>
      <w:r>
        <w:rPr>
          <w:color w:val="000000"/>
        </w:rPr>
        <w:t xml:space="preserve">en </w:t>
      </w:r>
      <w:r>
        <w:rPr>
          <w:color w:val="6A03D7"/>
        </w:rPr>
        <w:t xml:space="preserve">éxitos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C6B48B"/>
        </w:rPr>
        <w:t xml:space="preserve">reconocimiento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6A03D7"/>
        </w:rPr>
        <w:t xml:space="preserve">innumerables </w:t>
      </w:r>
      <w:r>
        <w:rPr>
          <w:color w:val="C6B48B"/>
        </w:rPr>
        <w:t xml:space="preserve">muestras </w:t>
      </w:r>
      <w:r>
        <w:rPr>
          <w:color w:val="000000"/>
        </w:rPr>
        <w:t xml:space="preserve">de </w:t>
      </w:r>
      <w:r>
        <w:rPr>
          <w:color w:val="C6B48B"/>
        </w:rPr>
        <w:t xml:space="preserve">rechazo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europeo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C6B48B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continente </w:t>
      </w:r>
      <w:r>
        <w:rPr>
          <w:color w:val="C6B48B"/>
        </w:rPr>
        <w:t xml:space="preserve">reconocerá </w:t>
      </w:r>
      <w:r>
        <w:rPr>
          <w:color w:val="000000"/>
        </w:rPr>
        <w:t xml:space="preserve">esa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2527D"/>
        </w:rPr>
        <w:t xml:space="preserve">británico </w:t>
      </w:r>
      <w:r>
        <w:rPr>
          <w:color w:val="58AD6D"/>
        </w:rPr>
        <w:t xml:space="preserve">sostiene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respete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preserve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ministro </w:t>
      </w:r>
      <w:r>
        <w:rPr>
          <w:color w:val="000000"/>
        </w:rPr>
        <w:t xml:space="preserve">de </w:t>
      </w:r>
      <w:r>
        <w:rPr>
          <w:color w:val="4C4127"/>
        </w:rPr>
        <w:t xml:space="preserve">Exteriores </w:t>
      </w:r>
      <w:r>
        <w:rPr>
          <w:color w:val="C6B48B"/>
        </w:rPr>
        <w:t xml:space="preserve">considera </w:t>
      </w:r>
      <w:r>
        <w:rPr>
          <w:color w:val="C6B48B"/>
        </w:rPr>
        <w:t xml:space="preserve">gravísimo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C6B48B"/>
        </w:rPr>
        <w:t xml:space="preserve">condena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C6B48B"/>
        </w:rPr>
        <w:t xml:space="preserve">solución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alemán </w:t>
      </w:r>
      <w:r>
        <w:rPr>
          <w:color w:val="000000"/>
        </w:rPr>
        <w:t xml:space="preserve">ha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C6B48B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C6B48B"/>
        </w:rPr>
        <w:t xml:space="preserve">Berlín </w:t>
      </w:r>
      <w:r>
        <w:rPr>
          <w:color w:val="000000"/>
        </w:rPr>
        <w:t xml:space="preserve">. </w:t>
      </w:r>
      <w:r>
        <w:rPr>
          <w:color w:val="000000"/>
        </w:rPr>
        <w:t xml:space="preserve">Belén-Palancar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AEA78F"/>
        </w:rPr>
        <w:t xml:space="preserve">Angela-Merkel </w:t>
      </w:r>
      <w:r>
        <w:rPr>
          <w:color w:val="000000"/>
        </w:rPr>
        <w:t xml:space="preserve">? </w:t>
      </w:r>
      <w:r>
        <w:rPr>
          <w:color w:val="000000"/>
        </w:rPr>
        <w:t xml:space="preserve">Han </w:t>
      </w:r>
      <w:r>
        <w:rPr>
          <w:color w:val="C6B48B"/>
        </w:rPr>
        <w:t xml:space="preserve">mandado </w:t>
      </w:r>
      <w:r>
        <w:rPr>
          <w:color w:val="000000"/>
        </w:rPr>
        <w:t xml:space="preserve">dos </w:t>
      </w:r>
      <w:r>
        <w:rPr>
          <w:color w:val="C6B48B"/>
        </w:rPr>
        <w:t xml:space="preserve">claros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6B48B"/>
        </w:rPr>
        <w:t xml:space="preserve">Alemania </w:t>
      </w:r>
      <w:r>
        <w:rPr>
          <w:color w:val="C6B48B"/>
        </w:rPr>
        <w:t xml:space="preserve">apoya </w:t>
      </w:r>
      <w:r>
        <w:rPr>
          <w:color w:val="000000"/>
        </w:rPr>
        <w:t xml:space="preserve">la </w:t>
      </w:r>
      <w:r>
        <w:rPr>
          <w:color w:val="C6B48B"/>
        </w:rPr>
        <w:t xml:space="preserve">clara </w:t>
      </w:r>
      <w:r>
        <w:rPr>
          <w:color w:val="C6B48B"/>
        </w:rPr>
        <w:t xml:space="preserve">postura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Rajoy </w:t>
      </w:r>
      <w:r>
        <w:rPr>
          <w:color w:val="000000"/>
        </w:rPr>
        <w:t xml:space="preserve">en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del </w:t>
      </w:r>
      <w:r>
        <w:rPr>
          <w:color w:val="C6B48B"/>
        </w:rPr>
        <w:t xml:space="preserve">orden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6B48B"/>
        </w:rPr>
        <w:t xml:space="preserve">integridad </w:t>
      </w:r>
      <w:r>
        <w:rPr>
          <w:color w:val="C6B48B"/>
        </w:rPr>
        <w:t xml:space="preserve">territorial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inviolable </w:t>
      </w:r>
      <w:r>
        <w:rPr>
          <w:color w:val="000000"/>
        </w:rPr>
        <w:t xml:space="preserve">. </w:t>
      </w:r>
      <w:r>
        <w:rPr>
          <w:color w:val="257FBB"/>
        </w:rPr>
        <w:t xml:space="preserve">Mira </w:t>
      </w:r>
      <w:r>
        <w:rPr>
          <w:color w:val="000000"/>
        </w:rPr>
        <w:t xml:space="preserve">con </w:t>
      </w:r>
      <w:r>
        <w:rPr>
          <w:color w:val="C6B48B"/>
        </w:rPr>
        <w:t xml:space="preserve">preocupación </w:t>
      </w:r>
      <w:r>
        <w:rPr>
          <w:color w:val="000000"/>
        </w:rPr>
        <w:t xml:space="preserve">la </w:t>
      </w:r>
      <w:r>
        <w:rPr>
          <w:color w:val="C6B48B"/>
        </w:rPr>
        <w:t xml:space="preserve">actuación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para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calma </w:t>
      </w:r>
      <w:r>
        <w:rPr>
          <w:color w:val="000000"/>
        </w:rPr>
        <w:t xml:space="preserve">. </w:t>
      </w:r>
      <w:r>
        <w:rPr>
          <w:color w:val="000000"/>
        </w:rPr>
        <w:t xml:space="preserve">Reacción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del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C6B48B"/>
        </w:rPr>
        <w:t xml:space="preserve">parte </w:t>
      </w:r>
      <w:r>
        <w:rPr>
          <w:color w:val="C2527D"/>
        </w:rPr>
        <w:t xml:space="preserve">integral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C6B48B"/>
        </w:rPr>
        <w:t xml:space="preserve">respalda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apoyo </w:t>
      </w:r>
      <w:r>
        <w:rPr>
          <w:color w:val="C6B48B"/>
        </w:rPr>
        <w:t xml:space="preserve">rotundo </w:t>
      </w:r>
      <w:r>
        <w:rPr>
          <w:color w:val="000000"/>
        </w:rPr>
        <w:t xml:space="preserve">desde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reiterar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unida </w:t>
      </w:r>
      <w:r>
        <w:rPr>
          <w:color w:val="000000"/>
        </w:rPr>
        <w:t xml:space="preserve">citando </w:t>
      </w:r>
      <w:r>
        <w:rPr>
          <w:color w:val="000000"/>
        </w:rPr>
        <w:t xml:space="preserve">el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del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C6B48B"/>
        </w:rPr>
        <w:t xml:space="preserve">respalda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constitucionales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para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AEA78F"/>
        </w:rPr>
        <w:t xml:space="preserve">fuerte </w:t>
      </w:r>
      <w:r>
        <w:rPr>
          <w:color w:val="000000"/>
        </w:rPr>
        <w:t xml:space="preserve">y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mando </w:t>
      </w:r>
      <w:r>
        <w:rPr>
          <w:color w:val="4C4127"/>
        </w:rPr>
        <w:t xml:space="preserve">Trump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visita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reitera </w:t>
      </w:r>
      <w:r>
        <w:rPr>
          <w:color w:val="000000"/>
        </w:rPr>
        <w:t xml:space="preserve">este </w:t>
      </w:r>
      <w:r>
        <w:rPr>
          <w:color w:val="C6B48B"/>
        </w:rPr>
        <w:t xml:space="preserve">apoyo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mundo </w:t>
      </w:r>
      <w:r>
        <w:rPr>
          <w:color w:val="257FBB"/>
        </w:rPr>
        <w:t xml:space="preserve">entero </w:t>
      </w:r>
      <w:r>
        <w:rPr>
          <w:color w:val="000000"/>
        </w:rPr>
        <w:t xml:space="preserve">mira </w:t>
      </w:r>
      <w:r>
        <w:rPr>
          <w:color w:val="C6B48B"/>
        </w:rPr>
        <w:t xml:space="preserve">hacia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problema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6A03D7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6B48B"/>
        </w:rPr>
        <w:t xml:space="preserve">siguen </w:t>
      </w:r>
      <w:r>
        <w:rPr>
          <w:color w:val="C6B48B"/>
        </w:rPr>
        <w:t xml:space="preserve">pensando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6B48B"/>
        </w:rPr>
        <w:t xml:space="preserve">intereses </w:t>
      </w:r>
      <w:r>
        <w:rPr>
          <w:color w:val="58AD6D"/>
        </w:rPr>
        <w:t xml:space="preserve">ocultos </w:t>
      </w:r>
      <w:r>
        <w:rPr>
          <w:color w:val="000000"/>
        </w:rPr>
        <w:t xml:space="preserve">para </w:t>
      </w:r>
      <w:r>
        <w:rPr>
          <w:color w:val="58AD6D"/>
        </w:rPr>
        <w:t xml:space="preserve">desestabilizar </w:t>
      </w:r>
      <w:r>
        <w:rPr>
          <w:color w:val="000000"/>
        </w:rPr>
        <w:t xml:space="preserve">a </w:t>
      </w:r>
      <w:r>
        <w:rPr>
          <w:color w:val="C6B48B"/>
        </w:rPr>
        <w:t xml:space="preserve">Europa </w:t>
      </w:r>
      <w:r>
        <w:rPr>
          <w:color w:val="257FBB"/>
        </w:rPr>
        <w:t xml:space="preserve">entera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EA78F"/>
        </w:rPr>
        <w:t xml:space="preserve">miradas </w:t>
      </w:r>
      <w:r>
        <w:rPr>
          <w:color w:val="000000"/>
        </w:rPr>
        <w:t xml:space="preserve">se </w:t>
      </w:r>
      <w:r>
        <w:rPr>
          <w:color w:val="C6B48B"/>
        </w:rPr>
        <w:t xml:space="preserve">dirigen </w:t>
      </w:r>
      <w:r>
        <w:rPr>
          <w:color w:val="C6B48B"/>
        </w:rPr>
        <w:t xml:space="preserve">hacia </w:t>
      </w:r>
      <w:r>
        <w:rPr>
          <w:color w:val="4C4127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ahora </w:t>
      </w:r>
      <w:r>
        <w:rPr>
          <w:color w:val="C6B48B"/>
        </w:rPr>
        <w:t xml:space="preserve">sigue </w:t>
      </w:r>
      <w:r>
        <w:rPr>
          <w:color w:val="000000"/>
        </w:rPr>
        <w:t xml:space="preserve">sin </w:t>
      </w:r>
      <w:r>
        <w:rPr>
          <w:color w:val="C6B48B"/>
        </w:rPr>
        <w:t xml:space="preserve">pronunciarse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y </w:t>
      </w:r>
      <w:r>
        <w:rPr>
          <w:color w:val="C6B48B"/>
        </w:rPr>
        <w:t xml:space="preserve">municipios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6B48B"/>
        </w:rPr>
        <w:t xml:space="preserve">tardado </w:t>
      </w:r>
      <w:r>
        <w:rPr>
          <w:color w:val="000000"/>
        </w:rPr>
        <w:t xml:space="preserve">en </w:t>
      </w:r>
      <w:r>
        <w:rPr>
          <w:color w:val="C6B48B"/>
        </w:rPr>
        <w:t xml:space="preserve">retirar </w:t>
      </w:r>
      <w:r>
        <w:rPr>
          <w:color w:val="000000"/>
        </w:rPr>
        <w:t xml:space="preserve">las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edificios </w:t>
      </w:r>
      <w:r>
        <w:rPr>
          <w:color w:val="C6B48B"/>
        </w:rPr>
        <w:t xml:space="preserve">institucionales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58AD6D"/>
        </w:rPr>
        <w:t xml:space="preserve">desaparecer </w:t>
      </w:r>
      <w:r>
        <w:rPr>
          <w:color w:val="000000"/>
        </w:rPr>
        <w:t xml:space="preserve">la </w:t>
      </w:r>
      <w:r>
        <w:rPr>
          <w:color w:val="6A03D7"/>
        </w:rPr>
        <w:t xml:space="preserve">enseña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en </w:t>
      </w:r>
      <w:r>
        <w:rPr>
          <w:color w:val="C6B48B"/>
        </w:rPr>
        <w:t xml:space="preserve">Gerona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gesto </w:t>
      </w:r>
      <w:r>
        <w:rPr>
          <w:color w:val="000000"/>
        </w:rPr>
        <w:t xml:space="preserve">de </w:t>
      </w:r>
      <w:r>
        <w:rPr>
          <w:color w:val="C6B48B"/>
        </w:rPr>
        <w:t xml:space="preserve">ruptura </w:t>
      </w:r>
      <w:r>
        <w:rPr>
          <w:color w:val="000000"/>
        </w:rPr>
        <w:t xml:space="preserve">con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repetido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ahí </w:t>
      </w:r>
      <w:r>
        <w:rPr>
          <w:color w:val="000000"/>
        </w:rPr>
        <w:t xml:space="preserve">en </w:t>
      </w:r>
      <w:r>
        <w:rPr>
          <w:color w:val="C6B48B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retirado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C6B48B"/>
        </w:rPr>
        <w:t xml:space="preserve">queda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señera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del </w:t>
      </w:r>
      <w:r>
        <w:rPr>
          <w:color w:val="C6B48B"/>
        </w:rPr>
        <w:t xml:space="preserve">municipio </w:t>
      </w:r>
      <w:r>
        <w:rPr>
          <w:color w:val="000000"/>
        </w:rPr>
        <w:t xml:space="preserve">. </w:t>
      </w:r>
      <w:r>
        <w:rPr>
          <w:color w:val="000000"/>
        </w:rPr>
        <w:t xml:space="preserve">Municipio </w:t>
      </w:r>
      <w:r>
        <w:rPr>
          <w:color w:val="C6B48B"/>
        </w:rPr>
        <w:t xml:space="preserve">gobernado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alcalde </w:t>
      </w:r>
      <w:r>
        <w:rPr>
          <w:color w:val="000000"/>
        </w:rPr>
        <w:t xml:space="preserve">estaba </w:t>
      </w:r>
      <w:r>
        <w:rPr>
          <w:color w:val="C6B48B"/>
        </w:rPr>
        <w:t xml:space="preserve">allí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C6B48B"/>
        </w:rPr>
        <w:t xml:space="preserve">minutos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produjera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retiraran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AEA78F"/>
        </w:rPr>
        <w:t xml:space="preserve">municipal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6A03D7"/>
        </w:rPr>
        <w:t xml:space="preserve">bienvenida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6A03D7"/>
        </w:rPr>
        <w:t xml:space="preserve">Plaza </w:t>
      </w:r>
      <w:r>
        <w:rPr>
          <w:color w:val="000000"/>
        </w:rPr>
        <w:t xml:space="preserve">que </w:t>
      </w:r>
      <w:r>
        <w:rPr>
          <w:color w:val="C6B48B"/>
        </w:rPr>
        <w:t xml:space="preserve">sigue </w:t>
      </w:r>
      <w:r>
        <w:rPr>
          <w:color w:val="6A03D7"/>
        </w:rPr>
        <w:t xml:space="preserve">llena </w:t>
      </w:r>
      <w:r>
        <w:rPr>
          <w:color w:val="000000"/>
        </w:rPr>
        <w:t xml:space="preserve">con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tamice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C6B48B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y </w:t>
      </w:r>
      <w:r>
        <w:rPr>
          <w:color w:val="C6B48B"/>
        </w:rPr>
        <w:t xml:space="preserve">gritos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el </w:t>
      </w:r>
      <w:r>
        <w:rPr>
          <w:color w:val="C6B48B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C6B48B"/>
        </w:rPr>
        <w:t xml:space="preserve">Sabadell </w:t>
      </w:r>
      <w:r>
        <w:rPr>
          <w:color w:val="000000"/>
        </w:rPr>
        <w:t xml:space="preserve">hace </w:t>
      </w:r>
      <w:r>
        <w:rPr>
          <w:color w:val="58AD6D"/>
        </w:rPr>
        <w:t xml:space="preserve">desaparecer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6A03D7"/>
        </w:rPr>
        <w:t xml:space="preserve">adiós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misma </w:t>
      </w:r>
      <w:r>
        <w:rPr>
          <w:color w:val="C6B48B"/>
        </w:rPr>
        <w:t xml:space="preserve">euforia </w:t>
      </w:r>
      <w:r>
        <w:rPr>
          <w:color w:val="000000"/>
        </w:rPr>
        <w:t xml:space="preserve">se </w:t>
      </w:r>
      <w:r>
        <w:rPr>
          <w:color w:val="6A03D7"/>
        </w:rPr>
        <w:t xml:space="preserve">desata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Figueres </w:t>
      </w:r>
      <w:r>
        <w:rPr>
          <w:color w:val="000000"/>
        </w:rPr>
        <w:t xml:space="preserve">su </w:t>
      </w:r>
      <w:r>
        <w:rPr>
          <w:color w:val="04F44E"/>
        </w:rPr>
        <w:t xml:space="preserve">consistorio </w:t>
      </w:r>
      <w:r>
        <w:rPr>
          <w:color w:val="58AD6D"/>
        </w:rPr>
        <w:t xml:space="preserve">elimina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El </w:t>
      </w:r>
      <w:r>
        <w:rPr>
          <w:color w:val="000000"/>
        </w:rPr>
        <w:t xml:space="preserve">goteo </w:t>
      </w:r>
      <w:r>
        <w:rPr>
          <w:color w:val="000000"/>
        </w:rPr>
        <w:t xml:space="preserve">de </w:t>
      </w:r>
      <w:r>
        <w:rPr>
          <w:color w:val="C6B48B"/>
        </w:rPr>
        <w:t xml:space="preserve">símbolos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esfuman </w:t>
      </w:r>
      <w:r>
        <w:rPr>
          <w:color w:val="C6B48B"/>
        </w:rPr>
        <w:t xml:space="preserve">continua </w:t>
      </w:r>
      <w:r>
        <w:rPr>
          <w:color w:val="C6B48B"/>
        </w:rPr>
        <w:t xml:space="preserve">tras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C6B48B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6B48B"/>
        </w:rPr>
        <w:t xml:space="preserve">cartel </w:t>
      </w:r>
      <w:r>
        <w:rPr>
          <w:color w:val="000000"/>
        </w:rPr>
        <w:t xml:space="preserve">pidiendo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C6B48B"/>
        </w:rPr>
        <w:t xml:space="preserve">Gerona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cuestión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C6B48B"/>
        </w:rPr>
        <w:t xml:space="preserve">Tampoco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ayuntamiento </w:t>
      </w:r>
      <w:r>
        <w:rPr>
          <w:color w:val="000000"/>
        </w:rPr>
        <w:t xml:space="preserve">donde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fue </w:t>
      </w:r>
      <w:r>
        <w:rPr>
          <w:color w:val="C6B48B"/>
        </w:rPr>
        <w:t xml:space="preserve">alcalde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balcón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C6B48B"/>
        </w:rPr>
        <w:t xml:space="preserve">muestran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la </w:t>
      </w:r>
      <w:r>
        <w:rPr>
          <w:color w:val="6A03D7"/>
        </w:rPr>
        <w:t xml:space="preserve">doblan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cajón </w:t>
      </w:r>
      <w:r>
        <w:rPr>
          <w:color w:val="000000"/>
        </w:rPr>
        <w:t xml:space="preserve">. </w:t>
      </w:r>
      <w:r>
        <w:rPr>
          <w:color w:val="6A03D7"/>
        </w:rPr>
        <w:t xml:space="preserve">Escenas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repiten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C6B48B"/>
        </w:rPr>
        <w:t xml:space="preserve">edificios </w:t>
      </w:r>
      <w:r>
        <w:rPr>
          <w:color w:val="C6B48B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Pineda </w:t>
      </w:r>
      <w:r>
        <w:rPr>
          <w:color w:val="000000"/>
        </w:rPr>
        <w:t xml:space="preserve">de </w:t>
      </w:r>
      <w:r>
        <w:rPr>
          <w:color w:val="6A03D7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4C4127"/>
        </w:rPr>
        <w:t xml:space="preserve">Terrassa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han </w:t>
      </w:r>
      <w:r>
        <w:rPr>
          <w:color w:val="C2527D"/>
        </w:rPr>
        <w:t xml:space="preserve">atado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6A03D7"/>
        </w:rPr>
        <w:t xml:space="preserve">precaución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C6B48B"/>
        </w:rPr>
        <w:t xml:space="preserve">posibles </w:t>
      </w:r>
      <w:r>
        <w:rPr>
          <w:color w:val="C6B48B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C6B48B"/>
        </w:rPr>
        <w:t xml:space="preserve">ambas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6B48B"/>
        </w:rPr>
        <w:t xml:space="preserve">española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ondean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AEA78F"/>
        </w:rPr>
        <w:t xml:space="preserve">Guerra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agresiva </w:t>
      </w:r>
      <w:r>
        <w:rPr>
          <w:color w:val="AEA78F"/>
        </w:rPr>
        <w:t xml:space="preserve">campaña </w:t>
      </w:r>
      <w:r>
        <w:rPr>
          <w:color w:val="58AD6D"/>
        </w:rPr>
        <w:t xml:space="preserve">digital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crea </w:t>
      </w:r>
      <w:r>
        <w:rPr>
          <w:color w:val="58AD6D"/>
        </w:rPr>
        <w:t xml:space="preserve">noticias </w:t>
      </w:r>
      <w:r>
        <w:rPr>
          <w:color w:val="58AD6D"/>
        </w:rPr>
        <w:t xml:space="preserve">falsas </w:t>
      </w:r>
      <w:r>
        <w:rPr>
          <w:color w:val="000000"/>
        </w:rPr>
        <w:t xml:space="preserve">o </w:t>
      </w:r>
      <w:r>
        <w:rPr>
          <w:color w:val="6A03D7"/>
        </w:rPr>
        <w:t xml:space="preserve">alimenta </w:t>
      </w:r>
      <w:r>
        <w:rPr>
          <w:color w:val="000000"/>
        </w:rPr>
        <w:t xml:space="preserve">la </w:t>
      </w:r>
      <w:r>
        <w:rPr>
          <w:color w:val="C6B48B"/>
        </w:rPr>
        <w:t xml:space="preserve">violencia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58AD6D"/>
        </w:rPr>
        <w:t xml:space="preserve">página </w:t>
      </w:r>
      <w:r>
        <w:rPr>
          <w:color w:val="000000"/>
        </w:rPr>
        <w:t xml:space="preserve">que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se </w:t>
      </w:r>
      <w:r>
        <w:rPr>
          <w:color w:val="C6B48B"/>
        </w:rPr>
        <w:t xml:space="preserve">prepara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el </w:t>
      </w:r>
      <w:r>
        <w:rPr>
          <w:color w:val="C6B48B"/>
        </w:rPr>
        <w:t xml:space="preserve">control </w:t>
      </w:r>
      <w:r>
        <w:rPr>
          <w:color w:val="C6B48B"/>
        </w:rPr>
        <w:t xml:space="preserve">violento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58AD6D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cómo </w:t>
      </w:r>
      <w:r>
        <w:rPr>
          <w:color w:val="C6B48B"/>
        </w:rPr>
        <w:t xml:space="preserve">analiza </w:t>
      </w:r>
      <w:r>
        <w:rPr>
          <w:color w:val="000000"/>
        </w:rPr>
        <w:t xml:space="preserve">la </w:t>
      </w:r>
      <w:r>
        <w:rPr>
          <w:color w:val="C6B48B"/>
        </w:rPr>
        <w:t xml:space="preserve">televisión </w:t>
      </w:r>
      <w:r>
        <w:rPr>
          <w:color w:val="000000"/>
        </w:rPr>
        <w:t xml:space="preserve">rusa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East </w:t>
      </w:r>
      <w:r>
        <w:rPr>
          <w:color w:val="6A03D7"/>
        </w:rPr>
        <w:t xml:space="preserve">tormentos </w:t>
      </w:r>
      <w:r>
        <w:rPr>
          <w:color w:val="000000"/>
        </w:rPr>
        <w:t xml:space="preserve">de </w:t>
      </w:r>
      <w:r>
        <w:rPr>
          <w:color w:val="C6B48B"/>
        </w:rPr>
        <w:t xml:space="preserve">presión </w:t>
      </w:r>
      <w:r>
        <w:rPr>
          <w:color w:val="000000"/>
        </w:rPr>
        <w:t xml:space="preserve">y </w:t>
      </w:r>
      <w:r>
        <w:rPr>
          <w:color w:val="4C4127"/>
        </w:rPr>
        <w:t xml:space="preserve">diplomacia </w:t>
      </w:r>
      <w:r>
        <w:rPr>
          <w:color w:val="58AD6D"/>
        </w:rPr>
        <w:t xml:space="preserve">oscura </w:t>
      </w:r>
      <w:r>
        <w:rPr>
          <w:color w:val="000000"/>
        </w:rPr>
        <w:t xml:space="preserve">para </w:t>
      </w:r>
      <w:r>
        <w:rPr>
          <w:color w:val="C6B48B"/>
        </w:rPr>
        <w:t xml:space="preserve">debilitar </w:t>
      </w:r>
      <w:r>
        <w:rPr>
          <w:color w:val="C6B48B"/>
        </w:rPr>
        <w:t xml:space="preserve">Europa </w:t>
      </w:r>
      <w:r>
        <w:rPr>
          <w:color w:val="000000"/>
        </w:rPr>
        <w:t xml:space="preserve">y </w:t>
      </w:r>
      <w:r>
        <w:rPr>
          <w:color w:val="C6B48B"/>
        </w:rPr>
        <w:t xml:space="preserve">facilitar </w:t>
      </w:r>
      <w:r>
        <w:rPr>
          <w:color w:val="000000"/>
        </w:rPr>
        <w:t xml:space="preserve">el </w:t>
      </w:r>
      <w:r>
        <w:rPr>
          <w:color w:val="6A03D7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Parlamento-Catalán </w:t>
      </w:r>
      <w:r>
        <w:rPr>
          <w:color w:val="C6B48B"/>
        </w:rPr>
        <w:t xml:space="preserve">declarara </w:t>
      </w:r>
      <w:r>
        <w:rPr>
          <w:color w:val="000000"/>
        </w:rPr>
        <w:t xml:space="preserve">su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comarca </w:t>
      </w:r>
      <w:r>
        <w:rPr>
          <w:color w:val="000000"/>
        </w:rPr>
        <w:t xml:space="preserve">del </w:t>
      </w:r>
      <w:r>
        <w:rPr>
          <w:color w:val="000000"/>
        </w:rPr>
        <w:t xml:space="preserve">Vall </w:t>
      </w:r>
      <w:r>
        <w:rPr>
          <w:color w:val="000000"/>
        </w:rPr>
        <w:t xml:space="preserve">de </w:t>
      </w:r>
      <w:r>
        <w:rPr>
          <w:color w:val="000000"/>
        </w:rPr>
        <w:t xml:space="preserve">Aran </w:t>
      </w:r>
      <w:r>
        <w:rPr>
          <w:color w:val="000000"/>
        </w:rPr>
        <w:t xml:space="preserve">ha </w:t>
      </w:r>
      <w:r>
        <w:rPr>
          <w:color w:val="C6B48B"/>
        </w:rPr>
        <w:t xml:space="preserve">planteado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C6B48B"/>
        </w:rPr>
        <w:t xml:space="preserve">encaje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C6B48B"/>
        </w:rPr>
        <w:t xml:space="preserve">reunirá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del </w:t>
      </w:r>
      <w:r>
        <w:rPr>
          <w:color w:val="C2527D"/>
        </w:rPr>
        <w:t xml:space="preserve">Valle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principal </w:t>
      </w:r>
      <w:r>
        <w:rPr>
          <w:color w:val="C6B48B"/>
        </w:rPr>
        <w:t xml:space="preserve">institución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estudiar </w:t>
      </w:r>
      <w:r>
        <w:rPr>
          <w:color w:val="000000"/>
        </w:rPr>
        <w:t xml:space="preserve">su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C6B48B"/>
        </w:rPr>
        <w:t xml:space="preserve">decidir </w:t>
      </w:r>
      <w:r>
        <w:rPr>
          <w:color w:val="000000"/>
        </w:rPr>
        <w:t xml:space="preserve">su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población </w:t>
      </w:r>
      <w:r>
        <w:rPr>
          <w:color w:val="000000"/>
        </w:rPr>
        <w:t xml:space="preserve">aranesa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expresado </w:t>
      </w:r>
      <w:r>
        <w:rPr>
          <w:color w:val="000000"/>
        </w:rPr>
        <w:t xml:space="preserve">en </w:t>
      </w:r>
      <w:r>
        <w:rPr>
          <w:color w:val="C6B48B"/>
        </w:rPr>
        <w:t xml:space="preserve">varias </w:t>
      </w:r>
      <w:r>
        <w:rPr>
          <w:color w:val="C6B48B"/>
        </w:rPr>
        <w:t xml:space="preserve">ocasiones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C6B48B"/>
        </w:rPr>
        <w:t xml:space="preserve">permanecer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si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optaba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secesión </w:t>
      </w:r>
      <w:r>
        <w:rPr>
          <w:color w:val="000000"/>
        </w:rPr>
        <w:t xml:space="preserve">. </w:t>
      </w:r>
      <w:r>
        <w:rPr>
          <w:color w:val="C6B48B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C6B48B"/>
        </w:rPr>
        <w:t xml:space="preserve">escuchábamos </w:t>
      </w:r>
      <w:r>
        <w:rPr>
          <w:color w:val="000000"/>
        </w:rPr>
        <w:t xml:space="preserve">a </w:t>
      </w:r>
      <w:r>
        <w:rPr>
          <w:color w:val="000000"/>
        </w:rPr>
        <w:t xml:space="preserve">Joan-Manuel-Serrat </w:t>
      </w:r>
      <w:r>
        <w:rPr>
          <w:color w:val="C6B48B"/>
        </w:rPr>
        <w:t xml:space="preserve">mostrando </w:t>
      </w:r>
      <w:r>
        <w:rPr>
          <w:color w:val="000000"/>
        </w:rPr>
        <w:t xml:space="preserve">su </w:t>
      </w:r>
      <w:r>
        <w:rPr>
          <w:color w:val="000000"/>
        </w:rPr>
        <w:t xml:space="preserve">descauerdo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deriva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C6B48B"/>
        </w:rPr>
        <w:t xml:space="preserve">sentimiento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tornado </w:t>
      </w:r>
      <w:r>
        <w:rPr>
          <w:color w:val="000000"/>
        </w:rPr>
        <w:t xml:space="preserve">en </w:t>
      </w:r>
      <w:r>
        <w:rPr>
          <w:color w:val="000000"/>
        </w:rPr>
        <w:t xml:space="preserve">abatimiento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desde </w:t>
      </w:r>
      <w:r>
        <w:rPr>
          <w:color w:val="C6B48B"/>
        </w:rPr>
        <w:t xml:space="preserve">allí </w:t>
      </w:r>
      <w:r>
        <w:rPr>
          <w:color w:val="000000"/>
        </w:rPr>
        <w:t xml:space="preserve">. </w:t>
      </w:r>
      <w:r>
        <w:rPr>
          <w:color w:val="C6B48B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C6B48B"/>
        </w:rPr>
        <w:t xml:space="preserve">punto </w:t>
      </w:r>
      <w:r>
        <w:rPr>
          <w:color w:val="6A03D7"/>
        </w:rPr>
        <w:t xml:space="preserve">caliente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epicentro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17.000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C6B48B"/>
        </w:rPr>
        <w:t xml:space="preserve">concentradas </w:t>
      </w:r>
      <w:r>
        <w:rPr>
          <w:color w:val="C6B48B"/>
        </w:rPr>
        <w:t xml:space="preserve">celebrando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proclamado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más </w:t>
      </w:r>
      <w:r>
        <w:rPr>
          <w:color w:val="C6B48B"/>
        </w:rPr>
        <w:t xml:space="preserve">tensos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6B48B"/>
        </w:rPr>
        <w:t xml:space="preserve">escuchaba </w:t>
      </w:r>
      <w:r>
        <w:rPr>
          <w:color w:val="000000"/>
        </w:rPr>
        <w:t xml:space="preserve">el </w:t>
      </w:r>
      <w:r>
        <w:rPr>
          <w:color w:val="C6B48B"/>
        </w:rPr>
        <w:t xml:space="preserve">anuncio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cesaba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convocaba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Abucheos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de </w:t>
      </w:r>
      <w:r>
        <w:rPr>
          <w:color w:val="C6B48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anti </w:t>
      </w:r>
      <w:r>
        <w:rPr>
          <w:color w:val="58AD6D"/>
        </w:rPr>
        <w:t xml:space="preserve">sistemas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someter </w:t>
      </w:r>
      <w:r>
        <w:rPr>
          <w:color w:val="000000"/>
        </w:rPr>
        <w:t xml:space="preserve">al </w:t>
      </w:r>
      <w:r>
        <w:rPr>
          <w:color w:val="000000"/>
        </w:rPr>
        <w:t xml:space="preserve">autoritarismo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6A03D7"/>
        </w:rPr>
        <w:t xml:space="preserve">paella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y </w:t>
      </w:r>
      <w:r>
        <w:rPr>
          <w:color w:val="000000"/>
        </w:rPr>
        <w:t xml:space="preserve">PDeCAT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su </w:t>
      </w:r>
      <w:r>
        <w:rPr>
          <w:color w:val="000000"/>
        </w:rPr>
        <w:t xml:space="preserve">posicionamiento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C6B48B"/>
        </w:rPr>
        <w:t xml:space="preserve">contundente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6B48B"/>
        </w:rPr>
        <w:t xml:space="preserve">contundente </w:t>
      </w:r>
      <w:r>
        <w:rPr>
          <w:color w:val="000000"/>
        </w:rPr>
        <w:t xml:space="preserve">al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6B48B"/>
        </w:rPr>
        <w:t xml:space="preserve">recibir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para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257FBB"/>
        </w:rPr>
        <w:t xml:space="preserve">Recordamos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fundamentales </w:t>
      </w:r>
      <w:r>
        <w:rPr>
          <w:color w:val="000000"/>
        </w:rPr>
        <w:t xml:space="preserve">para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urgente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disuelve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quiero </w:t>
      </w:r>
      <w:r>
        <w:rPr>
          <w:color w:val="000000"/>
        </w:rPr>
        <w:t xml:space="preserve">dejar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000000"/>
        </w:rPr>
        <w:t xml:space="preserve">duras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acotadas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urgente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afirmado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eliminan </w:t>
      </w:r>
      <w:r>
        <w:rPr>
          <w:color w:val="000000"/>
        </w:rPr>
        <w:t xml:space="preserve">las </w:t>
      </w:r>
      <w:r>
        <w:rPr>
          <w:color w:val="C6B48B"/>
        </w:rPr>
        <w:t xml:space="preserve">embajadas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expresa </w:t>
      </w:r>
      <w:r>
        <w:rPr>
          <w:color w:val="000000"/>
        </w:rPr>
        <w:t xml:space="preserve">al </w:t>
      </w:r>
      <w:r>
        <w:rPr>
          <w:color w:val="C6B48B"/>
        </w:rPr>
        <w:t xml:space="preserve">director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hablado </w:t>
      </w:r>
      <w:r>
        <w:rPr>
          <w:color w:val="000000"/>
        </w:rPr>
        <w:t xml:space="preserve">por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AEA78F"/>
        </w:rPr>
        <w:t xml:space="preserve">ambos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expresamente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-Cese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Disuelvo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celebrarán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C6B48B"/>
        </w:rPr>
        <w:t xml:space="preserve">controles </w:t>
      </w:r>
      <w:r>
        <w:rPr>
          <w:color w:val="000000"/>
        </w:rPr>
        <w:t xml:space="preserve">y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C6B48B"/>
        </w:rPr>
        <w:t xml:space="preserve">sentar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necesaria </w:t>
      </w:r>
      <w:r>
        <w:rPr>
          <w:color w:val="C6B48B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C6B48B"/>
        </w:rPr>
        <w:t xml:space="preserve">asuntos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C6B48B"/>
        </w:rPr>
        <w:t xml:space="preserve">querido </w:t>
      </w:r>
      <w:r>
        <w:rPr>
          <w:color w:val="C6B48B"/>
        </w:rPr>
        <w:t xml:space="preserve">empezar </w:t>
      </w:r>
      <w:r>
        <w:rPr>
          <w:color w:val="304195"/>
        </w:rPr>
        <w:t xml:space="preserve">dándose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C6B48B"/>
        </w:rPr>
        <w:t xml:space="preserve">cinco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6B48B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C6B48B"/>
        </w:rPr>
        <w:t xml:space="preserve">tiempo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generalizado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se </w:t>
      </w:r>
      <w:r>
        <w:rPr>
          <w:color w:val="C6B48B"/>
        </w:rPr>
        <w:t xml:space="preserve">presenta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levantina </w:t>
      </w:r>
      <w:r>
        <w:rPr>
          <w:color w:val="000000"/>
        </w:rPr>
        <w:t xml:space="preserve">. </w:t>
      </w:r>
      <w:r>
        <w:rPr>
          <w:color w:val="C6B48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no </w:t>
      </w:r>
      <w:r>
        <w:rPr>
          <w:color w:val="C6B48B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6A03D7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mucho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hemos </w:t>
      </w:r>
      <w:r>
        <w:rPr>
          <w:color w:val="C6B48B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Benidorm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bajado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25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6A03D7"/>
        </w:rPr>
        <w:t xml:space="preserve">agradable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de </w:t>
      </w:r>
      <w:r>
        <w:rPr>
          <w:color w:val="6A03D7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rebosar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57FBB"/>
        </w:rPr>
        <w:t xml:space="preserve">igual </w:t>
      </w:r>
      <w:r>
        <w:rPr>
          <w:color w:val="000000"/>
        </w:rPr>
        <w:t xml:space="preserve">de </w:t>
      </w:r>
      <w:r>
        <w:rPr>
          <w:color w:val="6A03D7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C6B48B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C6B48B"/>
        </w:rPr>
        <w:t xml:space="preserve">plan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000000"/>
        </w:rPr>
        <w:t xml:space="preserve">esperadas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C6B48B"/>
        </w:rPr>
        <w:t xml:space="preserve">escribir </w:t>
      </w:r>
      <w:r>
        <w:rPr>
          <w:color w:val="6A03D7"/>
        </w:rPr>
        <w:t xml:space="preserve">grandes </w:t>
      </w:r>
      <w:r>
        <w:rPr>
          <w:color w:val="6A03D7"/>
        </w:rPr>
        <w:t xml:space="preserve">éxitos </w:t>
      </w:r>
      <w:r>
        <w:rPr>
          <w:color w:val="000000"/>
        </w:rPr>
        <w:t xml:space="preserve">Sergio-Sánchez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al </w:t>
      </w:r>
      <w:r>
        <w:rPr>
          <w:color w:val="C6B48B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para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su </w:t>
      </w:r>
      <w:r>
        <w:rPr>
          <w:color w:val="000000"/>
        </w:rPr>
        <w:t xml:space="preserve">ópera </w:t>
      </w:r>
      <w:r>
        <w:rPr>
          <w:color w:val="6A03D7"/>
        </w:rPr>
        <w:t xml:space="preserve">prima </w:t>
      </w:r>
      <w:r>
        <w:rPr>
          <w:color w:val="000000"/>
        </w:rPr>
        <w:t xml:space="preserve">. </w:t>
      </w:r>
      <w:r>
        <w:rPr>
          <w:color w:val="000000"/>
        </w:rPr>
        <w:t xml:space="preserve">Promete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C6B48B"/>
        </w:rPr>
        <w:t xml:space="preserve">nadie </w:t>
      </w:r>
      <w:r>
        <w:rPr>
          <w:color w:val="000000"/>
        </w:rPr>
        <w:t xml:space="preserve">indiferente </w:t>
      </w:r>
      <w:r>
        <w:rPr>
          <w:color w:val="000000"/>
        </w:rPr>
        <w:t xml:space="preserve">. </w:t>
      </w:r>
      <w:r>
        <w:rPr>
          <w:color w:val="000000"/>
        </w:rPr>
        <w:t xml:space="preserve">Diversas </w:t>
      </w:r>
      <w:r>
        <w:rPr>
          <w:color w:val="6A03D7"/>
        </w:rPr>
        <w:t xml:space="preserve">pantallas </w:t>
      </w:r>
      <w:r>
        <w:rPr>
          <w:color w:val="000000"/>
        </w:rPr>
        <w:t xml:space="preserve">acogen </w:t>
      </w:r>
      <w:r>
        <w:rPr>
          <w:color w:val="000000"/>
        </w:rPr>
        <w:t xml:space="preserve">ya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