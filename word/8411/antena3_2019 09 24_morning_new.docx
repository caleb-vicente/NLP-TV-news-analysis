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15:00:06 </w:t>
      </w:r>
      <w:r>
        <w:rPr>
          <w:color w:val="000000"/>
        </w:rPr>
        <w:t xml:space="preserve">]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304195"/>
        </w:rPr>
        <w:t xml:space="preserve">definitivo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Tribunal-Supremo </w:t>
      </w:r>
      <w:r>
        <w:rPr>
          <w:color w:val="58AD6D"/>
        </w:rPr>
        <w:t xml:space="preserve">decide </w:t>
      </w:r>
      <w:r>
        <w:rPr>
          <w:color w:val="58AD6D"/>
        </w:rPr>
        <w:t xml:space="preserve">avalar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unanimidad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planes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000000"/>
        </w:rPr>
        <w:t xml:space="preserve">ser </w:t>
      </w:r>
      <w:r>
        <w:rPr>
          <w:color w:val="304195"/>
        </w:rPr>
        <w:t xml:space="preserve">trasladados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Catedral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. </w:t>
      </w:r>
      <w:r>
        <w:rPr>
          <w:color w:val="304195"/>
        </w:rPr>
        <w:t xml:space="preserve">Franco </w:t>
      </w:r>
      <w:r>
        <w:rPr>
          <w:color w:val="000000"/>
        </w:rPr>
        <w:t xml:space="preserve">será </w:t>
      </w:r>
      <w:r>
        <w:rPr>
          <w:color w:val="304195"/>
        </w:rPr>
        <w:t xml:space="preserve">enterrado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30419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 </w:t>
      </w:r>
      <w:r>
        <w:rPr>
          <w:color w:val="6A03D7"/>
        </w:rPr>
        <w:t xml:space="preserve">perdido </w:t>
      </w:r>
      <w:r>
        <w:rPr>
          <w:color w:val="000000"/>
        </w:rPr>
        <w:t xml:space="preserve">su </w:t>
      </w:r>
      <w:r>
        <w:rPr>
          <w:color w:val="304195"/>
        </w:rPr>
        <w:t xml:space="preserve">batalla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anuncia </w:t>
      </w:r>
      <w:r>
        <w:rPr>
          <w:color w:val="000000"/>
        </w:rPr>
        <w:t xml:space="preserve">que </w:t>
      </w:r>
      <w:r>
        <w:rPr>
          <w:color w:val="58AD6D"/>
        </w:rPr>
        <w:t xml:space="preserve">agotará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58AD6D"/>
        </w:rPr>
        <w:t xml:space="preserve">recursos </w:t>
      </w:r>
      <w:r>
        <w:rPr>
          <w:color w:val="000000"/>
        </w:rPr>
        <w:t xml:space="preserve">. </w:t>
      </w:r>
      <w:r>
        <w:rPr>
          <w:color w:val="58AD6D"/>
        </w:rPr>
        <w:t xml:space="preserve">Miguel </w:t>
      </w:r>
      <w:r>
        <w:rPr>
          <w:color w:val="000000"/>
        </w:rPr>
        <w:t xml:space="preserve">ngel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Cruz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58AD6D"/>
        </w:rPr>
        <w:t xml:space="preserve">quiere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304195"/>
        </w:rPr>
        <w:t xml:space="preserve">comience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vicepresidenta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. </w:t>
      </w:r>
      <w:r>
        <w:rPr>
          <w:color w:val="58AD6D"/>
        </w:rPr>
        <w:t xml:space="preserve">Quiere </w:t>
      </w:r>
      <w:r>
        <w:rPr>
          <w:color w:val="304195"/>
        </w:rPr>
        <w:t xml:space="preserve">exhumar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lo </w:t>
      </w:r>
      <w:r>
        <w:rPr>
          <w:color w:val="000000"/>
        </w:rPr>
        <w:t xml:space="preserve">antes </w:t>
      </w:r>
      <w:r>
        <w:rPr>
          <w:color w:val="58AD6D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cuanto </w:t>
      </w:r>
      <w:r>
        <w:rPr>
          <w:color w:val="000000"/>
        </w:rPr>
        <w:t xml:space="preserve">se </w:t>
      </w:r>
      <w:r>
        <w:rPr>
          <w:color w:val="58AD6D"/>
        </w:rPr>
        <w:t xml:space="preserve">conozca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00000"/>
        </w:rPr>
        <w:t xml:space="preserve">lejos </w:t>
      </w:r>
      <w:r>
        <w:rPr>
          <w:color w:val="58AD6D"/>
        </w:rPr>
        <w:t xml:space="preserve">posible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Franco </w:t>
      </w:r>
      <w:r>
        <w:rPr>
          <w:color w:val="58AD6D"/>
        </w:rPr>
        <w:t xml:space="preserve">piensa </w:t>
      </w:r>
      <w:r>
        <w:rPr>
          <w:color w:val="58AD6D"/>
        </w:rPr>
        <w:t xml:space="preserve">recurrir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8AD6D"/>
        </w:rPr>
        <w:t xml:space="preserve">Constitucional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8AD6D"/>
        </w:rPr>
        <w:t xml:space="preserve">indica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6A03D7"/>
        </w:rPr>
        <w:t xml:space="preserve">próximo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Francisco-Franco </w:t>
      </w:r>
      <w:r>
        <w:rPr>
          <w:color w:val="000000"/>
        </w:rPr>
        <w:t xml:space="preserve">. </w:t>
      </w:r>
      <w:r>
        <w:rPr>
          <w:color w:val="000000"/>
        </w:rPr>
        <w:t xml:space="preserve">Preferían </w:t>
      </w:r>
      <w:r>
        <w:rPr>
          <w:color w:val="58AD6D"/>
        </w:rPr>
        <w:t xml:space="preserve">hacerlo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cripta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304195"/>
        </w:rPr>
        <w:t xml:space="preserve">cerca </w:t>
      </w:r>
      <w:r>
        <w:rPr>
          <w:color w:val="000000"/>
        </w:rPr>
        <w:t xml:space="preserve">del </w:t>
      </w:r>
      <w:r>
        <w:rPr>
          <w:color w:val="304195"/>
        </w:rPr>
        <w:t xml:space="preserve">palacio </w:t>
      </w:r>
      <w:r>
        <w:rPr>
          <w:color w:val="000000"/>
        </w:rPr>
        <w:t xml:space="preserve">de </w:t>
      </w:r>
      <w:r>
        <w:rPr>
          <w:color w:val="304195"/>
        </w:rPr>
        <w:t xml:space="preserve">pardo </w:t>
      </w:r>
      <w:r>
        <w:rPr>
          <w:color w:val="000000"/>
        </w:rPr>
        <w:t xml:space="preserve">donde </w:t>
      </w:r>
      <w:r>
        <w:rPr>
          <w:color w:val="000000"/>
        </w:rPr>
        <w:t xml:space="preserve">residió </w:t>
      </w:r>
      <w:r>
        <w:rPr>
          <w:color w:val="304195"/>
        </w:rPr>
        <w:t xml:space="preserve">Francisco-Franco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reposa </w:t>
      </w:r>
      <w:r>
        <w:rPr>
          <w:color w:val="000000"/>
        </w:rPr>
        <w:t xml:space="preserve">ya </w:t>
      </w:r>
      <w:r>
        <w:rPr>
          <w:color w:val="000000"/>
        </w:rPr>
        <w:t xml:space="preserve">su </w:t>
      </w:r>
      <w:r>
        <w:rPr>
          <w:color w:val="58AD6D"/>
        </w:rPr>
        <w:t xml:space="preserve">viuda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coste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3500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4F44E"/>
        </w:rPr>
        <w:t xml:space="preserve">licencia </w:t>
      </w:r>
      <w:r>
        <w:rPr>
          <w:color w:val="000000"/>
        </w:rPr>
        <w:t xml:space="preserve">de </w:t>
      </w:r>
      <w:r>
        <w:rPr>
          <w:color w:val="04F44E"/>
        </w:rPr>
        <w:t xml:space="preserve">obra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último </w:t>
      </w:r>
      <w:r>
        <w:rPr>
          <w:color w:val="C2527D"/>
        </w:rPr>
        <w:t xml:space="preserve">escollo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58AD6D"/>
        </w:rPr>
        <w:t xml:space="preserve">recurrido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tribunales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304195"/>
        </w:rPr>
        <w:t xml:space="preserve">saltado </w:t>
      </w:r>
      <w:r>
        <w:rPr>
          <w:color w:val="000000"/>
        </w:rPr>
        <w:t xml:space="preserve">las </w:t>
      </w:r>
      <w:r>
        <w:rPr>
          <w:color w:val="304195"/>
        </w:rPr>
        <w:t xml:space="preserve">alarmas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Banco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304195"/>
        </w:rPr>
        <w:t xml:space="preserve">Rebaja </w:t>
      </w:r>
      <w:r>
        <w:rPr>
          <w:color w:val="000000"/>
        </w:rPr>
        <w:t xml:space="preserve">nada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304195"/>
        </w:rPr>
        <w:t xml:space="preserve">cuatro </w:t>
      </w:r>
      <w:r>
        <w:rPr>
          <w:color w:val="58AD6D"/>
        </w:rPr>
        <w:t xml:space="preserve">décimas </w:t>
      </w:r>
      <w:r>
        <w:rPr>
          <w:color w:val="000000"/>
        </w:rPr>
        <w:t xml:space="preserve">la </w:t>
      </w:r>
      <w:r>
        <w:rPr>
          <w:color w:val="6A03D7"/>
        </w:rPr>
        <w:t xml:space="preserve">previsión </w:t>
      </w:r>
      <w:r>
        <w:rPr>
          <w:color w:val="000000"/>
        </w:rPr>
        <w:t xml:space="preserve">de </w:t>
      </w:r>
      <w:r>
        <w:rPr>
          <w:color w:val="04F44E"/>
        </w:rPr>
        <w:t xml:space="preserve">crecimiento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la </w:t>
      </w:r>
      <w:r>
        <w:rPr>
          <w:color w:val="58AD6D"/>
        </w:rPr>
        <w:t xml:space="preserve">economía </w:t>
      </w:r>
      <w:r>
        <w:rPr>
          <w:color w:val="58AD6D"/>
        </w:rPr>
        <w:t xml:space="preserve">echa </w:t>
      </w:r>
      <w:r>
        <w:rPr>
          <w:color w:val="000000"/>
        </w:rPr>
        <w:t xml:space="preserve">el </w:t>
      </w:r>
      <w:r>
        <w:rPr>
          <w:color w:val="58AD6D"/>
        </w:rPr>
        <w:t xml:space="preserve">freno </w:t>
      </w:r>
      <w:r>
        <w:rPr>
          <w:color w:val="000000"/>
        </w:rPr>
        <w:t xml:space="preserve">y </w:t>
      </w:r>
      <w:r>
        <w:rPr>
          <w:color w:val="304195"/>
        </w:rPr>
        <w:t xml:space="preserve">avanzará </w:t>
      </w:r>
      <w:r>
        <w:rPr>
          <w:color w:val="04F44E"/>
        </w:rPr>
        <w:t xml:space="preserve">solamente </w:t>
      </w:r>
      <w:r>
        <w:rPr>
          <w:color w:val="000000"/>
        </w:rPr>
        <w:t xml:space="preserve">un </w:t>
      </w:r>
      <w:r>
        <w:rPr>
          <w:color w:val="000000"/>
        </w:rPr>
        <w:t xml:space="preserve">2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304195"/>
        </w:rPr>
        <w:t xml:space="preserve">Advierte </w:t>
      </w:r>
      <w:r>
        <w:rPr>
          <w:color w:val="58AD6D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resentir </w:t>
      </w:r>
      <w:r>
        <w:rPr>
          <w:color w:val="000000"/>
        </w:rPr>
        <w:t xml:space="preserve">la </w:t>
      </w:r>
      <w:r>
        <w:rPr>
          <w:color w:val="04F44E"/>
        </w:rPr>
        <w:t xml:space="preserve">creación </w:t>
      </w:r>
      <w:r>
        <w:rPr>
          <w:color w:val="000000"/>
        </w:rPr>
        <w:t xml:space="preserve">de </w:t>
      </w:r>
      <w:r>
        <w:rPr>
          <w:color w:val="58AD6D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6A03D7"/>
        </w:rPr>
        <w:t xml:space="preserve">mucha </w:t>
      </w:r>
      <w:r>
        <w:rPr>
          <w:color w:val="58AD6D"/>
        </w:rPr>
        <w:t xml:space="preserve">preocupación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sector </w:t>
      </w:r>
      <w:r>
        <w:rPr>
          <w:color w:val="000000"/>
        </w:rPr>
        <w:t xml:space="preserve">del </w:t>
      </w:r>
      <w:r>
        <w:rPr>
          <w:color w:val="6A03D7"/>
        </w:rPr>
        <w:t xml:space="preserve">turismo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quiebra </w:t>
      </w:r>
      <w:r>
        <w:rPr>
          <w:color w:val="000000"/>
        </w:rPr>
        <w:t xml:space="preserve">de </w:t>
      </w:r>
      <w:r>
        <w:rPr>
          <w:color w:val="641DE7"/>
        </w:rPr>
        <w:t xml:space="preserve">Thomas-Cook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empresarios </w:t>
      </w:r>
      <w:r>
        <w:rPr>
          <w:color w:val="000000"/>
        </w:rPr>
        <w:t xml:space="preserve">temen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304195"/>
        </w:rPr>
        <w:t xml:space="preserve">efecto </w:t>
      </w:r>
      <w:r>
        <w:rPr>
          <w:color w:val="6A03D7"/>
        </w:rPr>
        <w:t xml:space="preserve">dominó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304195"/>
        </w:rPr>
        <w:t xml:space="preserve">arrastre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6A03D7"/>
        </w:rPr>
        <w:t xml:space="preserve">muchas </w:t>
      </w:r>
      <w:r>
        <w:rPr>
          <w:color w:val="304195"/>
        </w:rPr>
        <w:t xml:space="preserve">pequeñas </w:t>
      </w:r>
      <w:r>
        <w:rPr>
          <w:color w:val="58AD6D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4F44E"/>
        </w:rPr>
        <w:t xml:space="preserve">comunidades </w:t>
      </w:r>
      <w:r>
        <w:rPr>
          <w:color w:val="6A03D7"/>
        </w:rPr>
        <w:t xml:space="preserve">afectadas </w:t>
      </w:r>
      <w:r>
        <w:rPr>
          <w:color w:val="000000"/>
        </w:rPr>
        <w:t xml:space="preserve">están </w:t>
      </w:r>
      <w:r>
        <w:rPr>
          <w:color w:val="04F44E"/>
        </w:rPr>
        <w:t xml:space="preserve">elaborando </w:t>
      </w:r>
      <w:r>
        <w:rPr>
          <w:color w:val="000000"/>
        </w:rPr>
        <w:t xml:space="preserve">un </w:t>
      </w:r>
      <w:r>
        <w:rPr>
          <w:color w:val="04F44E"/>
        </w:rPr>
        <w:t xml:space="preserve">plan </w:t>
      </w:r>
      <w:r>
        <w:rPr>
          <w:color w:val="000000"/>
        </w:rPr>
        <w:t xml:space="preserve">para </w:t>
      </w:r>
      <w:r>
        <w:rPr>
          <w:color w:val="304195"/>
        </w:rPr>
        <w:t xml:space="preserve">mitigar </w:t>
      </w:r>
      <w:r>
        <w:rPr>
          <w:color w:val="000000"/>
        </w:rPr>
        <w:t xml:space="preserve">el </w:t>
      </w:r>
      <w:r>
        <w:rPr>
          <w:color w:val="304195"/>
        </w:rPr>
        <w:t xml:space="preserve">impacto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58AD6D"/>
        </w:rPr>
        <w:t xml:space="preserve">empresas </w:t>
      </w:r>
      <w:r>
        <w:rPr>
          <w:color w:val="000000"/>
        </w:rPr>
        <w:t xml:space="preserve">saben </w:t>
      </w:r>
      <w:r>
        <w:rPr>
          <w:color w:val="04F44E"/>
        </w:rPr>
        <w:t xml:space="preserve">adaptarse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cambios </w:t>
      </w:r>
      <w:r>
        <w:rPr>
          <w:color w:val="000000"/>
        </w:rPr>
        <w:t xml:space="preserve">. </w:t>
      </w:r>
      <w:r>
        <w:rPr>
          <w:color w:val="000000"/>
        </w:rPr>
        <w:t xml:space="preserve">¿Recuerdan </w:t>
      </w:r>
      <w:r>
        <w:rPr>
          <w:color w:val="000000"/>
        </w:rPr>
        <w:t xml:space="preserve">estos </w:t>
      </w:r>
      <w:r>
        <w:rPr>
          <w:color w:val="58AD6D"/>
        </w:rPr>
        <w:t xml:space="preserve">teléfonos </w:t>
      </w:r>
      <w:r>
        <w:rPr>
          <w:color w:val="58AD6D"/>
        </w:rPr>
        <w:t xml:space="preserve">móviles </w:t>
      </w:r>
      <w:r>
        <w:rPr>
          <w:color w:val="000000"/>
        </w:rPr>
        <w:t xml:space="preserve">? </w:t>
      </w:r>
      <w:r>
        <w:rPr>
          <w:color w:val="000000"/>
        </w:rPr>
        <w:t xml:space="preserve">Nokia </w:t>
      </w:r>
      <w:r>
        <w:rPr>
          <w:color w:val="000000"/>
        </w:rPr>
        <w:t xml:space="preserve">pasó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6A03D7"/>
        </w:rPr>
        <w:t xml:space="preserve">mayor </w:t>
      </w:r>
      <w:r>
        <w:rPr>
          <w:color w:val="58AD6D"/>
        </w:rPr>
        <w:t xml:space="preserve">productor </w:t>
      </w:r>
      <w:r>
        <w:rPr>
          <w:color w:val="000000"/>
        </w:rPr>
        <w:t xml:space="preserve">a </w:t>
      </w:r>
      <w:r>
        <w:rPr>
          <w:color w:val="58AD6D"/>
        </w:rPr>
        <w:t xml:space="preserve">casi </w:t>
      </w:r>
      <w:r>
        <w:rPr>
          <w:color w:val="304195"/>
        </w:rPr>
        <w:t xml:space="preserve">desaparecer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304195"/>
        </w:rPr>
        <w:t xml:space="preserve">novedades </w:t>
      </w:r>
      <w:r>
        <w:rPr>
          <w:color w:val="58AD6D"/>
        </w:rPr>
        <w:t xml:space="preserve">importantes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listeriosis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al </w:t>
      </w:r>
      <w:r>
        <w:rPr>
          <w:color w:val="58AD6D"/>
        </w:rPr>
        <w:t xml:space="preserve">dueño </w:t>
      </w:r>
      <w:r>
        <w:rPr>
          <w:color w:val="000000"/>
        </w:rPr>
        <w:t xml:space="preserve">de </w:t>
      </w:r>
      <w:r>
        <w:rPr>
          <w:color w:val="000000"/>
        </w:rPr>
        <w:t xml:space="preserve">Magrudis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Marta-Hernández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304195"/>
        </w:rPr>
        <w:t xml:space="preserve">registrado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mañana </w:t>
      </w:r>
      <w:r>
        <w:rPr>
          <w:color w:val="304195"/>
        </w:rPr>
        <w:t xml:space="preserve">comenzaba </w:t>
      </w:r>
      <w:r>
        <w:rPr>
          <w:color w:val="000000"/>
        </w:rPr>
        <w:t xml:space="preserve">el </w:t>
      </w:r>
      <w:r>
        <w:rPr>
          <w:color w:val="304195"/>
        </w:rPr>
        <w:t xml:space="preserve">registro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tiene </w:t>
      </w:r>
      <w:r>
        <w:rPr>
          <w:color w:val="000000"/>
        </w:rPr>
        <w:t xml:space="preserve">su </w:t>
      </w:r>
      <w:r>
        <w:rPr>
          <w:color w:val="000000"/>
        </w:rPr>
        <w:t xml:space="preserve">sede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. </w:t>
      </w:r>
      <w:r>
        <w:rPr>
          <w:color w:val="58AD6D"/>
        </w:rPr>
        <w:t xml:space="preserve">Unas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58AD6D"/>
        </w:rPr>
        <w:t xml:space="preserve">presente </w:t>
      </w:r>
      <w:r>
        <w:rPr>
          <w:color w:val="000000"/>
        </w:rPr>
        <w:t xml:space="preserve">la </w:t>
      </w:r>
      <w:r>
        <w:rPr>
          <w:color w:val="58AD6D"/>
        </w:rPr>
        <w:t xml:space="preserve">juez </w:t>
      </w:r>
      <w:r>
        <w:rPr>
          <w:color w:val="000000"/>
        </w:rPr>
        <w:t xml:space="preserve">que </w:t>
      </w:r>
      <w:r>
        <w:rPr>
          <w:color w:val="58AD6D"/>
        </w:rPr>
        <w:t xml:space="preserve">instruye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incautado </w:t>
      </w:r>
      <w:r>
        <w:rPr>
          <w:color w:val="000000"/>
        </w:rPr>
        <w:t xml:space="preserve">de </w:t>
      </w:r>
      <w:r>
        <w:rPr>
          <w:color w:val="304195"/>
        </w:rPr>
        <w:t xml:space="preserve">numeroso </w:t>
      </w:r>
      <w:r>
        <w:rPr>
          <w:color w:val="304195"/>
        </w:rPr>
        <w:t xml:space="preserve">material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304195"/>
        </w:rPr>
        <w:t xml:space="preserve">furgoneta </w:t>
      </w:r>
      <w:r>
        <w:rPr>
          <w:color w:val="000000"/>
        </w:rPr>
        <w:t xml:space="preserve">de </w:t>
      </w:r>
      <w:r>
        <w:rPr>
          <w:color w:val="58AD6D"/>
        </w:rPr>
        <w:t xml:space="preserve">reparto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nave </w:t>
      </w:r>
      <w:r>
        <w:rPr>
          <w:color w:val="000000"/>
        </w:rPr>
        <w:t xml:space="preserve">ha </w:t>
      </w:r>
      <w:r>
        <w:rPr>
          <w:color w:val="58AD6D"/>
        </w:rPr>
        <w:t xml:space="preserve">quedado </w:t>
      </w:r>
      <w:r>
        <w:rPr>
          <w:color w:val="304195"/>
        </w:rPr>
        <w:t xml:space="preserve">precintada </w:t>
      </w:r>
      <w:r>
        <w:rPr>
          <w:color w:val="000000"/>
        </w:rPr>
        <w:t xml:space="preserve">. </w:t>
      </w:r>
      <w:r>
        <w:rPr>
          <w:color w:val="304195"/>
        </w:rPr>
        <w:t xml:space="preserve">Susana </w:t>
      </w:r>
      <w:r>
        <w:rPr>
          <w:color w:val="000000"/>
        </w:rPr>
        <w:t xml:space="preserve">dejó </w:t>
      </w:r>
      <w:r>
        <w:rPr>
          <w:color w:val="304195"/>
        </w:rPr>
        <w:t xml:space="preserve">constancia </w:t>
      </w:r>
      <w:r>
        <w:rPr>
          <w:color w:val="000000"/>
        </w:rPr>
        <w:t xml:space="preserve">del </w:t>
      </w:r>
      <w:r>
        <w:rPr>
          <w:color w:val="58AD6D"/>
        </w:rPr>
        <w:t xml:space="preserve">maltrato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siendo </w:t>
      </w:r>
      <w:r>
        <w:rPr>
          <w:color w:val="58AD6D"/>
        </w:rPr>
        <w:t xml:space="preserve">sometida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murió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hizo </w:t>
      </w:r>
      <w:r>
        <w:rPr>
          <w:color w:val="000000"/>
        </w:rPr>
        <w:t xml:space="preserve">nada </w:t>
      </w:r>
      <w:r>
        <w:rPr>
          <w:color w:val="000000"/>
        </w:rPr>
        <w:t xml:space="preserve">para </w:t>
      </w:r>
      <w:r>
        <w:rPr>
          <w:color w:val="304195"/>
        </w:rPr>
        <w:t xml:space="preserve">ayudarla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grabó </w:t>
      </w:r>
      <w:r>
        <w:rPr>
          <w:color w:val="000000"/>
        </w:rPr>
        <w:t xml:space="preserve">su </w:t>
      </w:r>
      <w:r>
        <w:rPr>
          <w:color w:val="304195"/>
        </w:rPr>
        <w:t xml:space="preserve">agonía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Espejo-Público </w:t>
      </w:r>
      <w:r>
        <w:rPr>
          <w:color w:val="000000"/>
        </w:rPr>
        <w:t xml:space="preserve">''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304195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mensajes </w:t>
      </w:r>
      <w:r>
        <w:rPr>
          <w:color w:val="000000"/>
        </w:rPr>
        <w:t xml:space="preserve">que </w:t>
      </w:r>
      <w:r>
        <w:rPr>
          <w:color w:val="58AD6D"/>
        </w:rPr>
        <w:t xml:space="preserve">demuestran </w:t>
      </w:r>
      <w:r>
        <w:rPr>
          <w:color w:val="000000"/>
        </w:rPr>
        <w:t xml:space="preserve">que </w:t>
      </w:r>
      <w:r>
        <w:rPr>
          <w:color w:val="304195"/>
        </w:rPr>
        <w:t xml:space="preserve">llevaba </w:t>
      </w:r>
      <w:r>
        <w:rPr>
          <w:color w:val="000000"/>
        </w:rPr>
        <w:t xml:space="preserve">meses </w:t>
      </w:r>
      <w:r>
        <w:rPr>
          <w:color w:val="58AD6D"/>
        </w:rPr>
        <w:t xml:space="preserve">soportando </w:t>
      </w:r>
      <w:r>
        <w:rPr>
          <w:color w:val="304195"/>
        </w:rPr>
        <w:t xml:space="preserve">palizas </w:t>
      </w:r>
      <w:r>
        <w:rPr>
          <w:color w:val="000000"/>
        </w:rPr>
        <w:t xml:space="preserve">. </w:t>
      </w:r>
      <w:r>
        <w:rPr>
          <w:color w:val="6A03D7"/>
        </w:rPr>
        <w:t xml:space="preserve">Vuelve </w:t>
      </w:r>
      <w:r>
        <w:rPr>
          <w:color w:val="000000"/>
        </w:rPr>
        <w:t xml:space="preserve">la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4195"/>
        </w:rPr>
        <w:t xml:space="preserve">pistolas </w:t>
      </w:r>
      <w:r>
        <w:rPr>
          <w:color w:val="000000"/>
        </w:rPr>
        <w:t xml:space="preserve">táser </w:t>
      </w:r>
      <w:r>
        <w:rPr>
          <w:color w:val="000000"/>
        </w:rPr>
        <w:t xml:space="preserve">. </w:t>
      </w:r>
      <w:r>
        <w:rPr>
          <w:color w:val="000000"/>
        </w:rPr>
        <w:t xml:space="preserve">Usos </w:t>
      </w:r>
      <w:r>
        <w:rPr>
          <w:color w:val="04F44E"/>
        </w:rPr>
        <w:t xml:space="preserve">eléctricos </w:t>
      </w:r>
      <w:r>
        <w:rPr>
          <w:color w:val="304195"/>
        </w:rPr>
        <w:t xml:space="preserve">capaces </w:t>
      </w:r>
      <w:r>
        <w:rPr>
          <w:color w:val="000000"/>
        </w:rPr>
        <w:t xml:space="preserve">de </w:t>
      </w:r>
      <w:r>
        <w:rPr>
          <w:color w:val="58AD6D"/>
        </w:rPr>
        <w:t xml:space="preserve">paralizar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4195"/>
        </w:rPr>
        <w:t xml:space="preserve">individuo </w:t>
      </w:r>
      <w:r>
        <w:rPr>
          <w:color w:val="000000"/>
        </w:rPr>
        <w:t xml:space="preserve">para </w:t>
      </w:r>
      <w:r>
        <w:rPr>
          <w:color w:val="304195"/>
        </w:rPr>
        <w:t xml:space="preserve">detenerle </w:t>
      </w:r>
      <w:r>
        <w:rPr>
          <w:color w:val="000000"/>
        </w:rPr>
        <w:t xml:space="preserve">. </w:t>
      </w:r>
      <w:r>
        <w:rPr>
          <w:color w:val="6A03D7"/>
        </w:rPr>
        <w:t xml:space="preserve">Mal </w:t>
      </w:r>
      <w:r>
        <w:rPr>
          <w:color w:val="304195"/>
        </w:rPr>
        <w:t xml:space="preserve">utilizadas </w:t>
      </w:r>
      <w:r>
        <w:rPr>
          <w:color w:val="000000"/>
        </w:rPr>
        <w:t xml:space="preserve">pueden </w:t>
      </w:r>
      <w:r>
        <w:rPr>
          <w:color w:val="58AD6D"/>
        </w:rPr>
        <w:t xml:space="preserve">causar </w:t>
      </w:r>
      <w:r>
        <w:rPr>
          <w:color w:val="000000"/>
        </w:rPr>
        <w:t xml:space="preserve">la </w:t>
      </w:r>
      <w:r>
        <w:rPr>
          <w:color w:val="304195"/>
        </w:rPr>
        <w:t xml:space="preserve">muerte </w:t>
      </w:r>
      <w:r>
        <w:rPr>
          <w:color w:val="58AD6D"/>
        </w:rPr>
        <w:t xml:space="preserve">según </w:t>
      </w:r>
      <w:r>
        <w:rPr>
          <w:color w:val="304195"/>
        </w:rPr>
        <w:t xml:space="preserve">amnistía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. </w:t>
      </w:r>
      <w:r>
        <w:rPr>
          <w:color w:val="6A03D7"/>
        </w:rPr>
        <w:t xml:space="preserve">Histórico </w:t>
      </w:r>
      <w:r>
        <w:rPr>
          <w:color w:val="304195"/>
        </w:rPr>
        <w:t xml:space="preserve">varapalo </w:t>
      </w:r>
      <w:r>
        <w:rPr>
          <w:color w:val="000000"/>
        </w:rPr>
        <w:t xml:space="preserve">para </w:t>
      </w:r>
      <w:r>
        <w:rPr>
          <w:color w:val="C2527D"/>
        </w:rPr>
        <w:t xml:space="preserve">Boris-Johnson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Tribunal-Supremo </w:t>
      </w:r>
      <w:r>
        <w:rPr>
          <w:color w:val="000000"/>
        </w:rPr>
        <w:t xml:space="preserve">del </w:t>
      </w:r>
      <w:r>
        <w:rPr>
          <w:color w:val="304195"/>
        </w:rPr>
        <w:t xml:space="preserve">Reino-Unido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8AD6D"/>
        </w:rPr>
        <w:t xml:space="preserve">ilegal </w:t>
      </w:r>
      <w:r>
        <w:rPr>
          <w:color w:val="000000"/>
        </w:rPr>
        <w:t xml:space="preserve">la </w:t>
      </w:r>
      <w:r>
        <w:rPr>
          <w:color w:val="58AD6D"/>
        </w:rPr>
        <w:t xml:space="preserve">suspensión </w:t>
      </w:r>
      <w:r>
        <w:rPr>
          <w:color w:val="000000"/>
        </w:rPr>
        <w:t xml:space="preserve">del </w:t>
      </w:r>
      <w:r>
        <w:rPr>
          <w:color w:val="C2527D"/>
        </w:rPr>
        <w:t xml:space="preserve">Parlamento </w:t>
      </w:r>
      <w:r>
        <w:rPr>
          <w:color w:val="000000"/>
        </w:rPr>
        <w:t xml:space="preserve">él </w:t>
      </w:r>
      <w:r>
        <w:rPr>
          <w:color w:val="58AD6D"/>
        </w:rPr>
        <w:t xml:space="preserve">mismo </w:t>
      </w:r>
      <w:r>
        <w:rPr>
          <w:color w:val="58AD6D"/>
        </w:rPr>
        <w:t xml:space="preserve">ordenó </w:t>
      </w:r>
      <w:r>
        <w:rPr>
          <w:color w:val="000000"/>
        </w:rPr>
        <w:t xml:space="preserve">esa </w:t>
      </w:r>
      <w:r>
        <w:rPr>
          <w:color w:val="58AD6D"/>
        </w:rPr>
        <w:t xml:space="preserve">suspensión </w:t>
      </w:r>
      <w:r>
        <w:rPr>
          <w:color w:val="000000"/>
        </w:rPr>
        <w:t xml:space="preserve">para </w:t>
      </w:r>
      <w:r>
        <w:rPr>
          <w:color w:val="304195"/>
        </w:rPr>
        <w:t xml:space="preserve">evitar </w:t>
      </w:r>
      <w:r>
        <w:rPr>
          <w:color w:val="000000"/>
        </w:rPr>
        <w:t xml:space="preserve">un </w:t>
      </w:r>
      <w:r>
        <w:rPr>
          <w:color w:val="58AD6D"/>
        </w:rPr>
        <w:t xml:space="preserve">debate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C2527D"/>
        </w:rPr>
        <w:t xml:space="preserve">brexit </w:t>
      </w:r>
      <w:r>
        <w:rPr>
          <w:color w:val="000000"/>
        </w:rPr>
        <w:t xml:space="preserve">'' </w:t>
      </w:r>
      <w:r>
        <w:rPr>
          <w:color w:val="58AD6D"/>
        </w:rPr>
        <w:t xml:space="preserve">salvaje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esa </w:t>
      </w:r>
      <w:r>
        <w:rPr>
          <w:color w:val="58AD6D"/>
        </w:rPr>
        <w:t xml:space="preserve">orden </w:t>
      </w:r>
      <w:r>
        <w:rPr>
          <w:color w:val="000000"/>
        </w:rPr>
        <w:t xml:space="preserve">, </w:t>
      </w:r>
      <w:r>
        <w:rPr>
          <w:color w:val="58AD6D"/>
        </w:rPr>
        <w:t xml:space="preserve">firmada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reina </w:t>
      </w:r>
      <w:r>
        <w:rPr>
          <w:color w:val="304195"/>
        </w:rPr>
        <w:t xml:space="preserve">Isabel </w:t>
      </w:r>
      <w:r>
        <w:rPr>
          <w:color w:val="58AD6D"/>
        </w:rPr>
        <w:t xml:space="preserve">segunda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58AD6D"/>
        </w:rPr>
        <w:t xml:space="preserve">papel </w:t>
      </w:r>
      <w:r>
        <w:rPr>
          <w:color w:val="000000"/>
        </w:rPr>
        <w:t xml:space="preserve">mojado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04195"/>
        </w:rPr>
        <w:t xml:space="preserve">Johnson </w:t>
      </w:r>
      <w:r>
        <w:rPr>
          <w:color w:val="000000"/>
        </w:rPr>
        <w:t xml:space="preserve">le </w:t>
      </w:r>
      <w:r>
        <w:rPr>
          <w:color w:val="6A03D7"/>
        </w:rPr>
        <w:t xml:space="preserve">llueven </w:t>
      </w:r>
      <w:r>
        <w:rPr>
          <w:color w:val="000000"/>
        </w:rPr>
        <w:t xml:space="preserve">las </w:t>
      </w:r>
      <w:r>
        <w:rPr>
          <w:color w:val="58AD6D"/>
        </w:rPr>
        <w:t xml:space="preserve">críticas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58AD6D"/>
        </w:rPr>
        <w:t xml:space="preserve">volverán </w:t>
      </w:r>
      <w:r>
        <w:rPr>
          <w:color w:val="304195"/>
        </w:rPr>
        <w:t xml:space="preserve">mañana </w:t>
      </w:r>
      <w:r>
        <w:rPr>
          <w:color w:val="000000"/>
        </w:rPr>
        <w:t xml:space="preserve">al </w:t>
      </w:r>
      <w:r>
        <w:rPr>
          <w:color w:val="C2527D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58AD6D"/>
        </w:rPr>
        <w:t xml:space="preserve">cinco </w:t>
      </w:r>
      <w:r>
        <w:rPr>
          <w:color w:val="58AD6D"/>
        </w:rPr>
        <w:t xml:space="preserve">años </w:t>
      </w:r>
      <w:r>
        <w:rPr>
          <w:color w:val="000000"/>
        </w:rPr>
        <w:t xml:space="preserve">esa </w:t>
      </w:r>
      <w:r>
        <w:rPr>
          <w:color w:val="000000"/>
        </w:rPr>
        <w:t xml:space="preserve">niña </w:t>
      </w:r>
      <w:r>
        <w:rPr>
          <w:color w:val="000000"/>
        </w:rPr>
        <w:t xml:space="preserve">que </w:t>
      </w:r>
      <w:r>
        <w:rPr>
          <w:color w:val="000000"/>
        </w:rPr>
        <w:t xml:space="preserve">sale </w:t>
      </w:r>
      <w:r>
        <w:rPr>
          <w:color w:val="304195"/>
        </w:rPr>
        <w:t xml:space="preserve">aterrada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bajos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convoy </w:t>
      </w:r>
      <w:r>
        <w:rPr>
          <w:color w:val="000000"/>
        </w:rPr>
        <w:t xml:space="preserve">del </w:t>
      </w:r>
      <w:r>
        <w:rPr>
          <w:color w:val="304195"/>
        </w:rPr>
        <w:t xml:space="preserve">metro </w:t>
      </w:r>
      <w:r>
        <w:rPr>
          <w:color w:val="000000"/>
        </w:rPr>
        <w:t xml:space="preserve">de </w:t>
      </w:r>
      <w:r>
        <w:rPr>
          <w:color w:val="58AD6D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04195"/>
        </w:rPr>
        <w:t xml:space="preserve">padre </w:t>
      </w:r>
      <w:r>
        <w:rPr>
          <w:color w:val="58AD6D"/>
        </w:rPr>
        <w:t xml:space="preserve">quería </w:t>
      </w:r>
      <w:r>
        <w:rPr>
          <w:color w:val="304195"/>
        </w:rPr>
        <w:t xml:space="preserve">suicidarse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tiró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58AD6D"/>
        </w:rPr>
        <w:t xml:space="preserve">tren </w:t>
      </w:r>
      <w:r>
        <w:rPr>
          <w:color w:val="58AD6D"/>
        </w:rPr>
        <w:t xml:space="preserve">llegaba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estación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ha </w:t>
      </w:r>
      <w:r>
        <w:rPr>
          <w:color w:val="304195"/>
        </w:rPr>
        <w:t xml:space="preserve">salvado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6A03D7"/>
        </w:rPr>
        <w:t xml:space="preserve">milagro </w:t>
      </w:r>
      <w:r>
        <w:rPr>
          <w:color w:val="000000"/>
        </w:rPr>
        <w:t xml:space="preserve">. </w:t>
      </w:r>
      <w:r>
        <w:rPr>
          <w:color w:val="58AD6D"/>
        </w:rPr>
        <w:t xml:space="preserve">Solo </w:t>
      </w:r>
      <w:r>
        <w:rPr>
          <w:color w:val="000000"/>
        </w:rPr>
        <w:t xml:space="preserve">ha </w:t>
      </w:r>
      <w:r>
        <w:rPr>
          <w:color w:val="58AD6D"/>
        </w:rPr>
        <w:t xml:space="preserve">sufrido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rasguños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feligreses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4195"/>
        </w:rPr>
        <w:t xml:space="preserve">parroquia </w:t>
      </w:r>
      <w:r>
        <w:rPr>
          <w:color w:val="000000"/>
        </w:rPr>
        <w:t xml:space="preserve">tiene </w:t>
      </w:r>
      <w:r>
        <w:rPr>
          <w:color w:val="304195"/>
        </w:rPr>
        <w:t xml:space="preserve">miedo </w:t>
      </w:r>
      <w:r>
        <w:rPr>
          <w:color w:val="000000"/>
        </w:rPr>
        <w:t xml:space="preserve">. </w:t>
      </w:r>
      <w:r>
        <w:rPr>
          <w:color w:val="304195"/>
        </w:rPr>
        <w:t xml:space="preserve">Incluso </w:t>
      </w:r>
      <w:r>
        <w:rPr>
          <w:color w:val="000000"/>
        </w:rPr>
        <w:t xml:space="preserve">el </w:t>
      </w:r>
      <w:r>
        <w:rPr>
          <w:color w:val="58AD6D"/>
        </w:rPr>
        <w:t xml:space="preserve">párroco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son </w:t>
      </w:r>
      <w:r>
        <w:rPr>
          <w:color w:val="58AD6D"/>
        </w:rPr>
        <w:t xml:space="preserve">menores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Subyace </w:t>
      </w:r>
      <w:r>
        <w:rPr>
          <w:color w:val="000000"/>
        </w:rPr>
        <w:t xml:space="preserve">un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de </w:t>
      </w:r>
      <w:r>
        <w:rPr>
          <w:color w:val="6A03D7"/>
        </w:rPr>
        <w:t xml:space="preserve">drogadicción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58AD6D"/>
        </w:rPr>
        <w:t xml:space="preserve">gusta </w:t>
      </w:r>
      <w:r>
        <w:rPr>
          <w:color w:val="000000"/>
        </w:rPr>
        <w:t xml:space="preserve">las </w:t>
      </w:r>
      <w:r>
        <w:rPr>
          <w:color w:val="04F44E"/>
        </w:rPr>
        <w:t xml:space="preserve">actividades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desarrolla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templo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58AD6D"/>
        </w:rPr>
        <w:t xml:space="preserve">proceder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Señorías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breve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muy </w:t>
      </w:r>
      <w:r>
        <w:rPr>
          <w:color w:val="304195"/>
        </w:rPr>
        <w:t xml:space="preserve">breve </w:t>
      </w:r>
      <w:r>
        <w:rPr>
          <w:color w:val="04F44E"/>
        </w:rPr>
        <w:t xml:space="preserve">espacio </w:t>
      </w:r>
      <w:r>
        <w:rPr>
          <w:color w:val="000000"/>
        </w:rPr>
        <w:t xml:space="preserve">de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plazo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alargado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6A03D7"/>
        </w:rPr>
        <w:t xml:space="preserve">previsto </w:t>
      </w:r>
      <w:r>
        <w:rPr>
          <w:color w:val="000000"/>
        </w:rPr>
        <w:t xml:space="preserve">, </w:t>
      </w:r>
      <w:r>
        <w:rPr>
          <w:color w:val="304195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6A03D7"/>
        </w:rPr>
        <w:t xml:space="preserve">logrado </w:t>
      </w:r>
      <w:r>
        <w:rPr>
          <w:color w:val="000000"/>
        </w:rPr>
        <w:t xml:space="preserve">su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tuit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en </w:t>
      </w:r>
      <w:r>
        <w:rPr>
          <w:color w:val="04F44E"/>
        </w:rPr>
        <w:t xml:space="preserve">funciones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6A03D7"/>
        </w:rPr>
        <w:t xml:space="preserve">gran </w:t>
      </w:r>
      <w:r>
        <w:rPr>
          <w:color w:val="6A03D7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del </w:t>
      </w:r>
      <w:r>
        <w:rPr>
          <w:color w:val="58AD6D"/>
        </w:rPr>
        <w:t xml:space="preserve">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tomado </w:t>
      </w:r>
      <w:r>
        <w:rPr>
          <w:color w:val="000000"/>
        </w:rPr>
        <w:t xml:space="preserve">los </w:t>
      </w:r>
      <w:r>
        <w:rPr>
          <w:color w:val="000000"/>
        </w:rPr>
        <w:t xml:space="preserve">6 </w:t>
      </w:r>
      <w:r>
        <w:rPr>
          <w:color w:val="58AD6D"/>
        </w:rPr>
        <w:t xml:space="preserve">magistrados </w:t>
      </w:r>
      <w:r>
        <w:rPr>
          <w:color w:val="000000"/>
        </w:rPr>
        <w:t xml:space="preserve">del </w:t>
      </w:r>
      <w:r>
        <w:rPr>
          <w:color w:val="58AD6D"/>
        </w:rPr>
        <w:t xml:space="preserve">Supremo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les </w:t>
      </w:r>
      <w:r>
        <w:rPr>
          <w:color w:val="000000"/>
        </w:rPr>
        <w:t xml:space="preserve">hemos </w:t>
      </w:r>
      <w:r>
        <w:rPr>
          <w:color w:val="58AD6D"/>
        </w:rPr>
        <w:t xml:space="preserve">reproducido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han </w:t>
      </w:r>
      <w:r>
        <w:rPr>
          <w:color w:val="58AD6D"/>
        </w:rPr>
        <w:t xml:space="preserve">resuelto </w:t>
      </w:r>
      <w:r>
        <w:rPr>
          <w:color w:val="000000"/>
        </w:rPr>
        <w:t xml:space="preserve">por </w:t>
      </w:r>
      <w:r>
        <w:rPr>
          <w:color w:val="58AD6D"/>
        </w:rPr>
        <w:t xml:space="preserve">unanimidad </w:t>
      </w:r>
      <w:r>
        <w:rPr>
          <w:color w:val="000000"/>
        </w:rPr>
        <w:t xml:space="preserve">sacar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y </w:t>
      </w:r>
      <w:r>
        <w:rPr>
          <w:color w:val="04F44E"/>
        </w:rPr>
        <w:t xml:space="preserve">recomiendan </w:t>
      </w:r>
      <w:r>
        <w:rPr>
          <w:color w:val="304195"/>
        </w:rPr>
        <w:t xml:space="preserve">trasladarlos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'' </w:t>
      </w:r>
      <w:r>
        <w:rPr>
          <w:color w:val="000000"/>
        </w:rPr>
        <w:t xml:space="preserve">como </w:t>
      </w:r>
      <w:r>
        <w:rPr>
          <w:color w:val="58AD6D"/>
        </w:rPr>
        <w:t xml:space="preserve">quería </w:t>
      </w:r>
      <w:r>
        <w:rPr>
          <w:color w:val="000000"/>
        </w:rPr>
        <w:t xml:space="preserve">su </w:t>
      </w:r>
      <w:r>
        <w:rPr>
          <w:color w:val="304195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8AD6D"/>
        </w:rPr>
        <w:t xml:space="preserve">decidido </w:t>
      </w:r>
      <w:r>
        <w:rPr>
          <w:color w:val="58AD6D"/>
        </w:rPr>
        <w:t xml:space="preserve">darle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58AD6D"/>
        </w:rPr>
        <w:t xml:space="preserve">razón </w:t>
      </w:r>
      <w:r>
        <w:rPr>
          <w:color w:val="000000"/>
        </w:rPr>
        <w:t xml:space="preserve">al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desestimar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argumentos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58AD6D"/>
        </w:rPr>
        <w:t xml:space="preserve">presentado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58AD6D"/>
        </w:rPr>
        <w:t xml:space="preserve">Fundamentalmente </w:t>
      </w:r>
      <w:r>
        <w:rPr>
          <w:color w:val="000000"/>
        </w:rPr>
        <w:t xml:space="preserve">han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dos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Exhumar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Trasladarlo </w:t>
      </w:r>
      <w:r>
        <w:rPr>
          <w:color w:val="000000"/>
        </w:rPr>
        <w:t xml:space="preserve">a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argumentos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Familia-Franco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parte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4F44E"/>
        </w:rPr>
        <w:t xml:space="preserve">solamente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recurrir </w:t>
      </w:r>
      <w:r>
        <w:rPr>
          <w:color w:val="000000"/>
        </w:rPr>
        <w:t xml:space="preserve">al </w:t>
      </w:r>
      <w:r>
        <w:rPr>
          <w:color w:val="C6B48B"/>
        </w:rPr>
        <w:t xml:space="preserve">Tribunal-Constitucional </w:t>
      </w:r>
      <w:r>
        <w:rPr>
          <w:color w:val="000000"/>
        </w:rPr>
        <w:t xml:space="preserve">. </w:t>
      </w:r>
      <w:r>
        <w:rPr>
          <w:color w:val="58AD6D"/>
        </w:rPr>
        <w:t xml:space="preserve">Quiere </w:t>
      </w:r>
      <w:r>
        <w:rPr>
          <w:color w:val="58AD6D"/>
        </w:rPr>
        <w:t xml:space="preserve">llegar </w:t>
      </w:r>
      <w:r>
        <w:rPr>
          <w:color w:val="58AD6D"/>
        </w:rPr>
        <w:t xml:space="preserve">incluso </w:t>
      </w:r>
      <w:r>
        <w:rPr>
          <w:color w:val="000000"/>
        </w:rPr>
        <w:t xml:space="preserve">al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de </w:t>
      </w:r>
      <w:r>
        <w:rPr>
          <w:color w:val="58AD6D"/>
        </w:rPr>
        <w:t xml:space="preserve">Estrasburgo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8AD6D"/>
        </w:rPr>
        <w:t xml:space="preserve">indica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principio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destino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acabar </w:t>
      </w:r>
      <w:r>
        <w:rPr>
          <w:color w:val="000000"/>
        </w:rPr>
        <w:t xml:space="preserve">como </w:t>
      </w:r>
      <w:r>
        <w:rPr>
          <w:color w:val="58AD6D"/>
        </w:rPr>
        <w:t xml:space="preserve">quería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304195"/>
        </w:rPr>
        <w:t xml:space="preserve">allí </w:t>
      </w:r>
      <w:r>
        <w:rPr>
          <w:color w:val="000000"/>
        </w:rPr>
        <w:t xml:space="preserve">está </w:t>
      </w:r>
      <w:r>
        <w:rPr>
          <w:color w:val="000000"/>
        </w:rPr>
        <w:t xml:space="preserve">también </w:t>
      </w:r>
      <w:r>
        <w:rPr>
          <w:color w:val="304195"/>
        </w:rPr>
        <w:t xml:space="preserve">enterrada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304195"/>
        </w:rPr>
        <w:t xml:space="preserve">Carmen-Polo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única </w:t>
      </w:r>
      <w:r>
        <w:rPr>
          <w:color w:val="304195"/>
        </w:rPr>
        <w:t xml:space="preserve">persona </w:t>
      </w:r>
      <w:r>
        <w:rPr>
          <w:color w:val="304195"/>
        </w:rPr>
        <w:t xml:space="preserve">enterrada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panteón </w:t>
      </w:r>
      <w:r>
        <w:rPr>
          <w:color w:val="000000"/>
        </w:rPr>
        <w:t xml:space="preserve">. </w:t>
      </w:r>
      <w:r>
        <w:rPr>
          <w:color w:val="30419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00000"/>
        </w:rPr>
        <w:t xml:space="preserve">mayo </w:t>
      </w:r>
      <w:r>
        <w:rPr>
          <w:color w:val="000000"/>
        </w:rPr>
        <w:t xml:space="preserve">se </w:t>
      </w:r>
      <w:r>
        <w:rPr>
          <w:color w:val="04F44E"/>
        </w:rPr>
        <w:t xml:space="preserve">construyó </w:t>
      </w:r>
      <w:r>
        <w:rPr>
          <w:color w:val="000000"/>
        </w:rPr>
        <w:t xml:space="preserve">un </w:t>
      </w:r>
      <w:r>
        <w:rPr>
          <w:color w:val="58AD6D"/>
        </w:rPr>
        <w:t xml:space="preserve">nuevo </w:t>
      </w:r>
      <w:r>
        <w:rPr>
          <w:color w:val="304195"/>
        </w:rPr>
        <w:t xml:space="preserve">nicho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 </w:t>
      </w:r>
      <w:r>
        <w:rPr>
          <w:color w:val="000000"/>
        </w:rPr>
        <w:t xml:space="preserve">coger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6A03D7"/>
        </w:rPr>
        <w:t xml:space="preserve">preparado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8AD6D"/>
        </w:rPr>
        <w:t xml:space="preserve">posible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58AD6D"/>
        </w:rPr>
        <w:t xml:space="preserve">opción </w:t>
      </w:r>
      <w:r>
        <w:rPr>
          <w:color w:val="6A03D7"/>
        </w:rPr>
        <w:t xml:space="preserve">preferida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304195"/>
        </w:rPr>
        <w:t xml:space="preserve">Querían </w:t>
      </w:r>
      <w:r>
        <w:rPr>
          <w:color w:val="58AD6D"/>
        </w:rPr>
        <w:t xml:space="preserve">dejarle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cripta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catedral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Tribunal-Supremo </w:t>
      </w:r>
      <w:r>
        <w:rPr>
          <w:color w:val="000000"/>
        </w:rPr>
        <w:t xml:space="preserve">ha </w:t>
      </w:r>
      <w:r>
        <w:rPr>
          <w:color w:val="304195"/>
        </w:rPr>
        <w:t xml:space="preserve">cortado </w:t>
      </w:r>
      <w:r>
        <w:rPr>
          <w:color w:val="000000"/>
        </w:rPr>
        <w:t xml:space="preserve">esa </w:t>
      </w:r>
      <w:r>
        <w:rPr>
          <w:color w:val="58AD6D"/>
        </w:rPr>
        <w:t xml:space="preserve">opción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304195"/>
        </w:rPr>
        <w:t xml:space="preserve">cerca </w:t>
      </w:r>
      <w:r>
        <w:rPr>
          <w:color w:val="000000"/>
        </w:rPr>
        <w:t xml:space="preserve">del </w:t>
      </w:r>
      <w:r>
        <w:rPr>
          <w:color w:val="304195"/>
        </w:rPr>
        <w:t xml:space="preserve">palacio </w:t>
      </w:r>
      <w:r>
        <w:rPr>
          <w:color w:val="000000"/>
        </w:rPr>
        <w:t xml:space="preserve">del </w:t>
      </w:r>
      <w:r>
        <w:rPr>
          <w:color w:val="304195"/>
        </w:rPr>
        <w:t xml:space="preserve">Pardo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residencia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304195"/>
        </w:rPr>
        <w:t xml:space="preserve">dictadura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cerca </w:t>
      </w:r>
      <w:r>
        <w:rPr>
          <w:color w:val="000000"/>
        </w:rPr>
        <w:t xml:space="preserve">de </w:t>
      </w:r>
      <w:r>
        <w:rPr>
          <w:color w:val="304195"/>
        </w:rPr>
        <w:t xml:space="preserve">hombres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como </w:t>
      </w:r>
      <w:r>
        <w:rPr>
          <w:color w:val="58AD6D"/>
        </w:rPr>
        <w:t xml:space="preserve">Carrero-Blanco </w:t>
      </w:r>
      <w:r>
        <w:rPr>
          <w:color w:val="000000"/>
        </w:rPr>
        <w:t xml:space="preserve">o </w:t>
      </w:r>
      <w:r>
        <w:rPr>
          <w:color w:val="000000"/>
        </w:rPr>
        <w:t xml:space="preserve">Arias-Navarro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resisten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304195"/>
        </w:rPr>
        <w:t xml:space="preserve">Franco </w:t>
      </w:r>
      <w:r>
        <w:rPr>
          <w:color w:val="000000"/>
        </w:rPr>
        <w:t xml:space="preserve">salga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...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recibido </w:t>
      </w:r>
      <w:r>
        <w:rPr>
          <w:color w:val="000000"/>
        </w:rPr>
        <w:t xml:space="preserve">la </w:t>
      </w:r>
      <w:r>
        <w:rPr>
          <w:color w:val="304195"/>
        </w:rPr>
        <w:t xml:space="preserve">noticia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304195"/>
        </w:rPr>
        <w:t xml:space="preserve">profunda </w:t>
      </w:r>
      <w:r>
        <w:rPr>
          <w:color w:val="58AD6D"/>
        </w:rPr>
        <w:t xml:space="preserve">decepción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abogado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58AD6D"/>
        </w:rPr>
        <w:t xml:space="preserve">agotarán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intención </w:t>
      </w:r>
      <w:r>
        <w:rPr>
          <w:color w:val="000000"/>
        </w:rPr>
        <w:t xml:space="preserve">es </w:t>
      </w:r>
      <w:r>
        <w:rPr>
          <w:color w:val="58AD6D"/>
        </w:rPr>
        <w:t xml:space="preserve">presentar </w:t>
      </w:r>
      <w:r>
        <w:rPr>
          <w:color w:val="000000"/>
        </w:rPr>
        <w:t xml:space="preserve">un </w:t>
      </w:r>
      <w:r>
        <w:rPr>
          <w:color w:val="58AD6D"/>
        </w:rPr>
        <w:t xml:space="preserve">recurso </w:t>
      </w:r>
      <w:r>
        <w:rPr>
          <w:color w:val="000000"/>
        </w:rPr>
        <w:t xml:space="preserve">de </w:t>
      </w:r>
      <w:r>
        <w:rPr>
          <w:color w:val="58AD6D"/>
        </w:rPr>
        <w:t xml:space="preserve">amparo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eventualmente </w:t>
      </w:r>
      <w:r>
        <w:rPr>
          <w:color w:val="58AD6D"/>
        </w:rPr>
        <w:t xml:space="preserve">llegado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304195"/>
        </w:rPr>
        <w:t xml:space="preserve">acudir </w:t>
      </w:r>
      <w:r>
        <w:rPr>
          <w:color w:val="000000"/>
        </w:rPr>
        <w:t xml:space="preserve">al </w:t>
      </w:r>
      <w:r>
        <w:rPr>
          <w:color w:val="58AD6D"/>
        </w:rPr>
        <w:t xml:space="preserve">Tribunal-Europeo </w:t>
      </w:r>
      <w:r>
        <w:rPr>
          <w:color w:val="000000"/>
        </w:rPr>
        <w:t xml:space="preserve">de </w:t>
      </w:r>
      <w:r>
        <w:rPr>
          <w:color w:val="58AD6D"/>
        </w:rPr>
        <w:t xml:space="preserve">Derechos-Humanos </w:t>
      </w:r>
      <w:r>
        <w:rPr>
          <w:color w:val="000000"/>
        </w:rPr>
        <w:t xml:space="preserve">de </w:t>
      </w:r>
      <w:r>
        <w:rPr>
          <w:color w:val="58AD6D"/>
        </w:rPr>
        <w:t xml:space="preserve">Estrasburgo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solución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4F44E"/>
        </w:rPr>
        <w:t xml:space="preserve">ralentizar </w:t>
      </w:r>
      <w:r>
        <w:rPr>
          <w:color w:val="000000"/>
        </w:rPr>
        <w:t xml:space="preserve">el </w:t>
      </w:r>
      <w:r>
        <w:rPr>
          <w:color w:val="58AD6D"/>
        </w:rPr>
        <w:t xml:space="preserve">proceso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000000"/>
        </w:rPr>
        <w:t xml:space="preserve">juristas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58AD6D"/>
        </w:rPr>
        <w:t xml:space="preserve">fácil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4F44E"/>
        </w:rPr>
        <w:t xml:space="preserve">bastante </w:t>
      </w:r>
      <w:r>
        <w:rPr>
          <w:color w:val="58AD6D"/>
        </w:rPr>
        <w:t xml:space="preserve">improbable </w:t>
      </w:r>
      <w:r>
        <w:rPr>
          <w:color w:val="000000"/>
        </w:rPr>
        <w:t xml:space="preserve">''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58AD6D"/>
        </w:rPr>
        <w:t xml:space="preserve">terminarán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según </w:t>
      </w:r>
      <w:r>
        <w:rPr>
          <w:color w:val="000000"/>
        </w:rPr>
        <w:t xml:space="preserve">ha </w:t>
      </w:r>
      <w:r>
        <w:rPr>
          <w:color w:val="304195"/>
        </w:rPr>
        <w:t xml:space="preserve">recordado </w:t>
      </w:r>
      <w:r>
        <w:rPr>
          <w:color w:val="000000"/>
        </w:rPr>
        <w:t xml:space="preserve">un </w:t>
      </w:r>
      <w:r>
        <w:rPr>
          <w:color w:val="58AD6D"/>
        </w:rPr>
        <w:t xml:space="preserve">periodista </w:t>
      </w:r>
      <w:r>
        <w:rPr>
          <w:color w:val="000000"/>
        </w:rPr>
        <w:t xml:space="preserve">a </w:t>
      </w:r>
      <w:r>
        <w:rPr>
          <w:color w:val="04F44E"/>
        </w:rPr>
        <w:t xml:space="preserve">Carmen-Calvo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304195"/>
        </w:rPr>
        <w:t xml:space="preserve">última </w:t>
      </w:r>
      <w:r>
        <w:rPr>
          <w:color w:val="58AD6D"/>
        </w:rPr>
        <w:t xml:space="preserve">voluntad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6A03D7"/>
        </w:rPr>
        <w:t xml:space="preserve">Blanco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quiso </w:t>
      </w:r>
      <w:r>
        <w:rPr>
          <w:color w:val="58AD6D"/>
        </w:rPr>
        <w:t xml:space="preserve">llevarlo </w:t>
      </w:r>
      <w:r>
        <w:rPr>
          <w:color w:val="000000"/>
        </w:rPr>
        <w:t xml:space="preserve">a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C2527D"/>
        </w:rPr>
        <w:t xml:space="preserve">Ustedes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cumplir </w:t>
      </w:r>
      <w:r>
        <w:rPr>
          <w:color w:val="000000"/>
        </w:rPr>
        <w:t xml:space="preserve">la </w:t>
      </w:r>
      <w:r>
        <w:rPr>
          <w:color w:val="304195"/>
        </w:rPr>
        <w:t xml:space="preserve">última </w:t>
      </w:r>
      <w:r>
        <w:rPr>
          <w:color w:val="58AD6D"/>
        </w:rPr>
        <w:t xml:space="preserve">voluntad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58AD6D"/>
        </w:rPr>
        <w:t xml:space="preserve">Pues </w:t>
      </w:r>
      <w:r>
        <w:rPr>
          <w:color w:val="000000"/>
        </w:rPr>
        <w:t xml:space="preserve">mire </w:t>
      </w:r>
      <w:r>
        <w:rPr>
          <w:color w:val="000000"/>
        </w:rPr>
        <w:t xml:space="preserve">. </w:t>
      </w:r>
      <w:r>
        <w:rPr>
          <w:color w:val="6A03D7"/>
        </w:rPr>
        <w:t xml:space="preserve">Paradójicamente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que </w:t>
      </w:r>
      <w:r>
        <w:rPr>
          <w:color w:val="C2527D"/>
        </w:rPr>
        <w:t xml:space="preserve">Podemos </w:t>
      </w:r>
      <w:r>
        <w:rPr>
          <w:color w:val="000000"/>
        </w:rPr>
        <w:t xml:space="preserve">ha </w:t>
      </w:r>
      <w:r>
        <w:rPr>
          <w:color w:val="58AD6D"/>
        </w:rPr>
        <w:t xml:space="preserve">exigido </w:t>
      </w:r>
      <w:r>
        <w:rPr>
          <w:color w:val="000000"/>
        </w:rPr>
        <w:t xml:space="preserve">ser </w:t>
      </w:r>
      <w:r>
        <w:rPr>
          <w:color w:val="304195"/>
        </w:rPr>
        <w:t xml:space="preserve">grabada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8AD6D"/>
        </w:rPr>
        <w:t xml:space="preserve">usarla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fines </w:t>
      </w:r>
      <w:r>
        <w:rPr>
          <w:color w:val="04F44E"/>
        </w:rPr>
        <w:t xml:space="preserve">culturales </w:t>
      </w:r>
      <w:r>
        <w:rPr>
          <w:color w:val="000000"/>
        </w:rPr>
        <w:t xml:space="preserve">y </w:t>
      </w:r>
      <w:r>
        <w:rPr>
          <w:color w:val="000000"/>
        </w:rPr>
        <w:t xml:space="preserve">pedagógicos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304195"/>
        </w:rPr>
        <w:t xml:space="preserve">encontrando </w:t>
      </w:r>
      <w:r>
        <w:rPr>
          <w:color w:val="6A03D7"/>
        </w:rPr>
        <w:t xml:space="preserve">muchas </w:t>
      </w:r>
      <w:r>
        <w:rPr>
          <w:color w:val="58AD6D"/>
        </w:rPr>
        <w:t xml:space="preserve">reacciones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Supremo-Albert-Rivera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`` </w:t>
      </w:r>
      <w:r>
        <w:rPr>
          <w:color w:val="000000"/>
        </w:rPr>
        <w:t xml:space="preserve">ha </w:t>
      </w:r>
      <w:r>
        <w:rPr>
          <w:color w:val="000000"/>
        </w:rPr>
        <w:t xml:space="preserve">jugado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04195"/>
        </w:rPr>
        <w:t xml:space="preserve">huesos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para </w:t>
      </w:r>
      <w:r>
        <w:rPr>
          <w:color w:val="04F44E"/>
        </w:rPr>
        <w:t xml:space="preserve">dividirnos </w:t>
      </w:r>
      <w:r>
        <w:rPr>
          <w:color w:val="000000"/>
        </w:rPr>
        <w:t xml:space="preserve">en </w:t>
      </w:r>
      <w:r>
        <w:rPr>
          <w:color w:val="000000"/>
        </w:rPr>
        <w:t xml:space="preserve">rojos </w:t>
      </w:r>
      <w:r>
        <w:rPr>
          <w:color w:val="000000"/>
        </w:rPr>
        <w:t xml:space="preserve">y </w:t>
      </w:r>
      <w:r>
        <w:rPr>
          <w:color w:val="6A03D7"/>
        </w:rPr>
        <w:t xml:space="preserve">azules </w:t>
      </w:r>
      <w:r>
        <w:rPr>
          <w:color w:val="000000"/>
        </w:rPr>
        <w:t xml:space="preserve">. </w:t>
      </w:r>
      <w:r>
        <w:rPr>
          <w:color w:val="C2527D"/>
        </w:rPr>
        <w:t xml:space="preserve">Pablo-Iglesias </w:t>
      </w:r>
      <w:r>
        <w:rPr>
          <w:color w:val="6A03D7"/>
        </w:rPr>
        <w:t xml:space="preserve">subraya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repara </w:t>
      </w:r>
      <w:r>
        <w:rPr>
          <w:color w:val="000000"/>
        </w:rPr>
        <w:t xml:space="preserve">una </w:t>
      </w:r>
      <w:r>
        <w:rPr>
          <w:color w:val="58AD6D"/>
        </w:rPr>
        <w:t xml:space="preserve">vergüenza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C2527D"/>
        </w:rPr>
        <w:t xml:space="preserve">Santiago-Abascal </w:t>
      </w:r>
      <w:r>
        <w:rPr>
          <w:color w:val="58AD6D"/>
        </w:rPr>
        <w:t xml:space="preserve">acusa </w:t>
      </w:r>
      <w:r>
        <w:rPr>
          <w:color w:val="000000"/>
        </w:rPr>
        <w:t xml:space="preserve">a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304195"/>
        </w:rPr>
        <w:t xml:space="preserve">profanar </w:t>
      </w:r>
      <w:r>
        <w:rPr>
          <w:color w:val="304195"/>
        </w:rPr>
        <w:t xml:space="preserve">tumbas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asunto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4F44E"/>
        </w:rPr>
        <w:t xml:space="preserve">divididos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58AD6D"/>
        </w:rPr>
        <w:t xml:space="preserve">anomalía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304195"/>
        </w:rPr>
        <w:t xml:space="preserve">ofrenda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fueron </w:t>
      </w:r>
      <w:r>
        <w:rPr>
          <w:color w:val="58AD6D"/>
        </w:rPr>
        <w:t xml:space="preserve">perseguidos </w:t>
      </w:r>
      <w:r>
        <w:rPr>
          <w:color w:val="000000"/>
        </w:rPr>
        <w:t xml:space="preserve">, </w:t>
      </w:r>
      <w:r>
        <w:rPr>
          <w:color w:val="58AD6D"/>
        </w:rPr>
        <w:t xml:space="preserve">condenados </w:t>
      </w:r>
      <w:r>
        <w:rPr>
          <w:color w:val="000000"/>
        </w:rPr>
        <w:t xml:space="preserve">y </w:t>
      </w:r>
      <w:r>
        <w:rPr>
          <w:color w:val="304195"/>
        </w:rPr>
        <w:t xml:space="preserve">asesinados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Lamentamos </w:t>
      </w:r>
      <w:r>
        <w:rPr>
          <w:color w:val="000000"/>
        </w:rPr>
        <w:t xml:space="preserve">las </w:t>
      </w:r>
      <w:r>
        <w:rPr>
          <w:color w:val="58AD6D"/>
        </w:rPr>
        <w:t xml:space="preserve">chapuzas </w:t>
      </w:r>
      <w:r>
        <w:rPr>
          <w:color w:val="000000"/>
        </w:rPr>
        <w:t xml:space="preserve">del </w:t>
      </w:r>
      <w:r>
        <w:rPr>
          <w:color w:val="58AD6D"/>
        </w:rPr>
        <w:t xml:space="preserve">señor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58AD6D"/>
        </w:rPr>
        <w:t xml:space="preserve">llegó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Moncloa </w:t>
      </w:r>
      <w:r>
        <w:rPr>
          <w:color w:val="000000"/>
        </w:rPr>
        <w:t xml:space="preserve">para </w:t>
      </w:r>
      <w:r>
        <w:rPr>
          <w:color w:val="000000"/>
        </w:rPr>
        <w:t xml:space="preserve">ir </w:t>
      </w:r>
      <w:r>
        <w:rPr>
          <w:color w:val="000000"/>
        </w:rPr>
        <w:t xml:space="preserve">creando </w:t>
      </w:r>
      <w:r>
        <w:rPr>
          <w:color w:val="304195"/>
        </w:rPr>
        <w:t xml:space="preserve">titulares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algunos </w:t>
      </w:r>
      <w:r>
        <w:rPr>
          <w:color w:val="000000"/>
        </w:rPr>
        <w:t xml:space="preserve">que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58AD6D"/>
        </w:rPr>
        <w:t xml:space="preserve">quieren </w:t>
      </w:r>
      <w:r>
        <w:rPr>
          <w:color w:val="000000"/>
        </w:rPr>
        <w:t xml:space="preserve">ganar </w:t>
      </w:r>
      <w:r>
        <w:rPr>
          <w:color w:val="000000"/>
        </w:rPr>
        <w:t xml:space="preserve">una </w:t>
      </w:r>
      <w:r>
        <w:rPr>
          <w:color w:val="58AD6D"/>
        </w:rPr>
        <w:t xml:space="preserve">guerra </w:t>
      </w:r>
      <w:r>
        <w:rPr>
          <w:color w:val="000000"/>
        </w:rPr>
        <w:t xml:space="preserve">80 </w:t>
      </w:r>
      <w:r>
        <w:rPr>
          <w:color w:val="58AD6D"/>
        </w:rPr>
        <w:t xml:space="preserve">años </w:t>
      </w:r>
      <w:r>
        <w:rPr>
          <w:color w:val="000000"/>
        </w:rPr>
        <w:t xml:space="preserve">más </w:t>
      </w:r>
      <w:r>
        <w:rPr>
          <w:color w:val="304195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tocaba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58AD6D"/>
        </w:rPr>
        <w:t xml:space="preserve">llegue </w:t>
      </w:r>
      <w:r>
        <w:rPr>
          <w:color w:val="000000"/>
        </w:rPr>
        <w:t xml:space="preserve">tan </w:t>
      </w:r>
      <w:r>
        <w:rPr>
          <w:color w:val="304195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grandes </w:t>
      </w:r>
      <w:r>
        <w:rPr>
          <w:color w:val="58AD6D"/>
        </w:rPr>
        <w:t xml:space="preserve">promesas </w:t>
      </w:r>
      <w:r>
        <w:rPr>
          <w:color w:val="000000"/>
        </w:rPr>
        <w:t xml:space="preserve">de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el </w:t>
      </w:r>
      <w:r>
        <w:rPr>
          <w:color w:val="304195"/>
        </w:rPr>
        <w:t xml:space="preserve">traslado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puede </w:t>
      </w:r>
      <w:r>
        <w:rPr>
          <w:color w:val="58AD6D"/>
        </w:rPr>
        <w:t xml:space="preserve">coincidir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ante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58AD6D"/>
        </w:rPr>
        <w:t xml:space="preserve">fechas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58AD6D"/>
        </w:rPr>
        <w:t xml:space="preserve">manejando </w:t>
      </w:r>
      <w:r>
        <w:rPr>
          <w:color w:val="000000"/>
        </w:rPr>
        <w:t xml:space="preserve">? </w:t>
      </w:r>
      <w:r>
        <w:rPr>
          <w:color w:val="000000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solo </w:t>
      </w:r>
      <w:r>
        <w:rPr>
          <w:color w:val="000000"/>
        </w:rPr>
        <w:t xml:space="preserve">nos </w:t>
      </w:r>
      <w:r>
        <w:rPr>
          <w:color w:val="000000"/>
        </w:rPr>
        <w:t xml:space="preserve">da </w:t>
      </w:r>
      <w:r>
        <w:rPr>
          <w:color w:val="000000"/>
        </w:rPr>
        <w:t xml:space="preserve">dos </w:t>
      </w:r>
      <w:r>
        <w:rPr>
          <w:color w:val="304195"/>
        </w:rPr>
        <w:t xml:space="preserve">pistas </w:t>
      </w:r>
      <w:r>
        <w:rPr>
          <w:color w:val="000000"/>
        </w:rPr>
        <w:t xml:space="preserve">. </w:t>
      </w:r>
      <w:r>
        <w:rPr>
          <w:color w:val="58AD6D"/>
        </w:rPr>
        <w:t xml:space="preserve">Quiere </w:t>
      </w:r>
      <w:r>
        <w:rPr>
          <w:color w:val="304195"/>
        </w:rPr>
        <w:t xml:space="preserve">exhumar </w:t>
      </w:r>
      <w:r>
        <w:rPr>
          <w:color w:val="000000"/>
        </w:rPr>
        <w:t xml:space="preserve">al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lo </w:t>
      </w:r>
      <w:r>
        <w:rPr>
          <w:color w:val="000000"/>
        </w:rPr>
        <w:t xml:space="preserve">antes </w:t>
      </w:r>
      <w:r>
        <w:rPr>
          <w:color w:val="58AD6D"/>
        </w:rPr>
        <w:t xml:space="preserve">posible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00000"/>
        </w:rPr>
        <w:t xml:space="preserve">lejos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58AD6D"/>
        </w:rPr>
        <w:t xml:space="preserve">cuenta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6A03D7"/>
        </w:rPr>
        <w:t xml:space="preserve">empieza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problamente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4F44E"/>
        </w:rPr>
        <w:t xml:space="preserve">licencia </w:t>
      </w:r>
      <w:r>
        <w:rPr>
          <w:color w:val="000000"/>
        </w:rPr>
        <w:t xml:space="preserve">de </w:t>
      </w:r>
      <w:r>
        <w:rPr>
          <w:color w:val="04F44E"/>
        </w:rPr>
        <w:t xml:space="preserve">obras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la </w:t>
      </w:r>
      <w:r>
        <w:rPr>
          <w:color w:val="000000"/>
        </w:rPr>
        <w:t xml:space="preserve">Exhumación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8AD6D"/>
        </w:rPr>
        <w:t xml:space="preserve">recurso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tribunales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juzgado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resolver </w:t>
      </w:r>
      <w:r>
        <w:rPr>
          <w:color w:val="000000"/>
        </w:rPr>
        <w:t xml:space="preserve">esto </w:t>
      </w:r>
      <w:r>
        <w:rPr>
          <w:color w:val="000000"/>
        </w:rPr>
        <w:t xml:space="preserve">a </w:t>
      </w:r>
      <w:r>
        <w:rPr>
          <w:color w:val="58AD6D"/>
        </w:rPr>
        <w:t xml:space="preserve">finales </w:t>
      </w:r>
      <w:r>
        <w:rPr>
          <w:color w:val="000000"/>
        </w:rPr>
        <w:t xml:space="preserve">de </w:t>
      </w:r>
      <w:r>
        <w:rPr>
          <w:color w:val="04F44E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6A03D7"/>
        </w:rPr>
        <w:t xml:space="preserve">costará </w:t>
      </w:r>
      <w:r>
        <w:rPr>
          <w:color w:val="000000"/>
        </w:rPr>
        <w:t xml:space="preserve">3.738,90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04195"/>
        </w:rPr>
        <w:t xml:space="preserve">levantar </w:t>
      </w:r>
      <w:r>
        <w:rPr>
          <w:color w:val="000000"/>
        </w:rPr>
        <w:t xml:space="preserve">esta </w:t>
      </w:r>
      <w:r>
        <w:rPr>
          <w:color w:val="000000"/>
        </w:rPr>
        <w:t xml:space="preserve">losa </w:t>
      </w:r>
      <w:r>
        <w:rPr>
          <w:color w:val="000000"/>
        </w:rPr>
        <w:t xml:space="preserve">de </w:t>
      </w:r>
      <w:r>
        <w:rPr>
          <w:color w:val="04F44E"/>
        </w:rPr>
        <w:t xml:space="preserve">granito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pesa </w:t>
      </w:r>
      <w:r>
        <w:rPr>
          <w:color w:val="000000"/>
        </w:rPr>
        <w:t xml:space="preserve">unos </w:t>
      </w:r>
      <w:r>
        <w:rPr>
          <w:color w:val="000000"/>
        </w:rPr>
        <w:t xml:space="preserve">1.500 </w:t>
      </w:r>
      <w:r>
        <w:rPr>
          <w:color w:val="000000"/>
        </w:rPr>
        <w:t xml:space="preserve">kilos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grúa </w:t>
      </w:r>
      <w:r>
        <w:rPr>
          <w:color w:val="58AD6D"/>
        </w:rPr>
        <w:t xml:space="preserve">portátil </w:t>
      </w:r>
      <w:r>
        <w:rPr>
          <w:color w:val="000000"/>
        </w:rPr>
        <w:t xml:space="preserve">. </w:t>
      </w:r>
      <w:r>
        <w:rPr>
          <w:color w:val="6A03D7"/>
        </w:rPr>
        <w:t xml:space="preserve">Hará </w:t>
      </w:r>
      <w:r>
        <w:rPr>
          <w:color w:val="6A03D7"/>
        </w:rPr>
        <w:t xml:space="preserve">falta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y </w:t>
      </w:r>
      <w:r>
        <w:rPr>
          <w:color w:val="58AD6D"/>
        </w:rPr>
        <w:t xml:space="preserve">media </w:t>
      </w:r>
      <w:r>
        <w:rPr>
          <w:color w:val="000000"/>
        </w:rPr>
        <w:t xml:space="preserve">y </w:t>
      </w:r>
      <w:r>
        <w:rPr>
          <w:color w:val="000000"/>
        </w:rPr>
        <w:t xml:space="preserve">30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se </w:t>
      </w:r>
      <w:r>
        <w:rPr>
          <w:color w:val="304195"/>
        </w:rPr>
        <w:t xml:space="preserve">colocarán </w:t>
      </w:r>
      <w:r>
        <w:rPr>
          <w:color w:val="58AD6D"/>
        </w:rPr>
        <w:t xml:space="preserve">seis </w:t>
      </w:r>
      <w:r>
        <w:rPr>
          <w:color w:val="304195"/>
        </w:rPr>
        <w:t xml:space="preserve">baldosas </w:t>
      </w:r>
      <w:r>
        <w:rPr>
          <w:color w:val="000000"/>
        </w:rPr>
        <w:t xml:space="preserve">de </w:t>
      </w:r>
      <w:r>
        <w:rPr>
          <w:color w:val="6A03D7"/>
        </w:rPr>
        <w:t xml:space="preserve">mármol </w:t>
      </w:r>
      <w:r>
        <w:rPr>
          <w:color w:val="58AD6D"/>
        </w:rPr>
        <w:t xml:space="preserve">negro </w:t>
      </w:r>
      <w:r>
        <w:rPr>
          <w:color w:val="000000"/>
        </w:rPr>
        <w:t xml:space="preserve">para </w:t>
      </w:r>
      <w:r>
        <w:rPr>
          <w:color w:val="58AD6D"/>
        </w:rPr>
        <w:t xml:space="preserve">borrar </w:t>
      </w:r>
      <w:r>
        <w:rPr>
          <w:color w:val="000000"/>
        </w:rPr>
        <w:t xml:space="preserve">el </w:t>
      </w:r>
      <w:r>
        <w:rPr>
          <w:color w:val="304195"/>
        </w:rPr>
        <w:t xml:space="preserve">rastro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tumba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304195"/>
        </w:rPr>
        <w:t xml:space="preserve">lleva </w:t>
      </w:r>
      <w:r>
        <w:rPr>
          <w:color w:val="000000"/>
        </w:rPr>
        <w:t xml:space="preserve">44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04195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pocos </w:t>
      </w:r>
      <w:r>
        <w:rPr>
          <w:color w:val="304195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tumba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304195"/>
        </w:rPr>
        <w:t xml:space="preserve">continúa </w:t>
      </w:r>
      <w:r>
        <w:rPr>
          <w:color w:val="304195"/>
        </w:rPr>
        <w:t xml:space="preserve">enterrado </w:t>
      </w:r>
      <w:r>
        <w:rPr>
          <w:color w:val="C2527D"/>
        </w:rPr>
        <w:t xml:space="preserve">Primo </w:t>
      </w:r>
      <w:r>
        <w:rPr>
          <w:color w:val="000000"/>
        </w:rPr>
        <w:t xml:space="preserve">de </w:t>
      </w:r>
      <w:r>
        <w:rPr>
          <w:color w:val="C2527D"/>
        </w:rPr>
        <w:t xml:space="preserve">Rivera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fundador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Falange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dejar </w:t>
      </w:r>
      <w:r>
        <w:rPr>
          <w:color w:val="000000"/>
        </w:rPr>
        <w:t xml:space="preserve">de </w:t>
      </w:r>
      <w:r>
        <w:rPr>
          <w:color w:val="6A03D7"/>
        </w:rPr>
        <w:t xml:space="preserve">ocupar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preeminente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33.000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8AD6D"/>
        </w:rPr>
        <w:t xml:space="preserve">bandos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Guerra-Civil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sin </w:t>
      </w:r>
      <w:r>
        <w:rPr>
          <w:color w:val="304195"/>
        </w:rPr>
        <w:t xml:space="preserve">identificar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6A03D7"/>
        </w:rPr>
        <w:t xml:space="preserve">costó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58AD6D"/>
        </w:rPr>
        <w:t xml:space="preserve">consiguieron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58AD6D"/>
        </w:rPr>
        <w:t xml:space="preserve">entraba </w:t>
      </w:r>
      <w:r>
        <w:rPr>
          <w:color w:val="000000"/>
        </w:rPr>
        <w:t xml:space="preserve">así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58AD6D"/>
        </w:rPr>
        <w:t xml:space="preserve">miembros </w:t>
      </w:r>
      <w:r>
        <w:rPr>
          <w:color w:val="000000"/>
        </w:rPr>
        <w:t xml:space="preserve">más </w:t>
      </w:r>
      <w:r>
        <w:rPr>
          <w:color w:val="304195"/>
        </w:rPr>
        <w:t xml:space="preserve">violentos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CDR </w:t>
      </w:r>
      <w:r>
        <w:rPr>
          <w:color w:val="58AD6D"/>
        </w:rPr>
        <w:t xml:space="preserve">escondían </w:t>
      </w:r>
      <w:r>
        <w:rPr>
          <w:color w:val="58AD6D"/>
        </w:rPr>
        <w:t xml:space="preserve">documentación </w:t>
      </w:r>
      <w:r>
        <w:rPr>
          <w:color w:val="000000"/>
        </w:rPr>
        <w:t xml:space="preserve">y </w:t>
      </w:r>
      <w:r>
        <w:rPr>
          <w:color w:val="304195"/>
        </w:rPr>
        <w:t xml:space="preserve">material </w:t>
      </w:r>
      <w:r>
        <w:rPr>
          <w:color w:val="304195"/>
        </w:rPr>
        <w:t xml:space="preserve">explosivo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operación </w:t>
      </w:r>
      <w:r>
        <w:rPr>
          <w:color w:val="304195"/>
        </w:rPr>
        <w:t xml:space="preserve">policial </w:t>
      </w:r>
      <w:r>
        <w:rPr>
          <w:color w:val="000000"/>
        </w:rPr>
        <w:t xml:space="preserve">sin </w:t>
      </w:r>
      <w:r>
        <w:rPr>
          <w:color w:val="6A03D7"/>
        </w:rPr>
        <w:t xml:space="preserve">precedentes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saldaba </w:t>
      </w:r>
      <w:r>
        <w:rPr>
          <w:color w:val="304195"/>
        </w:rPr>
        <w:t xml:space="preserve">ayer </w:t>
      </w:r>
      <w:r>
        <w:rPr>
          <w:color w:val="000000"/>
        </w:rPr>
        <w:t xml:space="preserve">con </w:t>
      </w:r>
      <w:r>
        <w:rPr>
          <w:color w:val="000000"/>
        </w:rPr>
        <w:t xml:space="preserve">9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. </w:t>
      </w:r>
      <w:r>
        <w:rPr>
          <w:color w:val="304195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58AD6D"/>
        </w:rPr>
        <w:t xml:space="preserve">quedaron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con </w:t>
      </w:r>
      <w:r>
        <w:rPr>
          <w:color w:val="58AD6D"/>
        </w:rPr>
        <w:t xml:space="preserve">cargos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6A03D7"/>
        </w:rPr>
        <w:t xml:space="preserve">siete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Jara-Laliena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aquí </w:t>
      </w:r>
      <w:r>
        <w:rPr>
          <w:color w:val="000000"/>
        </w:rPr>
        <w:t xml:space="preserve">su </w:t>
      </w:r>
      <w:r>
        <w:rPr>
          <w:color w:val="58AD6D"/>
        </w:rPr>
        <w:t xml:space="preserve">primera </w:t>
      </w:r>
      <w:r>
        <w:rPr>
          <w:color w:val="304195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Presentaron </w:t>
      </w:r>
      <w:r>
        <w:rPr>
          <w:color w:val="000000"/>
        </w:rPr>
        <w:t xml:space="preserve">su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próximo </w:t>
      </w:r>
      <w:r>
        <w:rPr>
          <w:color w:val="304195"/>
        </w:rPr>
        <w:t xml:space="preserve">jueves </w:t>
      </w:r>
      <w:r>
        <w:rPr>
          <w:color w:val="000000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4F44E"/>
        </w:rPr>
        <w:t xml:space="preserve">establece </w:t>
      </w:r>
      <w:r>
        <w:rPr>
          <w:color w:val="000000"/>
        </w:rPr>
        <w:t xml:space="preserve">que </w:t>
      </w:r>
      <w:r>
        <w:rPr>
          <w:color w:val="000000"/>
        </w:rPr>
        <w:t xml:space="preserve">deben </w:t>
      </w:r>
      <w:r>
        <w:rPr>
          <w:color w:val="58AD6D"/>
        </w:rPr>
        <w:t xml:space="preserve">hacerlo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plazo </w:t>
      </w:r>
      <w:r>
        <w:rPr>
          <w:color w:val="000000"/>
        </w:rPr>
        <w:t xml:space="preserve">de </w:t>
      </w:r>
      <w:r>
        <w:rPr>
          <w:color w:val="6A03D7"/>
        </w:rPr>
        <w:t xml:space="preserve">setenta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les </w:t>
      </w:r>
      <w:r>
        <w:rPr>
          <w:color w:val="304195"/>
        </w:rPr>
        <w:t xml:space="preserve">interrogara </w:t>
      </w:r>
      <w:r>
        <w:rPr>
          <w:color w:val="000000"/>
        </w:rPr>
        <w:t xml:space="preserve">una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cuál </w:t>
      </w:r>
      <w:r>
        <w:rPr>
          <w:color w:val="000000"/>
        </w:rPr>
        <w:t xml:space="preserve">fue </w:t>
      </w:r>
      <w:r>
        <w:rPr>
          <w:color w:val="000000"/>
        </w:rPr>
        <w:t xml:space="preserve">su </w:t>
      </w:r>
      <w:r>
        <w:rPr>
          <w:color w:val="304195"/>
        </w:rPr>
        <w:t xml:space="preserve">planificación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actos </w:t>
      </w:r>
      <w:r>
        <w:rPr>
          <w:color w:val="304195"/>
        </w:rPr>
        <w:t xml:space="preserve">violentos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6A03D7"/>
        </w:rPr>
        <w:t xml:space="preserve">aniversario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58AD6D"/>
        </w:rPr>
        <w:t xml:space="preserve">procés </w:t>
      </w:r>
      <w:r>
        <w:rPr>
          <w:color w:val="000000"/>
        </w:rPr>
        <w:t xml:space="preserve">. </w:t>
      </w:r>
      <w:r>
        <w:rPr>
          <w:color w:val="304195"/>
        </w:rPr>
        <w:t xml:space="preserve">Podría </w:t>
      </w:r>
      <w:r>
        <w:rPr>
          <w:color w:val="58AD6D"/>
        </w:rPr>
        <w:t xml:space="preserve">dictar </w:t>
      </w:r>
      <w:r>
        <w:rPr>
          <w:color w:val="04F44E"/>
        </w:rPr>
        <w:t xml:space="preserve">medidas </w:t>
      </w:r>
      <w:r>
        <w:rPr>
          <w:color w:val="58AD6D"/>
        </w:rPr>
        <w:t xml:space="preserve">cautelares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están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de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304195"/>
        </w:rPr>
        <w:t xml:space="preserve">terrorismo </w:t>
      </w:r>
      <w:r>
        <w:rPr>
          <w:color w:val="000000"/>
        </w:rPr>
        <w:t xml:space="preserve">,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y </w:t>
      </w:r>
      <w:r>
        <w:rPr>
          <w:color w:val="58AD6D"/>
        </w:rPr>
        <w:t xml:space="preserve">tenencia </w:t>
      </w:r>
      <w:r>
        <w:rPr>
          <w:color w:val="000000"/>
        </w:rPr>
        <w:t xml:space="preserve">de </w:t>
      </w:r>
      <w:r>
        <w:rPr>
          <w:color w:val="304195"/>
        </w:rPr>
        <w:t xml:space="preserve">armas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304195"/>
        </w:rPr>
        <w:t xml:space="preserve">varios </w:t>
      </w:r>
      <w:r>
        <w:rPr>
          <w:color w:val="000000"/>
        </w:rPr>
        <w:t xml:space="preserve">días </w:t>
      </w:r>
      <w:r>
        <w:rPr>
          <w:color w:val="304195"/>
        </w:rPr>
        <w:t xml:space="preserve">desaparecido </w:t>
      </w:r>
      <w:r>
        <w:rPr>
          <w:color w:val="000000"/>
        </w:rPr>
        <w:t xml:space="preserve">,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Asamblea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58AD6D"/>
        </w:rPr>
        <w:t xml:space="preserve">posible </w:t>
      </w:r>
      <w:r>
        <w:rPr>
          <w:color w:val="000000"/>
        </w:rPr>
        <w:t xml:space="preserve">para </w:t>
      </w:r>
      <w:r>
        <w:rPr>
          <w:color w:val="304195"/>
        </w:rPr>
        <w:t xml:space="preserve">escapar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regreso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política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4195"/>
        </w:rPr>
        <w:t xml:space="preserve">imagen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martes </w:t>
      </w:r>
      <w:r>
        <w:rPr>
          <w:color w:val="000000"/>
        </w:rPr>
        <w:t xml:space="preserve">. </w:t>
      </w:r>
      <w:r>
        <w:rPr>
          <w:color w:val="257FBB"/>
        </w:rPr>
        <w:t xml:space="preserve">Iñaki-Urdangarin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hoy </w:t>
      </w:r>
      <w:r>
        <w:rPr>
          <w:color w:val="000000"/>
        </w:rPr>
        <w:t xml:space="preserve">por </w:t>
      </w:r>
      <w:r>
        <w:rPr>
          <w:color w:val="58AD6D"/>
        </w:rPr>
        <w:t xml:space="preserve">segunda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de </w:t>
      </w:r>
      <w:r>
        <w:rPr>
          <w:color w:val="6A03D7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vuelto </w:t>
      </w:r>
      <w:r>
        <w:rPr>
          <w:color w:val="000000"/>
        </w:rPr>
        <w:t xml:space="preserve">como </w:t>
      </w:r>
      <w:r>
        <w:rPr>
          <w:color w:val="304195"/>
        </w:rPr>
        <w:t xml:space="preserve">voluntario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4195"/>
        </w:rPr>
        <w:t xml:space="preserve">centro </w:t>
      </w:r>
      <w:r>
        <w:rPr>
          <w:color w:val="000000"/>
        </w:rPr>
        <w:t xml:space="preserve">para </w:t>
      </w:r>
      <w:r>
        <w:rPr>
          <w:color w:val="58AD6D"/>
        </w:rPr>
        <w:t xml:space="preserve">discapacitados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Urdangarin </w:t>
      </w:r>
      <w:r>
        <w:rPr>
          <w:color w:val="58AD6D"/>
        </w:rPr>
        <w:t xml:space="preserve">llegaba </w:t>
      </w:r>
      <w:r>
        <w:rPr>
          <w:color w:val="000000"/>
        </w:rPr>
        <w:t xml:space="preserve">esta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al </w:t>
      </w:r>
      <w:r>
        <w:rPr>
          <w:color w:val="304195"/>
        </w:rPr>
        <w:t xml:space="preserve">centro </w:t>
      </w:r>
      <w:r>
        <w:rPr>
          <w:color w:val="000000"/>
        </w:rPr>
        <w:t xml:space="preserve">Don-Orione </w:t>
      </w:r>
      <w:r>
        <w:rPr>
          <w:color w:val="000000"/>
        </w:rPr>
        <w:t xml:space="preserve">en </w:t>
      </w:r>
      <w:r>
        <w:rPr>
          <w:color w:val="304195"/>
        </w:rPr>
        <w:t xml:space="preserve">Pozuelo </w:t>
      </w:r>
      <w:r>
        <w:rPr>
          <w:color w:val="000000"/>
        </w:rPr>
        <w:t xml:space="preserve">de </w:t>
      </w:r>
      <w:r>
        <w:rPr>
          <w:color w:val="304195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304195"/>
        </w:rPr>
        <w:t xml:space="preserve">Tras </w:t>
      </w:r>
      <w:r>
        <w:rPr>
          <w:color w:val="000000"/>
        </w:rPr>
        <w:t xml:space="preserve">su </w:t>
      </w:r>
      <w:r>
        <w:rPr>
          <w:color w:val="58AD6D"/>
        </w:rPr>
        <w:t xml:space="preserve">primera </w:t>
      </w:r>
      <w:r>
        <w:rPr>
          <w:color w:val="6A03D7"/>
        </w:rPr>
        <w:t xml:space="preserve">salida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pasada </w:t>
      </w:r>
      <w:r>
        <w:rPr>
          <w:color w:val="6A03D7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58AD6D"/>
        </w:rPr>
        <w:t xml:space="preserve">advirtió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58AD6D"/>
        </w:rPr>
        <w:t xml:space="preserve">mantener </w:t>
      </w:r>
      <w:r>
        <w:rPr>
          <w:color w:val="58AD6D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6A03D7"/>
        </w:rPr>
        <w:t xml:space="preserve">salidas </w:t>
      </w:r>
      <w:r>
        <w:rPr>
          <w:color w:val="58AD6D"/>
        </w:rPr>
        <w:t xml:space="preserve">semanales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ha </w:t>
      </w:r>
      <w:r>
        <w:rPr>
          <w:color w:val="58AD6D"/>
        </w:rPr>
        <w:t xml:space="preserve">presentado </w:t>
      </w:r>
      <w:r>
        <w:rPr>
          <w:color w:val="000000"/>
        </w:rPr>
        <w:t xml:space="preserve">un </w:t>
      </w:r>
      <w:r>
        <w:rPr>
          <w:color w:val="58AD6D"/>
        </w:rPr>
        <w:t xml:space="preserve">recurso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58AD6D"/>
        </w:rPr>
        <w:t xml:space="preserve">permisos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3 </w:t>
      </w:r>
      <w:r>
        <w:rPr>
          <w:color w:val="304195"/>
        </w:rPr>
        <w:t xml:space="preserve">detenidos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de </w:t>
      </w:r>
      <w:r>
        <w:rPr>
          <w:color w:val="58AD6D"/>
        </w:rPr>
        <w:t xml:space="preserve">retener </w:t>
      </w:r>
      <w:r>
        <w:rPr>
          <w:color w:val="000000"/>
        </w:rPr>
        <w:t xml:space="preserve">y </w:t>
      </w:r>
      <w:r>
        <w:rPr>
          <w:color w:val="58AD6D"/>
        </w:rPr>
        <w:t xml:space="preserve">violar </w:t>
      </w:r>
      <w:r>
        <w:rPr>
          <w:color w:val="000000"/>
        </w:rPr>
        <w:t xml:space="preserve">durante </w:t>
      </w:r>
      <w:r>
        <w:rPr>
          <w:color w:val="58AD6D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piso </w:t>
      </w:r>
      <w:r>
        <w:rPr>
          <w:color w:val="000000"/>
        </w:rPr>
        <w:t xml:space="preserve">de </w:t>
      </w:r>
      <w:r>
        <w:rPr>
          <w:color w:val="304195"/>
        </w:rPr>
        <w:t xml:space="preserve">Bilbao </w:t>
      </w:r>
      <w:r>
        <w:rPr>
          <w:color w:val="000000"/>
        </w:rPr>
        <w:t xml:space="preserve">han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esta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víctima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echaron </w:t>
      </w:r>
      <w:r>
        <w:rPr>
          <w:color w:val="000000"/>
        </w:rPr>
        <w:t xml:space="preserve">unos </w:t>
      </w:r>
      <w:r>
        <w:rPr>
          <w:color w:val="04F44E"/>
        </w:rPr>
        <w:t xml:space="preserve">polvos </w:t>
      </w:r>
      <w:r>
        <w:rPr>
          <w:color w:val="304195"/>
        </w:rPr>
        <w:t xml:space="preserve">blancos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bebida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forense </w:t>
      </w:r>
      <w:r>
        <w:rPr>
          <w:color w:val="000000"/>
        </w:rPr>
        <w:t xml:space="preserve">ha </w:t>
      </w:r>
      <w:r>
        <w:rPr>
          <w:color w:val="58AD6D"/>
        </w:rPr>
        <w:t xml:space="preserve">certificado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hay </w:t>
      </w:r>
      <w:r>
        <w:rPr>
          <w:color w:val="58AD6D"/>
        </w:rPr>
        <w:t xml:space="preserve">pruebas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pudo </w:t>
      </w:r>
      <w:r>
        <w:rPr>
          <w:color w:val="000000"/>
        </w:rPr>
        <w:t xml:space="preserve">ser </w:t>
      </w:r>
      <w:r>
        <w:rPr>
          <w:color w:val="58AD6D"/>
        </w:rPr>
        <w:t xml:space="preserve">violada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violador </w:t>
      </w:r>
      <w:r>
        <w:rPr>
          <w:color w:val="000000"/>
        </w:rPr>
        <w:t xml:space="preserve">en </w:t>
      </w:r>
      <w:r>
        <w:rPr>
          <w:color w:val="58AD6D"/>
        </w:rPr>
        <w:t xml:space="preserve">serie </w:t>
      </w:r>
      <w:r>
        <w:rPr>
          <w:color w:val="000000"/>
        </w:rPr>
        <w:t xml:space="preserve">de </w:t>
      </w:r>
      <w:r>
        <w:rPr>
          <w:color w:val="304195"/>
        </w:rPr>
        <w:t xml:space="preserve">Albolote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58AD6D"/>
        </w:rPr>
        <w:t xml:space="preserve">Lleva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, </w:t>
      </w:r>
      <w:r>
        <w:rPr>
          <w:color w:val="58AD6D"/>
        </w:rPr>
        <w:t xml:space="preserve">condenado </w:t>
      </w:r>
      <w:r>
        <w:rPr>
          <w:color w:val="000000"/>
        </w:rPr>
        <w:t xml:space="preserve">por </w:t>
      </w:r>
      <w:r>
        <w:rPr>
          <w:color w:val="000000"/>
        </w:rPr>
        <w:t xml:space="preserve">13 </w:t>
      </w:r>
      <w:r>
        <w:rPr>
          <w:color w:val="58AD6D"/>
        </w:rPr>
        <w:t xml:space="preserve">violaciones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58AD6D"/>
        </w:rPr>
        <w:t xml:space="preserve">criterio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junta </w:t>
      </w:r>
      <w:r>
        <w:rPr>
          <w:color w:val="000000"/>
        </w:rPr>
        <w:t xml:space="preserve">de </w:t>
      </w:r>
      <w:r>
        <w:rPr>
          <w:color w:val="58AD6D"/>
        </w:rPr>
        <w:t xml:space="preserve">tratamiento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304195"/>
        </w:rPr>
        <w:t xml:space="preserve">mañana </w:t>
      </w:r>
      <w:r>
        <w:rPr>
          <w:color w:val="6A03D7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permiso </w:t>
      </w:r>
      <w:r>
        <w:rPr>
          <w:color w:val="000000"/>
        </w:rPr>
        <w:t xml:space="preserve">de </w:t>
      </w:r>
      <w:r>
        <w:rPr>
          <w:color w:val="58AD6D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Mayca-Sánchez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304195"/>
        </w:rPr>
        <w:t xml:space="preserve">miedo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4195"/>
        </w:rPr>
        <w:t xml:space="preserve">barrios </w:t>
      </w:r>
      <w:r>
        <w:rPr>
          <w:color w:val="6A03D7"/>
        </w:rPr>
        <w:t xml:space="preserve">malagueños </w:t>
      </w:r>
      <w:r>
        <w:rPr>
          <w:color w:val="000000"/>
        </w:rPr>
        <w:t xml:space="preserve">donde </w:t>
      </w:r>
      <w:r>
        <w:rPr>
          <w:color w:val="58AD6D"/>
        </w:rPr>
        <w:t xml:space="preserve">actuaba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304195"/>
        </w:rPr>
        <w:t xml:space="preserve">alarma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304195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58AD6D"/>
        </w:rPr>
        <w:t xml:space="preserve">vuelva </w:t>
      </w:r>
      <w:r>
        <w:rPr>
          <w:color w:val="000000"/>
        </w:rPr>
        <w:t xml:space="preserve">a </w:t>
      </w:r>
      <w:r>
        <w:rPr>
          <w:color w:val="58AD6D"/>
        </w:rPr>
        <w:t xml:space="preserve">reincidir </w:t>
      </w:r>
      <w:r>
        <w:rPr>
          <w:color w:val="000000"/>
        </w:rPr>
        <w:t xml:space="preserve">en </w:t>
      </w:r>
      <w:r>
        <w:rPr>
          <w:color w:val="6A03D7"/>
        </w:rPr>
        <w:t xml:space="preserve">instalarse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donde </w:t>
      </w:r>
      <w:r>
        <w:rPr>
          <w:color w:val="000000"/>
        </w:rPr>
        <w:t xml:space="preserve">ya </w:t>
      </w:r>
      <w:r>
        <w:rPr>
          <w:color w:val="304195"/>
        </w:rPr>
        <w:t xml:space="preserve">sembró </w:t>
      </w:r>
      <w:r>
        <w:rPr>
          <w:color w:val="000000"/>
        </w:rPr>
        <w:t xml:space="preserve">el </w:t>
      </w:r>
      <w:r>
        <w:rPr>
          <w:color w:val="304195"/>
        </w:rPr>
        <w:t xml:space="preserve">terror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esta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con </w:t>
      </w:r>
      <w:r>
        <w:rPr>
          <w:color w:val="58AD6D"/>
        </w:rPr>
        <w:t xml:space="preserve">permiso </w:t>
      </w:r>
      <w:r>
        <w:rPr>
          <w:color w:val="000000"/>
        </w:rPr>
        <w:t xml:space="preserve">de </w:t>
      </w:r>
      <w:r>
        <w:rPr>
          <w:color w:val="58AD6D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304195"/>
        </w:rPr>
        <w:t xml:space="preserve">asesina </w:t>
      </w:r>
      <w:r>
        <w:rPr>
          <w:color w:val="000000"/>
        </w:rPr>
        <w:t xml:space="preserve">ese </w:t>
      </w:r>
      <w:r>
        <w:rPr>
          <w:color w:val="6A03D7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semilibertad </w:t>
      </w:r>
      <w:r>
        <w:rPr>
          <w:color w:val="000000"/>
        </w:rPr>
        <w:t xml:space="preserve">del </w:t>
      </w:r>
      <w:r>
        <w:rPr>
          <w:color w:val="58AD6D"/>
        </w:rPr>
        <w:t xml:space="preserve">tercer </w:t>
      </w:r>
      <w:r>
        <w:rPr>
          <w:color w:val="6A03D7"/>
        </w:rPr>
        <w:t xml:space="preserve">grado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58AD6D"/>
        </w:rPr>
        <w:t xml:space="preserve">criterio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junta </w:t>
      </w:r>
      <w:r>
        <w:rPr>
          <w:color w:val="000000"/>
        </w:rPr>
        <w:t xml:space="preserve">de </w:t>
      </w:r>
      <w:r>
        <w:rPr>
          <w:color w:val="58AD6D"/>
        </w:rPr>
        <w:t xml:space="preserve">tratamiento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donde </w:t>
      </w:r>
      <w:r>
        <w:rPr>
          <w:color w:val="58AD6D"/>
        </w:rPr>
        <w:t xml:space="preserve">cumple </w:t>
      </w:r>
      <w:r>
        <w:rPr>
          <w:color w:val="58AD6D"/>
        </w:rPr>
        <w:t xml:space="preserve">condena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opone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puesta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persona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con </w:t>
      </w:r>
      <w:r>
        <w:rPr>
          <w:color w:val="000000"/>
        </w:rPr>
        <w:t xml:space="preserve">16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6A03D7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habiendo </w:t>
      </w:r>
      <w:r>
        <w:rPr>
          <w:color w:val="304195"/>
        </w:rPr>
        <w:t xml:space="preserve">gente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304195"/>
        </w:rPr>
        <w:t xml:space="preserve">individuo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6A03D7"/>
        </w:rPr>
        <w:t xml:space="preserve">suelto </w:t>
      </w:r>
      <w:r>
        <w:rPr>
          <w:color w:val="000000"/>
        </w:rPr>
        <w:t xml:space="preserve">. </w:t>
      </w:r>
      <w:r>
        <w:rPr>
          <w:color w:val="304195"/>
        </w:rPr>
        <w:t xml:space="preserve">Tremendo </w:t>
      </w:r>
      <w:r>
        <w:rPr>
          <w:color w:val="304195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Espejo-Público </w:t>
      </w:r>
      <w:r>
        <w:rPr>
          <w:color w:val="000000"/>
        </w:rPr>
        <w:t xml:space="preserve">''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304195"/>
        </w:rPr>
        <w:t xml:space="preserve">acceso </w:t>
      </w:r>
      <w:r>
        <w:rPr>
          <w:color w:val="000000"/>
        </w:rPr>
        <w:t xml:space="preserve">al </w:t>
      </w:r>
      <w:r>
        <w:rPr>
          <w:color w:val="000000"/>
        </w:rPr>
        <w:t xml:space="preserve">watshapp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chica </w:t>
      </w:r>
      <w:r>
        <w:rPr>
          <w:color w:val="000000"/>
        </w:rPr>
        <w:t xml:space="preserve">que </w:t>
      </w:r>
      <w:r>
        <w:rPr>
          <w:color w:val="304195"/>
        </w:rPr>
        <w:t xml:space="preserve">falleció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4F44E"/>
        </w:rPr>
        <w:t xml:space="preserve">bajada </w:t>
      </w:r>
      <w:r>
        <w:rPr>
          <w:color w:val="000000"/>
        </w:rPr>
        <w:t xml:space="preserve">de </w:t>
      </w:r>
      <w:r>
        <w:rPr>
          <w:color w:val="6A03D7"/>
        </w:rPr>
        <w:t xml:space="preserve">azúcar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agonía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04195"/>
        </w:rPr>
        <w:t xml:space="preserve">pareja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58AD6D"/>
        </w:rPr>
        <w:t xml:space="preserve">ayudó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dejó </w:t>
      </w:r>
      <w:r>
        <w:rPr>
          <w:color w:val="000000"/>
        </w:rPr>
        <w:t xml:space="preserve">morir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58AD6D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esos </w:t>
      </w:r>
      <w:r>
        <w:rPr>
          <w:color w:val="304195"/>
        </w:rPr>
        <w:t xml:space="preserve">mensajes </w:t>
      </w:r>
      <w:r>
        <w:rPr>
          <w:color w:val="58AD6D"/>
        </w:rPr>
        <w:t xml:space="preserve">demostrarían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58AD6D"/>
        </w:rPr>
        <w:t xml:space="preserve">sufrió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Susana-Cortés </w:t>
      </w:r>
      <w:r>
        <w:rPr>
          <w:color w:val="000000"/>
        </w:rPr>
        <w:t xml:space="preserve">sabía </w:t>
      </w:r>
      <w:r>
        <w:rPr>
          <w:color w:val="000000"/>
        </w:rPr>
        <w:t xml:space="preserve">la </w:t>
      </w:r>
      <w:r>
        <w:rPr>
          <w:color w:val="58AD6D"/>
        </w:rPr>
        <w:t xml:space="preserve">clase </w:t>
      </w:r>
      <w:r>
        <w:rPr>
          <w:color w:val="000000"/>
        </w:rPr>
        <w:t xml:space="preserve">de </w:t>
      </w:r>
      <w:r>
        <w:rPr>
          <w:color w:val="304195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304195"/>
        </w:rPr>
        <w:t xml:space="preserve">mensajes </w:t>
      </w:r>
      <w:r>
        <w:rPr>
          <w:color w:val="000000"/>
        </w:rPr>
        <w:t xml:space="preserve">le </w:t>
      </w:r>
      <w:r>
        <w:rPr>
          <w:color w:val="58AD6D"/>
        </w:rPr>
        <w:t xml:space="preserve">llama </w:t>
      </w:r>
      <w:r>
        <w:rPr>
          <w:color w:val="000000"/>
        </w:rPr>
        <w:t xml:space="preserve">paranoico </w:t>
      </w:r>
      <w:r>
        <w:rPr>
          <w:color w:val="000000"/>
        </w:rPr>
        <w:t xml:space="preserve">, </w:t>
      </w:r>
      <w:r>
        <w:rPr>
          <w:color w:val="000000"/>
        </w:rPr>
        <w:t xml:space="preserve">celoso </w:t>
      </w:r>
      <w:r>
        <w:rPr>
          <w:color w:val="000000"/>
        </w:rPr>
        <w:t xml:space="preserve">y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y </w:t>
      </w:r>
      <w:r>
        <w:rPr>
          <w:color w:val="58AD6D"/>
        </w:rPr>
        <w:t xml:space="preserve">relata </w:t>
      </w:r>
      <w:r>
        <w:rPr>
          <w:color w:val="000000"/>
        </w:rPr>
        <w:t xml:space="preserve">un </w:t>
      </w:r>
      <w:r>
        <w:rPr>
          <w:color w:val="304195"/>
        </w:rPr>
        <w:t xml:space="preserve">auténtico </w:t>
      </w:r>
      <w:r>
        <w:rPr>
          <w:color w:val="58AD6D"/>
        </w:rPr>
        <w:t xml:space="preserve">calvario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murió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hipoglucemia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causó </w:t>
      </w:r>
      <w:r>
        <w:rPr>
          <w:color w:val="000000"/>
        </w:rPr>
        <w:t xml:space="preserve">una </w:t>
      </w:r>
      <w:r>
        <w:rPr>
          <w:color w:val="6A03D7"/>
        </w:rPr>
        <w:t xml:space="preserve">larga </w:t>
      </w:r>
      <w:r>
        <w:rPr>
          <w:color w:val="304195"/>
        </w:rPr>
        <w:t xml:space="preserve">agonía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04195"/>
        </w:rPr>
        <w:t xml:space="preserve">pareja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304195"/>
        </w:rPr>
        <w:t xml:space="preserve">auxilió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000000"/>
        </w:rPr>
        <w:t xml:space="preserve">11 </w:t>
      </w:r>
      <w:r>
        <w:rPr>
          <w:color w:val="58AD6D"/>
        </w:rPr>
        <w:t xml:space="preserve">grabaciones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58AD6D"/>
        </w:rPr>
        <w:t xml:space="preserve">fuentes </w:t>
      </w:r>
      <w:r>
        <w:rPr>
          <w:color w:val="304195"/>
        </w:rPr>
        <w:t xml:space="preserve">policiales </w:t>
      </w:r>
      <w:r>
        <w:rPr>
          <w:color w:val="000000"/>
        </w:rPr>
        <w:t xml:space="preserve">, </w:t>
      </w:r>
      <w:r>
        <w:rPr>
          <w:color w:val="304195"/>
        </w:rPr>
        <w:t xml:space="preserve">intenta </w:t>
      </w:r>
      <w:r>
        <w:rPr>
          <w:color w:val="58AD6D"/>
        </w:rPr>
        <w:t xml:space="preserve">manipular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304195"/>
        </w:rPr>
        <w:t xml:space="preserve">ocurriendo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Finge </w:t>
      </w:r>
      <w:r>
        <w:rPr>
          <w:color w:val="58AD6D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000000"/>
        </w:rPr>
        <w:t xml:space="preserve">puede </w:t>
      </w:r>
      <w:r>
        <w:rPr>
          <w:color w:val="58AD6D"/>
        </w:rPr>
        <w:t xml:space="preserve">hablar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única </w:t>
      </w:r>
      <w:r>
        <w:rPr>
          <w:color w:val="58AD6D"/>
        </w:rPr>
        <w:t xml:space="preserve">finalidad </w:t>
      </w:r>
      <w:r>
        <w:rPr>
          <w:color w:val="000000"/>
        </w:rPr>
        <w:t xml:space="preserve">de </w:t>
      </w:r>
      <w:r>
        <w:rPr>
          <w:color w:val="04F44E"/>
        </w:rPr>
        <w:t xml:space="preserve">eximirse </w:t>
      </w:r>
      <w:r>
        <w:rPr>
          <w:color w:val="000000"/>
        </w:rPr>
        <w:t xml:space="preserve">de </w:t>
      </w:r>
      <w:r>
        <w:rPr>
          <w:color w:val="58AD6D"/>
        </w:rPr>
        <w:t xml:space="preserve">culpa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puesta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y </w:t>
      </w:r>
      <w:r>
        <w:rPr>
          <w:color w:val="000000"/>
        </w:rPr>
        <w:t xml:space="preserve">pico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noche </w:t>
      </w:r>
      <w:r>
        <w:rPr>
          <w:color w:val="000000"/>
        </w:rPr>
        <w:t xml:space="preserve">que </w:t>
      </w:r>
      <w:r>
        <w:rPr>
          <w:color w:val="58AD6D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comisaría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que </w:t>
      </w:r>
      <w:r>
        <w:rPr>
          <w:color w:val="304195"/>
        </w:rPr>
        <w:t xml:space="preserve">Susana </w:t>
      </w:r>
      <w:r>
        <w:rPr>
          <w:color w:val="000000"/>
        </w:rPr>
        <w:t xml:space="preserve">había </w:t>
      </w:r>
      <w:r>
        <w:rPr>
          <w:color w:val="304195"/>
        </w:rPr>
        <w:t xml:space="preserve">fallecido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58AD6D"/>
        </w:rPr>
        <w:t xml:space="preserve">grabando </w:t>
      </w:r>
      <w:r>
        <w:rPr>
          <w:color w:val="000000"/>
        </w:rPr>
        <w:t xml:space="preserve">los </w:t>
      </w:r>
      <w:r>
        <w:rPr>
          <w:color w:val="58AD6D"/>
        </w:rPr>
        <w:t xml:space="preserve">vídeos </w:t>
      </w:r>
      <w:r>
        <w:rPr>
          <w:color w:val="000000"/>
        </w:rPr>
        <w:t xml:space="preserve">. </w:t>
      </w:r>
      <w:r>
        <w:rPr>
          <w:color w:val="304195"/>
        </w:rPr>
        <w:t xml:space="preserve">Susana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 </w:t>
      </w:r>
      <w:r>
        <w:rPr>
          <w:color w:val="58AD6D"/>
        </w:rPr>
        <w:t xml:space="preserve">explicar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sufrido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sus </w:t>
      </w:r>
      <w:r>
        <w:rPr>
          <w:color w:val="58AD6D"/>
        </w:rPr>
        <w:t xml:space="preserve">grabaciones </w:t>
      </w:r>
      <w:r>
        <w:rPr>
          <w:color w:val="58AD6D"/>
        </w:rPr>
        <w:t xml:space="preserve">hablarán </w:t>
      </w:r>
      <w:r>
        <w:rPr>
          <w:color w:val="000000"/>
        </w:rPr>
        <w:t xml:space="preserve">por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8AD6D"/>
        </w:rPr>
        <w:t xml:space="preserve">investigado </w:t>
      </w:r>
      <w:r>
        <w:rPr>
          <w:color w:val="000000"/>
        </w:rPr>
        <w:t xml:space="preserve">como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49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304195"/>
        </w:rPr>
        <w:t xml:space="preserve">nacionalidad </w:t>
      </w:r>
      <w:r>
        <w:rPr>
          <w:color w:val="58AD6D"/>
        </w:rPr>
        <w:t xml:space="preserve">Argentina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304195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58AD6D"/>
        </w:rPr>
        <w:t xml:space="preserve">fianza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58AD6D"/>
        </w:rPr>
        <w:t xml:space="preserve">acusa </w:t>
      </w:r>
      <w:r>
        <w:rPr>
          <w:color w:val="000000"/>
        </w:rPr>
        <w:t xml:space="preserve">de </w:t>
      </w:r>
      <w:r>
        <w:rPr>
          <w:color w:val="58AD6D"/>
        </w:rPr>
        <w:t xml:space="preserve">homicidio </w:t>
      </w:r>
      <w:r>
        <w:rPr>
          <w:color w:val="000000"/>
        </w:rPr>
        <w:t xml:space="preserve">por </w:t>
      </w:r>
      <w:r>
        <w:rPr>
          <w:color w:val="58AD6D"/>
        </w:rPr>
        <w:t xml:space="preserve">omisión </w:t>
      </w:r>
      <w:r>
        <w:rPr>
          <w:color w:val="000000"/>
        </w:rPr>
        <w:t xml:space="preserve">de </w:t>
      </w:r>
      <w:r>
        <w:rPr>
          <w:color w:val="304195"/>
        </w:rPr>
        <w:t xml:space="preserve">socorro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maltrato </w:t>
      </w:r>
      <w:r>
        <w:rPr>
          <w:color w:val="58AD6D"/>
        </w:rPr>
        <w:t xml:space="preserve">psíquico </w:t>
      </w:r>
      <w:r>
        <w:rPr>
          <w:color w:val="000000"/>
        </w:rPr>
        <w:t xml:space="preserve">y </w:t>
      </w:r>
      <w:r>
        <w:rPr>
          <w:color w:val="58AD6D"/>
        </w:rPr>
        <w:t xml:space="preserve">físico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del </w:t>
      </w:r>
      <w:r>
        <w:rPr>
          <w:color w:val="58AD6D"/>
        </w:rPr>
        <w:t xml:space="preserve">juzgado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304195"/>
        </w:rPr>
        <w:t xml:space="preserve">autor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Cabra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304195"/>
        </w:rPr>
        <w:t xml:space="preserve">gritos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304195"/>
        </w:rPr>
        <w:t xml:space="preserve">asesino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enviado </w:t>
      </w:r>
      <w:r>
        <w:rPr>
          <w:color w:val="000000"/>
        </w:rPr>
        <w:t xml:space="preserve">a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04195"/>
        </w:rPr>
        <w:t xml:space="preserve">hombre </w:t>
      </w:r>
      <w:r>
        <w:rPr>
          <w:color w:val="000000"/>
        </w:rPr>
        <w:t xml:space="preserve">esta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304195"/>
        </w:rPr>
        <w:t xml:space="preserve">apuñalar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304195"/>
        </w:rPr>
        <w:t xml:space="preserve">dentro </w:t>
      </w:r>
      <w:r>
        <w:rPr>
          <w:color w:val="000000"/>
        </w:rPr>
        <w:t xml:space="preserve">del </w:t>
      </w:r>
      <w:r>
        <w:rPr>
          <w:color w:val="304195"/>
        </w:rPr>
        <w:t xml:space="preserve">coche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304195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17 </w:t>
      </w:r>
      <w:r>
        <w:rPr>
          <w:color w:val="304195"/>
        </w:rPr>
        <w:t xml:space="preserve">puñaladas </w:t>
      </w:r>
      <w:r>
        <w:rPr>
          <w:color w:val="000000"/>
        </w:rPr>
        <w:t xml:space="preserve">al </w:t>
      </w:r>
      <w:r>
        <w:rPr>
          <w:color w:val="58AD6D"/>
        </w:rPr>
        <w:t xml:space="preserve">parecer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8AD6D"/>
        </w:rPr>
        <w:t xml:space="preserve">ajuste </w:t>
      </w:r>
      <w:r>
        <w:rPr>
          <w:color w:val="000000"/>
        </w:rPr>
        <w:t xml:space="preserve">de </w:t>
      </w:r>
      <w:r>
        <w:rPr>
          <w:color w:val="58AD6D"/>
        </w:rPr>
        <w:t xml:space="preserve">cuentas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droga </w:t>
      </w:r>
      <w:r>
        <w:rPr>
          <w:color w:val="000000"/>
        </w:rPr>
        <w:t xml:space="preserve">, </w:t>
      </w:r>
      <w:r>
        <w:rPr>
          <w:color w:val="000000"/>
        </w:rPr>
        <w:t xml:space="preserve">Esther-Alonso </w:t>
      </w:r>
      <w:r>
        <w:rPr>
          <w:color w:val="000000"/>
        </w:rPr>
        <w:t xml:space="preserve">. </w:t>
      </w:r>
      <w:r>
        <w:rPr>
          <w:color w:val="000000"/>
        </w:rPr>
        <w:t xml:space="preserve">Azul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17 </w:t>
      </w:r>
      <w:r>
        <w:rPr>
          <w:color w:val="304195"/>
        </w:rPr>
        <w:t xml:space="preserve">puñaladas </w:t>
      </w:r>
      <w:r>
        <w:rPr>
          <w:color w:val="000000"/>
        </w:rPr>
        <w:t xml:space="preserve">que </w:t>
      </w:r>
      <w:r>
        <w:rPr>
          <w:color w:val="58AD6D"/>
        </w:rPr>
        <w:t xml:space="preserve">acabaron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304195"/>
        </w:rPr>
        <w:t xml:space="preserve">Agustín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principal </w:t>
      </w:r>
      <w:r>
        <w:rPr>
          <w:color w:val="304195"/>
        </w:rPr>
        <w:t xml:space="preserve">sospechoso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58AD6D"/>
        </w:rPr>
        <w:t xml:space="preserve">declarar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ha </w:t>
      </w:r>
      <w:r>
        <w:rPr>
          <w:color w:val="58AD6D"/>
        </w:rPr>
        <w:t xml:space="preserve">decretado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sin </w:t>
      </w:r>
      <w:r>
        <w:rPr>
          <w:color w:val="58AD6D"/>
        </w:rPr>
        <w:t xml:space="preserve">fianza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salida </w:t>
      </w:r>
      <w:r>
        <w:rPr>
          <w:color w:val="000000"/>
        </w:rPr>
        <w:t xml:space="preserve">estado </w:t>
      </w:r>
      <w:r>
        <w:rPr>
          <w:color w:val="6A03D7"/>
        </w:rPr>
        <w:t xml:space="preserve">marcada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304195"/>
        </w:rPr>
        <w:t xml:space="preserve">fuerte </w:t>
      </w:r>
      <w:r>
        <w:rPr>
          <w:color w:val="304195"/>
        </w:rPr>
        <w:t xml:space="preserve">dispositivo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. </w:t>
      </w:r>
      <w:r>
        <w:rPr>
          <w:color w:val="304195"/>
        </w:rPr>
        <w:t xml:space="preserve">Toda </w:t>
      </w:r>
      <w:r>
        <w:rPr>
          <w:color w:val="000000"/>
        </w:rPr>
        <w:t xml:space="preserve">esta </w:t>
      </w:r>
      <w:r>
        <w:rPr>
          <w:color w:val="304195"/>
        </w:rPr>
        <w:t xml:space="preserve">calle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304195"/>
        </w:rPr>
        <w:t xml:space="preserve">cortada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concentrado </w:t>
      </w:r>
      <w:r>
        <w:rPr>
          <w:color w:val="04F44E"/>
        </w:rPr>
        <w:t xml:space="preserve">muchísimos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para </w:t>
      </w:r>
      <w:r>
        <w:rPr>
          <w:color w:val="304195"/>
        </w:rPr>
        <w:t xml:space="preserve">increpar </w:t>
      </w:r>
      <w:r>
        <w:rPr>
          <w:color w:val="000000"/>
        </w:rPr>
        <w:t xml:space="preserve">al </w:t>
      </w:r>
      <w:r>
        <w:rPr>
          <w:color w:val="58AD6D"/>
        </w:rPr>
        <w:t xml:space="preserve">presunto </w:t>
      </w:r>
      <w:r>
        <w:rPr>
          <w:color w:val="304195"/>
        </w:rPr>
        <w:t xml:space="preserve">asesino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304195"/>
        </w:rPr>
        <w:t xml:space="preserve">apoyar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de </w:t>
      </w:r>
      <w:r>
        <w:rPr>
          <w:color w:val="304195"/>
        </w:rPr>
        <w:t xml:space="preserve">Agustín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58AD6D"/>
        </w:rPr>
        <w:t xml:space="preserve">hablar </w:t>
      </w:r>
      <w:r>
        <w:rPr>
          <w:color w:val="000000"/>
        </w:rPr>
        <w:t xml:space="preserve">con </w:t>
      </w:r>
      <w:r>
        <w:rPr>
          <w:color w:val="58AD6D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6A03D7"/>
        </w:rPr>
        <w:t xml:space="preserve">mucha </w:t>
      </w:r>
      <w:r>
        <w:rPr>
          <w:color w:val="304195"/>
        </w:rPr>
        <w:t xml:space="preserve">rabia </w:t>
      </w:r>
      <w:r>
        <w:rPr>
          <w:color w:val="000000"/>
        </w:rPr>
        <w:t xml:space="preserve">e </w:t>
      </w:r>
      <w:r>
        <w:rPr>
          <w:color w:val="58AD6D"/>
        </w:rPr>
        <w:t xml:space="preserve">indignación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piel </w:t>
      </w:r>
      <w:r>
        <w:rPr>
          <w:color w:val="000000"/>
        </w:rPr>
        <w:t xml:space="preserve">de </w:t>
      </w:r>
      <w:r>
        <w:rPr>
          <w:color w:val="58AD6D"/>
        </w:rPr>
        <w:t xml:space="preserve">gallina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6A03D7"/>
        </w:rPr>
        <w:t xml:space="preserve">mucha </w:t>
      </w:r>
      <w:r>
        <w:rPr>
          <w:color w:val="6A03D7"/>
        </w:rPr>
        <w:t xml:space="preserve">furia </w:t>
      </w:r>
      <w:r>
        <w:rPr>
          <w:color w:val="000000"/>
        </w:rPr>
        <w:t xml:space="preserve">. </w:t>
      </w:r>
      <w:r>
        <w:rPr>
          <w:color w:val="6A03D7"/>
        </w:rPr>
        <w:t xml:space="preserve">Mucha </w:t>
      </w:r>
      <w:r>
        <w:rPr>
          <w:color w:val="304195"/>
        </w:rPr>
        <w:t xml:space="preserve">impotencia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304195"/>
        </w:rPr>
        <w:t xml:space="preserve">dolor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pueblo </w:t>
      </w:r>
      <w:r>
        <w:rPr>
          <w:color w:val="000000"/>
        </w:rPr>
        <w:t xml:space="preserve">está </w:t>
      </w:r>
      <w:r>
        <w:rPr>
          <w:color w:val="000000"/>
        </w:rPr>
        <w:t xml:space="preserve">hecho </w:t>
      </w:r>
      <w:r>
        <w:rPr>
          <w:color w:val="04F44E"/>
        </w:rPr>
        <w:t xml:space="preserve">polvo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miren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Burjassot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58AD6D"/>
        </w:rPr>
        <w:t xml:space="preserve">años </w:t>
      </w:r>
      <w:r>
        <w:rPr>
          <w:color w:val="000000"/>
        </w:rPr>
        <w:t xml:space="preserve">ha </w:t>
      </w:r>
      <w:r>
        <w:rPr>
          <w:color w:val="304195"/>
        </w:rPr>
        <w:t xml:space="preserve">apuñalado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hermano </w:t>
      </w:r>
      <w:r>
        <w:rPr>
          <w:color w:val="58AD6D"/>
        </w:rPr>
        <w:t xml:space="preserve">gemelo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cuello </w:t>
      </w:r>
      <w:r>
        <w:rPr>
          <w:color w:val="000000"/>
        </w:rPr>
        <w:t xml:space="preserve">''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58AD6D"/>
        </w:rPr>
        <w:t xml:space="preserve">discusión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4F44E"/>
        </w:rPr>
        <w:t xml:space="preserve">videojuego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jugando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tía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304195"/>
        </w:rPr>
        <w:t xml:space="preserve">apuñalado </w:t>
      </w:r>
      <w:r>
        <w:rPr>
          <w:color w:val="000000"/>
        </w:rPr>
        <w:t xml:space="preserve">se </w:t>
      </w:r>
      <w:r>
        <w:rPr>
          <w:color w:val="304195"/>
        </w:rPr>
        <w:t xml:space="preserve">encuentra </w:t>
      </w:r>
      <w:r>
        <w:rPr>
          <w:color w:val="304195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supuestamente </w:t>
      </w:r>
      <w:r>
        <w:rPr>
          <w:color w:val="000000"/>
        </w:rPr>
        <w:t xml:space="preserve">le </w:t>
      </w:r>
      <w:r>
        <w:rPr>
          <w:color w:val="58AD6D"/>
        </w:rPr>
        <w:t xml:space="preserve">agredió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58AD6D"/>
        </w:rPr>
        <w:t xml:space="preserve">ingresado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04195"/>
        </w:rPr>
        <w:t xml:space="preserve">ataque </w:t>
      </w:r>
      <w:r>
        <w:rPr>
          <w:color w:val="000000"/>
        </w:rPr>
        <w:t xml:space="preserve">de </w:t>
      </w:r>
      <w:r>
        <w:rPr>
          <w:color w:val="304195"/>
        </w:rPr>
        <w:t xml:space="preserve">ansiedad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que </w:t>
      </w:r>
      <w:r>
        <w:rPr>
          <w:color w:val="000000"/>
        </w:rPr>
        <w:t xml:space="preserve">riñeron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no </w:t>
      </w:r>
      <w:r>
        <w:rPr>
          <w:color w:val="000000"/>
        </w:rPr>
        <w:t xml:space="preserve">estaban </w:t>
      </w:r>
      <w:r>
        <w:rPr>
          <w:color w:val="000000"/>
        </w:rPr>
        <w:t xml:space="preserve">muy </w:t>
      </w:r>
      <w:r>
        <w:rPr>
          <w:color w:val="04F44E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primero </w:t>
      </w:r>
      <w:r>
        <w:rPr>
          <w:color w:val="000000"/>
        </w:rPr>
        <w:t xml:space="preserve">que </w:t>
      </w:r>
      <w:r>
        <w:rPr>
          <w:color w:val="304195"/>
        </w:rPr>
        <w:t xml:space="preserve">pilló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304195"/>
        </w:rPr>
        <w:t xml:space="preserve">clavó </w:t>
      </w:r>
      <w:r>
        <w:rPr>
          <w:color w:val="000000"/>
        </w:rPr>
        <w:t xml:space="preserve">al </w:t>
      </w:r>
      <w:r>
        <w:rPr>
          <w:color w:val="304195"/>
        </w:rPr>
        <w:t xml:space="preserve">hermano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304195"/>
        </w:rPr>
        <w:t xml:space="preserve">lloraba </w:t>
      </w:r>
      <w:r>
        <w:rPr>
          <w:color w:val="000000"/>
        </w:rPr>
        <w:t xml:space="preserve">y </w:t>
      </w:r>
      <w:r>
        <w:rPr>
          <w:color w:val="000000"/>
        </w:rPr>
        <w:t xml:space="preserve">decía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58AD6D"/>
        </w:rPr>
        <w:t xml:space="preserve">querido </w:t>
      </w:r>
      <w:r>
        <w:rPr>
          <w:color w:val="000000"/>
        </w:rPr>
        <w:t xml:space="preserve">pero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al </w:t>
      </w:r>
      <w:r>
        <w:rPr>
          <w:color w:val="58AD6D"/>
        </w:rPr>
        <w:t xml:space="preserve">dueño </w:t>
      </w:r>
      <w:r>
        <w:rPr>
          <w:color w:val="000000"/>
        </w:rPr>
        <w:t xml:space="preserve">de </w:t>
      </w:r>
      <w:r>
        <w:rPr>
          <w:color w:val="000000"/>
        </w:rPr>
        <w:t xml:space="preserve">Magrudis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que </w:t>
      </w:r>
      <w:r>
        <w:rPr>
          <w:color w:val="304195"/>
        </w:rPr>
        <w:t xml:space="preserve">fabricaba </w:t>
      </w:r>
      <w:r>
        <w:rPr>
          <w:color w:val="000000"/>
        </w:rPr>
        <w:t xml:space="preserve">la </w:t>
      </w:r>
      <w:r>
        <w:rPr>
          <w:color w:val="6A03D7"/>
        </w:rPr>
        <w:t xml:space="preserve">carne </w:t>
      </w:r>
      <w:r>
        <w:rPr>
          <w:color w:val="000000"/>
        </w:rPr>
        <w:t xml:space="preserve">mechada </w:t>
      </w:r>
      <w:r>
        <w:rPr>
          <w:color w:val="04F44E"/>
        </w:rPr>
        <w:t xml:space="preserve">contaminada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listeriosis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Marta-Hernández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304195"/>
        </w:rPr>
        <w:t xml:space="preserve">registrado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fábrica </w:t>
      </w:r>
      <w:r>
        <w:rPr>
          <w:color w:val="000000"/>
        </w:rPr>
        <w:t xml:space="preserve">de </w:t>
      </w:r>
      <w:r>
        <w:rPr>
          <w:color w:val="6A03D7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304195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04195"/>
        </w:rPr>
        <w:t xml:space="preserve">encuentran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de </w:t>
      </w:r>
      <w:r>
        <w:rPr>
          <w:color w:val="304195"/>
        </w:rPr>
        <w:t xml:space="preserve">monte </w:t>
      </w:r>
      <w:r>
        <w:rPr>
          <w:color w:val="304195"/>
        </w:rPr>
        <w:t xml:space="preserve">quintó </w:t>
      </w:r>
      <w:r>
        <w:rPr>
          <w:color w:val="000000"/>
        </w:rPr>
        <w:t xml:space="preserve">. </w:t>
      </w:r>
      <w:r>
        <w:rPr>
          <w:color w:val="000000"/>
        </w:rPr>
        <w:t xml:space="preserve">Tomarán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pasen </w:t>
      </w:r>
      <w:r>
        <w:rPr>
          <w:color w:val="000000"/>
        </w:rPr>
        <w:t xml:space="preserve">a </w:t>
      </w:r>
      <w:r>
        <w:rPr>
          <w:color w:val="304195"/>
        </w:rPr>
        <w:t xml:space="preserve">disposición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detención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producía </w:t>
      </w:r>
      <w:r>
        <w:rPr>
          <w:color w:val="000000"/>
        </w:rPr>
        <w:t xml:space="preserve">esta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. </w:t>
      </w:r>
      <w:r>
        <w:rPr>
          <w:color w:val="304195"/>
        </w:rPr>
        <w:t xml:space="preserve">Tras </w:t>
      </w:r>
      <w:r>
        <w:rPr>
          <w:color w:val="304195"/>
        </w:rPr>
        <w:t xml:space="preserve">registrarse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viven </w:t>
      </w:r>
      <w:r>
        <w:rPr>
          <w:color w:val="000000"/>
        </w:rPr>
        <w:t xml:space="preserve">los </w:t>
      </w:r>
      <w:r>
        <w:rPr>
          <w:color w:val="58AD6D"/>
        </w:rPr>
        <w:t xml:space="preserve">cinco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nave </w:t>
      </w:r>
      <w:r>
        <w:rPr>
          <w:color w:val="000000"/>
        </w:rPr>
        <w:t xml:space="preserve">donde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Allegad </w:t>
      </w:r>
      <w:r>
        <w:rPr>
          <w:color w:val="000000"/>
        </w:rPr>
        <w:t xml:space="preserve">la </w:t>
      </w:r>
      <w:r>
        <w:rPr>
          <w:color w:val="58AD6D"/>
        </w:rPr>
        <w:t xml:space="preserve">juez </w:t>
      </w:r>
      <w:r>
        <w:rPr>
          <w:color w:val="000000"/>
        </w:rPr>
        <w:t xml:space="preserve">que </w:t>
      </w:r>
      <w:r>
        <w:rPr>
          <w:color w:val="58AD6D"/>
        </w:rPr>
        <w:t xml:space="preserve">instruye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6A03D7"/>
        </w:rPr>
        <w:t xml:space="preserve">acompañada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del </w:t>
      </w:r>
      <w:r>
        <w:rPr>
          <w:color w:val="58AD6D"/>
        </w:rPr>
        <w:t xml:space="preserve">dueño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incautado </w:t>
      </w:r>
      <w:r>
        <w:rPr>
          <w:color w:val="000000"/>
        </w:rPr>
        <w:t xml:space="preserve">de </w:t>
      </w:r>
      <w:r>
        <w:rPr>
          <w:color w:val="304195"/>
        </w:rPr>
        <w:t xml:space="preserve">material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304195"/>
        </w:rPr>
        <w:t xml:space="preserve">furgoneta </w:t>
      </w:r>
      <w:r>
        <w:rPr>
          <w:color w:val="000000"/>
        </w:rPr>
        <w:t xml:space="preserve">de </w:t>
      </w:r>
      <w:r>
        <w:rPr>
          <w:color w:val="58AD6D"/>
        </w:rPr>
        <w:t xml:space="preserve">reparto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nave </w:t>
      </w:r>
      <w:r>
        <w:rPr>
          <w:color w:val="000000"/>
        </w:rPr>
        <w:t xml:space="preserve">ha </w:t>
      </w:r>
      <w:r>
        <w:rPr>
          <w:color w:val="58AD6D"/>
        </w:rPr>
        <w:t xml:space="preserve">quedado </w:t>
      </w:r>
      <w:r>
        <w:rPr>
          <w:color w:val="04F44E"/>
        </w:rPr>
        <w:t xml:space="preserve">clausurada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58AD6D"/>
        </w:rPr>
        <w:t xml:space="preserve">juez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8AD6D"/>
        </w:rPr>
        <w:t xml:space="preserve">determine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000000"/>
        </w:rPr>
        <w:t xml:space="preserve">deja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o </w:t>
      </w:r>
      <w:r>
        <w:rPr>
          <w:color w:val="000000"/>
        </w:rPr>
        <w:t xml:space="preserve">van </w:t>
      </w:r>
      <w:r>
        <w:rPr>
          <w:color w:val="58AD6D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jueza </w:t>
      </w:r>
      <w:r>
        <w:rPr>
          <w:color w:val="000000"/>
        </w:rPr>
        <w:t xml:space="preserve">que </w:t>
      </w:r>
      <w:r>
        <w:rPr>
          <w:color w:val="58AD6D"/>
        </w:rPr>
        <w:t xml:space="preserve">instruye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ha </w:t>
      </w:r>
      <w:r>
        <w:rPr>
          <w:color w:val="58AD6D"/>
        </w:rPr>
        <w:t xml:space="preserve">ordenado </w:t>
      </w:r>
      <w:r>
        <w:rPr>
          <w:color w:val="304195"/>
        </w:rPr>
        <w:t xml:space="preserve">registros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del </w:t>
      </w:r>
      <w:r>
        <w:rPr>
          <w:color w:val="58AD6D"/>
        </w:rPr>
        <w:t xml:space="preserve">gerente </w:t>
      </w:r>
      <w:r>
        <w:rPr>
          <w:color w:val="000000"/>
        </w:rPr>
        <w:t xml:space="preserve">de </w:t>
      </w:r>
      <w:r>
        <w:rPr>
          <w:color w:val="000000"/>
        </w:rPr>
        <w:t xml:space="preserve">Magrudis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han </w:t>
      </w:r>
      <w:r>
        <w:rPr>
          <w:color w:val="58AD6D"/>
        </w:rPr>
        <w:t xml:space="preserve">analizado </w:t>
      </w:r>
      <w:r>
        <w:rPr>
          <w:color w:val="304195"/>
        </w:rPr>
        <w:t xml:space="preserve">escrupulósamentes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del </w:t>
      </w:r>
      <w:r>
        <w:rPr>
          <w:color w:val="304195"/>
        </w:rPr>
        <w:t xml:space="preserve">domicilio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304195"/>
        </w:rPr>
        <w:t xml:space="preserve">vehículos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propietario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304195"/>
        </w:rPr>
        <w:t xml:space="preserve">personas </w:t>
      </w:r>
      <w:r>
        <w:rPr>
          <w:color w:val="304195"/>
        </w:rPr>
        <w:t xml:space="preserve">vinculadas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siendo </w:t>
      </w:r>
      <w:r>
        <w:rPr>
          <w:color w:val="58AD6D"/>
        </w:rPr>
        <w:t xml:space="preserve">investigados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media </w:t>
      </w:r>
      <w:r>
        <w:rPr>
          <w:color w:val="000000"/>
        </w:rPr>
        <w:t xml:space="preserve">manaña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comitiva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desplazado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58AD6D"/>
        </w:rPr>
        <w:t xml:space="preserve">propia </w:t>
      </w:r>
      <w:r>
        <w:rPr>
          <w:color w:val="304195"/>
        </w:rPr>
        <w:t xml:space="preserve">fábrica </w:t>
      </w:r>
      <w:r>
        <w:rPr>
          <w:color w:val="000000"/>
        </w:rPr>
        <w:t xml:space="preserve">para </w:t>
      </w:r>
      <w:r>
        <w:rPr>
          <w:color w:val="304195"/>
        </w:rPr>
        <w:t xml:space="preserve">continuar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304195"/>
        </w:rPr>
        <w:t xml:space="preserve">inspecciones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58AD6D"/>
        </w:rPr>
        <w:t xml:space="preserve">destruir </w:t>
      </w:r>
      <w:r>
        <w:rPr>
          <w:color w:val="58AD6D"/>
        </w:rPr>
        <w:t xml:space="preserve">pruebas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6A03D7"/>
        </w:rPr>
        <w:t xml:space="preserve">agosto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nuestras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el </w:t>
      </w:r>
      <w:r>
        <w:rPr>
          <w:color w:val="58AD6D"/>
        </w:rPr>
        <w:t xml:space="preserve">gerente </w:t>
      </w:r>
      <w:r>
        <w:rPr>
          <w:color w:val="000000"/>
        </w:rPr>
        <w:t xml:space="preserve">de </w:t>
      </w:r>
      <w:r>
        <w:rPr>
          <w:color w:val="000000"/>
        </w:rPr>
        <w:t xml:space="preserve">Magrudis </w:t>
      </w:r>
      <w:r>
        <w:rPr>
          <w:color w:val="000000"/>
        </w:rPr>
        <w:t xml:space="preserve">nos </w:t>
      </w:r>
      <w:r>
        <w:rPr>
          <w:color w:val="58AD6D"/>
        </w:rPr>
        <w:t xml:space="preserve">aseguraba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además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tenido </w:t>
      </w:r>
      <w:r>
        <w:rPr>
          <w:color w:val="304195"/>
        </w:rPr>
        <w:t xml:space="preserve">constancia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listeria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6A03D7"/>
        </w:rPr>
        <w:t xml:space="preserve">julio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58AD6D"/>
        </w:rPr>
        <w:t xml:space="preserve">cierto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laboratorio </w:t>
      </w:r>
      <w:r>
        <w:rPr>
          <w:color w:val="000000"/>
        </w:rPr>
        <w:t xml:space="preserve">donde </w:t>
      </w:r>
      <w:r>
        <w:rPr>
          <w:color w:val="58AD6D"/>
        </w:rPr>
        <w:t xml:space="preserve">analizaban </w:t>
      </w:r>
      <w:r>
        <w:rPr>
          <w:color w:val="000000"/>
        </w:rPr>
        <w:t xml:space="preserve">sus </w:t>
      </w:r>
      <w:r>
        <w:rPr>
          <w:color w:val="04F44E"/>
        </w:rPr>
        <w:t xml:space="preserve">productos </w:t>
      </w:r>
      <w:r>
        <w:rPr>
          <w:color w:val="58AD6D"/>
        </w:rPr>
        <w:t xml:space="preserve">detectaron </w:t>
      </w:r>
      <w:r>
        <w:rPr>
          <w:color w:val="000000"/>
        </w:rPr>
        <w:t xml:space="preserve">la </w:t>
      </w:r>
      <w:r>
        <w:rPr>
          <w:color w:val="04F44E"/>
        </w:rPr>
        <w:t xml:space="preserve">infección </w:t>
      </w:r>
      <w:r>
        <w:rPr>
          <w:color w:val="000000"/>
        </w:rPr>
        <w:t xml:space="preserve">en </w:t>
      </w:r>
      <w:r>
        <w:rPr>
          <w:color w:val="58AD6D"/>
        </w:rPr>
        <w:t xml:space="preserve">febrero </w:t>
      </w:r>
      <w:r>
        <w:rPr>
          <w:color w:val="000000"/>
        </w:rPr>
        <w:t xml:space="preserve">.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58AD6D"/>
        </w:rPr>
        <w:t xml:space="preserve">tras </w:t>
      </w:r>
      <w:r>
        <w:rPr>
          <w:color w:val="000000"/>
        </w:rPr>
        <w:t xml:space="preserve">la </w:t>
      </w:r>
      <w:r>
        <w:rPr>
          <w:color w:val="000000"/>
        </w:rPr>
        <w:t xml:space="preserve">alterta </w:t>
      </w:r>
      <w:r>
        <w:rPr>
          <w:color w:val="000000"/>
        </w:rPr>
        <w:t xml:space="preserve">alimenaria </w:t>
      </w:r>
      <w:r>
        <w:rPr>
          <w:color w:val="000000"/>
        </w:rPr>
        <w:t xml:space="preserve">, </w:t>
      </w:r>
      <w:r>
        <w:rPr>
          <w:color w:val="000000"/>
        </w:rPr>
        <w:t xml:space="preserve">Magrudis </w:t>
      </w:r>
      <w:r>
        <w:rPr>
          <w:color w:val="304195"/>
        </w:rPr>
        <w:t xml:space="preserve">continuó </w:t>
      </w:r>
      <w:r>
        <w:rPr>
          <w:color w:val="04F44E"/>
        </w:rPr>
        <w:t xml:space="preserve">elaborando </w:t>
      </w:r>
      <w:r>
        <w:rPr>
          <w:color w:val="000000"/>
        </w:rPr>
        <w:t xml:space="preserve">otros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que </w:t>
      </w:r>
      <w:r>
        <w:rPr>
          <w:color w:val="000000"/>
        </w:rPr>
        <w:t xml:space="preserve">pudieron </w:t>
      </w:r>
      <w:r>
        <w:rPr>
          <w:color w:val="58AD6D"/>
        </w:rPr>
        <w:t xml:space="preserve">exponer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000000"/>
        </w:rPr>
        <w:t xml:space="preserve">más </w:t>
      </w:r>
      <w:r>
        <w:rPr>
          <w:color w:val="04F44E"/>
        </w:rPr>
        <w:t xml:space="preserve">consumidores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000000"/>
        </w:rPr>
        <w:t xml:space="preserve">3 </w:t>
      </w:r>
      <w:r>
        <w:rPr>
          <w:color w:val="304195"/>
        </w:rPr>
        <w:t xml:space="preserve">fallecidos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4F44E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Junta </w:t>
      </w:r>
      <w:r>
        <w:rPr>
          <w:color w:val="000000"/>
        </w:rPr>
        <w:t xml:space="preserve">de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presentar </w:t>
      </w:r>
      <w:r>
        <w:rPr>
          <w:color w:val="000000"/>
        </w:rPr>
        <w:t xml:space="preserve">una </w:t>
      </w:r>
      <w:r>
        <w:rPr>
          <w:color w:val="58AD6D"/>
        </w:rPr>
        <w:t xml:space="preserve">querella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esta </w:t>
      </w:r>
      <w:r>
        <w:rPr>
          <w:color w:val="58AD6D"/>
        </w:rPr>
        <w:t xml:space="preserve">empresa </w:t>
      </w:r>
      <w:r>
        <w:rPr>
          <w:color w:val="6A03D7"/>
        </w:rPr>
        <w:t xml:space="preserve">sevillana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tenemos </w:t>
      </w:r>
      <w:r>
        <w:rPr>
          <w:color w:val="000000"/>
        </w:rPr>
        <w:t xml:space="preserve">otra </w:t>
      </w:r>
      <w:r>
        <w:rPr>
          <w:color w:val="000000"/>
        </w:rPr>
        <w:t xml:space="preserve">mala </w:t>
      </w:r>
      <w:r>
        <w:rPr>
          <w:color w:val="304195"/>
        </w:rPr>
        <w:t xml:space="preserve">noticia </w:t>
      </w:r>
      <w:r>
        <w:rPr>
          <w:color w:val="04F44E"/>
        </w:rPr>
        <w:t xml:space="preserve">económica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Banco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04195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nuestra </w:t>
      </w:r>
      <w:r>
        <w:rPr>
          <w:color w:val="58AD6D"/>
        </w:rPr>
        <w:t xml:space="preserve">economía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crecer </w:t>
      </w:r>
      <w:r>
        <w:rPr>
          <w:color w:val="04F44E"/>
        </w:rPr>
        <w:t xml:space="preserve">bastante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pensaban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organismo </w:t>
      </w:r>
      <w:r>
        <w:rPr>
          <w:color w:val="58AD6D"/>
        </w:rPr>
        <w:t xml:space="preserve">acaba </w:t>
      </w:r>
      <w:r>
        <w:rPr>
          <w:color w:val="000000"/>
        </w:rPr>
        <w:t xml:space="preserve">de </w:t>
      </w:r>
      <w:r>
        <w:rPr>
          <w:color w:val="58AD6D"/>
        </w:rPr>
        <w:t xml:space="preserve">recortar </w:t>
      </w:r>
      <w:r>
        <w:rPr>
          <w:color w:val="304195"/>
        </w:rPr>
        <w:t xml:space="preserve">cuatro </w:t>
      </w:r>
      <w:r>
        <w:rPr>
          <w:color w:val="58AD6D"/>
        </w:rPr>
        <w:t xml:space="preserve">décimas </w:t>
      </w:r>
      <w:r>
        <w:rPr>
          <w:color w:val="000000"/>
        </w:rPr>
        <w:t xml:space="preserve">la </w:t>
      </w:r>
      <w:r>
        <w:rPr>
          <w:color w:val="58AD6D"/>
        </w:rPr>
        <w:t xml:space="preserve">subida </w:t>
      </w:r>
      <w:r>
        <w:rPr>
          <w:color w:val="000000"/>
        </w:rPr>
        <w:t xml:space="preserve">del </w:t>
      </w:r>
      <w:r>
        <w:rPr>
          <w:color w:val="58AD6D"/>
        </w:rPr>
        <w:t xml:space="preserve">PIB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previsones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304195"/>
        </w:rPr>
        <w:t xml:space="preserve">apenas </w:t>
      </w:r>
      <w:r>
        <w:rPr>
          <w:color w:val="000000"/>
        </w:rPr>
        <w:t xml:space="preserve">3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58AD6D"/>
        </w:rPr>
        <w:t xml:space="preserve">ahora </w:t>
      </w:r>
      <w:r>
        <w:rPr>
          <w:color w:val="000000"/>
        </w:rPr>
        <w:t xml:space="preserve">que </w:t>
      </w:r>
      <w:r>
        <w:rPr>
          <w:color w:val="58AD6D"/>
        </w:rPr>
        <w:t xml:space="preserve">creceremos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2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dato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000000"/>
        </w:rPr>
        <w:t xml:space="preserve">paro </w:t>
      </w:r>
      <w:r>
        <w:rPr>
          <w:color w:val="000000"/>
        </w:rPr>
        <w:t xml:space="preserve">aún </w:t>
      </w:r>
      <w:r>
        <w:rPr>
          <w:color w:val="58AD6D"/>
        </w:rPr>
        <w:t xml:space="preserve">quedará </w:t>
      </w:r>
      <w:r>
        <w:rPr>
          <w:color w:val="000000"/>
        </w:rPr>
        <w:t xml:space="preserve">por </w:t>
      </w:r>
      <w:r>
        <w:rPr>
          <w:color w:val="58AD6D"/>
        </w:rPr>
        <w:t xml:space="preserve">encima </w:t>
      </w:r>
      <w:r>
        <w:rPr>
          <w:color w:val="000000"/>
        </w:rPr>
        <w:t xml:space="preserve">del </w:t>
      </w:r>
      <w:r>
        <w:rPr>
          <w:color w:val="000000"/>
        </w:rPr>
        <w:t xml:space="preserve">14 </w:t>
      </w:r>
      <w:r>
        <w:rPr>
          <w:color w:val="000000"/>
        </w:rPr>
        <w:t xml:space="preserve">% </w:t>
      </w:r>
      <w:r>
        <w:rPr>
          <w:color w:val="000000"/>
        </w:rPr>
        <w:t xml:space="preserve">al </w:t>
      </w:r>
      <w:r>
        <w:rPr>
          <w:color w:val="58AD6D"/>
        </w:rPr>
        <w:t xml:space="preserve">acabar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Banco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58AD6D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creación </w:t>
      </w:r>
      <w:r>
        <w:rPr>
          <w:color w:val="000000"/>
        </w:rPr>
        <w:t xml:space="preserve">de </w:t>
      </w:r>
      <w:r>
        <w:rPr>
          <w:color w:val="58AD6D"/>
        </w:rPr>
        <w:t xml:space="preserve">empleo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reducido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consumo </w:t>
      </w:r>
      <w:r>
        <w:rPr>
          <w:color w:val="58AD6D"/>
        </w:rPr>
        <w:t xml:space="preserve">privado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58AD6D"/>
        </w:rPr>
        <w:t xml:space="preserve">ahora </w:t>
      </w:r>
      <w:r>
        <w:rPr>
          <w:color w:val="304195"/>
        </w:rPr>
        <w:t xml:space="preserve">empujaba </w:t>
      </w:r>
      <w:r>
        <w:rPr>
          <w:color w:val="000000"/>
        </w:rPr>
        <w:t xml:space="preserve">el </w:t>
      </w:r>
      <w:r>
        <w:rPr>
          <w:color w:val="04F44E"/>
        </w:rPr>
        <w:t xml:space="preserve">crecimiento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sufre </w:t>
      </w:r>
      <w:r>
        <w:rPr>
          <w:color w:val="000000"/>
        </w:rPr>
        <w:t xml:space="preserve">una </w:t>
      </w:r>
      <w:r>
        <w:rPr>
          <w:color w:val="304195"/>
        </w:rPr>
        <w:t xml:space="preserve">fuerte </w:t>
      </w:r>
      <w:r>
        <w:rPr>
          <w:color w:val="6A03D7"/>
        </w:rPr>
        <w:t xml:space="preserve">caída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58AD6D"/>
        </w:rPr>
        <w:t xml:space="preserve">nuevas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hace </w:t>
      </w:r>
      <w:r>
        <w:rPr>
          <w:color w:val="58AD6D"/>
        </w:rPr>
        <w:t xml:space="preserve">imposible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apruebe </w:t>
      </w:r>
      <w:r>
        <w:rPr>
          <w:color w:val="000000"/>
        </w:rPr>
        <w:t xml:space="preserve">un </w:t>
      </w:r>
      <w:r>
        <w:rPr>
          <w:color w:val="58AD6D"/>
        </w:rPr>
        <w:t xml:space="preserve">presupuesto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adopte </w:t>
      </w:r>
      <w:r>
        <w:rPr>
          <w:color w:val="58AD6D"/>
        </w:rPr>
        <w:t xml:space="preserve">algún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4F44E"/>
        </w:rPr>
        <w:t xml:space="preserve">medida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6A03D7"/>
        </w:rPr>
        <w:t xml:space="preserve">previsiones </w:t>
      </w:r>
      <w:r>
        <w:rPr>
          <w:color w:val="58AD6D"/>
        </w:rPr>
        <w:t xml:space="preserve">llegan </w:t>
      </w:r>
      <w:r>
        <w:rPr>
          <w:color w:val="000000"/>
        </w:rPr>
        <w:t xml:space="preserve">hoy </w:t>
      </w:r>
      <w:r>
        <w:rPr>
          <w:color w:val="000000"/>
        </w:rPr>
        <w:t xml:space="preserve">que </w:t>
      </w:r>
      <w:r>
        <w:rPr>
          <w:color w:val="58AD6D"/>
        </w:rPr>
        <w:t xml:space="preserve">conocemos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factura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58AD6D"/>
        </w:rPr>
        <w:t xml:space="preserve">sigue </w:t>
      </w:r>
      <w:r>
        <w:rPr>
          <w:color w:val="58AD6D"/>
        </w:rPr>
        <w:t xml:space="preserve">creciendo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mes </w:t>
      </w:r>
      <w:r>
        <w:rPr>
          <w:color w:val="6A03D7"/>
        </w:rPr>
        <w:t xml:space="preserve">marca </w:t>
      </w:r>
      <w:r>
        <w:rPr>
          <w:color w:val="000000"/>
        </w:rPr>
        <w:t xml:space="preserve">un </w:t>
      </w:r>
      <w:r>
        <w:rPr>
          <w:color w:val="58AD6D"/>
        </w:rPr>
        <w:t xml:space="preserve">nuevo </w:t>
      </w:r>
      <w:r>
        <w:rPr>
          <w:color w:val="304195"/>
        </w:rPr>
        <w:t xml:space="preserve">récord </w:t>
      </w:r>
      <w:r>
        <w:rPr>
          <w:color w:val="000000"/>
        </w:rPr>
        <w:t xml:space="preserve">de </w:t>
      </w:r>
      <w:r>
        <w:rPr>
          <w:color w:val="58AD6D"/>
        </w:rPr>
        <w:t xml:space="preserve">casi </w:t>
      </w:r>
      <w:r>
        <w:rPr>
          <w:color w:val="000000"/>
        </w:rPr>
        <w:t xml:space="preserve">10.000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8AD6D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crecen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8AD6D"/>
        </w:rPr>
        <w:t xml:space="preserve">casi </w:t>
      </w:r>
      <w:r>
        <w:rPr>
          <w:color w:val="000000"/>
        </w:rPr>
        <w:t xml:space="preserve">10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en </w:t>
      </w:r>
      <w:r>
        <w:rPr>
          <w:color w:val="304195"/>
        </w:rPr>
        <w:t xml:space="preserve">total </w:t>
      </w:r>
      <w:r>
        <w:rPr>
          <w:color w:val="000000"/>
        </w:rPr>
        <w:t xml:space="preserve">. </w:t>
      </w:r>
      <w:r>
        <w:rPr>
          <w:color w:val="000000"/>
        </w:rPr>
        <w:t xml:space="preserve">Daniel-Samperio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jubilados </w:t>
      </w:r>
      <w:r>
        <w:rPr>
          <w:color w:val="58AD6D"/>
        </w:rPr>
        <w:t xml:space="preserve">vascos </w:t>
      </w:r>
      <w:r>
        <w:rPr>
          <w:color w:val="58AD6D"/>
        </w:rPr>
        <w:t xml:space="preserve">siguen </w:t>
      </w:r>
      <w:r>
        <w:rPr>
          <w:color w:val="000000"/>
        </w:rPr>
        <w:t xml:space="preserve">hoy </w:t>
      </w:r>
      <w:r>
        <w:rPr>
          <w:color w:val="000000"/>
        </w:rPr>
        <w:t xml:space="preserve">su </w:t>
      </w:r>
      <w:r>
        <w:rPr>
          <w:color w:val="304195"/>
        </w:rPr>
        <w:t xml:space="preserve">marcha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para </w:t>
      </w:r>
      <w:r>
        <w:rPr>
          <w:color w:val="58AD6D"/>
        </w:rPr>
        <w:t xml:space="preserve">defender </w:t>
      </w:r>
      <w:r>
        <w:rPr>
          <w:color w:val="000000"/>
        </w:rPr>
        <w:t xml:space="preserve">esas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. </w:t>
      </w:r>
      <w:r>
        <w:rPr>
          <w:color w:val="6A03D7"/>
        </w:rPr>
        <w:t xml:space="preserve">Cumplen </w:t>
      </w:r>
      <w:r>
        <w:rPr>
          <w:color w:val="000000"/>
        </w:rPr>
        <w:t xml:space="preserve">hoy </w:t>
      </w:r>
      <w:r>
        <w:rPr>
          <w:color w:val="000000"/>
        </w:rPr>
        <w:t xml:space="preserve">su </w:t>
      </w:r>
      <w:r>
        <w:rPr>
          <w:color w:val="58AD6D"/>
        </w:rPr>
        <w:t xml:space="preserve">segunda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de </w:t>
      </w:r>
      <w:r>
        <w:rPr>
          <w:color w:val="304195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400 </w:t>
      </w:r>
      <w:r>
        <w:rPr>
          <w:color w:val="304195"/>
        </w:rPr>
        <w:t xml:space="preserve">kilómetros </w:t>
      </w:r>
      <w:r>
        <w:rPr>
          <w:color w:val="000000"/>
        </w:rPr>
        <w:t xml:space="preserve">para </w:t>
      </w:r>
      <w:r>
        <w:rPr>
          <w:color w:val="58AD6D"/>
        </w:rPr>
        <w:t xml:space="preserve">llegar </w:t>
      </w:r>
      <w:r>
        <w:rPr>
          <w:color w:val="000000"/>
        </w:rPr>
        <w:t xml:space="preserve">a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304195"/>
        </w:rPr>
        <w:t xml:space="preserve">concentración </w:t>
      </w:r>
      <w:r>
        <w:rPr>
          <w:color w:val="000000"/>
        </w:rPr>
        <w:t xml:space="preserve">en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58AD6D"/>
        </w:rPr>
        <w:t xml:space="preserve">públicas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grupo </w:t>
      </w:r>
      <w:r>
        <w:rPr>
          <w:color w:val="000000"/>
        </w:rPr>
        <w:t xml:space="preserve">muy </w:t>
      </w:r>
      <w:r>
        <w:rPr>
          <w:color w:val="6A03D7"/>
        </w:rPr>
        <w:t xml:space="preserve">animado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000000"/>
        </w:rPr>
        <w:t xml:space="preserve">marchista </w:t>
      </w:r>
      <w:r>
        <w:rPr>
          <w:color w:val="000000"/>
        </w:rPr>
        <w:t xml:space="preserve">de </w:t>
      </w:r>
      <w:r>
        <w:rPr>
          <w:color w:val="000000"/>
        </w:rPr>
        <w:t xml:space="preserve">80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4F44E"/>
        </w:rPr>
        <w:t xml:space="preserve">incorporando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04F44E"/>
        </w:rPr>
        <w:t xml:space="preserve">comunidades </w:t>
      </w:r>
      <w:r>
        <w:rPr>
          <w:color w:val="04F44E"/>
        </w:rPr>
        <w:t xml:space="preserve">autónomas </w:t>
      </w:r>
      <w:r>
        <w:rPr>
          <w:color w:val="000000"/>
        </w:rPr>
        <w:t xml:space="preserve">como </w:t>
      </w:r>
      <w:r>
        <w:rPr>
          <w:color w:val="58AD6D"/>
        </w:rPr>
        <w:t xml:space="preserve">Asturias </w:t>
      </w:r>
      <w:r>
        <w:rPr>
          <w:color w:val="000000"/>
        </w:rPr>
        <w:t xml:space="preserve">o </w:t>
      </w:r>
      <w:r>
        <w:rPr>
          <w:color w:val="6A03D7"/>
        </w:rPr>
        <w:t xml:space="preserve">Cantabria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camino </w:t>
      </w:r>
      <w:r>
        <w:rPr>
          <w:color w:val="000000"/>
        </w:rPr>
        <w:t xml:space="preserve">muchos </w:t>
      </w:r>
      <w:r>
        <w:rPr>
          <w:color w:val="304195"/>
        </w:rPr>
        <w:t xml:space="preserve">apoyos </w:t>
      </w:r>
      <w:r>
        <w:rPr>
          <w:color w:val="000000"/>
        </w:rPr>
        <w:t xml:space="preserve">, </w:t>
      </w:r>
      <w:r>
        <w:rPr>
          <w:color w:val="6A03D7"/>
        </w:rPr>
        <w:t xml:space="preserve">mucha </w:t>
      </w:r>
      <w:r>
        <w:rPr>
          <w:color w:val="304195"/>
        </w:rPr>
        <w:t xml:space="preserve">solidaridad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ánimos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4F44E"/>
        </w:rPr>
        <w:t xml:space="preserve">Madrid </w:t>
      </w:r>
      <w:r>
        <w:rPr>
          <w:color w:val="000000"/>
        </w:rPr>
        <w:t xml:space="preserve">volando </w:t>
      </w:r>
      <w:r>
        <w:rPr>
          <w:color w:val="000000"/>
        </w:rPr>
        <w:t xml:space="preserve">. </w:t>
      </w:r>
      <w:r>
        <w:rPr>
          <w:color w:val="304195"/>
        </w:rPr>
        <w:t xml:space="preserve">Toda </w:t>
      </w:r>
      <w:r>
        <w:rPr>
          <w:color w:val="000000"/>
        </w:rPr>
        <w:t xml:space="preserve">la </w:t>
      </w:r>
      <w:r>
        <w:rPr>
          <w:color w:val="304195"/>
        </w:rPr>
        <w:t xml:space="preserve">gente </w:t>
      </w:r>
      <w:r>
        <w:rPr>
          <w:color w:val="000000"/>
        </w:rPr>
        <w:t xml:space="preserve">puede </w:t>
      </w:r>
      <w:r>
        <w:rPr>
          <w:color w:val="000000"/>
        </w:rPr>
        <w:t xml:space="preserve">ir </w:t>
      </w:r>
      <w:r>
        <w:rPr>
          <w:color w:val="000000"/>
        </w:rPr>
        <w:t xml:space="preserve">en </w:t>
      </w:r>
      <w:r>
        <w:rPr>
          <w:color w:val="304195"/>
        </w:rPr>
        <w:t xml:space="preserve">autobús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16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04F44E"/>
        </w:rPr>
        <w:t xml:space="preserve">Madrid </w:t>
      </w:r>
      <w:r>
        <w:rPr>
          <w:color w:val="000000"/>
        </w:rPr>
        <w:t xml:space="preserve">el </w:t>
      </w:r>
      <w:r>
        <w:rPr>
          <w:color w:val="000000"/>
        </w:rPr>
        <w:t xml:space="preserve">16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sector </w:t>
      </w:r>
      <w:r>
        <w:rPr>
          <w:color w:val="6A03D7"/>
        </w:rPr>
        <w:t xml:space="preserve">turístico </w:t>
      </w:r>
      <w:r>
        <w:rPr>
          <w:color w:val="6A03D7"/>
        </w:rPr>
        <w:t xml:space="preserve">español </w:t>
      </w:r>
      <w:r>
        <w:rPr>
          <w:color w:val="58AD6D"/>
        </w:rPr>
        <w:t xml:space="preserve">sigue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hoy </w:t>
      </w:r>
      <w:r>
        <w:rPr>
          <w:color w:val="000000"/>
        </w:rPr>
        <w:t xml:space="preserve">muy </w:t>
      </w:r>
      <w:r>
        <w:rPr>
          <w:color w:val="58AD6D"/>
        </w:rPr>
        <w:t xml:space="preserve">preocupado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hundimiento </w:t>
      </w:r>
      <w:r>
        <w:rPr>
          <w:color w:val="000000"/>
        </w:rPr>
        <w:t xml:space="preserve">de </w:t>
      </w:r>
      <w:r>
        <w:rPr>
          <w:color w:val="641DE7"/>
        </w:rPr>
        <w:t xml:space="preserve">Thomas-Cook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304195"/>
        </w:rPr>
        <w:t xml:space="preserve">alerta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implicados </w:t>
      </w:r>
      <w:r>
        <w:rPr>
          <w:color w:val="000000"/>
        </w:rPr>
        <w:t xml:space="preserve">, </w:t>
      </w:r>
      <w:r>
        <w:rPr>
          <w:color w:val="732484"/>
        </w:rPr>
        <w:t xml:space="preserve">Raúl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ministra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4F44E"/>
        </w:rPr>
        <w:t xml:space="preserve">reuniendo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4F44E"/>
        </w:rPr>
        <w:t xml:space="preserve">afectados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-Cinco </w:t>
      </w:r>
      <w:r>
        <w:rPr>
          <w:color w:val="04F44E"/>
        </w:rPr>
        <w:t xml:space="preserve">comunidades </w:t>
      </w:r>
      <w:r>
        <w:rPr>
          <w:color w:val="04F44E"/>
        </w:rPr>
        <w:t xml:space="preserve">autónomas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6A03D7"/>
        </w:rPr>
        <w:t xml:space="preserve">afectadas </w:t>
      </w:r>
      <w:r>
        <w:rPr>
          <w:color w:val="000000"/>
        </w:rPr>
        <w:t xml:space="preserve">para </w:t>
      </w:r>
      <w:r>
        <w:rPr>
          <w:color w:val="304195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impacto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58AD6D"/>
        </w:rPr>
        <w:t xml:space="preserve">menor </w:t>
      </w:r>
      <w:r>
        <w:rPr>
          <w:color w:val="58AD6D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impacto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58AD6D"/>
        </w:rPr>
        <w:t xml:space="preserve">ejemplo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AEA78F"/>
        </w:rPr>
        <w:t xml:space="preserve">Canaria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6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58AD6D"/>
        </w:rPr>
        <w:t xml:space="preserve">Solo </w:t>
      </w:r>
      <w:r>
        <w:rPr>
          <w:color w:val="000000"/>
        </w:rPr>
        <w:t xml:space="preserve">entre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y </w:t>
      </w:r>
      <w:r>
        <w:rPr>
          <w:color w:val="6A03D7"/>
        </w:rPr>
        <w:t xml:space="preserve">Baleares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dejar </w:t>
      </w:r>
      <w:r>
        <w:rPr>
          <w:color w:val="000000"/>
        </w:rPr>
        <w:t xml:space="preserve">hasta </w:t>
      </w:r>
      <w:r>
        <w:rPr>
          <w:color w:val="58AD6D"/>
        </w:rPr>
        <w:t xml:space="preserve">seis </w:t>
      </w:r>
      <w:r>
        <w:rPr>
          <w:color w:val="58AD6D"/>
        </w:rPr>
        <w:t xml:space="preserve">puestos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000000"/>
        </w:rPr>
        <w:t xml:space="preserve">. </w:t>
      </w:r>
      <w:r>
        <w:rPr>
          <w:color w:val="304195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304195"/>
        </w:rPr>
        <w:t xml:space="preserve">intentan </w:t>
      </w:r>
      <w:r>
        <w:rPr>
          <w:color w:val="58AD6D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mayor </w:t>
      </w:r>
      <w:r>
        <w:rPr>
          <w:color w:val="304195"/>
        </w:rPr>
        <w:t xml:space="preserve">repatriación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historia </w:t>
      </w:r>
      <w:r>
        <w:rPr>
          <w:color w:val="000000"/>
        </w:rPr>
        <w:t xml:space="preserve">en </w:t>
      </w:r>
      <w:r>
        <w:rPr>
          <w:color w:val="6A03D7"/>
        </w:rPr>
        <w:t xml:space="preserve">tiempos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58AD6D"/>
        </w:rPr>
        <w:t xml:space="preserve">operación </w:t>
      </w:r>
      <w:r>
        <w:rPr>
          <w:color w:val="6A03D7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ajustar </w:t>
      </w:r>
      <w:r>
        <w:rPr>
          <w:color w:val="000000"/>
        </w:rPr>
        <w:t xml:space="preserve">, </w:t>
      </w:r>
      <w:r>
        <w:rPr>
          <w:color w:val="6A03D7"/>
        </w:rPr>
        <w:t xml:space="preserve">vuelos </w:t>
      </w:r>
      <w:r>
        <w:rPr>
          <w:color w:val="000000"/>
        </w:rPr>
        <w:t xml:space="preserve">, </w:t>
      </w:r>
      <w:r>
        <w:rPr>
          <w:color w:val="04F44E"/>
        </w:rPr>
        <w:t xml:space="preserve">horarios </w:t>
      </w:r>
      <w:r>
        <w:rPr>
          <w:color w:val="000000"/>
        </w:rPr>
        <w:t xml:space="preserve">. </w:t>
      </w:r>
      <w:r>
        <w:rPr>
          <w:color w:val="04F44E"/>
        </w:rPr>
        <w:t xml:space="preserve">Sólo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fletado </w:t>
      </w:r>
      <w:r>
        <w:rPr>
          <w:color w:val="58AD6D"/>
        </w:rPr>
        <w:t xml:space="preserve">diez </w:t>
      </w:r>
      <w:r>
        <w:rPr>
          <w:color w:val="6A03D7"/>
        </w:rPr>
        <w:t xml:space="preserve">aviones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6A03D7"/>
        </w:rPr>
        <w:t xml:space="preserve">turistas </w:t>
      </w:r>
      <w:r>
        <w:rPr>
          <w:color w:val="6A03D7"/>
        </w:rPr>
        <w:t xml:space="preserve">regresen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aeropuertos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empleados </w:t>
      </w:r>
      <w:r>
        <w:rPr>
          <w:color w:val="000000"/>
        </w:rPr>
        <w:t xml:space="preserve">de </w:t>
      </w:r>
      <w:r>
        <w:rPr>
          <w:color w:val="641DE7"/>
        </w:rPr>
        <w:t xml:space="preserve">Thomas-Cook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mayores </w:t>
      </w:r>
      <w:r>
        <w:rPr>
          <w:color w:val="6A03D7"/>
        </w:rPr>
        <w:t xml:space="preserve">gigantes </w:t>
      </w:r>
      <w:r>
        <w:rPr>
          <w:color w:val="000000"/>
        </w:rPr>
        <w:t xml:space="preserve">del </w:t>
      </w:r>
      <w:r>
        <w:rPr>
          <w:color w:val="6A03D7"/>
        </w:rPr>
        <w:t xml:space="preserve">turismo </w:t>
      </w:r>
      <w:r>
        <w:rPr>
          <w:color w:val="000000"/>
        </w:rPr>
        <w:t xml:space="preserve">, </w:t>
      </w:r>
      <w:r>
        <w:rPr>
          <w:color w:val="304195"/>
        </w:rPr>
        <w:t xml:space="preserve">intentan </w:t>
      </w:r>
      <w:r>
        <w:rPr>
          <w:color w:val="000000"/>
        </w:rPr>
        <w:t xml:space="preserve">hacer </w:t>
      </w:r>
      <w:r>
        <w:rPr>
          <w:color w:val="000000"/>
        </w:rPr>
        <w:t xml:space="preserve">su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Atienden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quiebra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hasta </w:t>
      </w:r>
      <w:r>
        <w:rPr>
          <w:color w:val="58AD6D"/>
        </w:rPr>
        <w:t xml:space="preserve">cuándo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58AD6D"/>
        </w:rPr>
        <w:t xml:space="preserve">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siutaicón </w:t>
      </w:r>
      <w:r>
        <w:rPr>
          <w:color w:val="000000"/>
        </w:rPr>
        <w:t xml:space="preserve">muy </w:t>
      </w:r>
      <w:r>
        <w:rPr>
          <w:color w:val="304195"/>
        </w:rPr>
        <w:t xml:space="preserve">dificil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aquí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clientes </w:t>
      </w:r>
      <w:r>
        <w:rPr>
          <w:color w:val="000000"/>
        </w:rPr>
        <w:t xml:space="preserve">para </w:t>
      </w:r>
      <w:r>
        <w:rPr>
          <w:color w:val="58AD6D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sector </w:t>
      </w:r>
      <w:r>
        <w:rPr>
          <w:color w:val="6A03D7"/>
        </w:rPr>
        <w:t xml:space="preserve">hotelero </w:t>
      </w:r>
      <w:r>
        <w:rPr>
          <w:color w:val="000000"/>
        </w:rPr>
        <w:t xml:space="preserve">no </w:t>
      </w:r>
      <w:r>
        <w:rPr>
          <w:color w:val="58AD6D"/>
        </w:rPr>
        <w:t xml:space="preserve">disimula </w:t>
      </w:r>
      <w:r>
        <w:rPr>
          <w:color w:val="000000"/>
        </w:rPr>
        <w:t xml:space="preserve">su </w:t>
      </w:r>
      <w:r>
        <w:rPr>
          <w:color w:val="58AD6D"/>
        </w:rPr>
        <w:t xml:space="preserve">malestar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304195"/>
        </w:rPr>
        <w:t xml:space="preserve">inquietud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deuda </w:t>
      </w:r>
      <w:r>
        <w:rPr>
          <w:color w:val="000000"/>
        </w:rPr>
        <w:t xml:space="preserve">del </w:t>
      </w:r>
      <w:r>
        <w:rPr>
          <w:color w:val="000000"/>
        </w:rPr>
        <w:t xml:space="preserve">turoperador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puede </w:t>
      </w:r>
      <w:r>
        <w:rPr>
          <w:color w:val="58AD6D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00000"/>
        </w:rPr>
        <w:t xml:space="preserve">200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58AD6D"/>
        </w:rPr>
        <w:t xml:space="preserve">califican </w:t>
      </w:r>
      <w:r>
        <w:rPr>
          <w:color w:val="000000"/>
        </w:rPr>
        <w:t xml:space="preserve">de </w:t>
      </w:r>
      <w:r>
        <w:rPr>
          <w:color w:val="304195"/>
        </w:rPr>
        <w:t xml:space="preserve">tragedia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8AD6D"/>
        </w:rPr>
        <w:t xml:space="preserve">economía </w:t>
      </w:r>
      <w:r>
        <w:rPr>
          <w:color w:val="6A03D7"/>
        </w:rPr>
        <w:t xml:space="preserve">canaria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000000"/>
        </w:rPr>
        <w:t xml:space="preserve">mil </w:t>
      </w:r>
      <w:r>
        <w:rPr>
          <w:color w:val="58AD6D"/>
        </w:rPr>
        <w:t xml:space="preserve">puestos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58AD6D"/>
        </w:rPr>
        <w:t xml:space="preserve">riesgo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algunas </w:t>
      </w:r>
      <w:r>
        <w:rPr>
          <w:color w:val="04F44E"/>
        </w:rPr>
        <w:t xml:space="preserve">organizaciónes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641DE7"/>
        </w:rPr>
        <w:t xml:space="preserve">Thomas-Cook </w:t>
      </w:r>
      <w:r>
        <w:rPr>
          <w:color w:val="000000"/>
        </w:rPr>
        <w:t xml:space="preserve">traía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nuestros </w:t>
      </w:r>
      <w:r>
        <w:rPr>
          <w:color w:val="6A03D7"/>
        </w:rPr>
        <w:t xml:space="preserve">país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6A03D7"/>
        </w:rPr>
        <w:t xml:space="preserve">siete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turistas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pasaron </w:t>
      </w:r>
      <w:r>
        <w:rPr>
          <w:color w:val="000000"/>
        </w:rPr>
        <w:t xml:space="preserve">de </w:t>
      </w:r>
      <w:r>
        <w:rPr>
          <w:color w:val="6A03D7"/>
        </w:rPr>
        <w:t xml:space="preserve">dominar </w:t>
      </w:r>
      <w:r>
        <w:rPr>
          <w:color w:val="000000"/>
        </w:rPr>
        <w:t xml:space="preserve">el </w:t>
      </w:r>
      <w:r>
        <w:rPr>
          <w:color w:val="04F44E"/>
        </w:rPr>
        <w:t xml:space="preserve">mercado </w:t>
      </w:r>
      <w:r>
        <w:rPr>
          <w:color w:val="000000"/>
        </w:rPr>
        <w:t xml:space="preserve">a </w:t>
      </w:r>
      <w:r>
        <w:rPr>
          <w:color w:val="58AD6D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olvido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304195"/>
        </w:rPr>
        <w:t xml:space="preserve">recuerdan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de </w:t>
      </w:r>
      <w:r>
        <w:rPr>
          <w:color w:val="000000"/>
        </w:rPr>
        <w:t xml:space="preserve">Nokia </w:t>
      </w:r>
      <w:r>
        <w:rPr>
          <w:color w:val="000000"/>
        </w:rPr>
        <w:t xml:space="preserve">que </w:t>
      </w:r>
      <w:r>
        <w:rPr>
          <w:color w:val="58AD6D"/>
        </w:rPr>
        <w:t xml:space="preserve">nunca </w:t>
      </w:r>
      <w:r>
        <w:rPr>
          <w:color w:val="000000"/>
        </w:rPr>
        <w:t xml:space="preserve">se </w:t>
      </w:r>
      <w:r>
        <w:rPr>
          <w:color w:val="58AD6D"/>
        </w:rPr>
        <w:t xml:space="preserve">rompía </w:t>
      </w:r>
      <w:r>
        <w:rPr>
          <w:color w:val="000000"/>
        </w:rPr>
        <w:t xml:space="preserve">. </w:t>
      </w:r>
      <w:r>
        <w:rPr>
          <w:color w:val="000000"/>
        </w:rPr>
        <w:t xml:space="preserve">Nokia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6A03D7"/>
        </w:rPr>
        <w:t xml:space="preserve">mayor </w:t>
      </w:r>
      <w:r>
        <w:rPr>
          <w:color w:val="04F44E"/>
        </w:rPr>
        <w:t xml:space="preserve">fabricante </w:t>
      </w:r>
      <w:r>
        <w:rPr>
          <w:color w:val="000000"/>
        </w:rPr>
        <w:t xml:space="preserve">de </w:t>
      </w:r>
      <w:r>
        <w:rPr>
          <w:color w:val="58AD6D"/>
        </w:rPr>
        <w:t xml:space="preserve">teléfonos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90 </w:t>
      </w:r>
      <w:r>
        <w:rPr>
          <w:color w:val="000000"/>
        </w:rPr>
        <w:t xml:space="preserve">. </w:t>
      </w:r>
      <w:r>
        <w:rPr>
          <w:color w:val="000000"/>
        </w:rPr>
        <w:t xml:space="preserve">14 </w:t>
      </w:r>
      <w:r>
        <w:rPr>
          <w:color w:val="58AD6D"/>
        </w:rPr>
        <w:t xml:space="preserve">años </w:t>
      </w:r>
      <w:r>
        <w:rPr>
          <w:color w:val="000000"/>
        </w:rPr>
        <w:t xml:space="preserve">líder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58AD6D"/>
        </w:rPr>
        <w:t xml:space="preserve">llegó </w:t>
      </w:r>
      <w:r>
        <w:rPr>
          <w:color w:val="000000"/>
        </w:rPr>
        <w:t xml:space="preserve">Iphone </w:t>
      </w:r>
      <w:r>
        <w:rPr>
          <w:color w:val="000000"/>
        </w:rPr>
        <w:t xml:space="preserve">. </w:t>
      </w:r>
      <w:r>
        <w:rPr>
          <w:color w:val="000000"/>
        </w:rPr>
        <w:t xml:space="preserve">Blockbuster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58AD6D"/>
        </w:rPr>
        <w:t xml:space="preserve">rival </w:t>
      </w:r>
      <w:r>
        <w:rPr>
          <w:color w:val="000000"/>
        </w:rPr>
        <w:t xml:space="preserve">como </w:t>
      </w:r>
      <w:r>
        <w:rPr>
          <w:color w:val="000000"/>
        </w:rPr>
        <w:t xml:space="preserve">videoclub </w:t>
      </w:r>
      <w:r>
        <w:rPr>
          <w:color w:val="000000"/>
        </w:rPr>
        <w:t xml:space="preserve">. </w:t>
      </w:r>
      <w:r>
        <w:rPr>
          <w:color w:val="000000"/>
        </w:rPr>
        <w:t xml:space="preserve">9.000 </w:t>
      </w:r>
      <w:r>
        <w:rPr>
          <w:color w:val="6A03D7"/>
        </w:rPr>
        <w:t xml:space="preserve">tiendas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Alquilaban </w:t>
      </w:r>
      <w:r>
        <w:rPr>
          <w:color w:val="58AD6D"/>
        </w:rPr>
        <w:t xml:space="preserve">películas </w:t>
      </w:r>
      <w:r>
        <w:rPr>
          <w:color w:val="000000"/>
        </w:rPr>
        <w:t xml:space="preserve">y </w:t>
      </w:r>
      <w:r>
        <w:rPr>
          <w:color w:val="04F44E"/>
        </w:rPr>
        <w:t xml:space="preserve">videojuegos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negocio </w:t>
      </w:r>
      <w:r>
        <w:rPr>
          <w:color w:val="000000"/>
        </w:rPr>
        <w:t xml:space="preserve">se </w:t>
      </w:r>
      <w:r>
        <w:rPr>
          <w:color w:val="304195"/>
        </w:rPr>
        <w:t xml:space="preserve">torció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boom </w:t>
      </w:r>
      <w:r>
        <w:rPr>
          <w:color w:val="000000"/>
        </w:rPr>
        <w:t xml:space="preserve">de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Kodak </w:t>
      </w:r>
      <w:r>
        <w:rPr>
          <w:color w:val="58AD6D"/>
        </w:rPr>
        <w:t xml:space="preserve">lanzó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de </w:t>
      </w:r>
      <w:r>
        <w:rPr>
          <w:color w:val="58AD6D"/>
        </w:rPr>
        <w:t xml:space="preserve">bolsillo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error </w:t>
      </w:r>
      <w:r>
        <w:rPr>
          <w:color w:val="000000"/>
        </w:rPr>
        <w:t xml:space="preserve">fue </w:t>
      </w:r>
      <w:r>
        <w:rPr>
          <w:color w:val="000000"/>
        </w:rPr>
        <w:t xml:space="preserve">, </w:t>
      </w:r>
      <w:r>
        <w:rPr>
          <w:color w:val="58AD6D"/>
        </w:rPr>
        <w:t xml:space="preserve">seguir </w:t>
      </w:r>
      <w:r>
        <w:rPr>
          <w:color w:val="04F44E"/>
        </w:rPr>
        <w:t xml:space="preserve">apostando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A03D7"/>
        </w:rPr>
        <w:t xml:space="preserve">carretes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4F44E"/>
        </w:rPr>
        <w:t xml:space="preserve">desarrollar </w:t>
      </w:r>
      <w:r>
        <w:rPr>
          <w:color w:val="000000"/>
        </w:rPr>
        <w:t xml:space="preserve">el </w:t>
      </w:r>
      <w:r>
        <w:rPr>
          <w:color w:val="04F44E"/>
        </w:rPr>
        <w:t xml:space="preserve">mercado </w:t>
      </w:r>
      <w:r>
        <w:rPr>
          <w:color w:val="58AD6D"/>
        </w:rPr>
        <w:t xml:space="preserve">digital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suena </w:t>
      </w:r>
      <w:r>
        <w:rPr>
          <w:color w:val="000000"/>
        </w:rPr>
        <w:t xml:space="preserve">. </w:t>
      </w:r>
      <w:r>
        <w:rPr>
          <w:color w:val="000000"/>
        </w:rPr>
        <w:t xml:space="preserve">Olivetti </w:t>
      </w:r>
      <w:r>
        <w:rPr>
          <w:color w:val="000000"/>
        </w:rPr>
        <w:t xml:space="preserve">era </w:t>
      </w:r>
      <w:r>
        <w:rPr>
          <w:color w:val="6A03D7"/>
        </w:rPr>
        <w:t xml:space="preserve">sinónimo </w:t>
      </w:r>
      <w:r>
        <w:rPr>
          <w:color w:val="000000"/>
        </w:rPr>
        <w:t xml:space="preserve">de </w:t>
      </w:r>
      <w:r>
        <w:rPr>
          <w:color w:val="04F44E"/>
        </w:rPr>
        <w:t xml:space="preserve">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6A03D7"/>
        </w:rPr>
        <w:t xml:space="preserve">tiempos </w:t>
      </w:r>
      <w:r>
        <w:rPr>
          <w:color w:val="58AD6D"/>
        </w:rPr>
        <w:t xml:space="preserve">cambiaron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máquina </w:t>
      </w:r>
      <w:r>
        <w:rPr>
          <w:color w:val="000000"/>
        </w:rPr>
        <w:t xml:space="preserve">de </w:t>
      </w:r>
      <w:r>
        <w:rPr>
          <w:color w:val="58AD6D"/>
        </w:rPr>
        <w:t xml:space="preserve">escribir </w:t>
      </w:r>
      <w:r>
        <w:rPr>
          <w:color w:val="000000"/>
        </w:rPr>
        <w:t xml:space="preserve">no </w:t>
      </w:r>
      <w:r>
        <w:rPr>
          <w:color w:val="000000"/>
        </w:rPr>
        <w:t xml:space="preserve">supo </w:t>
      </w:r>
      <w:r>
        <w:rPr>
          <w:color w:val="04F44E"/>
        </w:rPr>
        <w:t xml:space="preserve">adaptarse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era </w:t>
      </w:r>
      <w:r>
        <w:rPr>
          <w:color w:val="000000"/>
        </w:rPr>
        <w:t xml:space="preserve">del </w:t>
      </w:r>
      <w:r>
        <w:rPr>
          <w:color w:val="58AD6D"/>
        </w:rPr>
        <w:t xml:space="preserve">ordenador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304195"/>
        </w:rPr>
        <w:t xml:space="preserve">despido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4F44E"/>
        </w:rPr>
        <w:t xml:space="preserve">procedente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04F44E"/>
        </w:rPr>
        <w:t xml:space="preserve">bien </w:t>
      </w:r>
      <w:r>
        <w:rPr>
          <w:color w:val="000000"/>
        </w:rPr>
        <w:t xml:space="preserve">su </w:t>
      </w:r>
      <w:r>
        <w:rPr>
          <w:color w:val="04F44E"/>
        </w:rPr>
        <w:t xml:space="preserve">trabajo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58AD6D"/>
        </w:rPr>
        <w:t xml:space="preserve">Pues </w:t>
      </w:r>
      <w:r>
        <w:rPr>
          <w:color w:val="000000"/>
        </w:rPr>
        <w:t xml:space="preserve">sepan </w:t>
      </w:r>
      <w:r>
        <w:rPr>
          <w:color w:val="000000"/>
        </w:rPr>
        <w:t xml:space="preserve">que </w:t>
      </w:r>
      <w:r>
        <w:rPr>
          <w:color w:val="304195"/>
        </w:rPr>
        <w:t xml:space="preserve">atender </w:t>
      </w:r>
      <w:r>
        <w:rPr>
          <w:color w:val="000000"/>
        </w:rPr>
        <w:t xml:space="preserve">mal </w:t>
      </w:r>
      <w:r>
        <w:rPr>
          <w:color w:val="000000"/>
        </w:rPr>
        <w:t xml:space="preserve">al </w:t>
      </w:r>
      <w:r>
        <w:rPr>
          <w:color w:val="58AD6D"/>
        </w:rPr>
        <w:t xml:space="preserve">cliente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58AD6D"/>
        </w:rPr>
        <w:t xml:space="preserve">motivo </w:t>
      </w:r>
      <w:r>
        <w:rPr>
          <w:color w:val="000000"/>
        </w:rPr>
        <w:t xml:space="preserve">de </w:t>
      </w:r>
      <w:r>
        <w:rPr>
          <w:color w:val="304195"/>
        </w:rPr>
        <w:t xml:space="preserve">despido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fue </w:t>
      </w:r>
      <w:r>
        <w:rPr>
          <w:color w:val="304195"/>
        </w:rPr>
        <w:t xml:space="preserve">despedida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58AD6D"/>
        </w:rPr>
        <w:t xml:space="preserve">motivo </w:t>
      </w:r>
      <w:r>
        <w:rPr>
          <w:color w:val="000000"/>
        </w:rPr>
        <w:t xml:space="preserve">. </w:t>
      </w:r>
      <w:r>
        <w:rPr>
          <w:color w:val="58AD6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actuaba </w:t>
      </w:r>
      <w:r>
        <w:rPr>
          <w:color w:val="000000"/>
        </w:rPr>
        <w:t xml:space="preserve">de </w:t>
      </w:r>
      <w:r>
        <w:rPr>
          <w:color w:val="000000"/>
        </w:rPr>
        <w:t xml:space="preserve">mala </w:t>
      </w:r>
      <w:r>
        <w:rPr>
          <w:color w:val="000000"/>
        </w:rPr>
        <w:t xml:space="preserve">fe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A03D7"/>
        </w:rPr>
        <w:t xml:space="preserve">excedió </w:t>
      </w:r>
      <w:r>
        <w:rPr>
          <w:color w:val="000000"/>
        </w:rPr>
        <w:t xml:space="preserve">el </w:t>
      </w:r>
      <w:r>
        <w:rPr>
          <w:color w:val="58AD6D"/>
        </w:rPr>
        <w:t xml:space="preserve">límite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mala </w:t>
      </w:r>
      <w:r>
        <w:rPr>
          <w:color w:val="000000"/>
        </w:rPr>
        <w:t xml:space="preserve">fe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4F44E"/>
        </w:rPr>
        <w:t xml:space="preserve">desempeñando </w:t>
      </w:r>
      <w:r>
        <w:rPr>
          <w:color w:val="000000"/>
        </w:rPr>
        <w:t xml:space="preserve">su </w:t>
      </w:r>
      <w:r>
        <w:rPr>
          <w:color w:val="58AD6D"/>
        </w:rPr>
        <w:t xml:space="preserve">empleo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304195"/>
        </w:rPr>
        <w:t xml:space="preserve">atendía </w:t>
      </w:r>
      <w:r>
        <w:rPr>
          <w:color w:val="000000"/>
        </w:rPr>
        <w:t xml:space="preserve">convenientemente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clientes </w:t>
      </w:r>
      <w:r>
        <w:rPr>
          <w:color w:val="000000"/>
        </w:rPr>
        <w:t xml:space="preserve">. </w:t>
      </w:r>
      <w:r>
        <w:rPr>
          <w:color w:val="58AD6D"/>
        </w:rPr>
        <w:t xml:space="preserve">Tampoco </w:t>
      </w:r>
      <w:r>
        <w:rPr>
          <w:color w:val="000000"/>
        </w:rPr>
        <w:t xml:space="preserve">les </w:t>
      </w:r>
      <w:r>
        <w:rPr>
          <w:color w:val="000000"/>
        </w:rPr>
        <w:t xml:space="preserve">hacía </w:t>
      </w:r>
      <w:r>
        <w:rPr>
          <w:color w:val="000000"/>
        </w:rPr>
        <w:t xml:space="preserve">las </w:t>
      </w:r>
      <w:r>
        <w:rPr>
          <w:color w:val="6A03D7"/>
        </w:rPr>
        <w:t xml:space="preserve">ofertas </w:t>
      </w:r>
      <w:r>
        <w:rPr>
          <w:color w:val="04F44E"/>
        </w:rPr>
        <w:t xml:space="preserve">comerciales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.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sus </w:t>
      </w:r>
      <w:r>
        <w:rPr>
          <w:color w:val="58AD6D"/>
        </w:rPr>
        <w:t xml:space="preserve">compañeros </w:t>
      </w:r>
      <w:r>
        <w:rPr>
          <w:color w:val="304195"/>
        </w:rPr>
        <w:t xml:space="preserve">efectuaban </w:t>
      </w:r>
      <w:r>
        <w:rPr>
          <w:color w:val="6A03D7"/>
        </w:rPr>
        <w:t xml:space="preserve">ciento </w:t>
      </w:r>
      <w:r>
        <w:rPr>
          <w:color w:val="000000"/>
        </w:rPr>
        <w:t xml:space="preserve">200 </w:t>
      </w:r>
      <w:r>
        <w:rPr>
          <w:color w:val="58AD6D"/>
        </w:rPr>
        <w:t xml:space="preserve">llamadas </w:t>
      </w:r>
      <w:r>
        <w:rPr>
          <w:color w:val="000000"/>
        </w:rPr>
        <w:t xml:space="preserve">ella </w:t>
      </w:r>
      <w:r>
        <w:rPr>
          <w:color w:val="6A03D7"/>
        </w:rPr>
        <w:t xml:space="preserve">cuarenta </w:t>
      </w:r>
      <w:r>
        <w:rPr>
          <w:color w:val="000000"/>
        </w:rPr>
        <w:t xml:space="preserve">y </w:t>
      </w:r>
      <w:r>
        <w:rPr>
          <w:color w:val="58AD6D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decidió </w:t>
      </w:r>
      <w:r>
        <w:rPr>
          <w:color w:val="304195"/>
        </w:rPr>
        <w:t xml:space="preserve">despedirla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58AD6D"/>
        </w:rPr>
        <w:t xml:space="preserve">contraatacó </w:t>
      </w:r>
      <w:r>
        <w:rPr>
          <w:color w:val="000000"/>
        </w:rPr>
        <w:t xml:space="preserve">. </w:t>
      </w:r>
      <w:r>
        <w:rPr>
          <w:color w:val="000000"/>
        </w:rPr>
        <w:t xml:space="preserve">Sorprendentemente </w:t>
      </w:r>
      <w:r>
        <w:rPr>
          <w:color w:val="58AD6D"/>
        </w:rPr>
        <w:t xml:space="preserve">tras </w:t>
      </w:r>
      <w:r>
        <w:rPr>
          <w:color w:val="000000"/>
        </w:rPr>
        <w:t xml:space="preserve">una </w:t>
      </w:r>
      <w:r>
        <w:rPr>
          <w:color w:val="58AD6D"/>
        </w:rPr>
        <w:t xml:space="preserve">demanda </w:t>
      </w:r>
      <w:r>
        <w:rPr>
          <w:color w:val="000000"/>
        </w:rPr>
        <w:t xml:space="preserve">ella </w:t>
      </w:r>
      <w:r>
        <w:rPr>
          <w:color w:val="000000"/>
        </w:rPr>
        <w:t xml:space="preserve">ganó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58AD6D"/>
        </w:rPr>
        <w:t xml:space="preserve">obligada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a </w:t>
      </w:r>
      <w:r>
        <w:rPr>
          <w:color w:val="000000"/>
        </w:rPr>
        <w:t xml:space="preserve">readmitirla </w:t>
      </w:r>
      <w:r>
        <w:rPr>
          <w:color w:val="000000"/>
        </w:rPr>
        <w:t xml:space="preserve">o </w:t>
      </w:r>
      <w:r>
        <w:rPr>
          <w:color w:val="304195"/>
        </w:rPr>
        <w:t xml:space="preserve">indemnizarla </w:t>
      </w:r>
      <w:r>
        <w:rPr>
          <w:color w:val="000000"/>
        </w:rPr>
        <w:t xml:space="preserve">por </w:t>
      </w:r>
      <w:r>
        <w:rPr>
          <w:color w:val="000000"/>
        </w:rPr>
        <w:t xml:space="preserve">10.000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Optaron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segunda </w:t>
      </w:r>
      <w:r>
        <w:rPr>
          <w:color w:val="58AD6D"/>
        </w:rPr>
        <w:t xml:space="preserve">opción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4F44E"/>
        </w:rPr>
        <w:t xml:space="preserve">siempre </w:t>
      </w:r>
      <w:r>
        <w:rPr>
          <w:color w:val="000000"/>
        </w:rPr>
        <w:t xml:space="preserve">hacer </w:t>
      </w:r>
      <w:r>
        <w:rPr>
          <w:color w:val="000000"/>
        </w:rPr>
        <w:t xml:space="preserve">mal </w:t>
      </w:r>
      <w:r>
        <w:rPr>
          <w:color w:val="000000"/>
        </w:rPr>
        <w:t xml:space="preserve">el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es </w:t>
      </w:r>
      <w:r>
        <w:rPr>
          <w:color w:val="58AD6D"/>
        </w:rPr>
        <w:t xml:space="preserve">motivo </w:t>
      </w:r>
      <w:r>
        <w:rPr>
          <w:color w:val="000000"/>
        </w:rPr>
        <w:t xml:space="preserve">de </w:t>
      </w:r>
      <w:r>
        <w:rPr>
          <w:color w:val="304195"/>
        </w:rPr>
        <w:t xml:space="preserve">despido </w:t>
      </w:r>
      <w:r>
        <w:rPr>
          <w:color w:val="000000"/>
        </w:rPr>
        <w:t xml:space="preserve">.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un </w:t>
      </w:r>
      <w:r>
        <w:rPr>
          <w:color w:val="304195"/>
        </w:rPr>
        <w:t xml:space="preserve">sexagenario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a </w:t>
      </w:r>
      <w:r>
        <w:rPr>
          <w:color w:val="304195"/>
        </w:rPr>
        <w:t xml:space="preserve">ancianos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 </w:t>
      </w:r>
      <w:r>
        <w:rPr>
          <w:color w:val="04F44E"/>
        </w:rPr>
        <w:t xml:space="preserve">entidades </w:t>
      </w:r>
      <w:r>
        <w:rPr>
          <w:color w:val="58AD6D"/>
        </w:rPr>
        <w:t xml:space="preserve">bancarias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304195"/>
        </w:rPr>
        <w:t xml:space="preserve">farmacias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ganaba </w:t>
      </w:r>
      <w:r>
        <w:rPr>
          <w:color w:val="000000"/>
        </w:rPr>
        <w:t xml:space="preserve">la </w:t>
      </w:r>
      <w:r>
        <w:rPr>
          <w:color w:val="58AD6D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04195"/>
        </w:rPr>
        <w:t xml:space="preserve">víctimas </w:t>
      </w:r>
      <w:r>
        <w:rPr>
          <w:color w:val="6A03D7"/>
        </w:rPr>
        <w:t xml:space="preserve">aprovechando </w:t>
      </w:r>
      <w:r>
        <w:rPr>
          <w:color w:val="000000"/>
        </w:rPr>
        <w:t xml:space="preserve">su </w:t>
      </w:r>
      <w:r>
        <w:rPr>
          <w:color w:val="58AD6D"/>
        </w:rPr>
        <w:t xml:space="preserve">apariencia </w:t>
      </w:r>
      <w:r>
        <w:rPr>
          <w:color w:val="58AD6D"/>
        </w:rPr>
        <w:t xml:space="preserve">física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robaba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que </w:t>
      </w:r>
      <w:r>
        <w:rPr>
          <w:color w:val="304195"/>
        </w:rPr>
        <w:t xml:space="preserve">llevaban </w:t>
      </w:r>
      <w:r>
        <w:rPr>
          <w:color w:val="58AD6D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Policía-Nacional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304195"/>
        </w:rPr>
        <w:t xml:space="preserve">individuo </w:t>
      </w:r>
      <w:r>
        <w:rPr>
          <w:color w:val="58AD6D"/>
        </w:rPr>
        <w:t xml:space="preserve">forma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grupo </w:t>
      </w:r>
      <w:r>
        <w:rPr>
          <w:color w:val="58AD6D"/>
        </w:rPr>
        <w:t xml:space="preserve">criminal </w:t>
      </w:r>
      <w:r>
        <w:rPr>
          <w:color w:val="58AD6D"/>
        </w:rPr>
        <w:t xml:space="preserve">dedicado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robos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4195"/>
        </w:rPr>
        <w:t xml:space="preserve">reabre </w:t>
      </w:r>
      <w:r>
        <w:rPr>
          <w:color w:val="000000"/>
        </w:rPr>
        <w:t xml:space="preserve">la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pistolas </w:t>
      </w:r>
      <w:r>
        <w:rPr>
          <w:color w:val="000000"/>
        </w:rPr>
        <w:t xml:space="preserve">táser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alcalde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 </w:t>
      </w:r>
      <w:r>
        <w:rPr>
          <w:color w:val="58AD6D"/>
        </w:rPr>
        <w:t xml:space="preserve">anunciado </w:t>
      </w:r>
      <w:r>
        <w:rPr>
          <w:color w:val="000000"/>
        </w:rPr>
        <w:t xml:space="preserve">, </w:t>
      </w:r>
      <w:r>
        <w:rPr>
          <w:color w:val="000000"/>
        </w:rPr>
        <w:t xml:space="preserve">Victoria-Arnau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4F44E"/>
        </w:rPr>
        <w:t xml:space="preserve">municipal </w:t>
      </w:r>
      <w:r>
        <w:rPr>
          <w:color w:val="000000"/>
        </w:rPr>
        <w:t xml:space="preserve">las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utilizar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4F44E"/>
        </w:rPr>
        <w:t xml:space="preserve">funcionan </w:t>
      </w:r>
      <w:r>
        <w:rPr>
          <w:color w:val="000000"/>
        </w:rPr>
        <w:t xml:space="preserve">?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daños </w:t>
      </w:r>
      <w:r>
        <w:rPr>
          <w:color w:val="000000"/>
        </w:rPr>
        <w:t xml:space="preserve">puede </w:t>
      </w:r>
      <w:r>
        <w:rPr>
          <w:color w:val="304195"/>
        </w:rPr>
        <w:t xml:space="preserve">provocar </w:t>
      </w:r>
      <w:r>
        <w:rPr>
          <w:color w:val="000000"/>
        </w:rPr>
        <w:t xml:space="preserve">? </w:t>
      </w:r>
      <w:r>
        <w:rPr>
          <w:color w:val="000000"/>
        </w:rPr>
        <w:t xml:space="preserve">-Estas </w:t>
      </w:r>
      <w:r>
        <w:rPr>
          <w:color w:val="304195"/>
        </w:rPr>
        <w:t xml:space="preserve">pistolas </w:t>
      </w:r>
      <w:r>
        <w:rPr>
          <w:color w:val="000000"/>
        </w:rPr>
        <w:t xml:space="preserve">están </w:t>
      </w:r>
      <w:r>
        <w:rPr>
          <w:color w:val="04F44E"/>
        </w:rPr>
        <w:t xml:space="preserve">pensadas </w:t>
      </w:r>
      <w:r>
        <w:rPr>
          <w:color w:val="000000"/>
        </w:rPr>
        <w:t xml:space="preserve">para </w:t>
      </w:r>
      <w:r>
        <w:rPr>
          <w:color w:val="58AD6D"/>
        </w:rPr>
        <w:t xml:space="preserve">inmovilizar </w:t>
      </w:r>
      <w:r>
        <w:rPr>
          <w:color w:val="000000"/>
        </w:rPr>
        <w:t xml:space="preserve">al </w:t>
      </w:r>
      <w:r>
        <w:rPr>
          <w:color w:val="000000"/>
        </w:rPr>
        <w:t xml:space="preserve">delicuente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herirle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agente </w:t>
      </w:r>
      <w:r>
        <w:rPr>
          <w:color w:val="000000"/>
        </w:rPr>
        <w:t xml:space="preserve">puede </w:t>
      </w:r>
      <w:r>
        <w:rPr>
          <w:color w:val="304195"/>
        </w:rPr>
        <w:t xml:space="preserve">disparar </w:t>
      </w:r>
      <w:r>
        <w:rPr>
          <w:color w:val="000000"/>
        </w:rPr>
        <w:t xml:space="preserve">desde </w:t>
      </w:r>
      <w:r>
        <w:rPr>
          <w:color w:val="000000"/>
        </w:rPr>
        <w:t xml:space="preserve">7 </w:t>
      </w:r>
      <w:r>
        <w:rPr>
          <w:color w:val="304195"/>
        </w:rPr>
        <w:t xml:space="preserve">metros </w:t>
      </w:r>
      <w:r>
        <w:rPr>
          <w:color w:val="000000"/>
        </w:rPr>
        <w:t xml:space="preserve">de </w:t>
      </w:r>
      <w:r>
        <w:rPr>
          <w:color w:val="58AD6D"/>
        </w:rPr>
        <w:t xml:space="preserve">distancia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pulso </w:t>
      </w:r>
      <w:r>
        <w:rPr>
          <w:color w:val="6A03D7"/>
        </w:rPr>
        <w:t xml:space="preserve">eléctrico </w:t>
      </w:r>
      <w:r>
        <w:rPr>
          <w:color w:val="000000"/>
        </w:rPr>
        <w:t xml:space="preserve">de </w:t>
      </w:r>
      <w:r>
        <w:rPr>
          <w:color w:val="000000"/>
        </w:rPr>
        <w:t xml:space="preserve">50.000 </w:t>
      </w:r>
      <w:r>
        <w:rPr>
          <w:color w:val="000000"/>
        </w:rPr>
        <w:t xml:space="preserve">voltios </w:t>
      </w:r>
      <w:r>
        <w:rPr>
          <w:color w:val="000000"/>
        </w:rPr>
        <w:t xml:space="preserve">. </w:t>
      </w:r>
      <w:r>
        <w:rPr>
          <w:color w:val="04F44E"/>
        </w:rPr>
        <w:t xml:space="preserve">¿Y </w:t>
      </w:r>
      <w:r>
        <w:rPr>
          <w:color w:val="000000"/>
        </w:rPr>
        <w:t xml:space="preserve">qué </w:t>
      </w:r>
      <w:r>
        <w:rPr>
          <w:color w:val="000000"/>
        </w:rPr>
        <w:t xml:space="preserve">siente </w:t>
      </w:r>
      <w:r>
        <w:rPr>
          <w:color w:val="000000"/>
        </w:rPr>
        <w:t xml:space="preserve">la </w:t>
      </w:r>
      <w:r>
        <w:rPr>
          <w:color w:val="304195"/>
        </w:rPr>
        <w:t xml:space="preserve">persona </w:t>
      </w:r>
      <w:r>
        <w:rPr>
          <w:color w:val="000000"/>
        </w:rPr>
        <w:t xml:space="preserve">que </w:t>
      </w:r>
      <w:r>
        <w:rPr>
          <w:color w:val="58AD6D"/>
        </w:rPr>
        <w:t xml:space="preserve">recibe </w:t>
      </w:r>
      <w:r>
        <w:rPr>
          <w:color w:val="000000"/>
        </w:rPr>
        <w:t xml:space="preserve">el </w:t>
      </w:r>
      <w:r>
        <w:rPr>
          <w:color w:val="304195"/>
        </w:rPr>
        <w:t xml:space="preserve">disparo </w:t>
      </w:r>
      <w:r>
        <w:rPr>
          <w:color w:val="000000"/>
        </w:rPr>
        <w:t xml:space="preserve">? </w:t>
      </w:r>
      <w:r>
        <w:rPr>
          <w:color w:val="000000"/>
        </w:rPr>
        <w:t xml:space="preserve">Un </w:t>
      </w:r>
      <w:r>
        <w:rPr>
          <w:color w:val="304195"/>
        </w:rPr>
        <w:t xml:space="preserve">dolor </w:t>
      </w:r>
      <w:r>
        <w:rPr>
          <w:color w:val="6A03D7"/>
        </w:rPr>
        <w:t xml:space="preserve">intenso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se </w:t>
      </w:r>
      <w:r>
        <w:rPr>
          <w:color w:val="58AD6D"/>
        </w:rPr>
        <w:t xml:space="preserve">paraliza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los </w:t>
      </w:r>
      <w:r>
        <w:rPr>
          <w:color w:val="304195"/>
        </w:rPr>
        <w:t xml:space="preserve">brazos </w:t>
      </w:r>
      <w:r>
        <w:rPr>
          <w:color w:val="000000"/>
        </w:rPr>
        <w:t xml:space="preserve">y </w:t>
      </w:r>
      <w:r>
        <w:rPr>
          <w:color w:val="58AD6D"/>
        </w:rPr>
        <w:t xml:space="preserve">piernas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efecto </w:t>
      </w:r>
      <w:r>
        <w:rPr>
          <w:color w:val="000000"/>
        </w:rPr>
        <w:t xml:space="preserve">dura </w:t>
      </w:r>
      <w:r>
        <w:rPr>
          <w:color w:val="000000"/>
        </w:rPr>
        <w:t xml:space="preserve">unos </w:t>
      </w:r>
      <w:r>
        <w:rPr>
          <w:color w:val="000000"/>
        </w:rPr>
        <w:t xml:space="preserve">5 </w:t>
      </w:r>
      <w:r>
        <w:rPr>
          <w:color w:val="58AD6D"/>
        </w:rPr>
        <w:t xml:space="preserve">segundos </w:t>
      </w:r>
      <w:r>
        <w:rPr>
          <w:color w:val="000000"/>
        </w:rPr>
        <w:t xml:space="preserve">, </w:t>
      </w:r>
      <w:r>
        <w:rPr>
          <w:color w:val="58AD6D"/>
        </w:rPr>
        <w:t xml:space="preserve">suficientes </w:t>
      </w:r>
      <w:r>
        <w:rPr>
          <w:color w:val="000000"/>
        </w:rPr>
        <w:t xml:space="preserve">para </w:t>
      </w:r>
      <w:r>
        <w:rPr>
          <w:color w:val="304195"/>
        </w:rPr>
        <w:t xml:space="preserve">detener </w:t>
      </w:r>
      <w:r>
        <w:rPr>
          <w:color w:val="000000"/>
        </w:rPr>
        <w:t xml:space="preserve">al </w:t>
      </w:r>
      <w:r>
        <w:rPr>
          <w:color w:val="304195"/>
        </w:rPr>
        <w:t xml:space="preserve">individuo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viene </w:t>
      </w:r>
      <w:r>
        <w:rPr>
          <w:color w:val="000000"/>
        </w:rPr>
        <w:t xml:space="preserve">la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Amnistía-Internacinal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arma </w:t>
      </w:r>
      <w:r>
        <w:rPr>
          <w:color w:val="000000"/>
        </w:rPr>
        <w:t xml:space="preserve">puede </w:t>
      </w:r>
      <w:r>
        <w:rPr>
          <w:color w:val="58AD6D"/>
        </w:rPr>
        <w:t xml:space="preserve">llegar </w:t>
      </w:r>
      <w:r>
        <w:rPr>
          <w:color w:val="000000"/>
        </w:rPr>
        <w:t xml:space="preserve">a </w:t>
      </w:r>
      <w:r>
        <w:rPr>
          <w:color w:val="304195"/>
        </w:rPr>
        <w:t xml:space="preserve">provocar </w:t>
      </w:r>
      <w:r>
        <w:rPr>
          <w:color w:val="000000"/>
        </w:rPr>
        <w:t xml:space="preserve">la </w:t>
      </w:r>
      <w:r>
        <w:rPr>
          <w:color w:val="304195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04195"/>
        </w:rPr>
        <w:t xml:space="preserve">hombre </w:t>
      </w:r>
      <w:r>
        <w:rPr>
          <w:color w:val="000000"/>
        </w:rPr>
        <w:t xml:space="preserve">se </w:t>
      </w:r>
      <w:r>
        <w:rPr>
          <w:color w:val="000000"/>
        </w:rPr>
        <w:t xml:space="preserve">retuerce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del </w:t>
      </w:r>
      <w:r>
        <w:rPr>
          <w:color w:val="304195"/>
        </w:rPr>
        <w:t xml:space="preserve">dolor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está </w:t>
      </w:r>
      <w:r>
        <w:rPr>
          <w:color w:val="304195"/>
        </w:rPr>
        <w:t xml:space="preserve">produciendo </w:t>
      </w:r>
      <w:r>
        <w:rPr>
          <w:color w:val="000000"/>
        </w:rPr>
        <w:t xml:space="preserve">la </w:t>
      </w:r>
      <w:r>
        <w:rPr>
          <w:color w:val="58AD6D"/>
        </w:rPr>
        <w:t xml:space="preserve">descarga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táser </w:t>
      </w:r>
      <w:r>
        <w:rPr>
          <w:color w:val="000000"/>
        </w:rPr>
        <w:t xml:space="preserve">. </w:t>
      </w:r>
      <w:r>
        <w:rPr>
          <w:color w:val="304195"/>
        </w:rPr>
        <w:t xml:space="preserve">Dejan </w:t>
      </w:r>
      <w:r>
        <w:rPr>
          <w:color w:val="58AD6D"/>
        </w:rPr>
        <w:t xml:space="preserve">paralizados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delincuentes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cinco </w:t>
      </w:r>
      <w:r>
        <w:rPr>
          <w:color w:val="58AD6D"/>
        </w:rPr>
        <w:t xml:space="preserve">segundos </w:t>
      </w:r>
      <w:r>
        <w:rPr>
          <w:color w:val="000000"/>
        </w:rPr>
        <w:t xml:space="preserve">el </w:t>
      </w:r>
      <w:r>
        <w:rPr>
          <w:color w:val="304195"/>
        </w:rPr>
        <w:t xml:space="preserve">arma </w:t>
      </w:r>
      <w:r>
        <w:rPr>
          <w:color w:val="58AD6D"/>
        </w:rPr>
        <w:t xml:space="preserve">dispara </w:t>
      </w:r>
      <w:r>
        <w:rPr>
          <w:color w:val="000000"/>
        </w:rPr>
        <w:t xml:space="preserve">dos </w:t>
      </w:r>
      <w:r>
        <w:rPr>
          <w:color w:val="58AD6D"/>
        </w:rPr>
        <w:t xml:space="preserve">dardos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304195"/>
        </w:rPr>
        <w:t xml:space="preserve">directos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piel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potencia </w:t>
      </w:r>
      <w:r>
        <w:rPr>
          <w:color w:val="58AD6D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50 </w:t>
      </w:r>
      <w:r>
        <w:rPr>
          <w:color w:val="000000"/>
        </w:rPr>
        <w:t xml:space="preserve">mil </w:t>
      </w:r>
      <w:r>
        <w:rPr>
          <w:color w:val="000000"/>
        </w:rPr>
        <w:t xml:space="preserve">voltios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toca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6A03D7"/>
        </w:rPr>
        <w:t xml:space="preserve">humano </w:t>
      </w:r>
      <w:r>
        <w:rPr>
          <w:color w:val="000000"/>
        </w:rPr>
        <w:t xml:space="preserve">este </w:t>
      </w:r>
      <w:r>
        <w:rPr>
          <w:color w:val="58AD6D"/>
        </w:rPr>
        <w:t xml:space="preserve">soporta </w:t>
      </w:r>
      <w:r>
        <w:rPr>
          <w:color w:val="000000"/>
        </w:rPr>
        <w:t xml:space="preserve">1.200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descarga </w:t>
      </w:r>
      <w:r>
        <w:rPr>
          <w:color w:val="58AD6D"/>
        </w:rPr>
        <w:t xml:space="preserve">paraliza </w:t>
      </w:r>
      <w:r>
        <w:rPr>
          <w:color w:val="000000"/>
        </w:rPr>
        <w:t xml:space="preserve">los </w:t>
      </w:r>
      <w:r>
        <w:rPr>
          <w:color w:val="58AD6D"/>
        </w:rPr>
        <w:t xml:space="preserve">músculos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000000"/>
        </w:rPr>
        <w:t xml:space="preserve">cardiólogos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58AD6D"/>
        </w:rPr>
        <w:t xml:space="preserve">letal </w:t>
      </w:r>
      <w:r>
        <w:rPr>
          <w:color w:val="000000"/>
        </w:rPr>
        <w:t xml:space="preserve">para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con </w:t>
      </w:r>
      <w:r>
        <w:rPr>
          <w:color w:val="04F44E"/>
        </w:rPr>
        <w:t xml:space="preserve">patologías </w:t>
      </w:r>
      <w:r>
        <w:rPr>
          <w:color w:val="000000"/>
        </w:rPr>
        <w:t xml:space="preserve">del </w:t>
      </w:r>
      <w:r>
        <w:rPr>
          <w:color w:val="304195"/>
        </w:rPr>
        <w:t xml:space="preserve">corazón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58AD6D"/>
        </w:rPr>
        <w:t xml:space="preserve">músculos </w:t>
      </w:r>
      <w:r>
        <w:rPr>
          <w:color w:val="000000"/>
        </w:rPr>
        <w:t xml:space="preserve">no </w:t>
      </w:r>
      <w:r>
        <w:rPr>
          <w:color w:val="58AD6D"/>
        </w:rPr>
        <w:t xml:space="preserve">reaccionan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58AD6D"/>
        </w:rPr>
        <w:t xml:space="preserve">periodo </w:t>
      </w:r>
      <w:r>
        <w:rPr>
          <w:color w:val="000000"/>
        </w:rPr>
        <w:t xml:space="preserve">de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304195"/>
        </w:rPr>
        <w:t xml:space="preserve">pistolas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6A03D7"/>
        </w:rPr>
        <w:t xml:space="preserve">frecuentes </w:t>
      </w:r>
      <w:r>
        <w:rPr>
          <w:color w:val="000000"/>
        </w:rPr>
        <w:t xml:space="preserve">y </w:t>
      </w:r>
      <w:r>
        <w:rPr>
          <w:color w:val="58AD6D"/>
        </w:rPr>
        <w:t xml:space="preserve">polémicas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304195"/>
        </w:rPr>
        <w:t xml:space="preserve">provocado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304195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4F44E"/>
        </w:rPr>
        <w:t xml:space="preserve">municipal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adquir </w:t>
      </w:r>
      <w:r>
        <w:rPr>
          <w:color w:val="000000"/>
        </w:rPr>
        <w:t xml:space="preserve">200 </w:t>
      </w:r>
      <w:r>
        <w:rPr>
          <w:color w:val="304195"/>
        </w:rPr>
        <w:t xml:space="preserve">unidades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58AD6D"/>
        </w:rPr>
        <w:t xml:space="preserve">periodo </w:t>
      </w:r>
      <w:r>
        <w:rPr>
          <w:color w:val="000000"/>
        </w:rPr>
        <w:t xml:space="preserve">de </w:t>
      </w:r>
      <w:r>
        <w:rPr>
          <w:color w:val="6A03D7"/>
        </w:rPr>
        <w:t xml:space="preserve">tiempo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causa </w:t>
      </w:r>
      <w:r>
        <w:rPr>
          <w:color w:val="000000"/>
        </w:rPr>
        <w:t xml:space="preserve">daño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las </w:t>
      </w:r>
      <w:r>
        <w:rPr>
          <w:color w:val="58AD6D"/>
        </w:rPr>
        <w:t xml:space="preserve">usan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d </w:t>
      </w:r>
      <w:r>
        <w:rPr>
          <w:color w:val="304195"/>
        </w:rPr>
        <w:t xml:space="preserve">Esquadra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Ertzaintza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304195"/>
        </w:rPr>
        <w:t xml:space="preserve">municipios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000000"/>
        </w:rPr>
        <w:t xml:space="preserve">una </w:t>
      </w:r>
      <w:r>
        <w:rPr>
          <w:color w:val="6A03D7"/>
        </w:rPr>
        <w:t xml:space="preserve">cuesta </w:t>
      </w:r>
      <w:r>
        <w:rPr>
          <w:color w:val="000000"/>
        </w:rPr>
        <w:t xml:space="preserve">unos </w:t>
      </w:r>
      <w:r>
        <w:rPr>
          <w:color w:val="000000"/>
        </w:rPr>
        <w:t xml:space="preserve">2.000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adquirirlas </w:t>
      </w:r>
      <w:r>
        <w:rPr>
          <w:color w:val="04F44E"/>
        </w:rPr>
        <w:t xml:space="preserve">particulares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uso </w:t>
      </w:r>
      <w:r>
        <w:rPr>
          <w:color w:val="58AD6D"/>
        </w:rPr>
        <w:t xml:space="preserve">exige </w:t>
      </w:r>
      <w:r>
        <w:rPr>
          <w:color w:val="000000"/>
        </w:rPr>
        <w:t xml:space="preserve">una </w:t>
      </w:r>
      <w:r>
        <w:rPr>
          <w:color w:val="58AD6D"/>
        </w:rPr>
        <w:t xml:space="preserve">formación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una </w:t>
      </w:r>
      <w:r>
        <w:rPr>
          <w:color w:val="58AD6D"/>
        </w:rPr>
        <w:t xml:space="preserve">autorización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armas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58AD6D"/>
        </w:rPr>
        <w:t xml:space="preserve">consideradas </w:t>
      </w:r>
      <w:r>
        <w:rPr>
          <w:color w:val="000000"/>
        </w:rPr>
        <w:t xml:space="preserve">como </w:t>
      </w:r>
      <w:r>
        <w:rPr>
          <w:color w:val="304195"/>
        </w:rPr>
        <w:t xml:space="preserve">armas </w:t>
      </w:r>
      <w:r>
        <w:rPr>
          <w:color w:val="000000"/>
        </w:rPr>
        <w:t xml:space="preserve">de </w:t>
      </w:r>
      <w:r>
        <w:rPr>
          <w:color w:val="304195"/>
        </w:rPr>
        <w:t xml:space="preserve">fuego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la </w:t>
      </w:r>
      <w:r>
        <w:rPr>
          <w:color w:val="304195"/>
        </w:rPr>
        <w:t xml:space="preserve">noticia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304195"/>
        </w:rPr>
        <w:t xml:space="preserve">Reino-Unido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Tribunal-Supremo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58AD6D"/>
        </w:rPr>
        <w:t xml:space="preserve">ilegal </w:t>
      </w:r>
      <w:r>
        <w:rPr>
          <w:color w:val="000000"/>
        </w:rPr>
        <w:t xml:space="preserve">la </w:t>
      </w:r>
      <w:r>
        <w:rPr>
          <w:color w:val="58AD6D"/>
        </w:rPr>
        <w:t xml:space="preserve">suspensión </w:t>
      </w:r>
      <w:r>
        <w:rPr>
          <w:color w:val="000000"/>
        </w:rPr>
        <w:t xml:space="preserve">del </w:t>
      </w:r>
      <w:r>
        <w:rPr>
          <w:color w:val="C2527D"/>
        </w:rPr>
        <w:t xml:space="preserve">Parlamento </w:t>
      </w:r>
      <w:r>
        <w:rPr>
          <w:color w:val="04F44E"/>
        </w:rPr>
        <w:t xml:space="preserve">ordenada </w:t>
      </w:r>
      <w:r>
        <w:rPr>
          <w:color w:val="000000"/>
        </w:rPr>
        <w:t xml:space="preserve">por </w:t>
      </w:r>
      <w:r>
        <w:rPr>
          <w:color w:val="C2527D"/>
        </w:rPr>
        <w:t xml:space="preserve">Boris-Johnson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por </w:t>
      </w:r>
      <w:r>
        <w:rPr>
          <w:color w:val="58AD6D"/>
        </w:rPr>
        <w:t xml:space="preserve">unanimidad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María-José-Zamora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58AD6D"/>
        </w:rPr>
        <w:t xml:space="preserve">ahora </w:t>
      </w:r>
      <w:r>
        <w:rPr>
          <w:color w:val="000000"/>
        </w:rPr>
        <w:t xml:space="preserve">? </w:t>
      </w:r>
      <w:r>
        <w:rPr>
          <w:color w:val="000000"/>
        </w:rPr>
        <w:t xml:space="preserve">-Pues </w:t>
      </w:r>
      <w:r>
        <w:rPr>
          <w:color w:val="000000"/>
        </w:rPr>
        <w:t xml:space="preserve">lo </w:t>
      </w:r>
      <w:r>
        <w:rPr>
          <w:color w:val="6A03D7"/>
        </w:rPr>
        <w:t xml:space="preserve">primero </w:t>
      </w:r>
      <w:r>
        <w:rPr>
          <w:color w:val="000000"/>
        </w:rPr>
        <w:t xml:space="preserve">, </w:t>
      </w:r>
      <w:r>
        <w:rPr>
          <w:color w:val="304195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volver </w:t>
      </w:r>
      <w:r>
        <w:rPr>
          <w:color w:val="000000"/>
        </w:rPr>
        <w:t xml:space="preserve">al </w:t>
      </w:r>
      <w:r>
        <w:rPr>
          <w:color w:val="C2527D"/>
        </w:rPr>
        <w:t xml:space="preserve">Parlamento </w:t>
      </w:r>
      <w:r>
        <w:rPr>
          <w:color w:val="304195"/>
        </w:rPr>
        <w:t xml:space="preserve">mañana </w:t>
      </w:r>
      <w:r>
        <w:rPr>
          <w:color w:val="58AD6D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58AD6D"/>
        </w:rPr>
        <w:t xml:space="preserve">suspendido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dos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sin </w:t>
      </w:r>
      <w:r>
        <w:rPr>
          <w:color w:val="000000"/>
        </w:rPr>
        <w:t xml:space="preserve">poder </w:t>
      </w:r>
      <w:r>
        <w:rPr>
          <w:color w:val="000000"/>
        </w:rPr>
        <w:t xml:space="preserve">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000000"/>
        </w:rPr>
        <w:t xml:space="preserve">tienen </w:t>
      </w:r>
      <w:r>
        <w:rPr>
          <w:color w:val="000000"/>
        </w:rPr>
        <w:t xml:space="preserve">mucho </w:t>
      </w:r>
      <w:r>
        <w:rPr>
          <w:color w:val="04F44E"/>
        </w:rPr>
        <w:t xml:space="preserve">trabajo </w:t>
      </w:r>
      <w:r>
        <w:rPr>
          <w:color w:val="000000"/>
        </w:rPr>
        <w:t xml:space="preserve">por </w:t>
      </w:r>
      <w:r>
        <w:rPr>
          <w:color w:val="58AD6D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fecha </w:t>
      </w:r>
      <w:r>
        <w:rPr>
          <w:color w:val="6A03D7"/>
        </w:rPr>
        <w:t xml:space="preserve">prevista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C2527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2527D"/>
        </w:rPr>
        <w:t xml:space="preserve">acuerdo </w:t>
      </w:r>
      <w:r>
        <w:rPr>
          <w:color w:val="000000"/>
        </w:rPr>
        <w:t xml:space="preserve">con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. </w:t>
      </w:r>
      <w:r>
        <w:rPr>
          <w:color w:val="C2527D"/>
        </w:rPr>
        <w:t xml:space="preserve">Boris-Johnson </w:t>
      </w:r>
      <w:r>
        <w:rPr>
          <w:color w:val="000000"/>
        </w:rPr>
        <w:t xml:space="preserve">tendrá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explicar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58AD6D"/>
        </w:rPr>
        <w:t xml:space="preserve">Comité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04F44E"/>
        </w:rPr>
        <w:t xml:space="preserve">plan </w:t>
      </w:r>
      <w:r>
        <w:rPr>
          <w:color w:val="000000"/>
        </w:rPr>
        <w:t xml:space="preserve">para </w:t>
      </w:r>
      <w:r>
        <w:rPr>
          <w:color w:val="58AD6D"/>
        </w:rPr>
        <w:t xml:space="preserve">abandonar </w:t>
      </w:r>
      <w:r>
        <w:rPr>
          <w:color w:val="000000"/>
        </w:rPr>
        <w:t xml:space="preserve">la </w:t>
      </w:r>
      <w:r>
        <w:rPr>
          <w:color w:val="58AD6D"/>
        </w:rPr>
        <w:t xml:space="preserve">Unión-Europea </w:t>
      </w:r>
      <w:r>
        <w:rPr>
          <w:color w:val="000000"/>
        </w:rPr>
        <w:t xml:space="preserve">, </w:t>
      </w:r>
      <w:r>
        <w:rPr>
          <w:color w:val="000000"/>
        </w:rPr>
        <w:t xml:space="preserve">Eva-Millán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ha </w:t>
      </w:r>
      <w:r>
        <w:rPr>
          <w:color w:val="6A03D7"/>
        </w:rPr>
        <w:t xml:space="preserve">avisado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58AD6D"/>
        </w:rPr>
        <w:t xml:space="preserve">sigue </w:t>
      </w:r>
      <w:r>
        <w:rPr>
          <w:color w:val="6A03D7"/>
        </w:rPr>
        <w:t xml:space="preserve">esperando </w:t>
      </w:r>
      <w:r>
        <w:rPr>
          <w:color w:val="04F44E"/>
        </w:rPr>
        <w:t xml:space="preserve">propuestas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la </w:t>
      </w:r>
      <w:r>
        <w:rPr>
          <w:color w:val="304195"/>
        </w:rPr>
        <w:t xml:space="preserve">dureza </w:t>
      </w:r>
      <w:r>
        <w:rPr>
          <w:color w:val="000000"/>
        </w:rPr>
        <w:t xml:space="preserve">del </w:t>
      </w:r>
      <w:r>
        <w:rPr>
          <w:color w:val="58AD6D"/>
        </w:rPr>
        <w:t xml:space="preserve">dictamen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unanimidad </w:t>
      </w:r>
      <w:r>
        <w:rPr>
          <w:color w:val="000000"/>
        </w:rPr>
        <w:t xml:space="preserve">la </w:t>
      </w:r>
      <w:r>
        <w:rPr>
          <w:color w:val="58AD6D"/>
        </w:rPr>
        <w:t xml:space="preserve">verdadera </w:t>
      </w:r>
      <w:r>
        <w:rPr>
          <w:color w:val="000000"/>
        </w:rPr>
        <w:t xml:space="preserve">duda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continuidad </w:t>
      </w:r>
      <w:r>
        <w:rPr>
          <w:color w:val="000000"/>
        </w:rPr>
        <w:t xml:space="preserve">de </w:t>
      </w:r>
      <w:r>
        <w:rPr>
          <w:color w:val="58AD6D"/>
        </w:rPr>
        <w:t xml:space="preserve">Boris </w:t>
      </w:r>
      <w:r>
        <w:rPr>
          <w:color w:val="304195"/>
        </w:rPr>
        <w:t xml:space="preserve">Johnson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304195"/>
        </w:rPr>
        <w:t xml:space="preserve">momentos </w:t>
      </w:r>
      <w:r>
        <w:rPr>
          <w:color w:val="304195"/>
        </w:rPr>
        <w:t xml:space="preserve">continúa </w:t>
      </w:r>
      <w:r>
        <w:rPr>
          <w:color w:val="000000"/>
        </w:rPr>
        <w:t xml:space="preserve">en </w:t>
      </w:r>
      <w:r>
        <w:rPr>
          <w:color w:val="58AD6D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Tendría </w:t>
      </w:r>
      <w:r>
        <w:rPr>
          <w:color w:val="6A03D7"/>
        </w:rPr>
        <w:t xml:space="preserve">previsto </w:t>
      </w:r>
      <w:r>
        <w:rPr>
          <w:color w:val="6A03D7"/>
        </w:rPr>
        <w:t xml:space="preserve">regresar </w:t>
      </w:r>
      <w:r>
        <w:rPr>
          <w:color w:val="000000"/>
        </w:rPr>
        <w:t xml:space="preserve">esta </w:t>
      </w:r>
      <w:r>
        <w:rPr>
          <w:color w:val="58AD6D"/>
        </w:rPr>
        <w:t xml:space="preserve">misma </w:t>
      </w:r>
      <w:r>
        <w:rPr>
          <w:color w:val="304195"/>
        </w:rPr>
        <w:t xml:space="preserve">tarde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lo </w:t>
      </w:r>
      <w:r>
        <w:rPr>
          <w:color w:val="6A03D7"/>
        </w:rPr>
        <w:t xml:space="preserve">espera </w:t>
      </w:r>
      <w:r>
        <w:rPr>
          <w:color w:val="000000"/>
        </w:rPr>
        <w:t xml:space="preserve">el </w:t>
      </w:r>
      <w:r>
        <w:rPr>
          <w:color w:val="C2527D"/>
        </w:rPr>
        <w:t xml:space="preserve">Parlamento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de </w:t>
      </w:r>
      <w:r>
        <w:rPr>
          <w:color w:val="58AD6D"/>
        </w:rPr>
        <w:t xml:space="preserve">preguntas </w:t>
      </w:r>
      <w:r>
        <w:rPr>
          <w:color w:val="000000"/>
        </w:rPr>
        <w:t xml:space="preserve">al </w:t>
      </w:r>
      <w:r>
        <w:rPr>
          <w:color w:val="58AD6D"/>
        </w:rPr>
        <w:t xml:space="preserve">primer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58AD6D"/>
        </w:rPr>
        <w:t xml:space="preserve">conocerse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del </w:t>
      </w:r>
      <w:r>
        <w:rPr>
          <w:color w:val="58AD6D"/>
        </w:rPr>
        <w:t xml:space="preserve">supremo </w:t>
      </w:r>
      <w:r>
        <w:rPr>
          <w:color w:val="304195"/>
        </w:rPr>
        <w:t xml:space="preserve">Johnson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dimitiría </w:t>
      </w:r>
      <w:r>
        <w:rPr>
          <w:color w:val="58AD6D"/>
        </w:rPr>
        <w:t xml:space="preserve">aunque </w:t>
      </w:r>
      <w:r>
        <w:rPr>
          <w:color w:val="000000"/>
        </w:rPr>
        <w:t xml:space="preserve">perdiese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Parlamento </w:t>
      </w:r>
      <w:r>
        <w:rPr>
          <w:color w:val="000000"/>
        </w:rPr>
        <w:t xml:space="preserve">de </w:t>
      </w:r>
      <w:r>
        <w:rPr>
          <w:color w:val="6A03D7"/>
        </w:rPr>
        <w:t xml:space="preserve">vuelta </w:t>
      </w:r>
      <w:r>
        <w:rPr>
          <w:color w:val="000000"/>
        </w:rPr>
        <w:t xml:space="preserve">al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000000"/>
        </w:rPr>
        <w:t xml:space="preserve">tiene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disposición </w:t>
      </w:r>
      <w:r>
        <w:rPr>
          <w:color w:val="000000"/>
        </w:rPr>
        <w:t xml:space="preserve">a </w:t>
      </w:r>
      <w:r>
        <w:rPr>
          <w:color w:val="58AD6D"/>
        </w:rPr>
        <w:t xml:space="preserve">posibilidad </w:t>
      </w:r>
      <w:r>
        <w:rPr>
          <w:color w:val="000000"/>
        </w:rPr>
        <w:t xml:space="preserve">de </w:t>
      </w:r>
      <w:r>
        <w:rPr>
          <w:color w:val="58AD6D"/>
        </w:rPr>
        <w:t xml:space="preserve">presentar </w:t>
      </w:r>
      <w:r>
        <w:rPr>
          <w:color w:val="000000"/>
        </w:rPr>
        <w:t xml:space="preserve">una </w:t>
      </w:r>
      <w:r>
        <w:rPr>
          <w:color w:val="C2527D"/>
        </w:rPr>
        <w:t xml:space="preserve">moción </w:t>
      </w:r>
      <w:r>
        <w:rPr>
          <w:color w:val="000000"/>
        </w:rPr>
        <w:t xml:space="preserve">de </w:t>
      </w:r>
      <w:r>
        <w:rPr>
          <w:color w:val="C2527D"/>
        </w:rPr>
        <w:t xml:space="preserve">censura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6A03D7"/>
        </w:rPr>
        <w:t xml:space="preserve">triunfar </w:t>
      </w:r>
      <w:r>
        <w:rPr>
          <w:color w:val="000000"/>
        </w:rPr>
        <w:t xml:space="preserve">son </w:t>
      </w:r>
      <w:r>
        <w:rPr>
          <w:color w:val="04F44E"/>
        </w:rPr>
        <w:t xml:space="preserve">viables </w:t>
      </w:r>
      <w:r>
        <w:rPr>
          <w:color w:val="000000"/>
        </w:rPr>
        <w:t xml:space="preserve">. </w:t>
      </w:r>
      <w:r>
        <w:rPr>
          <w:color w:val="C2527D"/>
        </w:rPr>
        <w:t xml:space="preserve">Greta-Thunberg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58AD6D"/>
        </w:rPr>
        <w:t xml:space="preserve">protagonista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cumbre </w:t>
      </w:r>
      <w:r>
        <w:rPr>
          <w:color w:val="000000"/>
        </w:rPr>
        <w:t xml:space="preserve">del </w:t>
      </w:r>
      <w:r>
        <w:rPr>
          <w:color w:val="6A03D7"/>
        </w:rPr>
        <w:t xml:space="preserve">clima </w:t>
      </w:r>
      <w:r>
        <w:rPr>
          <w:color w:val="000000"/>
        </w:rPr>
        <w:t xml:space="preserve">en </w:t>
      </w:r>
      <w:r>
        <w:rPr>
          <w:color w:val="58AD6D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activista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000000"/>
        </w:rPr>
        <w:t xml:space="preserve">16 </w:t>
      </w:r>
      <w:r>
        <w:rPr>
          <w:color w:val="58AD6D"/>
        </w:rPr>
        <w:t xml:space="preserve">años </w:t>
      </w:r>
      <w:r>
        <w:rPr>
          <w:color w:val="58AD6D"/>
        </w:rPr>
        <w:t xml:space="preserve">recriminó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líderes </w:t>
      </w:r>
      <w:r>
        <w:rPr>
          <w:color w:val="6A03D7"/>
        </w:rPr>
        <w:t xml:space="preserve">mundiales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hagan </w:t>
      </w:r>
      <w:r>
        <w:rPr>
          <w:color w:val="000000"/>
        </w:rPr>
        <w:t xml:space="preserve">más </w:t>
      </w:r>
      <w:r>
        <w:rPr>
          <w:color w:val="000000"/>
        </w:rPr>
        <w:t xml:space="preserve">por </w:t>
      </w:r>
      <w:r>
        <w:rPr>
          <w:color w:val="6A03D7"/>
        </w:rPr>
        <w:t xml:space="preserve">combatir </w:t>
      </w:r>
      <w:r>
        <w:rPr>
          <w:color w:val="000000"/>
        </w:rPr>
        <w:t xml:space="preserve">el </w:t>
      </w:r>
      <w:r>
        <w:rPr>
          <w:color w:val="6A03D7"/>
        </w:rPr>
        <w:t xml:space="preserve">calentamiento </w:t>
      </w:r>
      <w:r>
        <w:rPr>
          <w:color w:val="04F44E"/>
        </w:rPr>
        <w:t xml:space="preserve">global </w:t>
      </w:r>
      <w:r>
        <w:rPr>
          <w:color w:val="000000"/>
        </w:rPr>
        <w:t xml:space="preserve">. </w:t>
      </w:r>
      <w:r>
        <w:rPr>
          <w:color w:val="304195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04195"/>
        </w:rPr>
        <w:t xml:space="preserve">encontró </w:t>
      </w:r>
      <w:r>
        <w:rPr>
          <w:color w:val="000000"/>
        </w:rPr>
        <w:t xml:space="preserve">con </w:t>
      </w:r>
      <w:r>
        <w:rPr>
          <w:color w:val="58AD6D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vean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que </w:t>
      </w:r>
      <w:r>
        <w:rPr>
          <w:color w:val="000000"/>
        </w:rPr>
        <w:t xml:space="preserve">puso </w:t>
      </w:r>
      <w:r>
        <w:rPr>
          <w:color w:val="000000"/>
        </w:rPr>
        <w:t xml:space="preserve">al </w:t>
      </w:r>
      <w:r>
        <w:rPr>
          <w:color w:val="58AD6D"/>
        </w:rPr>
        <w:t xml:space="preserve">verle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se </w:t>
      </w:r>
      <w:r>
        <w:rPr>
          <w:color w:val="58AD6D"/>
        </w:rPr>
        <w:t xml:space="preserve">burló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en </w:t>
      </w:r>
      <w:r>
        <w:rPr>
          <w:color w:val="58AD6D"/>
        </w:rPr>
        <w:t xml:space="preserve">Twitter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58AD6D"/>
        </w:rPr>
        <w:t xml:space="preserve">Parece </w:t>
      </w:r>
      <w:r>
        <w:rPr>
          <w:color w:val="000000"/>
        </w:rPr>
        <w:t xml:space="preserve">una </w:t>
      </w:r>
      <w:r>
        <w:rPr>
          <w:color w:val="58AD6D"/>
        </w:rPr>
        <w:t xml:space="preserve">chica </w:t>
      </w:r>
      <w:r>
        <w:rPr>
          <w:color w:val="000000"/>
        </w:rPr>
        <w:t xml:space="preserve">muy </w:t>
      </w:r>
      <w:r>
        <w:rPr>
          <w:color w:val="6A03D7"/>
        </w:rPr>
        <w:t xml:space="preserve">feliz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dijo </w:t>
      </w:r>
      <w:r>
        <w:rPr>
          <w:color w:val="000000"/>
        </w:rPr>
        <w:t xml:space="preserve">con </w:t>
      </w:r>
      <w:r>
        <w:rPr>
          <w:color w:val="58AD6D"/>
        </w:rPr>
        <w:t xml:space="preserve">ironía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58AD6D"/>
        </w:rPr>
        <w:t xml:space="preserve">Nueva-York </w:t>
      </w:r>
      <w:r>
        <w:rPr>
          <w:color w:val="000000"/>
        </w:rPr>
        <w:t xml:space="preserve">nos </w:t>
      </w:r>
      <w:r>
        <w:rPr>
          <w:color w:val="58AD6D"/>
        </w:rPr>
        <w:t xml:space="preserve">llega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58AD6D"/>
        </w:rPr>
        <w:t xml:space="preserve">historia </w:t>
      </w:r>
      <w:r>
        <w:rPr>
          <w:color w:val="304195"/>
        </w:rPr>
        <w:t xml:space="preserve">tremenda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hombre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tirado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304195"/>
        </w:rPr>
        <w:t xml:space="preserve">metro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58AD6D"/>
        </w:rPr>
        <w:t xml:space="preserve">tren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304195"/>
        </w:rPr>
        <w:t xml:space="preserve">pequeña </w:t>
      </w:r>
      <w:r>
        <w:rPr>
          <w:color w:val="000000"/>
        </w:rPr>
        <w:t xml:space="preserve">en </w:t>
      </w:r>
      <w:r>
        <w:rPr>
          <w:color w:val="304195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padre </w:t>
      </w:r>
      <w:r>
        <w:rPr>
          <w:color w:val="000000"/>
        </w:rPr>
        <w:t xml:space="preserve">se </w:t>
      </w:r>
      <w:r>
        <w:rPr>
          <w:color w:val="000000"/>
        </w:rPr>
        <w:t xml:space="preserve">tiró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en </w:t>
      </w:r>
      <w:r>
        <w:rPr>
          <w:color w:val="304195"/>
        </w:rPr>
        <w:t xml:space="preserve">brazos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pasaba </w:t>
      </w:r>
      <w:r>
        <w:rPr>
          <w:color w:val="000000"/>
        </w:rPr>
        <w:t xml:space="preserve">un </w:t>
      </w:r>
      <w:r>
        <w:rPr>
          <w:color w:val="58AD6D"/>
        </w:rPr>
        <w:t xml:space="preserve">tren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hombre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acto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pequeña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8AD6D"/>
        </w:rPr>
        <w:t xml:space="preserve">sufrió </w:t>
      </w:r>
      <w:r>
        <w:rPr>
          <w:color w:val="304195"/>
        </w:rPr>
        <w:t xml:space="preserve">heridas </w:t>
      </w:r>
      <w:r>
        <w:rPr>
          <w:color w:val="304195"/>
        </w:rPr>
        <w:t xml:space="preserve">graves </w:t>
      </w:r>
      <w:r>
        <w:rPr>
          <w:color w:val="000000"/>
        </w:rPr>
        <w:t xml:space="preserve">. </w:t>
      </w:r>
      <w:r>
        <w:rPr>
          <w:color w:val="304195"/>
        </w:rPr>
        <w:t xml:space="preserve">Varios </w:t>
      </w:r>
      <w:r>
        <w:rPr>
          <w:color w:val="6A03D7"/>
        </w:rPr>
        <w:t xml:space="preserve">viajeros </w:t>
      </w:r>
      <w:r>
        <w:rPr>
          <w:color w:val="304195"/>
        </w:rPr>
        <w:t xml:space="preserve">resultaron </w:t>
      </w:r>
      <w:r>
        <w:rPr>
          <w:color w:val="000000"/>
        </w:rPr>
        <w:t xml:space="preserve">heridos </w:t>
      </w:r>
      <w:r>
        <w:rPr>
          <w:color w:val="000000"/>
        </w:rPr>
        <w:t xml:space="preserve">leves </w:t>
      </w:r>
      <w:r>
        <w:rPr>
          <w:color w:val="58AD6D"/>
        </w:rPr>
        <w:t xml:space="preserve">tratando </w:t>
      </w:r>
      <w:r>
        <w:rPr>
          <w:color w:val="000000"/>
        </w:rPr>
        <w:t xml:space="preserve">de </w:t>
      </w:r>
      <w:r>
        <w:rPr>
          <w:color w:val="58AD6D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304195"/>
        </w:rPr>
        <w:t xml:space="preserve">pistola </w:t>
      </w:r>
      <w:r>
        <w:rPr>
          <w:color w:val="000000"/>
        </w:rPr>
        <w:t xml:space="preserve">ha </w:t>
      </w:r>
      <w:r>
        <w:rPr>
          <w:color w:val="58AD6D"/>
        </w:rPr>
        <w:t xml:space="preserve">tratado </w:t>
      </w:r>
      <w:r>
        <w:rPr>
          <w:color w:val="000000"/>
        </w:rPr>
        <w:t xml:space="preserve">de </w:t>
      </w:r>
      <w:r>
        <w:rPr>
          <w:color w:val="304195"/>
        </w:rPr>
        <w:t xml:space="preserve">abrirse </w:t>
      </w:r>
      <w:r>
        <w:rPr>
          <w:color w:val="000000"/>
        </w:rPr>
        <w:t xml:space="preserve">paso </w:t>
      </w:r>
      <w:r>
        <w:rPr>
          <w:color w:val="000000"/>
        </w:rPr>
        <w:t xml:space="preserve">este </w:t>
      </w:r>
      <w:r>
        <w:rPr>
          <w:color w:val="58AD6D"/>
        </w:rPr>
        <w:t xml:space="preserve">senador </w:t>
      </w:r>
      <w:r>
        <w:rPr>
          <w:color w:val="000000"/>
        </w:rPr>
        <w:t xml:space="preserve">en </w:t>
      </w:r>
      <w:r>
        <w:rPr>
          <w:color w:val="58AD6D"/>
        </w:rPr>
        <w:t xml:space="preserve">Haití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estaba </w:t>
      </w:r>
      <w:r>
        <w:rPr>
          <w:color w:val="58AD6D"/>
        </w:rPr>
        <w:t xml:space="preserve">defendiendo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304195"/>
        </w:rPr>
        <w:t xml:space="preserve">manifestantes </w:t>
      </w:r>
      <w:r>
        <w:rPr>
          <w:color w:val="58AD6D"/>
        </w:rPr>
        <w:t xml:space="preserve">querían </w:t>
      </w:r>
      <w:r>
        <w:rPr>
          <w:color w:val="304195"/>
        </w:rPr>
        <w:t xml:space="preserve">sacarlo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coche </w:t>
      </w:r>
      <w:r>
        <w:rPr>
          <w:color w:val="000000"/>
        </w:rPr>
        <w:t xml:space="preserve">. </w:t>
      </w:r>
      <w:r>
        <w:rPr>
          <w:color w:val="304195"/>
        </w:rPr>
        <w:t xml:space="preserve">Dos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han </w:t>
      </w:r>
      <w:r>
        <w:rPr>
          <w:color w:val="304195"/>
        </w:rPr>
        <w:t xml:space="preserve">resultado </w:t>
      </w:r>
      <w:r>
        <w:rPr>
          <w:color w:val="000000"/>
        </w:rPr>
        <w:t xml:space="preserve">heridos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 </w:t>
      </w:r>
      <w:r>
        <w:rPr>
          <w:color w:val="58AD6D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cocina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4F44E"/>
        </w:rPr>
        <w:t xml:space="preserve">obra </w:t>
      </w:r>
      <w:r>
        <w:rPr>
          <w:color w:val="000000"/>
        </w:rPr>
        <w:t xml:space="preserve">de </w:t>
      </w:r>
      <w:r>
        <w:rPr>
          <w:color w:val="04F44E"/>
        </w:rPr>
        <w:t xml:space="preserve">arte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4195"/>
        </w:rPr>
        <w:t xml:space="preserve">anciana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4F44E"/>
        </w:rPr>
        <w:t xml:space="preserve">necesitaba </w:t>
      </w:r>
      <w:r>
        <w:rPr>
          <w:color w:val="58AD6D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 </w:t>
      </w:r>
      <w:r>
        <w:rPr>
          <w:color w:val="58AD6D"/>
        </w:rPr>
        <w:t xml:space="preserve">quiso </w:t>
      </w:r>
      <w:r>
        <w:rPr>
          <w:color w:val="58AD6D"/>
        </w:rPr>
        <w:t xml:space="preserve">vender </w:t>
      </w:r>
      <w:r>
        <w:rPr>
          <w:color w:val="000000"/>
        </w:rPr>
        <w:t xml:space="preserve">, </w:t>
      </w:r>
      <w:r>
        <w:rPr>
          <w:color w:val="58AD6D"/>
        </w:rPr>
        <w:t xml:space="preserve">descubrió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4F44E"/>
        </w:rPr>
        <w:t xml:space="preserve">obra </w:t>
      </w:r>
      <w:r>
        <w:rPr>
          <w:color w:val="000000"/>
        </w:rPr>
        <w:t xml:space="preserve">del </w:t>
      </w:r>
      <w:r>
        <w:rPr>
          <w:color w:val="6A03D7"/>
        </w:rPr>
        <w:t xml:space="preserve">siglo </w:t>
      </w:r>
      <w:r>
        <w:rPr>
          <w:color w:val="000000"/>
        </w:rPr>
        <w:t xml:space="preserve">XIII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subastar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6A03D7"/>
        </w:rPr>
        <w:t xml:space="preserve">alcanzar </w:t>
      </w:r>
      <w:r>
        <w:rPr>
          <w:color w:val="000000"/>
        </w:rPr>
        <w:t xml:space="preserve">los </w:t>
      </w:r>
      <w:r>
        <w:rPr>
          <w:color w:val="000000"/>
        </w:rPr>
        <w:t xml:space="preserve">6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parroquia </w:t>
      </w:r>
      <w:r>
        <w:rPr>
          <w:color w:val="000000"/>
        </w:rPr>
        <w:t xml:space="preserve">de </w:t>
      </w:r>
      <w:r>
        <w:rPr>
          <w:color w:val="000000"/>
        </w:rPr>
        <w:t xml:space="preserve">San-Ignacio </w:t>
      </w:r>
      <w:r>
        <w:rPr>
          <w:color w:val="000000"/>
        </w:rPr>
        <w:t xml:space="preserve">de </w:t>
      </w:r>
      <w:r>
        <w:rPr>
          <w:color w:val="000000"/>
        </w:rPr>
        <w:t xml:space="preserve">Loyola </w:t>
      </w:r>
      <w:r>
        <w:rPr>
          <w:color w:val="000000"/>
        </w:rPr>
        <w:t xml:space="preserve">en </w:t>
      </w:r>
      <w:r>
        <w:rPr>
          <w:color w:val="6A03D7"/>
        </w:rPr>
        <w:t xml:space="preserve">Valladolid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cura </w:t>
      </w:r>
      <w:r>
        <w:rPr>
          <w:color w:val="000000"/>
        </w:rPr>
        <w:t xml:space="preserve">esta </w:t>
      </w:r>
      <w:r>
        <w:rPr>
          <w:color w:val="6A03D7"/>
        </w:rPr>
        <w:t xml:space="preserve">cansado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. </w:t>
      </w:r>
      <w:r>
        <w:rPr>
          <w:color w:val="58AD6D"/>
        </w:rPr>
        <w:t xml:space="preserve">Lleva </w:t>
      </w:r>
      <w:r>
        <w:rPr>
          <w:color w:val="6A03D7"/>
        </w:rPr>
        <w:t xml:space="preserve">semanas </w:t>
      </w:r>
      <w:r>
        <w:rPr>
          <w:color w:val="58AD6D"/>
        </w:rPr>
        <w:t xml:space="preserve">sufriendo </w:t>
      </w:r>
      <w:r>
        <w:rPr>
          <w:color w:val="58AD6D"/>
        </w:rPr>
        <w:t xml:space="preserve">insultos </w:t>
      </w:r>
      <w:r>
        <w:rPr>
          <w:color w:val="000000"/>
        </w:rPr>
        <w:t xml:space="preserve">, </w:t>
      </w:r>
      <w:r>
        <w:rPr>
          <w:color w:val="58AD6D"/>
        </w:rPr>
        <w:t xml:space="preserve">amenazas </w:t>
      </w:r>
      <w:r>
        <w:rPr>
          <w:color w:val="000000"/>
        </w:rPr>
        <w:t xml:space="preserve">y </w:t>
      </w:r>
      <w:r>
        <w:rPr>
          <w:color w:val="58AD6D"/>
        </w:rPr>
        <w:t xml:space="preserve">agresiones </w:t>
      </w:r>
      <w:r>
        <w:rPr>
          <w:color w:val="000000"/>
        </w:rPr>
        <w:t xml:space="preserve">por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grupo </w:t>
      </w:r>
      <w:r>
        <w:rPr>
          <w:color w:val="000000"/>
        </w:rPr>
        <w:t xml:space="preserve">de </w:t>
      </w:r>
      <w:r>
        <w:rPr>
          <w:color w:val="304195"/>
        </w:rPr>
        <w:t xml:space="preserve">jóvenes </w:t>
      </w:r>
      <w:r>
        <w:rPr>
          <w:color w:val="000000"/>
        </w:rPr>
        <w:t xml:space="preserve">de </w:t>
      </w:r>
      <w:r>
        <w:rPr>
          <w:color w:val="58AD6D"/>
        </w:rPr>
        <w:t xml:space="preserve">etnia </w:t>
      </w:r>
      <w:r>
        <w:rPr>
          <w:color w:val="04F44E"/>
        </w:rPr>
        <w:t xml:space="preserve">gitana </w:t>
      </w:r>
      <w:r>
        <w:rPr>
          <w:color w:val="000000"/>
        </w:rPr>
        <w:t xml:space="preserve">. </w:t>
      </w:r>
      <w:r>
        <w:rPr>
          <w:color w:val="000000"/>
        </w:rPr>
        <w:t xml:space="preserve">Cansado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insultos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58AD6D"/>
        </w:rPr>
        <w:t xml:space="preserve">plantó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8AD6D"/>
        </w:rPr>
        <w:t xml:space="preserve">acosaban </w:t>
      </w:r>
      <w:r>
        <w:rPr>
          <w:color w:val="000000"/>
        </w:rPr>
        <w:t xml:space="preserve">y </w:t>
      </w:r>
      <w:r>
        <w:rPr>
          <w:color w:val="58AD6D"/>
        </w:rPr>
        <w:t xml:space="preserve">llamó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menores </w:t>
      </w:r>
      <w:r>
        <w:rPr>
          <w:color w:val="304195"/>
        </w:rPr>
        <w:t xml:space="preserve">acudieron </w:t>
      </w:r>
      <w:r>
        <w:rPr>
          <w:color w:val="000000"/>
        </w:rPr>
        <w:t xml:space="preserve">en </w:t>
      </w:r>
      <w:r>
        <w:rPr>
          <w:color w:val="6A03D7"/>
        </w:rPr>
        <w:t xml:space="preserve">tromba </w:t>
      </w:r>
      <w:r>
        <w:rPr>
          <w:color w:val="000000"/>
        </w:rPr>
        <w:t xml:space="preserve">y </w:t>
      </w:r>
      <w:r>
        <w:rPr>
          <w:color w:val="58AD6D"/>
        </w:rPr>
        <w:t xml:space="preserve">cargaron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cura </w:t>
      </w:r>
      <w:r>
        <w:rPr>
          <w:color w:val="000000"/>
        </w:rPr>
        <w:t xml:space="preserve">. </w:t>
      </w:r>
      <w:r>
        <w:rPr>
          <w:color w:val="000000"/>
        </w:rPr>
        <w:t xml:space="preserve">Silvia-Gonzalez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fue </w:t>
      </w:r>
      <w:r>
        <w:rPr>
          <w:color w:val="58AD6D"/>
        </w:rPr>
        <w:t xml:space="preserve">capaz </w:t>
      </w:r>
      <w:r>
        <w:rPr>
          <w:color w:val="000000"/>
        </w:rPr>
        <w:t xml:space="preserve">de </w:t>
      </w:r>
      <w:r>
        <w:rPr>
          <w:color w:val="304195"/>
        </w:rPr>
        <w:t xml:space="preserve">controlar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muy </w:t>
      </w:r>
      <w:r>
        <w:rPr>
          <w:color w:val="304195"/>
        </w:rPr>
        <w:t xml:space="preserve">tensa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vivió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4195"/>
        </w:rPr>
        <w:t xml:space="preserve">iglesia </w:t>
      </w:r>
      <w:r>
        <w:rPr>
          <w:color w:val="000000"/>
        </w:rPr>
        <w:t xml:space="preserve">del </w:t>
      </w:r>
      <w:r>
        <w:rPr>
          <w:color w:val="304195"/>
        </w:rPr>
        <w:t xml:space="preserve">barrio </w:t>
      </w:r>
      <w:r>
        <w:rPr>
          <w:color w:val="6A03D7"/>
        </w:rPr>
        <w:t xml:space="preserve">vallisoletano </w:t>
      </w:r>
      <w:r>
        <w:rPr>
          <w:color w:val="000000"/>
        </w:rPr>
        <w:t xml:space="preserve">de </w:t>
      </w:r>
      <w:r>
        <w:rPr>
          <w:color w:val="000000"/>
        </w:rPr>
        <w:t xml:space="preserve">pajarillo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58AD6D"/>
        </w:rPr>
        <w:t xml:space="preserve">hechos </w:t>
      </w:r>
      <w:r>
        <w:rPr>
          <w:color w:val="000000"/>
        </w:rPr>
        <w:t xml:space="preserve">vienen </w:t>
      </w:r>
      <w:r>
        <w:rPr>
          <w:color w:val="000000"/>
        </w:rPr>
        <w:t xml:space="preserve">repitiéndose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protagonistas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304195"/>
        </w:rPr>
        <w:t xml:space="preserve">altercados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son </w:t>
      </w:r>
      <w:r>
        <w:rPr>
          <w:color w:val="58AD6D"/>
        </w:rPr>
        <w:t xml:space="preserve">menores </w:t>
      </w:r>
      <w:r>
        <w:rPr>
          <w:color w:val="000000"/>
        </w:rPr>
        <w:t xml:space="preserve">. </w:t>
      </w:r>
      <w:r>
        <w:rPr>
          <w:color w:val="304195"/>
        </w:rPr>
        <w:t xml:space="preserve">Incluso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dedican </w:t>
      </w:r>
      <w:r>
        <w:rPr>
          <w:color w:val="000000"/>
        </w:rPr>
        <w:t xml:space="preserve">a </w:t>
      </w:r>
      <w:r>
        <w:rPr>
          <w:color w:val="58AD6D"/>
        </w:rPr>
        <w:t xml:space="preserve">amenazar </w:t>
      </w:r>
      <w:r>
        <w:rPr>
          <w:color w:val="000000"/>
        </w:rPr>
        <w:t xml:space="preserve">, </w:t>
      </w:r>
      <w:r>
        <w:rPr>
          <w:color w:val="58AD6D"/>
        </w:rPr>
        <w:t xml:space="preserve">insultar </w:t>
      </w:r>
      <w:r>
        <w:rPr>
          <w:color w:val="000000"/>
        </w:rPr>
        <w:t xml:space="preserve">, </w:t>
      </w:r>
      <w:r>
        <w:rPr>
          <w:color w:val="58AD6D"/>
        </w:rPr>
        <w:t xml:space="preserve">lanzan </w:t>
      </w:r>
      <w:r>
        <w:rPr>
          <w:color w:val="304195"/>
        </w:rPr>
        <w:t xml:space="preserve">piedras </w:t>
      </w:r>
      <w:r>
        <w:rPr>
          <w:color w:val="000000"/>
        </w:rPr>
        <w:t xml:space="preserve">y </w:t>
      </w:r>
      <w:r>
        <w:rPr>
          <w:color w:val="000000"/>
        </w:rPr>
        <w:t xml:space="preserve">palos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ventana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Iglesia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párroco </w:t>
      </w:r>
      <w:r>
        <w:rPr>
          <w:color w:val="000000"/>
        </w:rPr>
        <w:t xml:space="preserve">ha </w:t>
      </w:r>
      <w:r>
        <w:rPr>
          <w:color w:val="58AD6D"/>
        </w:rPr>
        <w:t xml:space="preserve">sufrido </w:t>
      </w:r>
      <w:r>
        <w:rPr>
          <w:color w:val="000000"/>
        </w:rPr>
        <w:t xml:space="preserve">una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feligreses </w:t>
      </w:r>
      <w:r>
        <w:rPr>
          <w:color w:val="000000"/>
        </w:rPr>
        <w:t xml:space="preserve">que </w:t>
      </w:r>
      <w:r>
        <w:rPr>
          <w:color w:val="304195"/>
        </w:rPr>
        <w:t xml:space="preserve">acuden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dicen </w:t>
      </w:r>
      <w:r>
        <w:rPr>
          <w:color w:val="000000"/>
        </w:rPr>
        <w:t xml:space="preserve">tener </w:t>
      </w:r>
      <w:r>
        <w:rPr>
          <w:color w:val="304195"/>
        </w:rPr>
        <w:t xml:space="preserve">miedo </w:t>
      </w:r>
      <w:r>
        <w:rPr>
          <w:color w:val="000000"/>
        </w:rPr>
        <w:t xml:space="preserve">y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304195"/>
        </w:rPr>
        <w:t xml:space="preserve">presencia </w:t>
      </w:r>
      <w:r>
        <w:rPr>
          <w:color w:val="304195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304195"/>
        </w:rPr>
        <w:t xml:space="preserve">descontrolados </w:t>
      </w:r>
      <w:r>
        <w:rPr>
          <w:color w:val="000000"/>
        </w:rPr>
        <w:t xml:space="preserve">y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cura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banda </w:t>
      </w:r>
      <w:r>
        <w:rPr>
          <w:color w:val="000000"/>
        </w:rPr>
        <w:t xml:space="preserve">de </w:t>
      </w:r>
      <w:r>
        <w:rPr>
          <w:color w:val="58AD6D"/>
        </w:rPr>
        <w:t xml:space="preserve">menores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sembrado </w:t>
      </w:r>
      <w:r>
        <w:rPr>
          <w:color w:val="000000"/>
        </w:rPr>
        <w:t xml:space="preserve">el </w:t>
      </w:r>
      <w:r>
        <w:rPr>
          <w:color w:val="304195"/>
        </w:rPr>
        <w:t xml:space="preserve">pánico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parroquia </w:t>
      </w:r>
      <w:r>
        <w:rPr>
          <w:color w:val="000000"/>
        </w:rPr>
        <w:t xml:space="preserve">. </w:t>
      </w:r>
      <w:r>
        <w:rPr>
          <w:color w:val="000000"/>
        </w:rPr>
        <w:t xml:space="preserve">Harto </w:t>
      </w:r>
      <w:r>
        <w:rPr>
          <w:color w:val="000000"/>
        </w:rPr>
        <w:t xml:space="preserve">de </w:t>
      </w:r>
      <w:r>
        <w:rPr>
          <w:color w:val="58AD6D"/>
        </w:rPr>
        <w:t xml:space="preserve">aguantar </w:t>
      </w:r>
      <w:r>
        <w:rPr>
          <w:color w:val="000000"/>
        </w:rPr>
        <w:t xml:space="preserve">el </w:t>
      </w:r>
      <w:r>
        <w:rPr>
          <w:color w:val="58AD6D"/>
        </w:rPr>
        <w:t xml:space="preserve">sacerdote </w:t>
      </w:r>
      <w:r>
        <w:rPr>
          <w:color w:val="000000"/>
        </w:rPr>
        <w:t xml:space="preserve">ha </w:t>
      </w:r>
      <w:r>
        <w:rPr>
          <w:color w:val="000000"/>
        </w:rPr>
        <w:t xml:space="preserve">cogido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escondido </w:t>
      </w:r>
      <w:r>
        <w:rPr>
          <w:color w:val="304195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58AD6D"/>
        </w:rPr>
        <w:t xml:space="preserve">llegue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58AD6D"/>
        </w:rPr>
        <w:t xml:space="preserve">droga </w:t>
      </w:r>
      <w:r>
        <w:rPr>
          <w:color w:val="000000"/>
        </w:rPr>
        <w:t xml:space="preserve">tenía </w:t>
      </w:r>
      <w:r>
        <w:rPr>
          <w:color w:val="6A03D7"/>
        </w:rPr>
        <w:t xml:space="preserve">dominada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he </w:t>
      </w:r>
      <w:r>
        <w:rPr>
          <w:color w:val="58AD6D"/>
        </w:rPr>
        <w:t xml:space="preserve">llegado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58AD6D"/>
        </w:rPr>
        <w:t xml:space="preserve">molesto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8AD6D"/>
        </w:rPr>
        <w:t xml:space="preserve">molesta </w:t>
      </w:r>
      <w:r>
        <w:rPr>
          <w:color w:val="000000"/>
        </w:rPr>
        <w:t xml:space="preserve">la </w:t>
      </w:r>
      <w:r>
        <w:rPr>
          <w:color w:val="304195"/>
        </w:rPr>
        <w:t xml:space="preserve">parroquia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4F44E"/>
        </w:rPr>
        <w:t xml:space="preserve">actividades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58AD6D"/>
        </w:rPr>
        <w:t xml:space="preserve">Iglesia </w:t>
      </w:r>
      <w:r>
        <w:rPr>
          <w:color w:val="000000"/>
        </w:rPr>
        <w:t xml:space="preserve">era </w:t>
      </w:r>
      <w:r>
        <w:rPr>
          <w:color w:val="6A03D7"/>
        </w:rPr>
        <w:t xml:space="preserve">territorio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clanes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droga </w:t>
      </w:r>
      <w:r>
        <w:rPr>
          <w:color w:val="000000"/>
        </w:rPr>
        <w:t xml:space="preserve">. </w:t>
      </w:r>
      <w:r>
        <w:rPr>
          <w:color w:val="6A03D7"/>
        </w:rPr>
        <w:t xml:space="preserve">Jaime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insultan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58AD6D"/>
        </w:rPr>
        <w:t xml:space="preserve">amenazan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04195"/>
        </w:rPr>
        <w:t xml:space="preserve">quemar </w:t>
      </w:r>
      <w:r>
        <w:rPr>
          <w:color w:val="000000"/>
        </w:rPr>
        <w:t xml:space="preserve">el </w:t>
      </w:r>
      <w:r>
        <w:rPr>
          <w:color w:val="6A03D7"/>
        </w:rPr>
        <w:t xml:space="preserve">templo </w:t>
      </w:r>
      <w:r>
        <w:rPr>
          <w:color w:val="000000"/>
        </w:rPr>
        <w:t xml:space="preserve">, </w:t>
      </w:r>
      <w:r>
        <w:rPr>
          <w:color w:val="000000"/>
        </w:rPr>
        <w:t xml:space="preserve">tiran </w:t>
      </w:r>
      <w:r>
        <w:rPr>
          <w:color w:val="000000"/>
        </w:rPr>
        <w:t xml:space="preserve">palos </w:t>
      </w:r>
      <w:r>
        <w:rPr>
          <w:color w:val="000000"/>
        </w:rPr>
        <w:t xml:space="preserve">y </w:t>
      </w:r>
      <w:r>
        <w:rPr>
          <w:color w:val="58AD6D"/>
        </w:rPr>
        <w:t xml:space="preserve">bolsas </w:t>
      </w:r>
      <w:r>
        <w:rPr>
          <w:color w:val="000000"/>
        </w:rPr>
        <w:t xml:space="preserve">de </w:t>
      </w:r>
      <w:r>
        <w:rPr>
          <w:color w:val="304195"/>
        </w:rPr>
        <w:t xml:space="preserve">basura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funeral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4195"/>
        </w:rPr>
        <w:t xml:space="preserve">ventanas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del </w:t>
      </w:r>
      <w:r>
        <w:rPr>
          <w:color w:val="58AD6D"/>
        </w:rPr>
        <w:t xml:space="preserve">diablo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puta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a </w:t>
      </w:r>
      <w:r>
        <w:rPr>
          <w:color w:val="58AD6D"/>
        </w:rPr>
        <w:t xml:space="preserve">diario </w:t>
      </w:r>
      <w:r>
        <w:rPr>
          <w:color w:val="000000"/>
        </w:rPr>
        <w:t xml:space="preserve">. </w:t>
      </w:r>
      <w:r>
        <w:rPr>
          <w:color w:val="304195"/>
        </w:rPr>
        <w:t xml:space="preserve">Incluso </w:t>
      </w:r>
      <w:r>
        <w:rPr>
          <w:color w:val="000000"/>
        </w:rPr>
        <w:t xml:space="preserve">han </w:t>
      </w:r>
      <w:r>
        <w:rPr>
          <w:color w:val="58AD6D"/>
        </w:rPr>
        <w:t xml:space="preserve">llegado </w:t>
      </w:r>
      <w:r>
        <w:rPr>
          <w:color w:val="000000"/>
        </w:rPr>
        <w:t xml:space="preserve">a </w:t>
      </w:r>
      <w:r>
        <w:rPr>
          <w:color w:val="304195"/>
        </w:rPr>
        <w:t xml:space="preserve">pegarle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uno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6A03D7"/>
        </w:rPr>
        <w:t xml:space="preserve">Jesucristo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6A03D7"/>
        </w:rPr>
        <w:t xml:space="preserve">sacudió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04195"/>
        </w:rPr>
        <w:t xml:space="preserve">lucha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quién </w:t>
      </w:r>
      <w:r>
        <w:rPr>
          <w:color w:val="000000"/>
        </w:rPr>
        <w:t xml:space="preserve">puede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haber </w:t>
      </w:r>
      <w:r>
        <w:rPr>
          <w:color w:val="000000"/>
        </w:rPr>
        <w:t xml:space="preserve">quien </w:t>
      </w:r>
      <w:r>
        <w:rPr>
          <w:color w:val="58AD6D"/>
        </w:rPr>
        <w:t xml:space="preserve">echa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000000"/>
        </w:rPr>
        <w:t xml:space="preserve">del </w:t>
      </w:r>
      <w:r>
        <w:rPr>
          <w:color w:val="304195"/>
        </w:rPr>
        <w:t xml:space="preserve">barrio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feligreses </w:t>
      </w:r>
      <w:r>
        <w:rPr>
          <w:color w:val="000000"/>
        </w:rPr>
        <w:t xml:space="preserve">del </w:t>
      </w:r>
      <w:r>
        <w:rPr>
          <w:color w:val="304195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Pajarillos </w:t>
      </w:r>
      <w:r>
        <w:rPr>
          <w:color w:val="000000"/>
        </w:rPr>
        <w:t xml:space="preserve">están </w:t>
      </w:r>
      <w:r>
        <w:rPr>
          <w:color w:val="304195"/>
        </w:rPr>
        <w:t xml:space="preserve">asustados </w:t>
      </w:r>
      <w:r>
        <w:rPr>
          <w:color w:val="000000"/>
        </w:rPr>
        <w:t xml:space="preserve">. </w:t>
      </w:r>
      <w:r>
        <w:rPr>
          <w:color w:val="58AD6D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04F44E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dejen </w:t>
      </w:r>
      <w:r>
        <w:rPr>
          <w:color w:val="000000"/>
        </w:rPr>
        <w:t xml:space="preserve">su </w:t>
      </w:r>
      <w:r>
        <w:rPr>
          <w:color w:val="58AD6D"/>
        </w:rPr>
        <w:t xml:space="preserve">Iglesia </w:t>
      </w:r>
      <w:r>
        <w:rPr>
          <w:color w:val="000000"/>
        </w:rPr>
        <w:t xml:space="preserve">en </w:t>
      </w:r>
      <w:r>
        <w:rPr>
          <w:color w:val="000000"/>
        </w:rPr>
        <w:t xml:space="preserve">paz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próxima </w:t>
      </w:r>
      <w:r>
        <w:rPr>
          <w:color w:val="000000"/>
        </w:rPr>
        <w:t xml:space="preserve">Carrera-Ponle-Freno-Madrid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celebrar </w:t>
      </w:r>
      <w:r>
        <w:rPr>
          <w:color w:val="000000"/>
        </w:rPr>
        <w:t xml:space="preserve">el </w:t>
      </w:r>
      <w:r>
        <w:rPr>
          <w:color w:val="6A03D7"/>
        </w:rPr>
        <w:t xml:space="preserve">próximo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4F44E"/>
        </w:rPr>
        <w:t xml:space="preserve">inscripciones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ponlefreno.com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undécima </w:t>
      </w:r>
      <w:r>
        <w:rPr>
          <w:color w:val="04F44E"/>
        </w:rPr>
        <w:t xml:space="preserve">edición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anteriores </w:t>
      </w:r>
      <w:r>
        <w:rPr>
          <w:color w:val="000000"/>
        </w:rPr>
        <w:t xml:space="preserve">es </w:t>
      </w:r>
      <w:r>
        <w:rPr>
          <w:color w:val="304195"/>
        </w:rPr>
        <w:t xml:space="preserve">correr </w:t>
      </w:r>
      <w:r>
        <w:rPr>
          <w:color w:val="000000"/>
        </w:rPr>
        <w:t xml:space="preserve">para </w:t>
      </w:r>
      <w:r>
        <w:rPr>
          <w:color w:val="304195"/>
        </w:rPr>
        <w:t xml:space="preserve">salvar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304195"/>
        </w:rPr>
        <w:t xml:space="preserve">Toda </w:t>
      </w:r>
      <w:r>
        <w:rPr>
          <w:color w:val="000000"/>
        </w:rPr>
        <w:t xml:space="preserve">la </w:t>
      </w:r>
      <w:r>
        <w:rPr>
          <w:color w:val="58AD6D"/>
        </w:rPr>
        <w:t xml:space="preserve">recaudación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irá </w:t>
      </w:r>
      <w:r>
        <w:rPr>
          <w:color w:val="58AD6D"/>
        </w:rPr>
        <w:t xml:space="preserve">destinada </w:t>
      </w:r>
      <w:r>
        <w:rPr>
          <w:color w:val="000000"/>
        </w:rPr>
        <w:t xml:space="preserve">a </w:t>
      </w:r>
      <w:r>
        <w:rPr>
          <w:color w:val="58AD6D"/>
        </w:rPr>
        <w:t xml:space="preserve">ayudar </w:t>
      </w:r>
      <w:r>
        <w:rPr>
          <w:color w:val="000000"/>
        </w:rPr>
        <w:t xml:space="preserve">a </w:t>
      </w:r>
      <w:r>
        <w:rPr>
          <w:color w:val="04F44E"/>
        </w:rPr>
        <w:t xml:space="preserve">proyectos </w:t>
      </w:r>
      <w:r>
        <w:rPr>
          <w:color w:val="000000"/>
        </w:rPr>
        <w:t xml:space="preserve">de </w:t>
      </w:r>
      <w:r>
        <w:rPr>
          <w:color w:val="304195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 </w:t>
      </w:r>
      <w:r>
        <w:rPr>
          <w:color w:val="304195"/>
        </w:rPr>
        <w:t xml:space="preserve">accidente </w:t>
      </w:r>
      <w:r>
        <w:rPr>
          <w:color w:val="000000"/>
        </w:rPr>
        <w:t xml:space="preserve">de </w:t>
      </w:r>
      <w:r>
        <w:rPr>
          <w:color w:val="304195"/>
        </w:rPr>
        <w:t xml:space="preserve">tráfico </w:t>
      </w:r>
      <w:r>
        <w:rPr>
          <w:color w:val="000000"/>
        </w:rPr>
        <w:t xml:space="preserve">.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ciclística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8AD6D"/>
        </w:rPr>
        <w:t xml:space="preserve">cuentan </w:t>
      </w:r>
      <w:r>
        <w:rPr>
          <w:color w:val="000000"/>
        </w:rPr>
        <w:t xml:space="preserve">nuestros </w:t>
      </w:r>
      <w:r>
        <w:rPr>
          <w:color w:val="58AD6D"/>
        </w:rPr>
        <w:t xml:space="preserve">compañeros </w:t>
      </w:r>
      <w:r>
        <w:rPr>
          <w:color w:val="6A03D7"/>
        </w:rPr>
        <w:t xml:space="preserve">Rocío </w:t>
      </w:r>
      <w:r>
        <w:rPr>
          <w:color w:val="000000"/>
        </w:rPr>
        <w:t xml:space="preserve">y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304195"/>
        </w:rPr>
        <w:t xml:space="preserve">continuación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Emilio-Lucas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imagen </w:t>
      </w:r>
      <w:r>
        <w:rPr>
          <w:color w:val="000000"/>
        </w:rPr>
        <w:t xml:space="preserve">ha </w:t>
      </w:r>
      <w:r>
        <w:rPr>
          <w:color w:val="304195"/>
        </w:rPr>
        <w:t xml:space="preserve">levantado </w:t>
      </w:r>
      <w:r>
        <w:rPr>
          <w:color w:val="000000"/>
        </w:rPr>
        <w:t xml:space="preserve">una </w:t>
      </w:r>
      <w:r>
        <w:rPr>
          <w:color w:val="6A03D7"/>
        </w:rPr>
        <w:t xml:space="preserve">gran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. </w:t>
      </w:r>
      <w:r>
        <w:rPr>
          <w:color w:val="304195"/>
        </w:rPr>
        <w:t xml:space="preserve">Tres </w:t>
      </w:r>
      <w:r>
        <w:rPr>
          <w:color w:val="6A03D7"/>
        </w:rPr>
        <w:t xml:space="preserve">ciclistas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podio </w:t>
      </w:r>
      <w:r>
        <w:rPr>
          <w:color w:val="000000"/>
        </w:rPr>
        <w:t xml:space="preserve">del </w:t>
      </w:r>
      <w:r>
        <w:rPr>
          <w:color w:val="6A03D7"/>
        </w:rPr>
        <w:t xml:space="preserve">mundial </w:t>
      </w:r>
      <w:r>
        <w:rPr>
          <w:color w:val="000000"/>
        </w:rPr>
        <w:t xml:space="preserve">de </w:t>
      </w:r>
      <w:r>
        <w:rPr>
          <w:color w:val="304195"/>
        </w:rPr>
        <w:t xml:space="preserve">policías </w:t>
      </w:r>
      <w:r>
        <w:rPr>
          <w:color w:val="000000"/>
        </w:rPr>
        <w:t xml:space="preserve">. </w:t>
      </w:r>
      <w:r>
        <w:rPr>
          <w:color w:val="6A03D7"/>
        </w:rPr>
        <w:t xml:space="preserve">Suena </w:t>
      </w:r>
      <w:r>
        <w:rPr>
          <w:color w:val="000000"/>
        </w:rPr>
        <w:t xml:space="preserve">el </w:t>
      </w:r>
      <w:r>
        <w:rPr>
          <w:color w:val="58AD6D"/>
        </w:rPr>
        <w:t xml:space="preserve">himno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segundo </w:t>
      </w:r>
      <w:r>
        <w:rPr>
          <w:color w:val="000000"/>
        </w:rPr>
        <w:t xml:space="preserve">se </w:t>
      </w:r>
      <w:r>
        <w:rPr>
          <w:color w:val="000000"/>
        </w:rPr>
        <w:t xml:space="preserve">va. </w:t>
      </w:r>
      <w:r>
        <w:rPr>
          <w:color w:val="000000"/>
        </w:rPr>
        <w:t xml:space="preserve">-El </w:t>
      </w:r>
      <w:r>
        <w:rPr>
          <w:color w:val="58AD6D"/>
        </w:rPr>
        <w:t xml:space="preserve">segundo </w:t>
      </w:r>
      <w:r>
        <w:rPr>
          <w:color w:val="000000"/>
        </w:rPr>
        <w:t xml:space="preserve">, </w:t>
      </w:r>
      <w:r>
        <w:rPr>
          <w:color w:val="000000"/>
        </w:rPr>
        <w:t xml:space="preserve">Jaume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4195"/>
        </w:rPr>
        <w:t xml:space="preserve">mosso </w:t>
      </w:r>
      <w:r>
        <w:rPr>
          <w:color w:val="000000"/>
        </w:rPr>
        <w:t xml:space="preserve">de </w:t>
      </w:r>
      <w:r>
        <w:rPr>
          <w:color w:val="000000"/>
        </w:rPr>
        <w:t xml:space="preserve">esquadra </w:t>
      </w:r>
      <w:r>
        <w:rPr>
          <w:color w:val="000000"/>
        </w:rPr>
        <w:t xml:space="preserve">. </w:t>
      </w:r>
      <w:r>
        <w:rPr>
          <w:color w:val="732484"/>
        </w:rPr>
        <w:t xml:space="preserve">Campeonato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6A03D7"/>
        </w:rPr>
        <w:t xml:space="preserve">ciclismo </w:t>
      </w:r>
      <w:r>
        <w:rPr>
          <w:color w:val="000000"/>
        </w:rPr>
        <w:t xml:space="preserve">de </w:t>
      </w:r>
      <w:r>
        <w:rPr>
          <w:color w:val="6A03D7"/>
        </w:rPr>
        <w:t xml:space="preserve">montaña </w:t>
      </w:r>
      <w:r>
        <w:rPr>
          <w:color w:val="000000"/>
        </w:rPr>
        <w:t xml:space="preserve">para </w:t>
      </w:r>
      <w:r>
        <w:rPr>
          <w:color w:val="304195"/>
        </w:rPr>
        <w:t xml:space="preserve">policías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podio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suena </w:t>
      </w:r>
      <w:r>
        <w:rPr>
          <w:color w:val="000000"/>
        </w:rPr>
        <w:t xml:space="preserve">el </w:t>
      </w:r>
      <w:r>
        <w:rPr>
          <w:color w:val="58AD6D"/>
        </w:rPr>
        <w:t xml:space="preserve">himno </w:t>
      </w:r>
      <w:r>
        <w:rPr>
          <w:color w:val="000000"/>
        </w:rPr>
        <w:t xml:space="preserve">del </w:t>
      </w:r>
      <w:r>
        <w:rPr>
          <w:color w:val="58AD6D"/>
        </w:rPr>
        <w:t xml:space="preserve">ganador </w:t>
      </w:r>
      <w:r>
        <w:rPr>
          <w:color w:val="000000"/>
        </w:rPr>
        <w:t xml:space="preserve">, </w:t>
      </w:r>
      <w:r>
        <w:rPr>
          <w:color w:val="304195"/>
        </w:rPr>
        <w:t xml:space="preserve">Policía-Local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Emilio-Lucas </w:t>
      </w:r>
      <w:r>
        <w:rPr>
          <w:color w:val="000000"/>
        </w:rPr>
        <w:t xml:space="preserve">, </w:t>
      </w:r>
      <w:r>
        <w:rPr>
          <w:color w:val="304195"/>
        </w:rPr>
        <w:t xml:space="preserve">sucede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segundo </w:t>
      </w:r>
      <w:r>
        <w:rPr>
          <w:color w:val="04F44E"/>
        </w:rPr>
        <w:t xml:space="preserve">clasificado </w:t>
      </w:r>
      <w:r>
        <w:rPr>
          <w:color w:val="000000"/>
        </w:rPr>
        <w:t xml:space="preserve">Yaume-Estebanell </w:t>
      </w:r>
      <w:r>
        <w:rPr>
          <w:color w:val="000000"/>
        </w:rPr>
        <w:t xml:space="preserve">no </w:t>
      </w:r>
      <w:r>
        <w:rPr>
          <w:color w:val="58AD6D"/>
        </w:rPr>
        <w:t xml:space="preserve">aguanta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58AD6D"/>
        </w:rPr>
        <w:t xml:space="preserve">segundos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podio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de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competía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maillot </w:t>
      </w:r>
      <w:r>
        <w:rPr>
          <w:color w:val="000000"/>
        </w:rPr>
        <w:t xml:space="preserve">del </w:t>
      </w:r>
      <w:r>
        <w:rPr>
          <w:color w:val="732484"/>
        </w:rPr>
        <w:t xml:space="preserve">club </w:t>
      </w:r>
      <w:r>
        <w:rPr>
          <w:color w:val="6A03D7"/>
        </w:rPr>
        <w:t xml:space="preserve">deportivo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de </w:t>
      </w:r>
      <w:r>
        <w:rPr>
          <w:color w:val="304195"/>
        </w:rPr>
        <w:t xml:space="preserve">Esquadra </w:t>
      </w:r>
      <w:r>
        <w:rPr>
          <w:color w:val="000000"/>
        </w:rPr>
        <w:t xml:space="preserve">. </w:t>
      </w:r>
      <w:r>
        <w:rPr>
          <w:color w:val="304195"/>
        </w:rPr>
        <w:t xml:space="preserve">Precisamente </w:t>
      </w:r>
      <w:r>
        <w:rPr>
          <w:color w:val="000000"/>
        </w:rPr>
        <w:t xml:space="preserve">la </w:t>
      </w:r>
      <w:r>
        <w:rPr>
          <w:color w:val="04F44E"/>
        </w:rPr>
        <w:t xml:space="preserve">Unión </w:t>
      </w:r>
      <w:r>
        <w:rPr>
          <w:color w:val="000000"/>
        </w:rPr>
        <w:t xml:space="preserve">de </w:t>
      </w:r>
      <w:r>
        <w:rPr>
          <w:color w:val="304195"/>
        </w:rPr>
        <w:t xml:space="preserve">Mossos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constitución </w:t>
      </w:r>
      <w:r>
        <w:rPr>
          <w:color w:val="58AD6D"/>
        </w:rPr>
        <w:t xml:space="preserve">lamenta </w:t>
      </w:r>
      <w:r>
        <w:rPr>
          <w:color w:val="000000"/>
        </w:rPr>
        <w:t xml:space="preserve">el </w:t>
      </w:r>
      <w:r>
        <w:rPr>
          <w:color w:val="58AD6D"/>
        </w:rPr>
        <w:t xml:space="preserve">desprecio </w:t>
      </w:r>
      <w:r>
        <w:rPr>
          <w:color w:val="000000"/>
        </w:rPr>
        <w:t xml:space="preserve">al </w:t>
      </w:r>
      <w:r>
        <w:rPr>
          <w:color w:val="58AD6D"/>
        </w:rPr>
        <w:t xml:space="preserve">himno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del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ellos </w:t>
      </w:r>
      <w:r>
        <w:rPr>
          <w:color w:val="58AD6D"/>
        </w:rPr>
        <w:t xml:space="preserve">mismos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acomplejado </w:t>
      </w:r>
      <w:r>
        <w:rPr>
          <w:color w:val="000000"/>
        </w:rPr>
        <w:t xml:space="preserve">'' </w:t>
      </w:r>
      <w:r>
        <w:rPr>
          <w:color w:val="6A03D7"/>
        </w:rPr>
        <w:t xml:space="preserve">participante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fue </w:t>
      </w:r>
      <w:r>
        <w:rPr>
          <w:color w:val="000000"/>
        </w:rPr>
        <w:t xml:space="preserve">algo </w:t>
      </w:r>
      <w:r>
        <w:rPr>
          <w:color w:val="304195"/>
        </w:rPr>
        <w:t xml:space="preserve">improvisado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 </w:t>
      </w:r>
      <w:r>
        <w:rPr>
          <w:color w:val="000000"/>
        </w:rPr>
        <w:t xml:space="preserve">todo </w:t>
      </w:r>
      <w:r>
        <w:rPr>
          <w:color w:val="58AD6D"/>
        </w:rPr>
        <w:t xml:space="preserve">pensado </w:t>
      </w:r>
      <w:r>
        <w:rPr>
          <w:color w:val="000000"/>
        </w:rPr>
        <w:t xml:space="preserve">, </w:t>
      </w:r>
      <w:r>
        <w:rPr>
          <w:color w:val="6A03D7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8AD6D"/>
        </w:rPr>
        <w:t xml:space="preserve">conocidos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58AD6D"/>
        </w:rPr>
        <w:t xml:space="preserve">cuanto </w:t>
      </w:r>
      <w:r>
        <w:rPr>
          <w:color w:val="000000"/>
        </w:rPr>
        <w:t xml:space="preserve">sonara </w:t>
      </w:r>
      <w:r>
        <w:rPr>
          <w:color w:val="000000"/>
        </w:rPr>
        <w:t xml:space="preserve">el </w:t>
      </w:r>
      <w:r>
        <w:rPr>
          <w:color w:val="58AD6D"/>
        </w:rPr>
        <w:t xml:space="preserve">himno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se </w:t>
      </w:r>
      <w:r>
        <w:rPr>
          <w:color w:val="000000"/>
        </w:rPr>
        <w:t xml:space="preserve">iba </w:t>
      </w:r>
      <w:r>
        <w:rPr>
          <w:color w:val="000000"/>
        </w:rPr>
        <w:t xml:space="preserve">. </w:t>
      </w:r>
      <w:r>
        <w:rPr>
          <w:color w:val="304195"/>
        </w:rPr>
        <w:t xml:space="preserve">Incluso </w:t>
      </w:r>
      <w:r>
        <w:rPr>
          <w:color w:val="000000"/>
        </w:rPr>
        <w:t xml:space="preserve">el </w:t>
      </w:r>
      <w:r>
        <w:rPr>
          <w:color w:val="58AD6D"/>
        </w:rPr>
        <w:t xml:space="preserve">ganador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58AD6D"/>
        </w:rPr>
        <w:t xml:space="preserve">darle </w:t>
      </w:r>
      <w:r>
        <w:rPr>
          <w:color w:val="000000"/>
        </w:rPr>
        <w:t xml:space="preserve">un </w:t>
      </w:r>
      <w:r>
        <w:rPr>
          <w:color w:val="000000"/>
        </w:rPr>
        <w:t xml:space="preserve">toque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diera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diera </w:t>
      </w:r>
      <w:r>
        <w:rPr>
          <w:color w:val="000000"/>
        </w:rPr>
        <w:t xml:space="preserve">la </w:t>
      </w:r>
      <w:r>
        <w:rPr>
          <w:color w:val="000000"/>
        </w:rPr>
        <w:t xml:space="preserve">espantada </w:t>
      </w:r>
      <w:r>
        <w:rPr>
          <w:color w:val="000000"/>
        </w:rPr>
        <w:t xml:space="preserve">al </w:t>
      </w:r>
      <w:r>
        <w:rPr>
          <w:color w:val="000000"/>
        </w:rPr>
        <w:t xml:space="preserve">sonar </w:t>
      </w:r>
      <w:r>
        <w:rPr>
          <w:color w:val="000000"/>
        </w:rPr>
        <w:t xml:space="preserve">el </w:t>
      </w:r>
      <w:r>
        <w:rPr>
          <w:color w:val="58AD6D"/>
        </w:rPr>
        <w:t xml:space="preserve">himno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04195"/>
        </w:rPr>
        <w:t xml:space="preserve">clamor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dudó </w:t>
      </w:r>
      <w:r>
        <w:rPr>
          <w:color w:val="000000"/>
        </w:rPr>
        <w:t xml:space="preserve">hace </w:t>
      </w:r>
      <w:r>
        <w:rPr>
          <w:color w:val="000000"/>
        </w:rPr>
        <w:t xml:space="preserve">2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6A03D7"/>
        </w:rPr>
        <w:t xml:space="preserve">enfundarse </w:t>
      </w:r>
      <w:r>
        <w:rPr>
          <w:color w:val="000000"/>
        </w:rPr>
        <w:t xml:space="preserve">el </w:t>
      </w:r>
      <w:r>
        <w:rPr>
          <w:color w:val="6A03D7"/>
        </w:rPr>
        <w:t xml:space="preserve">maillot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colores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acreditaba </w:t>
      </w:r>
      <w:r>
        <w:rPr>
          <w:color w:val="000000"/>
        </w:rPr>
        <w:t xml:space="preserve">como </w:t>
      </w:r>
      <w:r>
        <w:rPr>
          <w:color w:val="000000"/>
        </w:rPr>
        <w:t xml:space="preserve">campèón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cuando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6A03D7"/>
        </w:rPr>
        <w:t xml:space="preserve">campeonato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304195"/>
        </w:rPr>
        <w:t xml:space="preserve">Tarragona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304195"/>
        </w:rPr>
        <w:t xml:space="preserve">enseguida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la </w:t>
      </w:r>
      <w:r>
        <w:rPr>
          <w:color w:val="C6B48B"/>
        </w:rPr>
        <w:t xml:space="preserve">estelada </w:t>
      </w:r>
      <w:r>
        <w:rPr>
          <w:color w:val="000000"/>
        </w:rPr>
        <w:t xml:space="preserve">al </w:t>
      </w:r>
      <w:r>
        <w:rPr>
          <w:color w:val="304195"/>
        </w:rPr>
        <w:t xml:space="preserve">cuello </w:t>
      </w:r>
      <w:r>
        <w:rPr>
          <w:color w:val="000000"/>
        </w:rPr>
        <w:t xml:space="preserve">e </w:t>
      </w:r>
      <w:r>
        <w:rPr>
          <w:color w:val="000000"/>
        </w:rPr>
        <w:t xml:space="preserve">hizo </w:t>
      </w:r>
      <w:r>
        <w:rPr>
          <w:color w:val="000000"/>
        </w:rPr>
        <w:t xml:space="preserve">ese </w:t>
      </w:r>
      <w:r>
        <w:rPr>
          <w:color w:val="58AD6D"/>
        </w:rPr>
        <w:t xml:space="preserve">gesto </w:t>
      </w:r>
      <w:r>
        <w:rPr>
          <w:color w:val="6A03D7"/>
        </w:rPr>
        <w:t xml:space="preserve">irreverente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su </w:t>
      </w:r>
      <w:r>
        <w:rPr>
          <w:color w:val="732484"/>
        </w:rPr>
        <w:t xml:space="preserve">club </w:t>
      </w:r>
      <w:r>
        <w:rPr>
          <w:color w:val="000000"/>
        </w:rPr>
        <w:t xml:space="preserve">de </w:t>
      </w:r>
      <w:r>
        <w:rPr>
          <w:color w:val="6A03D7"/>
        </w:rPr>
        <w:t xml:space="preserve">fans </w:t>
      </w:r>
      <w:r>
        <w:rPr>
          <w:color w:val="000000"/>
        </w:rPr>
        <w:t xml:space="preserve">qatarís </w:t>
      </w:r>
      <w:r>
        <w:rPr>
          <w:color w:val="000000"/>
        </w:rPr>
        <w:t xml:space="preserve">habrá </w:t>
      </w:r>
      <w:r>
        <w:rPr>
          <w:color w:val="6A03D7"/>
        </w:rPr>
        <w:t xml:space="preserve">aumentado </w:t>
      </w:r>
      <w:r>
        <w:rPr>
          <w:color w:val="000000"/>
        </w:rPr>
        <w:t xml:space="preserve">. </w:t>
      </w:r>
      <w:r>
        <w:rPr>
          <w:color w:val="6A03D7"/>
        </w:rPr>
        <w:t xml:space="preserve">Xavi </w:t>
      </w:r>
      <w:r>
        <w:rPr>
          <w:color w:val="000000"/>
        </w:rPr>
        <w:t xml:space="preserve">ha </w:t>
      </w:r>
      <w:r>
        <w:rPr>
          <w:color w:val="6A03D7"/>
        </w:rPr>
        <w:t xml:space="preserve">perdido </w:t>
      </w:r>
      <w:r>
        <w:rPr>
          <w:color w:val="6A03D7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58AD6D"/>
        </w:rPr>
        <w:t xml:space="preserve">llegó </w:t>
      </w:r>
      <w:r>
        <w:rPr>
          <w:color w:val="000000"/>
        </w:rPr>
        <w:t xml:space="preserve">al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Recien </w:t>
      </w:r>
      <w:r>
        <w:rPr>
          <w:color w:val="58AD6D"/>
        </w:rPr>
        <w:t xml:space="preserve">llegado </w:t>
      </w:r>
      <w:r>
        <w:rPr>
          <w:color w:val="58AD6D"/>
        </w:rPr>
        <w:t xml:space="preserve">casi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... </w:t>
      </w:r>
      <w:r>
        <w:rPr>
          <w:color w:val="58AD6D"/>
        </w:rPr>
        <w:t xml:space="preserve">Hace </w:t>
      </w:r>
      <w:r>
        <w:rPr>
          <w:color w:val="000000"/>
        </w:rPr>
        <w:t xml:space="preserve">poco </w:t>
      </w:r>
      <w:r>
        <w:rPr>
          <w:color w:val="000000"/>
        </w:rPr>
        <w:t xml:space="preserve">un </w:t>
      </w:r>
      <w:r>
        <w:rPr>
          <w:color w:val="58AD6D"/>
        </w:rPr>
        <w:t xml:space="preserve">zapato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000000"/>
        </w:rPr>
        <w:t xml:space="preserve">el </w:t>
      </w:r>
      <w:r>
        <w:rPr>
          <w:color w:val="000000"/>
        </w:rPr>
        <w:t xml:space="preserve">sentido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realidad </w:t>
      </w:r>
      <w:r>
        <w:rPr>
          <w:color w:val="000000"/>
        </w:rPr>
        <w:t xml:space="preserve">cuando </w:t>
      </w:r>
      <w:r>
        <w:rPr>
          <w:color w:val="58AD6D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libertades </w:t>
      </w:r>
      <w:r>
        <w:rPr>
          <w:color w:val="000000"/>
        </w:rPr>
        <w:t xml:space="preserve">en </w:t>
      </w:r>
      <w:r>
        <w:rPr>
          <w:color w:val="6A03D7"/>
        </w:rPr>
        <w:t xml:space="preserve">Catar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salió </w:t>
      </w:r>
      <w:r>
        <w:rPr>
          <w:color w:val="000000"/>
        </w:rPr>
        <w:t xml:space="preserve">el </w:t>
      </w:r>
      <w:r>
        <w:rPr>
          <w:color w:val="6A03D7"/>
        </w:rPr>
        <w:t xml:space="preserve">Xavi </w:t>
      </w:r>
      <w:r>
        <w:rPr>
          <w:color w:val="000000"/>
        </w:rPr>
        <w:t xml:space="preserve">votando </w:t>
      </w:r>
      <w:r>
        <w:rPr>
          <w:color w:val="58AD6D"/>
        </w:rPr>
        <w:t xml:space="preserve">vestido </w:t>
      </w:r>
      <w:r>
        <w:rPr>
          <w:color w:val="000000"/>
        </w:rPr>
        <w:t xml:space="preserve">de </w:t>
      </w:r>
      <w:r>
        <w:rPr>
          <w:color w:val="6A03D7"/>
        </w:rPr>
        <w:t xml:space="preserve">amarillo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58AD6D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58AD6D"/>
        </w:rPr>
        <w:t xml:space="preserve">inaceptable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del </w:t>
      </w:r>
      <w:r>
        <w:rPr>
          <w:color w:val="58AD6D"/>
        </w:rPr>
        <w:t xml:space="preserve">procés </w:t>
      </w:r>
      <w:r>
        <w:rPr>
          <w:color w:val="000000"/>
        </w:rPr>
        <w:t xml:space="preserve">. </w:t>
      </w:r>
      <w:r>
        <w:rPr>
          <w:color w:val="6A03D7"/>
        </w:rPr>
        <w:t xml:space="preserve">Xavi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afirma </w:t>
      </w:r>
      <w:r>
        <w:rPr>
          <w:color w:val="58AD6D"/>
        </w:rPr>
        <w:t xml:space="preserve">considerarse </w:t>
      </w:r>
      <w:r>
        <w:rPr>
          <w:color w:val="000000"/>
        </w:rPr>
        <w:t xml:space="preserve">apolítico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a </w:t>
      </w:r>
      <w:r>
        <w:rPr>
          <w:color w:val="58AD6D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gente </w:t>
      </w:r>
      <w:r>
        <w:rPr>
          <w:color w:val="000000"/>
        </w:rPr>
        <w:t xml:space="preserve">vote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decía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arenga </w:t>
      </w:r>
      <w:r>
        <w:rPr>
          <w:color w:val="6A03D7"/>
        </w:rPr>
        <w:t xml:space="preserve">patriótica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del </w:t>
      </w:r>
      <w:r>
        <w:rPr>
          <w:color w:val="C6B48B"/>
        </w:rPr>
        <w:t xml:space="preserve">referéndum </w:t>
      </w:r>
      <w:r>
        <w:rPr>
          <w:color w:val="58AD6D"/>
        </w:rPr>
        <w:t xml:space="preserve">ilegal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entrevista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habla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líderes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6A03D7"/>
        </w:rPr>
        <w:t xml:space="preserve">Xavi </w:t>
      </w:r>
      <w:r>
        <w:rPr>
          <w:color w:val="58AD6D"/>
        </w:rPr>
        <w:t xml:space="preserve">piensa </w:t>
      </w:r>
      <w:r>
        <w:rPr>
          <w:color w:val="58AD6D"/>
        </w:rPr>
        <w:t xml:space="preserve">seguir </w:t>
      </w:r>
      <w:r>
        <w:rPr>
          <w:color w:val="000000"/>
        </w:rPr>
        <w:t xml:space="preserve">en </w:t>
      </w:r>
      <w:r>
        <w:rPr>
          <w:color w:val="6A03D7"/>
        </w:rPr>
        <w:t xml:space="preserve">Catar </w:t>
      </w:r>
      <w:r>
        <w:rPr>
          <w:color w:val="000000"/>
        </w:rPr>
        <w:t xml:space="preserve">mucho </w:t>
      </w:r>
      <w:r>
        <w:rPr>
          <w:color w:val="6A03D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oasis </w:t>
      </w:r>
      <w:r>
        <w:rPr>
          <w:color w:val="000000"/>
        </w:rPr>
        <w:t xml:space="preserve">de </w:t>
      </w:r>
      <w:r>
        <w:rPr>
          <w:color w:val="304195"/>
        </w:rPr>
        <w:t xml:space="preserve">libertades </w:t>
      </w:r>
      <w:r>
        <w:rPr>
          <w:color w:val="000000"/>
        </w:rPr>
        <w:t xml:space="preserve">. </w:t>
      </w:r>
      <w:r>
        <w:rPr>
          <w:color w:val="732484"/>
        </w:rPr>
        <w:t xml:space="preserve">Seguramente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6A03D7"/>
        </w:rPr>
        <w:t xml:space="preserve">Qatar </w:t>
      </w:r>
      <w:r>
        <w:rPr>
          <w:color w:val="000000"/>
        </w:rPr>
        <w:t xml:space="preserve">es </w:t>
      </w:r>
      <w:r>
        <w:rPr>
          <w:color w:val="04F44E"/>
        </w:rPr>
        <w:t xml:space="preserve">bastante </w:t>
      </w:r>
      <w:r>
        <w:rPr>
          <w:color w:val="04F44E"/>
        </w:rPr>
        <w:t xml:space="preserve">diferente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qataries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6A03D7"/>
        </w:rPr>
        <w:t xml:space="preserve">Xavi </w:t>
      </w:r>
      <w:r>
        <w:rPr>
          <w:color w:val="000000"/>
        </w:rPr>
        <w:t xml:space="preserve">, </w:t>
      </w:r>
      <w:r>
        <w:rPr>
          <w:color w:val="58AD6D"/>
        </w:rPr>
        <w:t xml:space="preserve">ahora </w:t>
      </w:r>
      <w:r>
        <w:rPr>
          <w:color w:val="732484"/>
        </w:rPr>
        <w:t xml:space="preserve">entrenador </w:t>
      </w:r>
      <w:r>
        <w:rPr>
          <w:color w:val="000000"/>
        </w:rPr>
        <w:t xml:space="preserve">del </w:t>
      </w:r>
      <w:r>
        <w:rPr>
          <w:color w:val="000000"/>
        </w:rPr>
        <w:t xml:space="preserve">Al </w:t>
      </w:r>
      <w:r>
        <w:rPr>
          <w:color w:val="000000"/>
        </w:rPr>
        <w:t xml:space="preserve">Saad </w:t>
      </w:r>
      <w:r>
        <w:rPr>
          <w:color w:val="000000"/>
        </w:rPr>
        <w:t xml:space="preserve">es </w:t>
      </w:r>
      <w:r>
        <w:rPr>
          <w:color w:val="58AD6D"/>
        </w:rPr>
        <w:t xml:space="preserve">además </w:t>
      </w:r>
      <w:r>
        <w:rPr>
          <w:color w:val="58AD6D"/>
        </w:rPr>
        <w:t xml:space="preserve">embajador </w:t>
      </w:r>
      <w:r>
        <w:rPr>
          <w:color w:val="000000"/>
        </w:rPr>
        <w:t xml:space="preserve">del </w:t>
      </w:r>
      <w:r>
        <w:rPr>
          <w:color w:val="732484"/>
        </w:rPr>
        <w:t xml:space="preserve">Mundial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jugará </w:t>
      </w:r>
      <w:r>
        <w:rPr>
          <w:color w:val="304195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304195"/>
        </w:rPr>
        <w:t xml:space="preserve">precisamente </w:t>
      </w:r>
      <w:r>
        <w:rPr>
          <w:color w:val="58AD6D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58AD6D"/>
        </w:rPr>
        <w:t xml:space="preserve">realidad </w:t>
      </w:r>
      <w:r>
        <w:rPr>
          <w:color w:val="000000"/>
        </w:rPr>
        <w:t xml:space="preserve">de </w:t>
      </w:r>
      <w:r>
        <w:rPr>
          <w:color w:val="6A03D7"/>
        </w:rPr>
        <w:t xml:space="preserve">Qatar </w:t>
      </w:r>
      <w:r>
        <w:rPr>
          <w:color w:val="000000"/>
        </w:rPr>
        <w:t xml:space="preserve">que </w:t>
      </w:r>
      <w:r>
        <w:rPr>
          <w:color w:val="58AD6D"/>
        </w:rPr>
        <w:t xml:space="preserve">dibuja </w:t>
      </w:r>
      <w:r>
        <w:rPr>
          <w:color w:val="000000"/>
        </w:rPr>
        <w:t xml:space="preserve">Amnstía-Internacional </w:t>
      </w:r>
      <w:r>
        <w:rPr>
          <w:color w:val="000000"/>
        </w:rPr>
        <w:t xml:space="preserve">tiene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8AD6D"/>
        </w:rPr>
        <w:t xml:space="preserve">pinta </w:t>
      </w:r>
      <w:r>
        <w:rPr>
          <w:color w:val="6A03D7"/>
        </w:rPr>
        <w:t xml:space="preserve">Xavi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reservas </w:t>
      </w:r>
      <w:r>
        <w:rPr>
          <w:color w:val="000000"/>
        </w:rPr>
        <w:t xml:space="preserve">de </w:t>
      </w:r>
      <w:r>
        <w:rPr>
          <w:color w:val="6A03D7"/>
        </w:rPr>
        <w:t xml:space="preserve">petroleo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gas </w:t>
      </w:r>
      <w:r>
        <w:rPr>
          <w:color w:val="6A03D7"/>
        </w:rPr>
        <w:t xml:space="preserve">natural </w:t>
      </w:r>
      <w:r>
        <w:rPr>
          <w:color w:val="000000"/>
        </w:rPr>
        <w:t xml:space="preserve">lo </w:t>
      </w:r>
      <w:r>
        <w:rPr>
          <w:color w:val="6A03D7"/>
        </w:rPr>
        <w:t xml:space="preserve">convierten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perla </w:t>
      </w:r>
      <w:r>
        <w:rPr>
          <w:color w:val="000000"/>
        </w:rPr>
        <w:t xml:space="preserve">del </w:t>
      </w:r>
      <w:r>
        <w:rPr>
          <w:color w:val="58AD6D"/>
        </w:rPr>
        <w:t xml:space="preserve">golfo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se </w:t>
      </w:r>
      <w:r>
        <w:rPr>
          <w:color w:val="304195"/>
        </w:rPr>
        <w:t xml:space="preserve">concentran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rascacielos </w:t>
      </w:r>
      <w:r>
        <w:rPr>
          <w:color w:val="000000"/>
        </w:rPr>
        <w:t xml:space="preserve">más </w:t>
      </w:r>
      <w:r>
        <w:rPr>
          <w:color w:val="58AD6D"/>
        </w:rPr>
        <w:t xml:space="preserve">altos </w:t>
      </w:r>
      <w:r>
        <w:rPr>
          <w:color w:val="000000"/>
        </w:rPr>
        <w:t xml:space="preserve">del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aquí </w:t>
      </w:r>
      <w:r>
        <w:rPr>
          <w:color w:val="000000"/>
        </w:rPr>
        <w:t xml:space="preserve">pudes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si </w:t>
      </w:r>
      <w:r>
        <w:rPr>
          <w:color w:val="000000"/>
        </w:rPr>
        <w:t xml:space="preserve">eres </w:t>
      </w:r>
      <w:r>
        <w:rPr>
          <w:color w:val="6A03D7"/>
        </w:rPr>
        <w:t xml:space="preserve">homosexual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pueden </w:t>
      </w:r>
      <w:r>
        <w:rPr>
          <w:color w:val="000000"/>
        </w:rPr>
        <w:t xml:space="preserve">flagelar </w:t>
      </w:r>
      <w:r>
        <w:rPr>
          <w:color w:val="000000"/>
        </w:rPr>
        <w:t xml:space="preserve">si </w:t>
      </w:r>
      <w:r>
        <w:rPr>
          <w:color w:val="58AD6D"/>
        </w:rPr>
        <w:t xml:space="preserve">consumes </w:t>
      </w:r>
      <w:r>
        <w:rPr>
          <w:color w:val="6A03D7"/>
        </w:rPr>
        <w:t xml:space="preserve">alcohol </w:t>
      </w:r>
      <w:r>
        <w:rPr>
          <w:color w:val="000000"/>
        </w:rPr>
        <w:t xml:space="preserve">sin </w:t>
      </w:r>
      <w:r>
        <w:rPr>
          <w:color w:val="58AD6D"/>
        </w:rPr>
        <w:t xml:space="preserve">permiso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país </w:t>
      </w:r>
      <w:r>
        <w:rPr>
          <w:color w:val="6A03D7"/>
        </w:rPr>
        <w:t xml:space="preserve">lleno </w:t>
      </w:r>
      <w:r>
        <w:rPr>
          <w:color w:val="000000"/>
        </w:rPr>
        <w:t xml:space="preserve">de </w:t>
      </w:r>
      <w:r>
        <w:rPr>
          <w:color w:val="6A03D7"/>
        </w:rPr>
        <w:t xml:space="preserve">contrastes </w:t>
      </w:r>
      <w:r>
        <w:rPr>
          <w:color w:val="000000"/>
        </w:rPr>
        <w:t xml:space="preserve">, </w:t>
      </w:r>
      <w:r>
        <w:rPr>
          <w:color w:val="000000"/>
        </w:rPr>
        <w:t xml:space="preserve">aparcamietos </w:t>
      </w:r>
      <w:r>
        <w:rPr>
          <w:color w:val="6A03D7"/>
        </w:rPr>
        <w:t xml:space="preserve">llenos </w:t>
      </w:r>
      <w:r>
        <w:rPr>
          <w:color w:val="000000"/>
        </w:rPr>
        <w:t xml:space="preserve">de </w:t>
      </w:r>
      <w:r>
        <w:rPr>
          <w:color w:val="000000"/>
        </w:rPr>
        <w:t xml:space="preserve">ferraris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Perla </w:t>
      </w:r>
      <w:r>
        <w:rPr>
          <w:color w:val="58AD6D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4F44E"/>
        </w:rPr>
        <w:t xml:space="preserve">obra </w:t>
      </w:r>
      <w:r>
        <w:rPr>
          <w:color w:val="58AD6D"/>
        </w:rPr>
        <w:t xml:space="preserve">barata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por </w:t>
      </w:r>
      <w:r>
        <w:rPr>
          <w:color w:val="000000"/>
        </w:rPr>
        <w:t xml:space="preserve">q2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6A03D7"/>
        </w:rPr>
        <w:t xml:space="preserve">caminan </w:t>
      </w:r>
      <w:r>
        <w:rPr>
          <w:color w:val="58AD6D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hombres </w:t>
      </w:r>
      <w:r>
        <w:rPr>
          <w:color w:val="000000"/>
        </w:rPr>
        <w:t xml:space="preserve">, </w:t>
      </w:r>
      <w:r>
        <w:rPr>
          <w:color w:val="6A03D7"/>
        </w:rPr>
        <w:t xml:space="preserve">cubiertas </w:t>
      </w:r>
      <w:r>
        <w:rPr>
          <w:color w:val="000000"/>
        </w:rPr>
        <w:t xml:space="preserve">de </w:t>
      </w:r>
      <w:r>
        <w:rPr>
          <w:color w:val="6A03D7"/>
        </w:rPr>
        <w:t xml:space="preserve">pies </w:t>
      </w:r>
      <w:r>
        <w:rPr>
          <w:color w:val="000000"/>
        </w:rPr>
        <w:t xml:space="preserve">a </w:t>
      </w:r>
      <w:r>
        <w:rPr>
          <w:color w:val="58AD6D"/>
        </w:rPr>
        <w:t xml:space="preserve">cabeza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con </w:t>
      </w:r>
      <w:r>
        <w:rPr>
          <w:color w:val="000000"/>
        </w:rPr>
        <w:t xml:space="preserve">niqab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58AD6D"/>
        </w:rPr>
        <w:t xml:space="preserve">ojos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mal </w:t>
      </w:r>
      <w:r>
        <w:rPr>
          <w:color w:val="58AD6D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turistas </w:t>
      </w:r>
      <w:r>
        <w:rPr>
          <w:color w:val="58AD6D"/>
        </w:rPr>
        <w:t xml:space="preserve">utilicen </w:t>
      </w:r>
      <w:r>
        <w:rPr>
          <w:color w:val="58AD6D"/>
        </w:rPr>
        <w:t xml:space="preserve">faldas </w:t>
      </w:r>
      <w:r>
        <w:rPr>
          <w:color w:val="000000"/>
        </w:rPr>
        <w:t xml:space="preserve">o </w:t>
      </w:r>
      <w:r>
        <w:rPr>
          <w:color w:val="58AD6D"/>
        </w:rPr>
        <w:t xml:space="preserve">vestidos </w:t>
      </w:r>
      <w:r>
        <w:rPr>
          <w:color w:val="000000"/>
        </w:rPr>
        <w:t xml:space="preserve">por </w:t>
      </w:r>
      <w:r>
        <w:rPr>
          <w:color w:val="58AD6D"/>
        </w:rPr>
        <w:t xml:space="preserve">encima </w:t>
      </w:r>
      <w:r>
        <w:rPr>
          <w:color w:val="000000"/>
        </w:rPr>
        <w:t xml:space="preserve">del </w:t>
      </w:r>
      <w:r>
        <w:rPr>
          <w:color w:val="6A03D7"/>
        </w:rPr>
        <w:t xml:space="preserve">tobillo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pueden </w:t>
      </w:r>
      <w:r>
        <w:rPr>
          <w:color w:val="304195"/>
        </w:rPr>
        <w:t xml:space="preserve">reprender </w:t>
      </w:r>
      <w:r>
        <w:rPr>
          <w:color w:val="000000"/>
        </w:rPr>
        <w:t xml:space="preserve">si </w:t>
      </w:r>
      <w:r>
        <w:rPr>
          <w:color w:val="000000"/>
        </w:rPr>
        <w:t xml:space="preserve">luces </w:t>
      </w:r>
      <w:r>
        <w:rPr>
          <w:color w:val="58AD6D"/>
        </w:rPr>
        <w:t xml:space="preserve">escote </w:t>
      </w:r>
      <w:r>
        <w:rPr>
          <w:color w:val="000000"/>
        </w:rPr>
        <w:t xml:space="preserve">, </w:t>
      </w:r>
      <w:r>
        <w:rPr>
          <w:color w:val="58AD6D"/>
        </w:rPr>
        <w:t xml:space="preserve">enseñas </w:t>
      </w:r>
      <w:r>
        <w:rPr>
          <w:color w:val="000000"/>
        </w:rPr>
        <w:t xml:space="preserve">una </w:t>
      </w:r>
      <w:r>
        <w:rPr>
          <w:color w:val="000000"/>
        </w:rPr>
        <w:t xml:space="preserve">pantorrilla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6A03D7"/>
        </w:rPr>
        <w:t xml:space="preserve">ombligo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votar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99 </w:t>
      </w:r>
      <w:r>
        <w:rPr>
          <w:color w:val="000000"/>
        </w:rPr>
        <w:t xml:space="preserve">y </w:t>
      </w:r>
      <w:r>
        <w:rPr>
          <w:color w:val="000000"/>
        </w:rPr>
        <w:t xml:space="preserve">pueden </w:t>
      </w:r>
      <w:r>
        <w:rPr>
          <w:color w:val="304195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general </w:t>
      </w:r>
      <w:r>
        <w:rPr>
          <w:color w:val="000000"/>
        </w:rPr>
        <w:t xml:space="preserve">las </w:t>
      </w:r>
      <w:r>
        <w:rPr>
          <w:color w:val="04F44E"/>
        </w:rPr>
        <w:t xml:space="preserve">escuelas </w:t>
      </w:r>
      <w:r>
        <w:rPr>
          <w:color w:val="000000"/>
        </w:rPr>
        <w:t xml:space="preserve">separan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alumnos </w:t>
      </w:r>
      <w:r>
        <w:rPr>
          <w:color w:val="000000"/>
        </w:rPr>
        <w:t xml:space="preserve">por </w:t>
      </w:r>
      <w:r>
        <w:rPr>
          <w:color w:val="000000"/>
        </w:rPr>
        <w:t xml:space="preserve">sexo </w:t>
      </w:r>
      <w:r>
        <w:rPr>
          <w:color w:val="000000"/>
        </w:rPr>
        <w:t xml:space="preserve">, </w:t>
      </w:r>
      <w:r>
        <w:rPr>
          <w:color w:val="04F44E"/>
        </w:rPr>
        <w:t xml:space="preserve">excepto </w:t>
      </w:r>
      <w:r>
        <w:rPr>
          <w:color w:val="000000"/>
        </w:rPr>
        <w:t xml:space="preserve">las </w:t>
      </w:r>
      <w:r>
        <w:rPr>
          <w:color w:val="04F44E"/>
        </w:rPr>
        <w:t xml:space="preserve">escuelas </w:t>
      </w:r>
      <w:r>
        <w:rPr>
          <w:color w:val="58AD6D"/>
        </w:rPr>
        <w:t xml:space="preserve">privadas </w:t>
      </w:r>
      <w:r>
        <w:rPr>
          <w:color w:val="000000"/>
        </w:rPr>
        <w:t xml:space="preserve">o </w:t>
      </w:r>
      <w:r>
        <w:rPr>
          <w:color w:val="04F44E"/>
        </w:rPr>
        <w:t xml:space="preserve">internacionales </w:t>
      </w:r>
      <w:r>
        <w:rPr>
          <w:color w:val="000000"/>
        </w:rPr>
        <w:t xml:space="preserve">. </w:t>
      </w:r>
      <w:r>
        <w:rPr>
          <w:color w:val="304195"/>
        </w:rPr>
        <w:t xml:space="preserve">Ser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qatar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desafío </w:t>
      </w:r>
      <w:r>
        <w:rPr>
          <w:color w:val="000000"/>
        </w:rPr>
        <w:t xml:space="preserve">, </w:t>
      </w:r>
      <w:r>
        <w:rPr>
          <w:color w:val="04F44E"/>
        </w:rPr>
        <w:t xml:space="preserve">siempre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sensacion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000000"/>
        </w:rPr>
        <w:t xml:space="preserve">siendo </w:t>
      </w:r>
      <w:r>
        <w:rPr>
          <w:color w:val="000000"/>
        </w:rPr>
        <w:t xml:space="preserve">observada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58AD6D"/>
        </w:rPr>
        <w:t xml:space="preserve">tampoco </w:t>
      </w:r>
      <w:r>
        <w:rPr>
          <w:color w:val="000000"/>
        </w:rPr>
        <w:t xml:space="preserve">nada </w:t>
      </w:r>
      <w:r>
        <w:rPr>
          <w:color w:val="58AD6D"/>
        </w:rPr>
        <w:t xml:space="preserve">fácil </w:t>
      </w:r>
      <w:r>
        <w:rPr>
          <w:color w:val="000000"/>
        </w:rPr>
        <w:t xml:space="preserve">ser </w:t>
      </w:r>
      <w:r>
        <w:rPr>
          <w:color w:val="000000"/>
        </w:rPr>
        <w:t xml:space="preserve">mujer </w:t>
      </w:r>
      <w:r>
        <w:rPr>
          <w:color w:val="000000"/>
        </w:rPr>
        <w:t xml:space="preserve">y </w:t>
      </w:r>
      <w:r>
        <w:rPr>
          <w:color w:val="732484"/>
        </w:rPr>
        <w:t xml:space="preserve">futbolista </w:t>
      </w:r>
      <w:r>
        <w:rPr>
          <w:color w:val="000000"/>
        </w:rPr>
        <w:t xml:space="preserve">en </w:t>
      </w:r>
      <w:r>
        <w:rPr>
          <w:color w:val="000000"/>
        </w:rPr>
        <w:t xml:space="preserve">Afghanistán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732484"/>
        </w:rPr>
        <w:t xml:space="preserve">jugadoras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32484"/>
        </w:rPr>
        <w:t xml:space="preserve">selección </w:t>
      </w:r>
      <w:r>
        <w:rPr>
          <w:color w:val="58AD6D"/>
        </w:rPr>
        <w:t xml:space="preserve">sufrieron </w:t>
      </w:r>
      <w:r>
        <w:rPr>
          <w:color w:val="58AD6D"/>
        </w:rPr>
        <w:t xml:space="preserve">abusos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sistemáticos </w:t>
      </w:r>
      <w:r>
        <w:rPr>
          <w:color w:val="000000"/>
        </w:rPr>
        <w:t xml:space="preserve">por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304195"/>
        </w:rPr>
        <w:t xml:space="preserve">directivos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Antena3deportes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732484"/>
        </w:rPr>
        <w:t xml:space="preserve">capitana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heroína </w:t>
      </w:r>
      <w:r>
        <w:rPr>
          <w:color w:val="000000"/>
        </w:rPr>
        <w:t xml:space="preserve">como </w:t>
      </w:r>
      <w:r>
        <w:rPr>
          <w:color w:val="000000"/>
        </w:rPr>
        <w:t xml:space="preserve">cada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compañeras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58AD6D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4F44E"/>
        </w:rPr>
        <w:t xml:space="preserve">taxistas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304195"/>
        </w:rPr>
        <w:t xml:space="preserve">gritan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jugar </w:t>
      </w:r>
      <w:r>
        <w:rPr>
          <w:color w:val="000000"/>
        </w:rPr>
        <w:t xml:space="preserve">al </w:t>
      </w:r>
      <w:r>
        <w:rPr>
          <w:color w:val="58AD6D"/>
        </w:rPr>
        <w:t xml:space="preserve">fútbol </w:t>
      </w:r>
      <w:r>
        <w:rPr>
          <w:color w:val="000000"/>
        </w:rPr>
        <w:t xml:space="preserve">o </w:t>
      </w:r>
      <w:r>
        <w:rPr>
          <w:color w:val="58AD6D"/>
        </w:rPr>
        <w:t xml:space="preserve">cualquier </w:t>
      </w:r>
      <w:r>
        <w:rPr>
          <w:color w:val="304195"/>
        </w:rPr>
        <w:t xml:space="preserve">hombre </w:t>
      </w:r>
      <w:r>
        <w:rPr>
          <w:color w:val="72885F"/>
        </w:rPr>
        <w:t xml:space="preserve">diciéndole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deporte </w:t>
      </w:r>
      <w:r>
        <w:rPr>
          <w:color w:val="000000"/>
        </w:rPr>
        <w:t xml:space="preserve">de </w:t>
      </w:r>
      <w:r>
        <w:rPr>
          <w:color w:val="304195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juega </w:t>
      </w:r>
      <w:r>
        <w:rPr>
          <w:color w:val="000000"/>
        </w:rPr>
        <w:t xml:space="preserve">y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58AD6D"/>
        </w:rPr>
        <w:t xml:space="preserve">Dinamarca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lado </w:t>
      </w:r>
      <w:r>
        <w:rPr>
          <w:color w:val="58AD6D"/>
        </w:rPr>
        <w:t xml:space="preserve">opuesto </w:t>
      </w:r>
      <w:r>
        <w:rPr>
          <w:color w:val="000000"/>
        </w:rPr>
        <w:t xml:space="preserve">. </w:t>
      </w:r>
      <w:r>
        <w:rPr>
          <w:color w:val="58AD6D"/>
        </w:rPr>
        <w:t xml:space="preserve">Dinamarca </w:t>
      </w:r>
      <w:r>
        <w:rPr>
          <w:color w:val="000000"/>
        </w:rPr>
        <w:t xml:space="preserve">sabe </w:t>
      </w:r>
      <w:r>
        <w:rPr>
          <w:color w:val="000000"/>
        </w:rPr>
        <w:t xml:space="preserve">como </w:t>
      </w:r>
      <w:r>
        <w:rPr>
          <w:color w:val="000000"/>
        </w:rPr>
        <w:t xml:space="preserve">hacer </w:t>
      </w:r>
      <w:r>
        <w:rPr>
          <w:color w:val="58AD6D"/>
        </w:rPr>
        <w:t xml:space="preserve">políticas </w:t>
      </w:r>
      <w:r>
        <w:rPr>
          <w:color w:val="58AD6D"/>
        </w:rPr>
        <w:t xml:space="preserve">igualitarias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, </w:t>
      </w:r>
      <w:r>
        <w:rPr>
          <w:color w:val="6A03D7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58AD6D"/>
        </w:rPr>
        <w:t xml:space="preserve">vuelve </w:t>
      </w:r>
      <w:r>
        <w:rPr>
          <w:color w:val="000000"/>
        </w:rPr>
        <w:t xml:space="preserve">a </w:t>
      </w:r>
      <w:r>
        <w:rPr>
          <w:color w:val="304195"/>
        </w:rPr>
        <w:t xml:space="preserve">Afganistán </w:t>
      </w:r>
      <w:r>
        <w:rPr>
          <w:color w:val="000000"/>
        </w:rPr>
        <w:t xml:space="preserve">debe </w:t>
      </w:r>
      <w:r>
        <w:rPr>
          <w:color w:val="58AD6D"/>
        </w:rPr>
        <w:t xml:space="preserve">hacerlo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Tapada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cejas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732484"/>
        </w:rPr>
        <w:t xml:space="preserve">selección </w:t>
      </w:r>
      <w:r>
        <w:rPr>
          <w:color w:val="000000"/>
        </w:rPr>
        <w:t xml:space="preserve">vive </w:t>
      </w:r>
      <w:r>
        <w:rPr>
          <w:color w:val="000000"/>
        </w:rPr>
        <w:t xml:space="preserve">el </w:t>
      </w:r>
      <w:r>
        <w:rPr>
          <w:color w:val="AEA78F"/>
        </w:rPr>
        <w:t xml:space="preserve">lastre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delincuente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premiarán </w:t>
      </w:r>
      <w:r>
        <w:rPr>
          <w:color w:val="000000"/>
        </w:rPr>
        <w:t xml:space="preserve">2013 </w:t>
      </w:r>
      <w:r>
        <w:rPr>
          <w:color w:val="000000"/>
        </w:rPr>
        <w:t xml:space="preserve">y </w:t>
      </w:r>
      <w:r>
        <w:rPr>
          <w:color w:val="58AD6D"/>
        </w:rPr>
        <w:t xml:space="preserve">años </w:t>
      </w:r>
      <w:r>
        <w:rPr>
          <w:color w:val="000000"/>
        </w:rPr>
        <w:t xml:space="preserve">más </w:t>
      </w:r>
      <w:r>
        <w:rPr>
          <w:color w:val="304195"/>
        </w:rPr>
        <w:t xml:space="preserve">tarde </w:t>
      </w:r>
      <w:r>
        <w:rPr>
          <w:color w:val="000000"/>
        </w:rPr>
        <w:t xml:space="preserve">se </w:t>
      </w:r>
      <w:r>
        <w:rPr>
          <w:color w:val="58AD6D"/>
        </w:rPr>
        <w:t xml:space="preserve">descubrió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58AD6D"/>
        </w:rPr>
        <w:t xml:space="preserve">violado </w:t>
      </w:r>
      <w:r>
        <w:rPr>
          <w:color w:val="000000"/>
        </w:rPr>
        <w:t xml:space="preserve">a </w:t>
      </w:r>
      <w:r>
        <w:rPr>
          <w:color w:val="304195"/>
        </w:rPr>
        <w:t xml:space="preserve">varias </w:t>
      </w:r>
      <w:r>
        <w:rPr>
          <w:color w:val="58AD6D"/>
        </w:rPr>
        <w:t xml:space="preserve">chicas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buena </w:t>
      </w:r>
      <w:r>
        <w:rPr>
          <w:color w:val="58AD6D"/>
        </w:rPr>
        <w:t xml:space="preserve">dirección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6A03D7"/>
        </w:rPr>
        <w:t xml:space="preserve">despacio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8AD6D"/>
        </w:rPr>
        <w:t xml:space="preserve">ejemplos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8AD6D"/>
        </w:rPr>
        <w:t xml:space="preserve">chica </w:t>
      </w:r>
      <w:r>
        <w:rPr>
          <w:color w:val="304195"/>
        </w:rPr>
        <w:t xml:space="preserve">Afganistán </w:t>
      </w:r>
      <w:r>
        <w:rPr>
          <w:color w:val="304195"/>
        </w:rPr>
        <w:t xml:space="preserve">avanzara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conocida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58AD6D"/>
        </w:rPr>
        <w:t xml:space="preserve">chica </w:t>
      </w:r>
      <w:r>
        <w:rPr>
          <w:color w:val="6A03D7"/>
        </w:rPr>
        <w:t xml:space="preserve">azul </w:t>
      </w:r>
      <w:r>
        <w:rPr>
          <w:color w:val="304195"/>
        </w:rPr>
        <w:t xml:space="preserve">llevó </w:t>
      </w:r>
      <w:r>
        <w:rPr>
          <w:color w:val="000000"/>
        </w:rPr>
        <w:t xml:space="preserve">su </w:t>
      </w:r>
      <w:r>
        <w:rPr>
          <w:color w:val="304195"/>
        </w:rPr>
        <w:t xml:space="preserve">lucha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derechos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al </w:t>
      </w:r>
      <w:r>
        <w:rPr>
          <w:color w:val="304195"/>
        </w:rPr>
        <w:t xml:space="preserve">peor </w:t>
      </w:r>
      <w:r>
        <w:rPr>
          <w:color w:val="6A03D7"/>
        </w:rPr>
        <w:t xml:space="preserve">extremo </w:t>
      </w:r>
      <w:r>
        <w:rPr>
          <w:color w:val="000000"/>
        </w:rPr>
        <w:t xml:space="preserve">. </w:t>
      </w:r>
      <w:r>
        <w:rPr>
          <w:color w:val="000000"/>
        </w:rPr>
        <w:t xml:space="preserve">-Se </w:t>
      </w:r>
      <w:r>
        <w:rPr>
          <w:color w:val="304195"/>
        </w:rPr>
        <w:t xml:space="preserve">quemó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bonzo </w:t>
      </w:r>
      <w:r>
        <w:rPr>
          <w:color w:val="000000"/>
        </w:rPr>
        <w:t xml:space="preserve">porque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04195"/>
        </w:rPr>
        <w:t xml:space="preserve">encarcelada </w:t>
      </w:r>
      <w:r>
        <w:rPr>
          <w:color w:val="58AD6D"/>
        </w:rPr>
        <w:t xml:space="preserve">tras </w:t>
      </w:r>
      <w:r>
        <w:rPr>
          <w:color w:val="304195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partido </w:t>
      </w:r>
      <w:r>
        <w:rPr>
          <w:color w:val="000000"/>
        </w:rPr>
        <w:t xml:space="preserve">de </w:t>
      </w:r>
      <w:r>
        <w:rPr>
          <w:color w:val="58AD6D"/>
        </w:rPr>
        <w:t xml:space="preserve">fútbol </w:t>
      </w:r>
      <w:r>
        <w:rPr>
          <w:color w:val="000000"/>
        </w:rPr>
        <w:t xml:space="preserve">. </w:t>
      </w:r>
      <w:r>
        <w:rPr>
          <w:color w:val="304195"/>
        </w:rPr>
        <w:t xml:space="preserve">Murió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convirtió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símbolo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304195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58AD6D"/>
        </w:rPr>
        <w:t xml:space="preserve">protagonista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000000"/>
        </w:rPr>
        <w:t xml:space="preserve">gala </w:t>
      </w:r>
      <w:r>
        <w:rPr>
          <w:color w:val="000000"/>
        </w:rPr>
        <w:t xml:space="preserve">del </w:t>
      </w:r>
      <w:r>
        <w:rPr>
          <w:color w:val="58AD6D"/>
        </w:rPr>
        <w:t xml:space="preserve">fútbol </w:t>
      </w:r>
      <w:r>
        <w:rPr>
          <w:color w:val="000000"/>
        </w:rPr>
        <w:t xml:space="preserve">. </w:t>
      </w:r>
      <w:r>
        <w:rPr>
          <w:color w:val="000000"/>
        </w:rPr>
        <w:t xml:space="preserve">-Fue </w:t>
      </w:r>
      <w:r>
        <w:rPr>
          <w:color w:val="732484"/>
        </w:rPr>
        <w:t xml:space="preserve">recordada </w:t>
      </w:r>
      <w:r>
        <w:rPr>
          <w:color w:val="000000"/>
        </w:rPr>
        <w:t xml:space="preserve">con </w:t>
      </w:r>
      <w:r>
        <w:rPr>
          <w:color w:val="304195"/>
        </w:rPr>
        <w:t xml:space="preserve">emoción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otroPRecordado </w:t>
      </w:r>
      <w:r>
        <w:rPr>
          <w:color w:val="000000"/>
        </w:rPr>
        <w:t xml:space="preserve">con </w:t>
      </w:r>
      <w:r>
        <w:rPr>
          <w:color w:val="304195"/>
        </w:rPr>
        <w:t xml:space="preserve">emoción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000000"/>
        </w:rPr>
        <w:t xml:space="preserve">gala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Megan-Rapinoe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58AD6D"/>
        </w:rPr>
        <w:t xml:space="preserve">alguien </w:t>
      </w:r>
      <w:r>
        <w:rPr>
          <w:color w:val="000000"/>
        </w:rPr>
        <w:t xml:space="preserve">puede </w:t>
      </w:r>
      <w:r>
        <w:rPr>
          <w:color w:val="58AD6D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58AD6D"/>
        </w:rPr>
        <w:t xml:space="preserve">iraníes </w:t>
      </w:r>
      <w:r>
        <w:rPr>
          <w:color w:val="000000"/>
        </w:rPr>
        <w:t xml:space="preserve">es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estadounidense </w:t>
      </w:r>
      <w:r>
        <w:rPr>
          <w:color w:val="000000"/>
        </w:rPr>
        <w:t xml:space="preserve">lo </w:t>
      </w:r>
      <w:r>
        <w:rPr>
          <w:color w:val="6A03D7"/>
        </w:rPr>
        <w:t xml:space="preserve">primero </w:t>
      </w:r>
      <w:r>
        <w:rPr>
          <w:color w:val="000000"/>
        </w:rPr>
        <w:t xml:space="preserve">que </w:t>
      </w:r>
      <w:r>
        <w:rPr>
          <w:color w:val="58AD6D"/>
        </w:rPr>
        <w:t xml:space="preserve">quiso </w:t>
      </w:r>
      <w:r>
        <w:rPr>
          <w:color w:val="000000"/>
        </w:rPr>
        <w:t xml:space="preserve">hacer </w:t>
      </w:r>
      <w:r>
        <w:rPr>
          <w:color w:val="000000"/>
        </w:rPr>
        <w:t xml:space="preserve">al </w:t>
      </w:r>
      <w:r>
        <w:rPr>
          <w:color w:val="58AD6D"/>
        </w:rPr>
        <w:t xml:space="preserve">recibir </w:t>
      </w:r>
      <w:r>
        <w:rPr>
          <w:color w:val="000000"/>
        </w:rPr>
        <w:t xml:space="preserve">el </w:t>
      </w:r>
      <w:r>
        <w:rPr>
          <w:color w:val="58AD6D"/>
        </w:rPr>
        <w:t xml:space="preserve">premio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mejor </w:t>
      </w:r>
      <w:r>
        <w:rPr>
          <w:color w:val="732484"/>
        </w:rPr>
        <w:t xml:space="preserve">jugadora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C2527D"/>
        </w:rPr>
        <w:t xml:space="preserve">acordarse </w:t>
      </w:r>
      <w:r>
        <w:rPr>
          <w:color w:val="000000"/>
        </w:rPr>
        <w:t xml:space="preserve">de </w:t>
      </w:r>
      <w:r>
        <w:rPr>
          <w:color w:val="000000"/>
        </w:rPr>
        <w:t xml:space="preserve">Sahar-Khodayari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chica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quemó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bonzo </w:t>
      </w:r>
      <w:r>
        <w:rPr>
          <w:color w:val="58AD6D"/>
        </w:rPr>
        <w:t xml:space="preserve">tras </w:t>
      </w:r>
      <w:r>
        <w:rPr>
          <w:color w:val="000000"/>
        </w:rPr>
        <w:t xml:space="preserve">ser </w:t>
      </w:r>
      <w:r>
        <w:rPr>
          <w:color w:val="304195"/>
        </w:rPr>
        <w:t xml:space="preserve">detenida </w:t>
      </w:r>
      <w:r>
        <w:rPr>
          <w:color w:val="000000"/>
        </w:rPr>
        <w:t xml:space="preserve">por </w:t>
      </w:r>
      <w:r>
        <w:rPr>
          <w:color w:val="58AD6D"/>
        </w:rPr>
        <w:t xml:space="preserve">querer </w:t>
      </w:r>
      <w:r>
        <w:rPr>
          <w:color w:val="58AD6D"/>
        </w:rPr>
        <w:t xml:space="preserve">entrar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partido </w:t>
      </w:r>
      <w:r>
        <w:rPr>
          <w:color w:val="000000"/>
        </w:rPr>
        <w:t xml:space="preserve">de </w:t>
      </w:r>
      <w:r>
        <w:rPr>
          <w:color w:val="58AD6D"/>
        </w:rPr>
        <w:t xml:space="preserve">fútbol </w:t>
      </w:r>
      <w:r>
        <w:rPr>
          <w:color w:val="000000"/>
        </w:rPr>
        <w:t xml:space="preserve">. </w:t>
      </w:r>
      <w:r>
        <w:rPr>
          <w:color w:val="304195"/>
        </w:rPr>
        <w:t xml:space="preserve">Afortunadamente </w:t>
      </w:r>
      <w:r>
        <w:rPr>
          <w:color w:val="000000"/>
        </w:rPr>
        <w:t xml:space="preserve">la </w:t>
      </w:r>
      <w:r>
        <w:rPr>
          <w:color w:val="732484"/>
        </w:rPr>
        <w:t xml:space="preserve">FIFA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puesto </w:t>
      </w:r>
      <w:r>
        <w:rPr>
          <w:color w:val="58AD6D"/>
        </w:rPr>
        <w:t xml:space="preserve">seria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58AD6D"/>
        </w:rPr>
        <w:t xml:space="preserve">presionando </w:t>
      </w:r>
      <w:r>
        <w:rPr>
          <w:color w:val="000000"/>
        </w:rPr>
        <w:t xml:space="preserve">a </w:t>
      </w:r>
      <w:r>
        <w:rPr>
          <w:color w:val="6A03D7"/>
        </w:rPr>
        <w:t xml:space="preserve">Irán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repita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el </w:t>
      </w:r>
      <w:r>
        <w:rPr>
          <w:color w:val="6A03D7"/>
        </w:rPr>
        <w:t xml:space="preserve">próximo </w:t>
      </w:r>
      <w:r>
        <w:rPr>
          <w:color w:val="000000"/>
        </w:rPr>
        <w:t xml:space="preserve">día </w:t>
      </w:r>
      <w:r>
        <w:rPr>
          <w:color w:val="000000"/>
        </w:rPr>
        <w:t xml:space="preserve">10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podrán </w:t>
      </w:r>
      <w:r>
        <w:rPr>
          <w:color w:val="304195"/>
        </w:rPr>
        <w:t xml:space="preserve">asistir </w:t>
      </w:r>
      <w:r>
        <w:rPr>
          <w:color w:val="000000"/>
        </w:rPr>
        <w:t xml:space="preserve">al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732484"/>
        </w:rPr>
        <w:t xml:space="preserve">selección </w:t>
      </w:r>
      <w:r>
        <w:rPr>
          <w:color w:val="000000"/>
        </w:rPr>
        <w:t xml:space="preserve">contra </w:t>
      </w:r>
      <w:r>
        <w:rPr>
          <w:color w:val="6A03D7"/>
        </w:rPr>
        <w:t xml:space="preserve">Camboya </w:t>
      </w:r>
      <w:r>
        <w:rPr>
          <w:color w:val="000000"/>
        </w:rPr>
        <w:t xml:space="preserve">de </w:t>
      </w:r>
      <w:r>
        <w:rPr>
          <w:color w:val="732484"/>
        </w:rPr>
        <w:t xml:space="preserve">clasificación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000000"/>
        </w:rPr>
        <w:t xml:space="preserve">línea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72885F"/>
        </w:rPr>
        <w:t xml:space="preserve">seleccionadora </w:t>
      </w:r>
      <w:r>
        <w:rPr>
          <w:color w:val="6A03D7"/>
        </w:rPr>
        <w:t xml:space="preserve">campeona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estadounidense </w:t>
      </w:r>
      <w:r>
        <w:rPr>
          <w:color w:val="000000"/>
        </w:rPr>
        <w:t xml:space="preserve">Jill-Ellis </w:t>
      </w:r>
      <w:r>
        <w:rPr>
          <w:color w:val="000000"/>
        </w:rPr>
        <w:t xml:space="preserve">.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en </w:t>
      </w:r>
      <w:r>
        <w:rPr>
          <w:color w:val="6A03D7"/>
        </w:rPr>
        <w:t xml:space="preserve">Irán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8AD6D"/>
        </w:rPr>
        <w:t xml:space="preserve">conformar </w:t>
      </w:r>
      <w:r>
        <w:rPr>
          <w:color w:val="000000"/>
        </w:rPr>
        <w:t xml:space="preserve">con </w:t>
      </w:r>
      <w:r>
        <w:rPr>
          <w:color w:val="000000"/>
        </w:rPr>
        <w:t xml:space="preserve">colarse </w:t>
      </w:r>
      <w:r>
        <w:rPr>
          <w:color w:val="304195"/>
        </w:rPr>
        <w:t xml:space="preserve">disfrazadas </w:t>
      </w:r>
      <w:r>
        <w:rPr>
          <w:color w:val="000000"/>
        </w:rPr>
        <w:t xml:space="preserve">o </w:t>
      </w:r>
      <w:r>
        <w:rPr>
          <w:color w:val="000000"/>
        </w:rPr>
        <w:t xml:space="preserve">vivir </w:t>
      </w:r>
      <w:r>
        <w:rPr>
          <w:color w:val="000000"/>
        </w:rPr>
        <w:t xml:space="preserve">su </w:t>
      </w:r>
      <w:r>
        <w:rPr>
          <w:color w:val="6A03D7"/>
        </w:rPr>
        <w:t xml:space="preserve">pasión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tele </w:t>
      </w:r>
      <w:r>
        <w:rPr>
          <w:color w:val="000000"/>
        </w:rPr>
        <w:t xml:space="preserve">. </w:t>
      </w:r>
      <w:r>
        <w:rPr>
          <w:color w:val="58AD6D"/>
        </w:rPr>
        <w:t xml:space="preserve">Ojalá </w:t>
      </w:r>
      <w:r>
        <w:rPr>
          <w:color w:val="000000"/>
        </w:rPr>
        <w:t xml:space="preserve">muy </w:t>
      </w:r>
      <w:r>
        <w:rPr>
          <w:color w:val="304195"/>
        </w:rPr>
        <w:t xml:space="preserve">pronto </w:t>
      </w:r>
      <w:r>
        <w:rPr>
          <w:color w:val="000000"/>
        </w:rPr>
        <w:t xml:space="preserve">puedan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del </w:t>
      </w:r>
      <w:r>
        <w:rPr>
          <w:color w:val="58AD6D"/>
        </w:rPr>
        <w:t xml:space="preserve">fútbol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58AD6D"/>
        </w:rPr>
        <w:t xml:space="preserve">iraníes </w:t>
      </w:r>
      <w:r>
        <w:rPr>
          <w:color w:val="58AD6D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4195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hacía </w:t>
      </w:r>
      <w:r>
        <w:rPr>
          <w:color w:val="732484"/>
        </w:rPr>
        <w:t xml:space="preserve">Cristiano </w:t>
      </w:r>
      <w:r>
        <w:rPr>
          <w:color w:val="58AD6D"/>
        </w:rPr>
        <w:t xml:space="preserve">mientras </w:t>
      </w:r>
      <w:r>
        <w:rPr>
          <w:color w:val="732484"/>
        </w:rPr>
        <w:t xml:space="preserve">Messi </w:t>
      </w:r>
      <w:r>
        <w:rPr>
          <w:color w:val="58AD6D"/>
        </w:rPr>
        <w:t xml:space="preserve">recibía </w:t>
      </w:r>
      <w:r>
        <w:rPr>
          <w:color w:val="000000"/>
        </w:rPr>
        <w:t xml:space="preserve">el </w:t>
      </w:r>
      <w:r>
        <w:rPr>
          <w:color w:val="58AD6D"/>
        </w:rPr>
        <w:t xml:space="preserve">The-Best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estaba </w:t>
      </w:r>
      <w:r>
        <w:rPr>
          <w:color w:val="304195"/>
        </w:rPr>
        <w:t xml:space="preserve">allí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gala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8AD6D"/>
        </w:rPr>
        <w:t xml:space="preserve">contamos </w:t>
      </w:r>
      <w:r>
        <w:rPr>
          <w:color w:val="000000"/>
        </w:rPr>
        <w:t xml:space="preserve">ya </w:t>
      </w:r>
      <w:r>
        <w:rPr>
          <w:color w:val="58AD6D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gala </w:t>
      </w:r>
      <w:r>
        <w:rPr>
          <w:color w:val="000000"/>
        </w:rPr>
        <w:t xml:space="preserve">fue </w:t>
      </w:r>
      <w:r>
        <w:rPr>
          <w:color w:val="000000"/>
        </w:rPr>
        <w:t xml:space="preserve">en </w:t>
      </w:r>
      <w:r>
        <w:rPr>
          <w:color w:val="6A03D7"/>
        </w:rPr>
        <w:t xml:space="preserve">Milán </w:t>
      </w:r>
      <w:r>
        <w:rPr>
          <w:color w:val="000000"/>
        </w:rPr>
        <w:t xml:space="preserve">. </w:t>
      </w:r>
      <w:r>
        <w:rPr>
          <w:color w:val="732484"/>
        </w:rPr>
        <w:t xml:space="preserve">Cristiano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732484"/>
        </w:rPr>
        <w:t xml:space="preserve">Turín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304195"/>
        </w:rPr>
        <w:t xml:space="preserve">kilómetros </w:t>
      </w:r>
      <w:r>
        <w:rPr>
          <w:color w:val="000000"/>
        </w:rPr>
        <w:t xml:space="preserve">. </w:t>
      </w:r>
      <w:r>
        <w:rPr>
          <w:color w:val="58AD6D"/>
        </w:rPr>
        <w:t xml:space="preserve">Pues </w:t>
      </w:r>
      <w:r>
        <w:rPr>
          <w:color w:val="000000"/>
        </w:rPr>
        <w:t xml:space="preserve">se </w:t>
      </w:r>
      <w:r>
        <w:rPr>
          <w:color w:val="58AD6D"/>
        </w:rPr>
        <w:t xml:space="preserve">quedó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-Leyendo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hacía </w:t>
      </w:r>
      <w:r>
        <w:rPr>
          <w:color w:val="04F44E"/>
        </w:rPr>
        <w:t xml:space="preserve">deberes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58AD6D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58AD6D"/>
        </w:rPr>
        <w:t xml:space="preserve">lesión </w:t>
      </w:r>
      <w:r>
        <w:rPr>
          <w:color w:val="000000"/>
        </w:rPr>
        <w:t xml:space="preserve">de </w:t>
      </w:r>
      <w:r>
        <w:rPr>
          <w:color w:val="58AD6D"/>
        </w:rPr>
        <w:t xml:space="preserve">importancia </w:t>
      </w:r>
      <w:r>
        <w:rPr>
          <w:color w:val="000000"/>
        </w:rPr>
        <w:t xml:space="preserve">[ </w:t>
      </w:r>
      <w:r>
        <w:rPr>
          <w:color w:val="000000"/>
        </w:rPr>
        <w:t xml:space="preserve">24/09/2019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