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C6B48B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expectación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es </w:t>
      </w:r>
      <w:r>
        <w:rPr>
          <w:color w:val="C6B48B"/>
        </w:rPr>
        <w:t xml:space="preserve">máxima </w:t>
      </w:r>
      <w:r>
        <w:rPr>
          <w:color w:val="000000"/>
        </w:rPr>
        <w:t xml:space="preserve">. </w:t>
      </w:r>
      <w:r>
        <w:rPr>
          <w:color w:val="C6B48B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vote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apruebe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Convocados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mnium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Asociación-Nacional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moverán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Presión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soberanistas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respondido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llamada </w:t>
      </w:r>
      <w:r>
        <w:rPr>
          <w:color w:val="000000"/>
        </w:rPr>
        <w:t xml:space="preserve">de </w:t>
      </w:r>
      <w:r>
        <w:rPr>
          <w:color w:val="000000"/>
        </w:rPr>
        <w:t xml:space="preserve">Junts-Pel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bastón </w:t>
      </w:r>
      <w:r>
        <w:rPr>
          <w:color w:val="000000"/>
        </w:rPr>
        <w:t xml:space="preserve">de </w:t>
      </w:r>
      <w:r>
        <w:rPr>
          <w:color w:val="C6B48B"/>
        </w:rPr>
        <w:t xml:space="preserve">mando </w:t>
      </w:r>
      <w:r>
        <w:rPr>
          <w:color w:val="000000"/>
        </w:rPr>
        <w:t xml:space="preserve">, </w:t>
      </w:r>
      <w:r>
        <w:rPr>
          <w:color w:val="C6B48B"/>
        </w:rPr>
        <w:t xml:space="preserve">apoyando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C6B48B"/>
        </w:rPr>
        <w:t xml:space="preserve">jornada </w:t>
      </w:r>
      <w:r>
        <w:rPr>
          <w:color w:val="257FBB"/>
        </w:rPr>
        <w:t xml:space="preserve">frenética </w:t>
      </w:r>
      <w:r>
        <w:rPr>
          <w:color w:val="000000"/>
        </w:rPr>
        <w:t xml:space="preserve">con </w:t>
      </w:r>
      <w:r>
        <w:rPr>
          <w:color w:val="257FBB"/>
        </w:rPr>
        <w:t xml:space="preserve">muchísima </w:t>
      </w:r>
      <w:r>
        <w:rPr>
          <w:color w:val="C6B48B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C6B48B"/>
        </w:rPr>
        <w:t xml:space="preserve">caótica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que </w:t>
      </w:r>
      <w:r>
        <w:rPr>
          <w:color w:val="C6B48B"/>
        </w:rPr>
        <w:t xml:space="preserve">pretende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Junts-Pel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C6B48B"/>
        </w:rPr>
        <w:t xml:space="preserve">declarar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en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anunciada </w:t>
      </w:r>
      <w:r>
        <w:rPr>
          <w:color w:val="C6B48B"/>
        </w:rPr>
        <w:t xml:space="preserve">ausencia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dará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Según-Mariano-Rajoy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C6B48B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medida </w:t>
      </w:r>
      <w:r>
        <w:rPr>
          <w:color w:val="000000"/>
        </w:rPr>
        <w:t xml:space="preserve">, </w:t>
      </w:r>
      <w:r>
        <w:rPr>
          <w:color w:val="C6B48B"/>
        </w:rPr>
        <w:t xml:space="preserve">necesaria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frenar </w:t>
      </w:r>
      <w:r>
        <w:rPr>
          <w:color w:val="000000"/>
        </w:rPr>
        <w:t xml:space="preserve">los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salvar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artículo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estragos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causando </w:t>
      </w:r>
      <w:r>
        <w:rPr>
          <w:color w:val="000000"/>
        </w:rPr>
        <w:t xml:space="preserve">las </w:t>
      </w:r>
      <w:r>
        <w:rPr>
          <w:color w:val="C6B48B"/>
        </w:rPr>
        <w:t xml:space="preserve">consultas </w:t>
      </w:r>
      <w:r>
        <w:rPr>
          <w:color w:val="000000"/>
        </w:rPr>
        <w:t xml:space="preserve">anticonstitucionales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C6B48B"/>
        </w:rPr>
        <w:t xml:space="preserve">imagen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pretenden </w:t>
      </w:r>
      <w:r>
        <w:rPr>
          <w:color w:val="000000"/>
        </w:rPr>
        <w:t xml:space="preserve">sacar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57FBB"/>
        </w:rPr>
        <w:t xml:space="preserve">llegue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votaremos </w:t>
      </w:r>
      <w:r>
        <w:rPr>
          <w:color w:val="000000"/>
        </w:rPr>
        <w:t xml:space="preserve">el </w:t>
      </w:r>
      <w:r>
        <w:rPr>
          <w:color w:val="C6B48B"/>
        </w:rPr>
        <w:t xml:space="preserve">número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número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257FBB"/>
        </w:rPr>
        <w:t xml:space="preserve">Empieza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escaños </w:t>
      </w:r>
      <w:r>
        <w:rPr>
          <w:color w:val="6A03D7"/>
        </w:rPr>
        <w:t xml:space="preserve">vacíos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C2527D"/>
        </w:rPr>
        <w:t xml:space="preserve">Ciudadanos </w:t>
      </w:r>
      <w:r>
        <w:rPr>
          <w:color w:val="C6B48B"/>
        </w:rPr>
        <w:t xml:space="preserve">abandonaba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se </w:t>
      </w:r>
      <w:r>
        <w:rPr>
          <w:color w:val="257FBB"/>
        </w:rPr>
        <w:t xml:space="preserve">lleva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trascendental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viernes </w:t>
      </w:r>
      <w:r>
        <w:rPr>
          <w:color w:val="257FBB"/>
        </w:rPr>
        <w:t xml:space="preserve">crucial </w:t>
      </w:r>
      <w:r>
        <w:rPr>
          <w:color w:val="000000"/>
        </w:rPr>
        <w:t xml:space="preserve">para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están </w:t>
      </w:r>
      <w:r>
        <w:rPr>
          <w:color w:val="C6B48B"/>
        </w:rPr>
        <w:t xml:space="preserve">dispuestos </w:t>
      </w:r>
      <w:r>
        <w:rPr>
          <w:color w:val="000000"/>
        </w:rPr>
        <w:t xml:space="preserve">a </w:t>
      </w:r>
      <w:r>
        <w:rPr>
          <w:color w:val="C6B48B"/>
        </w:rPr>
        <w:t xml:space="preserve">aprobar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en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al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257FBB"/>
        </w:rPr>
        <w:t xml:space="preserve">llega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257FBB"/>
        </w:rPr>
        <w:t xml:space="preserve">aprovecho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C6B48B"/>
        </w:rPr>
        <w:t xml:space="preserve">organizar </w:t>
      </w:r>
      <w:r>
        <w:rPr>
          <w:color w:val="000000"/>
        </w:rPr>
        <w:t xml:space="preserve">la </w:t>
      </w:r>
      <w:r>
        <w:rPr>
          <w:color w:val="C6B48B"/>
        </w:rPr>
        <w:t xml:space="preserve">logística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257FBB"/>
        </w:rPr>
        <w:t xml:space="preserve">cuenta </w:t>
      </w:r>
      <w:r>
        <w:rPr>
          <w:color w:val="000000"/>
        </w:rPr>
        <w:t xml:space="preserve">del </w:t>
      </w:r>
      <w:r>
        <w:rPr>
          <w:color w:val="257FBB"/>
        </w:rPr>
        <w:t xml:space="preserve">interés </w:t>
      </w:r>
      <w:r>
        <w:rPr>
          <w:color w:val="000000"/>
        </w:rPr>
        <w:t xml:space="preserve">que </w:t>
      </w:r>
      <w:r>
        <w:rPr>
          <w:color w:val="C6B48B"/>
        </w:rPr>
        <w:t xml:space="preserve">suscita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Pediría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lea </w:t>
      </w:r>
      <w:r>
        <w:rPr>
          <w:color w:val="000000"/>
        </w:rPr>
        <w:t xml:space="preserve">la </w:t>
      </w:r>
      <w:r>
        <w:rPr>
          <w:color w:val="C6B48B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desde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257FBB"/>
        </w:rPr>
        <w:t xml:space="preserve">virtud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57FBB"/>
        </w:rPr>
        <w:t xml:space="preserve">final </w:t>
      </w:r>
      <w:r>
        <w:rPr>
          <w:color w:val="000000"/>
        </w:rPr>
        <w:t xml:space="preserve">. </w:t>
      </w:r>
      <w:r>
        <w:rPr>
          <w:color w:val="871761"/>
        </w:rPr>
        <w:t xml:space="preserve">Carme-Forcadell </w:t>
      </w:r>
      <w:r>
        <w:rPr>
          <w:color w:val="257FBB"/>
        </w:rPr>
        <w:t xml:space="preserve">leyendo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Constituimos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Disponemos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y </w:t>
      </w:r>
      <w:r>
        <w:rPr>
          <w:color w:val="AEA78F"/>
        </w:rPr>
        <w:t xml:space="preserve">fundacional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Iniciamos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Democrático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bases </w:t>
      </w:r>
      <w:r>
        <w:rPr>
          <w:color w:val="C6B48B"/>
        </w:rPr>
        <w:t xml:space="preserve">ciudadana </w:t>
      </w:r>
      <w:r>
        <w:rPr>
          <w:color w:val="C6B48B"/>
        </w:rPr>
        <w:t xml:space="preserve">transversal </w:t>
      </w:r>
      <w:r>
        <w:rPr>
          <w:color w:val="C6B48B"/>
        </w:rPr>
        <w:t xml:space="preserve">vinculante </w:t>
      </w:r>
      <w:r>
        <w:rPr>
          <w:color w:val="000000"/>
        </w:rPr>
        <w:t xml:space="preserve">. </w:t>
      </w:r>
      <w:r>
        <w:rPr>
          <w:color w:val="000000"/>
        </w:rPr>
        <w:t xml:space="preserve">Afirmamos </w:t>
      </w:r>
      <w:r>
        <w:rPr>
          <w:color w:val="000000"/>
        </w:rPr>
        <w:t xml:space="preserve">la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de </w:t>
      </w:r>
      <w:r>
        <w:rPr>
          <w:color w:val="C6B48B"/>
        </w:rPr>
        <w:t xml:space="preserve">abrir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sin </w:t>
      </w:r>
      <w:r>
        <w:rPr>
          <w:color w:val="000000"/>
        </w:rPr>
        <w:t xml:space="preserve">condicionantes </w:t>
      </w:r>
      <w:r>
        <w:rPr>
          <w:color w:val="C6B48B"/>
        </w:rPr>
        <w:t xml:space="preserve">previos </w:t>
      </w:r>
      <w:r>
        <w:rPr>
          <w:color w:val="C6B48B"/>
        </w:rPr>
        <w:t xml:space="preserve">dirigidos </w:t>
      </w:r>
      <w:r>
        <w:rPr>
          <w:color w:val="000000"/>
        </w:rPr>
        <w:t xml:space="preserve">a </w:t>
      </w:r>
      <w:r>
        <w:rPr>
          <w:color w:val="C6B48B"/>
        </w:rPr>
        <w:t xml:space="preserve">establecer </w:t>
      </w:r>
      <w:r>
        <w:rPr>
          <w:color w:val="000000"/>
        </w:rPr>
        <w:t xml:space="preserve">un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C6B48B"/>
        </w:rPr>
        <w:t xml:space="preserve">colaboración </w:t>
      </w:r>
      <w:r>
        <w:rPr>
          <w:color w:val="000000"/>
        </w:rPr>
        <w:t xml:space="preserve">en </w:t>
      </w:r>
      <w:r>
        <w:rPr>
          <w:color w:val="257FBB"/>
        </w:rPr>
        <w:t xml:space="preserve">beneficio </w:t>
      </w:r>
      <w:r>
        <w:rPr>
          <w:color w:val="000000"/>
        </w:rPr>
        <w:t xml:space="preserve">de </w:t>
      </w:r>
      <w:r>
        <w:rPr>
          <w:color w:val="C6B48B"/>
        </w:rPr>
        <w:t xml:space="preserve">ambas </w:t>
      </w:r>
      <w:r>
        <w:rPr>
          <w:color w:val="C6B48B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deberán </w:t>
      </w:r>
      <w:r>
        <w:rPr>
          <w:color w:val="000000"/>
        </w:rPr>
        <w:t xml:space="preserve">ser </w:t>
      </w:r>
      <w:r>
        <w:rPr>
          <w:color w:val="C6B48B"/>
        </w:rPr>
        <w:t xml:space="preserve">necesariamente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257FBB"/>
        </w:rPr>
        <w:t xml:space="preserve">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Ponemos </w:t>
      </w:r>
      <w:r>
        <w:rPr>
          <w:color w:val="000000"/>
        </w:rPr>
        <w:t xml:space="preserve">en </w:t>
      </w:r>
      <w:r>
        <w:rPr>
          <w:color w:val="257FBB"/>
        </w:rPr>
        <w:t xml:space="preserve">conocimiento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oyendo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consumación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C6B48B"/>
        </w:rPr>
        <w:t xml:space="preserve">largo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del </w:t>
      </w:r>
      <w:r>
        <w:rPr>
          <w:color w:val="C6B48B"/>
        </w:rPr>
        <w:t xml:space="preserve">desafío </w:t>
      </w:r>
      <w:r>
        <w:rPr>
          <w:color w:val="C6B48B"/>
        </w:rPr>
        <w:t xml:space="preserve">soberanista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Acaban </w:t>
      </w:r>
      <w:r>
        <w:rPr>
          <w:color w:val="000000"/>
        </w:rPr>
        <w:t xml:space="preserve">,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257FBB"/>
        </w:rPr>
        <w:t xml:space="preserve">parece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. </w:t>
      </w:r>
      <w:r>
        <w:rPr>
          <w:color w:val="C6B48B"/>
        </w:rPr>
        <w:t xml:space="preserve">Momento </w:t>
      </w:r>
      <w:r>
        <w:rPr>
          <w:color w:val="C6B48B"/>
        </w:rPr>
        <w:t xml:space="preserve">trascendental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anulada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hablaba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muy </w:t>
      </w:r>
      <w:r>
        <w:rPr>
          <w:color w:val="6A03D7"/>
        </w:rPr>
        <w:t xml:space="preserve">accidentado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fallado </w:t>
      </w:r>
      <w:r>
        <w:rPr>
          <w:color w:val="257FBB"/>
        </w:rPr>
        <w:t xml:space="preserve">algún </w:t>
      </w:r>
      <w:r>
        <w:rPr>
          <w:color w:val="C6B48B"/>
        </w:rPr>
        <w:t xml:space="preserve">ordenador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57FBB"/>
        </w:rPr>
        <w:t xml:space="preserve">fallaba </w:t>
      </w:r>
      <w:r>
        <w:rPr>
          <w:color w:val="000000"/>
        </w:rPr>
        <w:t xml:space="preserve">las </w:t>
      </w:r>
      <w:r>
        <w:rPr>
          <w:color w:val="257FBB"/>
        </w:rPr>
        <w:t xml:space="preserve">pantallas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57FBB"/>
        </w:rPr>
        <w:t xml:space="preserve">curioso </w:t>
      </w:r>
      <w:r>
        <w:rPr>
          <w:color w:val="000000"/>
        </w:rPr>
        <w:t xml:space="preserve">,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6B48B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57FBB"/>
        </w:rPr>
        <w:t xml:space="preserve">crucial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esto </w:t>
      </w:r>
      <w:r>
        <w:rPr>
          <w:color w:val="C6B48B"/>
        </w:rPr>
        <w:t xml:space="preserve">sucede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exteriores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con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esperan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produzca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6B48B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C6B48B"/>
        </w:rPr>
        <w:t xml:space="preserve">comunicación </w:t>
      </w:r>
      <w:r>
        <w:rPr>
          <w:color w:val="000000"/>
        </w:rPr>
        <w:t xml:space="preserve">y </w:t>
      </w:r>
      <w:r>
        <w:rPr>
          <w:color w:val="C6B48B"/>
        </w:rPr>
        <w:t xml:space="preserve">fuerzas </w:t>
      </w:r>
      <w:r>
        <w:rPr>
          <w:color w:val="000000"/>
        </w:rPr>
        <w:t xml:space="preserve">de </w:t>
      </w:r>
      <w:r>
        <w:rPr>
          <w:color w:val="C6B48B"/>
        </w:rPr>
        <w:t xml:space="preserve">seguridad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257FBB"/>
        </w:rPr>
        <w:t xml:space="preserve">Ahí </w:t>
      </w:r>
      <w:r>
        <w:rPr>
          <w:color w:val="257FBB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espeso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cuentagotas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257FBB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a </w:t>
      </w:r>
      <w:r>
        <w:rPr>
          <w:color w:val="C6B48B"/>
        </w:rPr>
        <w:t xml:space="preserve">Carles-Puigdemont </w:t>
      </w:r>
      <w:r>
        <w:rPr>
          <w:color w:val="C6B48B"/>
        </w:rPr>
        <w:t xml:space="preserve">escuchando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escaños </w:t>
      </w:r>
      <w:r>
        <w:rPr>
          <w:color w:val="6A03D7"/>
        </w:rPr>
        <w:t xml:space="preserve">vacíos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. </w:t>
      </w:r>
      <w:r>
        <w:rPr>
          <w:color w:val="257FBB"/>
        </w:rPr>
        <w:t xml:space="preserve">Primero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el </w:t>
      </w:r>
      <w:r>
        <w:rPr>
          <w:color w:val="C6B48B"/>
        </w:rPr>
        <w:t xml:space="preserve">grupo </w:t>
      </w:r>
      <w:r>
        <w:rPr>
          <w:color w:val="C2527D"/>
        </w:rPr>
        <w:t xml:space="preserve">popular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españolas </w:t>
      </w:r>
      <w:r>
        <w:rPr>
          <w:color w:val="000000"/>
        </w:rPr>
        <w:t xml:space="preserve">y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terminar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imagino </w:t>
      </w:r>
      <w:r>
        <w:rPr>
          <w:color w:val="000000"/>
        </w:rPr>
        <w:t xml:space="preserve">que </w:t>
      </w:r>
      <w:r>
        <w:rPr>
          <w:color w:val="C6B48B"/>
        </w:rPr>
        <w:t xml:space="preserve">proceden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257FBB"/>
        </w:rPr>
        <w:t xml:space="preserve">querían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diera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C6B48B"/>
        </w:rPr>
        <w:t xml:space="preserve">trascendencia </w:t>
      </w:r>
      <w:r>
        <w:rPr>
          <w:color w:val="000000"/>
        </w:rPr>
        <w:t xml:space="preserve">...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257FB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secretaria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irá </w:t>
      </w:r>
      <w:r>
        <w:rPr>
          <w:color w:val="257FBB"/>
        </w:rPr>
        <w:t xml:space="preserve">llamando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C6B48B"/>
        </w:rPr>
        <w:t xml:space="preserve">orden </w:t>
      </w:r>
      <w:r>
        <w:rPr>
          <w:color w:val="000000"/>
        </w:rPr>
        <w:t xml:space="preserve">alfabético </w:t>
      </w:r>
      <w:r>
        <w:rPr>
          <w:color w:val="C6B48B"/>
        </w:rPr>
        <w:t xml:space="preserve">empezamos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257FBB"/>
        </w:rPr>
        <w:t xml:space="preserve">parece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secretaria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... </w:t>
      </w:r>
      <w:r>
        <w:rPr>
          <w:color w:val="000000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Laila-Jiménez </w:t>
      </w:r>
      <w:r>
        <w:rPr>
          <w:color w:val="000000"/>
        </w:rPr>
        <w:t xml:space="preserve">, </w:t>
      </w:r>
      <w:r>
        <w:rPr>
          <w:color w:val="000000"/>
        </w:rPr>
        <w:t xml:space="preserve">estás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convulsa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57FBB"/>
        </w:rPr>
        <w:t xml:space="preserve">crucial </w:t>
      </w:r>
      <w:r>
        <w:rPr>
          <w:color w:val="000000"/>
        </w:rPr>
        <w:t xml:space="preserve">para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57FBB"/>
        </w:rPr>
        <w:t xml:space="preserve">crucial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6B48B"/>
        </w:rPr>
        <w:t xml:space="preserve">dilatando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minutos </w:t>
      </w:r>
      <w:r>
        <w:rPr>
          <w:color w:val="C6B48B"/>
        </w:rPr>
        <w:t xml:space="preserve">previos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C6B48B"/>
        </w:rPr>
        <w:t xml:space="preserve">decidiendo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C6B48B"/>
        </w:rPr>
        <w:t xml:space="preserve">procedía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57FBB"/>
        </w:rPr>
        <w:t xml:space="preserve">prácticamente </w:t>
      </w:r>
      <w:r>
        <w:rPr>
          <w:color w:val="6A03D7"/>
        </w:rPr>
        <w:t xml:space="preserve">vacío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anunciaba </w:t>
      </w:r>
      <w:r>
        <w:rPr>
          <w:color w:val="000000"/>
        </w:rPr>
        <w:t xml:space="preserve">que </w:t>
      </w:r>
      <w:r>
        <w:rPr>
          <w:color w:val="C6B48B"/>
        </w:rPr>
        <w:t xml:space="preserve">iniciarían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constitucionalistas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propios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advirtieron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6B48B"/>
        </w:rPr>
        <w:t xml:space="preserve">depositando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dilatando </w:t>
      </w:r>
      <w:r>
        <w:rPr>
          <w:color w:val="257FBB"/>
        </w:rPr>
        <w:t xml:space="preserve">bastante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Laila-Jiménez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durísimos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pedir </w:t>
      </w:r>
      <w:r>
        <w:rPr>
          <w:color w:val="257FBB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C6B48B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duros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han </w:t>
      </w:r>
      <w:r>
        <w:rPr>
          <w:color w:val="257FBB"/>
        </w:rPr>
        <w:t xml:space="preserve">llamado </w:t>
      </w:r>
      <w:r>
        <w:rPr>
          <w:color w:val="000000"/>
        </w:rPr>
        <w:t xml:space="preserve">al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incluir </w:t>
      </w:r>
      <w:r>
        <w:rPr>
          <w:color w:val="000000"/>
        </w:rPr>
        <w:t xml:space="preserve">más </w:t>
      </w:r>
      <w:r>
        <w:rPr>
          <w:color w:val="257FBB"/>
        </w:rPr>
        <w:t xml:space="preserve">tiempo </w:t>
      </w:r>
      <w:r>
        <w:rPr>
          <w:color w:val="000000"/>
        </w:rPr>
        <w:t xml:space="preserve">. </w:t>
      </w:r>
      <w:r>
        <w:rPr>
          <w:color w:val="257FBB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repetir </w:t>
      </w:r>
      <w:r>
        <w:rPr>
          <w:color w:val="000000"/>
        </w:rPr>
        <w:t xml:space="preserve">la </w:t>
      </w:r>
      <w:r>
        <w:rPr>
          <w:color w:val="C6B48B"/>
        </w:rPr>
        <w:t xml:space="preserve">misma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que </w:t>
      </w:r>
      <w:r>
        <w:rPr>
          <w:color w:val="C6B48B"/>
        </w:rPr>
        <w:t xml:space="preserve">repitieron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6B48B"/>
        </w:rPr>
        <w:t xml:space="preserve">seis </w:t>
      </w:r>
      <w:r>
        <w:rPr>
          <w:color w:val="000000"/>
        </w:rPr>
        <w:t xml:space="preserve">y </w:t>
      </w:r>
      <w:r>
        <w:rPr>
          <w:color w:val="257FBB"/>
        </w:rPr>
        <w:t xml:space="preserve">siete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y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constitucionalistas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257FBB"/>
        </w:rPr>
        <w:t xml:space="preserve">darle </w:t>
      </w:r>
      <w:r>
        <w:rPr>
          <w:color w:val="C6B48B"/>
        </w:rPr>
        <w:t xml:space="preserve">legitimidad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más </w:t>
      </w:r>
      <w:r>
        <w:rPr>
          <w:color w:val="257FBB"/>
        </w:rPr>
        <w:t xml:space="preserve">tristes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257FBB"/>
        </w:rPr>
        <w:t xml:space="preserve">hablaba </w:t>
      </w:r>
      <w:r>
        <w:rPr>
          <w:color w:val="000000"/>
        </w:rPr>
        <w:t xml:space="preserve">de </w:t>
      </w:r>
      <w:r>
        <w:rPr>
          <w:color w:val="6A03D7"/>
        </w:rPr>
        <w:t xml:space="preserve">bochorno </w:t>
      </w:r>
      <w:r>
        <w:rPr>
          <w:color w:val="000000"/>
        </w:rPr>
        <w:t xml:space="preserve">y </w:t>
      </w:r>
      <w:r>
        <w:rPr>
          <w:color w:val="AEA78F"/>
        </w:rPr>
        <w:t xml:space="preserve">populismo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le </w:t>
      </w:r>
      <w:r>
        <w:rPr>
          <w:color w:val="000000"/>
        </w:rPr>
        <w:t xml:space="preserve">decía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C6B48B"/>
        </w:rPr>
        <w:t xml:space="preserve">dirigía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minoritaria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esos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C6B48B"/>
        </w:rPr>
        <w:t xml:space="preserve">sigue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nuestra </w:t>
      </w:r>
      <w:r>
        <w:rPr>
          <w:color w:val="257FBB"/>
        </w:rPr>
        <w:t xml:space="preserve">compañera </w:t>
      </w:r>
      <w:r>
        <w:rPr>
          <w:color w:val="000000"/>
        </w:rPr>
        <w:t xml:space="preserve">Cristina-Pampín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ahora </w:t>
      </w:r>
      <w:r>
        <w:rPr>
          <w:color w:val="000000"/>
        </w:rPr>
        <w:t xml:space="preserve">están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57FBB"/>
        </w:rPr>
        <w:t xml:space="preserve">finalice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000000"/>
        </w:rPr>
        <w:t xml:space="preserve">abrazada </w:t>
      </w:r>
      <w:r>
        <w:rPr>
          <w:color w:val="000000"/>
        </w:rPr>
        <w:t xml:space="preserve">, </w:t>
      </w:r>
      <w:r>
        <w:rPr>
          <w:color w:val="257FBB"/>
        </w:rPr>
        <w:t xml:space="preserve">llorando </w:t>
      </w:r>
      <w:r>
        <w:rPr>
          <w:color w:val="257FBB"/>
        </w:rPr>
        <w:t xml:space="preserve">emocionados </w:t>
      </w:r>
      <w:r>
        <w:rPr>
          <w:color w:val="000000"/>
        </w:rPr>
        <w:t xml:space="preserve">. </w:t>
      </w:r>
      <w:r>
        <w:rPr>
          <w:color w:val="257FBB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57FBB"/>
        </w:rPr>
        <w:t xml:space="preserve">ojos </w:t>
      </w:r>
      <w:r>
        <w:rPr>
          <w:color w:val="C6B48B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257FBB"/>
        </w:rPr>
        <w:t xml:space="preserve">finalice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6B48B"/>
        </w:rPr>
        <w:t xml:space="preserve">aprueba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han </w:t>
      </w:r>
      <w:r>
        <w:rPr>
          <w:color w:val="C6B48B"/>
        </w:rPr>
        <w:t xml:space="preserve">seguido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pantallas </w:t>
      </w:r>
      <w:r>
        <w:rPr>
          <w:color w:val="C6B48B"/>
        </w:rPr>
        <w:t xml:space="preserve">gigantes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C6B48B"/>
        </w:rPr>
        <w:t xml:space="preserve">Picasso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mismos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7FBB"/>
        </w:rPr>
        <w:t xml:space="preserve">llegado </w:t>
      </w:r>
      <w:r>
        <w:rPr>
          <w:color w:val="000000"/>
        </w:rPr>
        <w:t xml:space="preserve">para </w:t>
      </w:r>
      <w:r>
        <w:rPr>
          <w:color w:val="C6B48B"/>
        </w:rPr>
        <w:t xml:space="preserve">apoyar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Expectación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. </w:t>
      </w:r>
      <w:r>
        <w:rPr>
          <w:color w:val="C6B48B"/>
        </w:rPr>
        <w:t xml:space="preserve">Dentro </w:t>
      </w:r>
      <w:r>
        <w:rPr>
          <w:color w:val="000000"/>
        </w:rPr>
        <w:t xml:space="preserve">, </w:t>
      </w:r>
      <w:r>
        <w:rPr>
          <w:color w:val="257FBB"/>
        </w:rPr>
        <w:t xml:space="preserve">Isabel </w:t>
      </w:r>
      <w:r>
        <w:rPr>
          <w:color w:val="000000"/>
        </w:rPr>
        <w:t xml:space="preserve">,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C6B48B"/>
        </w:rPr>
        <w:t xml:space="preserve">responsabilidades </w:t>
      </w:r>
      <w:r>
        <w:rPr>
          <w:color w:val="C6B48B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abogados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C6B48B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están </w:t>
      </w:r>
      <w:r>
        <w:rPr>
          <w:color w:val="257FBB"/>
        </w:rPr>
        <w:t xml:space="preserve">enseñando </w:t>
      </w:r>
      <w:r>
        <w:rPr>
          <w:color w:val="000000"/>
        </w:rPr>
        <w:t xml:space="preserve">la </w:t>
      </w:r>
      <w:r>
        <w:rPr>
          <w:color w:val="C6B48B"/>
        </w:rPr>
        <w:t xml:space="preserve">papeleta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Laila-Jiménez </w:t>
      </w:r>
      <w:r>
        <w:rPr>
          <w:color w:val="000000"/>
        </w:rPr>
        <w:t xml:space="preserve">. </w:t>
      </w:r>
      <w:r>
        <w:rPr>
          <w:color w:val="C6B48B"/>
        </w:rPr>
        <w:t xml:space="preserve">Precisamente </w:t>
      </w:r>
      <w:r>
        <w:rPr>
          <w:color w:val="000000"/>
        </w:rPr>
        <w:t xml:space="preserve">es </w:t>
      </w:r>
      <w:r>
        <w:rPr>
          <w:color w:val="257FBB"/>
        </w:rPr>
        <w:t xml:space="preserve">quizá </w:t>
      </w:r>
      <w:r>
        <w:rPr>
          <w:color w:val="000000"/>
        </w:rPr>
        <w:t xml:space="preserve">el </w:t>
      </w:r>
      <w:r>
        <w:rPr>
          <w:color w:val="257FBB"/>
        </w:rPr>
        <w:t xml:space="preserve">detalle </w:t>
      </w:r>
      <w:r>
        <w:rPr>
          <w:color w:val="000000"/>
        </w:rPr>
        <w:t xml:space="preserve">más </w:t>
      </w:r>
      <w:r>
        <w:rPr>
          <w:color w:val="C6B48B"/>
        </w:rPr>
        <w:t xml:space="preserve">llamativo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6B48B"/>
        </w:rPr>
        <w:t xml:space="preserve">produciendo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más </w:t>
      </w:r>
      <w:r>
        <w:rPr>
          <w:color w:val="C6B48B"/>
        </w:rPr>
        <w:t xml:space="preserve">llamativa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Joan-Coscubiela </w:t>
      </w:r>
      <w:r>
        <w:rPr>
          <w:color w:val="000000"/>
        </w:rPr>
        <w:t xml:space="preserve">ha </w:t>
      </w:r>
      <w:r>
        <w:rPr>
          <w:color w:val="257FBB"/>
        </w:rPr>
        <w:t xml:space="preserve">enseñado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fuera </w:t>
      </w:r>
      <w:r>
        <w:rPr>
          <w:color w:val="C6B48B"/>
        </w:rPr>
        <w:t xml:space="preserve">secreto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enseñado </w:t>
      </w:r>
      <w:r>
        <w:rPr>
          <w:color w:val="C6B48B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6B48B"/>
        </w:rPr>
        <w:t xml:space="preserve">máximo </w:t>
      </w:r>
      <w:r>
        <w:rPr>
          <w:color w:val="257FBB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está </w:t>
      </w:r>
      <w:r>
        <w:rPr>
          <w:color w:val="C6B48B"/>
        </w:rPr>
        <w:t xml:space="preserve">callado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...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257FBB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Enseñando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a </w:t>
      </w:r>
      <w:r>
        <w:rPr>
          <w:color w:val="C6B48B"/>
        </w:rPr>
        <w:t xml:space="preserve">depositar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000000"/>
        </w:rPr>
        <w:t xml:space="preserve">a </w:t>
      </w:r>
      <w:r>
        <w:rPr>
          <w:color w:val="000000"/>
        </w:rPr>
        <w:t xml:space="preserve">Anna-Gabriel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7FBB"/>
        </w:rPr>
        <w:t xml:space="preserve">manera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van </w:t>
      </w:r>
      <w:r>
        <w:rPr>
          <w:color w:val="257FBB"/>
        </w:rPr>
        <w:t xml:space="preserve">llamando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57FBB"/>
        </w:rPr>
        <w:t xml:space="preserve">nombre </w:t>
      </w:r>
      <w:r>
        <w:rPr>
          <w:color w:val="000000"/>
        </w:rPr>
        <w:t xml:space="preserve">. </w:t>
      </w:r>
      <w:r>
        <w:rPr>
          <w:color w:val="257FBB"/>
        </w:rPr>
        <w:t xml:space="preserve">Deben </w:t>
      </w:r>
      <w:r>
        <w:rPr>
          <w:color w:val="C6B48B"/>
        </w:rPr>
        <w:t xml:space="preserve">abandonar </w:t>
      </w:r>
      <w:r>
        <w:rPr>
          <w:color w:val="000000"/>
        </w:rPr>
        <w:t xml:space="preserve">el </w:t>
      </w:r>
      <w:r>
        <w:rPr>
          <w:color w:val="C6B48B"/>
        </w:rPr>
        <w:t xml:space="preserve">escaño </w:t>
      </w:r>
      <w:r>
        <w:rPr>
          <w:color w:val="000000"/>
        </w:rPr>
        <w:t xml:space="preserve">y </w:t>
      </w:r>
      <w:r>
        <w:rPr>
          <w:color w:val="257FBB"/>
        </w:rPr>
        <w:t xml:space="preserve">acercarse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C6B48B"/>
        </w:rPr>
        <w:t xml:space="preserve">depositaba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Joan-Coscubiela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000000"/>
        </w:rPr>
        <w:t xml:space="preserve">en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C6B48B"/>
        </w:rPr>
        <w:t xml:space="preserve">Recordemos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257FBB"/>
        </w:rPr>
        <w:t xml:space="preserve">fíjense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tan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6B48B"/>
        </w:rPr>
        <w:t xml:space="preserve">intervenido </w:t>
      </w:r>
      <w:r>
        <w:rPr>
          <w:color w:val="000000"/>
        </w:rPr>
        <w:t xml:space="preserve">en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57FBB"/>
        </w:rPr>
        <w:t xml:space="preserve">llamado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257FBB"/>
        </w:rPr>
        <w:t xml:space="preserve">atención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Esperábamos </w:t>
      </w:r>
      <w:r>
        <w:rPr>
          <w:color w:val="000000"/>
        </w:rPr>
        <w:t xml:space="preserve">escucharle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votaciones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agachar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257FBB"/>
        </w:rPr>
        <w:t xml:space="preserve">complicada </w:t>
      </w:r>
      <w:r>
        <w:rPr>
          <w:color w:val="000000"/>
        </w:rPr>
        <w:t xml:space="preserve">para </w:t>
      </w:r>
      <w:r>
        <w:rPr>
          <w:color w:val="C6B48B"/>
        </w:rPr>
        <w:t xml:space="preserve">seguir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257FBB"/>
        </w:rPr>
        <w:t xml:space="preserve">muchísimos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C6B48B"/>
        </w:rPr>
        <w:t xml:space="preserve">nuevo </w:t>
      </w:r>
      <w:r>
        <w:rPr>
          <w:color w:val="000000"/>
        </w:rPr>
        <w:t xml:space="preserve">no </w:t>
      </w:r>
      <w:r>
        <w:rPr>
          <w:color w:val="000000"/>
        </w:rPr>
        <w:t xml:space="preserve">que </w:t>
      </w:r>
      <w:r>
        <w:rPr>
          <w:color w:val="257FBB"/>
        </w:rPr>
        <w:t xml:space="preserve">enseñan </w:t>
      </w:r>
      <w:r>
        <w:rPr>
          <w:color w:val="000000"/>
        </w:rPr>
        <w:t xml:space="preserve">todos </w:t>
      </w:r>
      <w:r>
        <w:rPr>
          <w:color w:val="257FBB"/>
        </w:rPr>
        <w:t xml:space="preserve">aquellos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decidido </w:t>
      </w:r>
      <w:r>
        <w:rPr>
          <w:color w:val="257FBB"/>
        </w:rPr>
        <w:t xml:space="preserve">quedarse </w:t>
      </w:r>
      <w:r>
        <w:rPr>
          <w:color w:val="000000"/>
        </w:rPr>
        <w:t xml:space="preserve">y </w:t>
      </w:r>
      <w:r>
        <w:rPr>
          <w:color w:val="257FBB"/>
        </w:rPr>
        <w:t xml:space="preserve">enseñar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C6B48B"/>
        </w:rPr>
        <w:t xml:space="preserve">Quieren </w:t>
      </w:r>
      <w:r>
        <w:rPr>
          <w:color w:val="000000"/>
        </w:rPr>
        <w:t xml:space="preserve">dejar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C6B48B"/>
        </w:rPr>
        <w:t xml:space="preserve">retrasa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C6B48B"/>
        </w:rPr>
        <w:t xml:space="preserve">rápida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257FBB"/>
        </w:rPr>
        <w:t xml:space="preserve">hacerlo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a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57FBB"/>
        </w:rPr>
        <w:t xml:space="preserve">lento </w:t>
      </w:r>
      <w:r>
        <w:rPr>
          <w:color w:val="000000"/>
        </w:rPr>
        <w:t xml:space="preserve">. </w:t>
      </w:r>
      <w:r>
        <w:rPr>
          <w:color w:val="257FBB"/>
        </w:rPr>
        <w:t xml:space="preserve">Debe </w:t>
      </w:r>
      <w:r>
        <w:rPr>
          <w:color w:val="257FBB"/>
        </w:rPr>
        <w:t xml:space="preserve">llamarlos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escucha </w:t>
      </w:r>
      <w:r>
        <w:rPr>
          <w:color w:val="000000"/>
        </w:rPr>
        <w:t xml:space="preserve">un </w:t>
      </w:r>
      <w:r>
        <w:rPr>
          <w:color w:val="000000"/>
        </w:rPr>
        <w:t xml:space="preserve">fortísimo </w:t>
      </w:r>
      <w:r>
        <w:rPr>
          <w:color w:val="C6B48B"/>
        </w:rPr>
        <w:t xml:space="preserve">aplauso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57FBB"/>
        </w:rPr>
        <w:t xml:space="preserve">entendemos </w:t>
      </w:r>
      <w:r>
        <w:rPr>
          <w:color w:val="C6B48B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hagan </w:t>
      </w:r>
      <w:r>
        <w:rPr>
          <w:color w:val="000000"/>
        </w:rPr>
        <w:t xml:space="preserve">muchos </w:t>
      </w:r>
      <w:r>
        <w:rPr>
          <w:color w:val="257FBB"/>
        </w:rPr>
        <w:t xml:space="preserve">gestos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hagan </w:t>
      </w:r>
      <w:r>
        <w:rPr>
          <w:color w:val="257FBB"/>
        </w:rPr>
        <w:t xml:space="preserve">demasiados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57FBB"/>
        </w:rPr>
        <w:t xml:space="preserve">decirlo </w:t>
      </w:r>
      <w:r>
        <w:rPr>
          <w:color w:val="000000"/>
        </w:rPr>
        <w:t xml:space="preserve">de </w:t>
      </w:r>
      <w:r>
        <w:rPr>
          <w:color w:val="257FBB"/>
        </w:rPr>
        <w:t xml:space="preserve">alguna </w:t>
      </w:r>
      <w:r>
        <w:rPr>
          <w:color w:val="257FBB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257FBB"/>
        </w:rPr>
        <w:t xml:space="preserve">algún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el </w:t>
      </w:r>
      <w:r>
        <w:rPr>
          <w:color w:val="257FBB"/>
        </w:rPr>
        <w:t xml:space="preserve">silencio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C6B48B"/>
        </w:rPr>
        <w:t xml:space="preserve">rompiendo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primer </w:t>
      </w:r>
      <w:r>
        <w:rPr>
          <w:color w:val="C6B48B"/>
        </w:rPr>
        <w:t xml:space="preserve">plano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A03D7"/>
        </w:rPr>
        <w:t xml:space="preserve">llena </w:t>
      </w:r>
      <w:r>
        <w:rPr>
          <w:color w:val="000000"/>
        </w:rPr>
        <w:t xml:space="preserve">. </w:t>
      </w:r>
      <w:r>
        <w:rPr>
          <w:color w:val="257FBB"/>
        </w:rPr>
        <w:t xml:space="preserve">Cada </w:t>
      </w:r>
      <w:r>
        <w:rPr>
          <w:color w:val="000000"/>
        </w:rPr>
        <w:t xml:space="preserve">vez </w:t>
      </w:r>
      <w:r>
        <w:rPr>
          <w:color w:val="257FBB"/>
        </w:rPr>
        <w:t xml:space="preserve">quedan </w:t>
      </w:r>
      <w:r>
        <w:rPr>
          <w:color w:val="000000"/>
        </w:rPr>
        <w:t xml:space="preserve">menos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por </w:t>
      </w:r>
      <w:r>
        <w:rPr>
          <w:color w:val="257FBB"/>
        </w:rPr>
        <w:t xml:space="preserve">acercarse </w:t>
      </w:r>
      <w:r>
        <w:rPr>
          <w:color w:val="000000"/>
        </w:rPr>
        <w:t xml:space="preserve">a </w:t>
      </w:r>
      <w:r>
        <w:rPr>
          <w:color w:val="C6B48B"/>
        </w:rPr>
        <w:t xml:space="preserve">depositar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257FBB"/>
        </w:rPr>
        <w:t xml:space="preserve">fotógrafos </w:t>
      </w:r>
      <w:r>
        <w:rPr>
          <w:color w:val="000000"/>
        </w:rPr>
        <w:t xml:space="preserve">. </w:t>
      </w:r>
      <w:r>
        <w:rPr>
          <w:color w:val="000000"/>
        </w:rPr>
        <w:t xml:space="preserve">Laila </w:t>
      </w:r>
      <w:r>
        <w:rPr>
          <w:color w:val="000000"/>
        </w:rPr>
        <w:t xml:space="preserve">,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han </w:t>
      </w:r>
      <w:r>
        <w:rPr>
          <w:color w:val="C6B48B"/>
        </w:rPr>
        <w:t xml:space="preserve">forzado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7FBB"/>
        </w:rPr>
        <w:t xml:space="preserve">actitud </w:t>
      </w:r>
      <w:r>
        <w:rPr>
          <w:color w:val="000000"/>
        </w:rPr>
        <w:t xml:space="preserve">? </w:t>
      </w:r>
      <w:r>
        <w:rPr>
          <w:color w:val="000000"/>
        </w:rPr>
        <w:t xml:space="preserve">¿Les </w:t>
      </w:r>
      <w:r>
        <w:rPr>
          <w:color w:val="000000"/>
        </w:rPr>
        <w:t xml:space="preserve">puedes </w:t>
      </w:r>
      <w:r>
        <w:rPr>
          <w:color w:val="000000"/>
        </w:rPr>
        <w:t xml:space="preserve">ver </w:t>
      </w:r>
      <w:r>
        <w:rPr>
          <w:color w:val="000000"/>
        </w:rPr>
        <w:t xml:space="preserve">? </w:t>
      </w:r>
      <w:r>
        <w:rPr>
          <w:color w:val="000000"/>
        </w:rPr>
        <w:t xml:space="preserve">Expectación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por </w:t>
      </w:r>
      <w:r>
        <w:rPr>
          <w:color w:val="257FBB"/>
        </w:rPr>
        <w:t xml:space="preserve">conocer </w:t>
      </w:r>
      <w:r>
        <w:rPr>
          <w:color w:val="000000"/>
        </w:rPr>
        <w:t xml:space="preserve">el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C6B48B"/>
        </w:rPr>
        <w:t xml:space="preserve">mantienen </w:t>
      </w:r>
      <w:r>
        <w:rPr>
          <w:color w:val="000000"/>
        </w:rPr>
        <w:t xml:space="preserve">todos </w:t>
      </w:r>
      <w:r>
        <w:rPr>
          <w:color w:val="257FBB"/>
        </w:rPr>
        <w:t xml:space="preserve">sentados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7FBB"/>
        </w:rPr>
        <w:t xml:space="preserve">bastante </w:t>
      </w:r>
      <w:r>
        <w:rPr>
          <w:color w:val="257FBB"/>
        </w:rPr>
        <w:t xml:space="preserve">silencio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57FBB"/>
        </w:rPr>
        <w:t xml:space="preserve">Claro </w:t>
      </w:r>
      <w:r>
        <w:rPr>
          <w:color w:val="000000"/>
        </w:rPr>
        <w:t xml:space="preserve">el </w:t>
      </w:r>
      <w:r>
        <w:rPr>
          <w:color w:val="C6B48B"/>
        </w:rPr>
        <w:t xml:space="preserve">plano </w:t>
      </w:r>
      <w:r>
        <w:rPr>
          <w:color w:val="000000"/>
        </w:rPr>
        <w:t xml:space="preserve">de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257FBB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pulga </w:t>
      </w:r>
      <w:r>
        <w:rPr>
          <w:color w:val="000000"/>
        </w:rPr>
        <w:t xml:space="preserve">mol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257FBB"/>
        </w:rPr>
        <w:t xml:space="preserve">prácticamente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expectantes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algunos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C6B48B"/>
        </w:rPr>
        <w:t xml:space="preserve">mostraban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57FBB"/>
        </w:rPr>
        <w:t xml:space="preserve">enseñando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C6B48B"/>
        </w:rPr>
        <w:t xml:space="preserve">provoca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¿La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? </w:t>
      </w:r>
      <w:r>
        <w:rPr>
          <w:color w:val="C6B48B"/>
        </w:rPr>
        <w:t xml:space="preserve">Así </w:t>
      </w:r>
      <w:r>
        <w:rPr>
          <w:color w:val="C6B48B"/>
        </w:rPr>
        <w:t xml:space="preserve">evitarán </w:t>
      </w:r>
      <w:r>
        <w:rPr>
          <w:color w:val="000000"/>
        </w:rPr>
        <w:t xml:space="preserve">que </w:t>
      </w:r>
      <w:r>
        <w:rPr>
          <w:color w:val="257FBB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tener </w:t>
      </w:r>
      <w:r>
        <w:rPr>
          <w:color w:val="C6B48B"/>
        </w:rPr>
        <w:t xml:space="preserve">responsabilidades </w:t>
      </w:r>
      <w:r>
        <w:rPr>
          <w:color w:val="C6B48B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Laila </w:t>
      </w:r>
      <w:r>
        <w:rPr>
          <w:color w:val="000000"/>
        </w:rPr>
        <w:t xml:space="preserve">,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C6B48B"/>
        </w:rPr>
        <w:t xml:space="preserve">retraso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C6B48B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mañana </w:t>
      </w:r>
      <w:r>
        <w:rPr>
          <w:color w:val="257FBB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257FBB"/>
        </w:rPr>
        <w:t xml:space="preserve">muchas </w:t>
      </w:r>
      <w:r>
        <w:rPr>
          <w:color w:val="04F44E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puedes </w:t>
      </w:r>
      <w:r>
        <w:rPr>
          <w:color w:val="257FBB"/>
        </w:rPr>
        <w:t xml:space="preserve">resumir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6B48B"/>
        </w:rPr>
        <w:t xml:space="preserve">mañana </w:t>
      </w:r>
      <w:r>
        <w:rPr>
          <w:color w:val="257FBB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C6B48B"/>
        </w:rPr>
        <w:t xml:space="preserve">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las </w:t>
      </w:r>
      <w:r>
        <w:rPr>
          <w:color w:val="C6B48B"/>
        </w:rPr>
        <w:t xml:space="preserve">proposiciones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4F44E"/>
        </w:rPr>
        <w:t xml:space="preserve">aceptada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advertido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contravenía </w:t>
      </w:r>
      <w:r>
        <w:rPr>
          <w:color w:val="000000"/>
        </w:rPr>
        <w:t xml:space="preserve">lo </w:t>
      </w:r>
      <w:r>
        <w:rPr>
          <w:color w:val="C6B48B"/>
        </w:rPr>
        <w:t xml:space="preserve">dictado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C6B48B"/>
        </w:rPr>
        <w:t xml:space="preserve">advertencias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cesado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propios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57FBB"/>
        </w:rPr>
        <w:t xml:space="preserve">ventana </w:t>
      </w:r>
      <w:r>
        <w:rPr>
          <w:color w:val="257FBB"/>
        </w:rPr>
        <w:t xml:space="preserve">pequeña </w:t>
      </w:r>
      <w:r>
        <w:rPr>
          <w:color w:val="000000"/>
        </w:rPr>
        <w:t xml:space="preserve">, </w:t>
      </w:r>
      <w:r>
        <w:rPr>
          <w:color w:val="6A03D7"/>
        </w:rPr>
        <w:t xml:space="preserve">seguida </w:t>
      </w:r>
      <w:r>
        <w:rPr>
          <w:color w:val="257FBB"/>
        </w:rPr>
        <w:t xml:space="preserve">atentamente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C6B48B"/>
        </w:rPr>
        <w:t xml:space="preserve">sigue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257FBB"/>
        </w:rPr>
        <w:t xml:space="preserve">conectar </w:t>
      </w:r>
      <w:r>
        <w:rPr>
          <w:color w:val="000000"/>
        </w:rPr>
        <w:t xml:space="preserve">con </w:t>
      </w:r>
      <w:r>
        <w:rPr>
          <w:color w:val="000000"/>
        </w:rPr>
        <w:t xml:space="preserve">Cristina-Pampín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C6B48B"/>
        </w:rPr>
        <w:t xml:space="preserve">concentrados </w:t>
      </w:r>
      <w:r>
        <w:rPr>
          <w:color w:val="000000"/>
        </w:rPr>
        <w:t xml:space="preserve">desde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van </w:t>
      </w:r>
      <w:r>
        <w:rPr>
          <w:color w:val="257FBB"/>
        </w:rPr>
        <w:t xml:space="preserve">llegando </w:t>
      </w:r>
      <w:r>
        <w:rPr>
          <w:color w:val="000000"/>
        </w:rPr>
        <w:t xml:space="preserve">más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C6B48B"/>
        </w:rPr>
        <w:t xml:space="preserve">cerca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inmediaciones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Expectación </w:t>
      </w:r>
      <w:r>
        <w:rPr>
          <w:color w:val="C6B48B"/>
        </w:rPr>
        <w:t xml:space="preserve">máxima </w:t>
      </w:r>
      <w:r>
        <w:rPr>
          <w:color w:val="000000"/>
        </w:rPr>
        <w:t xml:space="preserve">. </w:t>
      </w:r>
      <w:r>
        <w:rPr>
          <w:color w:val="000000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C6B48B"/>
        </w:rPr>
        <w:t xml:space="preserve">rompe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C6B48B"/>
        </w:rPr>
        <w:t xml:space="preserve">motivos </w:t>
      </w:r>
      <w:r>
        <w:rPr>
          <w:color w:val="000000"/>
        </w:rPr>
        <w:t xml:space="preserve">: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y </w:t>
      </w:r>
      <w:r>
        <w:rPr>
          <w:color w:val="C6B48B"/>
        </w:rPr>
        <w:t xml:space="preserve">ovación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contrarios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secesión </w:t>
      </w:r>
      <w:r>
        <w:rPr>
          <w:color w:val="257FBB"/>
        </w:rPr>
        <w:t xml:space="preserve">introducen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y </w:t>
      </w:r>
      <w:r>
        <w:rPr>
          <w:color w:val="C6B48B"/>
        </w:rPr>
        <w:t xml:space="preserve">abucheos </w:t>
      </w:r>
      <w:r>
        <w:rPr>
          <w:color w:val="000000"/>
        </w:rPr>
        <w:t xml:space="preserve">y </w:t>
      </w:r>
      <w:r>
        <w:rPr>
          <w:color w:val="C6B48B"/>
        </w:rPr>
        <w:t xml:space="preserve">gritos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257FBB"/>
        </w:rPr>
        <w:t xml:space="preserve">introducen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Expectación </w:t>
      </w:r>
      <w:r>
        <w:rPr>
          <w:color w:val="C6B48B"/>
        </w:rPr>
        <w:t xml:space="preserve">máxima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esperando </w:t>
      </w:r>
      <w:r>
        <w:rPr>
          <w:color w:val="257FBB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257FBB"/>
        </w:rPr>
        <w:t xml:space="preserve">grabar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6B48B"/>
        </w:rPr>
        <w:t xml:space="preserve">momentos </w:t>
      </w:r>
      <w:r>
        <w:rPr>
          <w:color w:val="C6B48B"/>
        </w:rPr>
        <w:t xml:space="preserve">históricos </w:t>
      </w:r>
      <w:r>
        <w:rPr>
          <w:color w:val="000000"/>
        </w:rPr>
        <w:t xml:space="preserve">y </w:t>
      </w:r>
      <w:r>
        <w:rPr>
          <w:color w:val="000000"/>
        </w:rPr>
        <w:t xml:space="preserve">trascendentes </w:t>
      </w:r>
      <w:r>
        <w:rPr>
          <w:color w:val="000000"/>
        </w:rPr>
        <w:t xml:space="preserve">. </w:t>
      </w:r>
      <w:r>
        <w:rPr>
          <w:color w:val="000000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están </w:t>
      </w:r>
      <w:r>
        <w:rPr>
          <w:color w:val="C6B48B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257FBB"/>
        </w:rPr>
        <w:t xml:space="preserve">vitorear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decías </w:t>
      </w:r>
      <w:r>
        <w:rPr>
          <w:color w:val="000000"/>
        </w:rPr>
        <w:t xml:space="preserve">tú </w:t>
      </w:r>
      <w:r>
        <w:rPr>
          <w:color w:val="C6B48B"/>
        </w:rPr>
        <w:t xml:space="preserve">precisamente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Raül-Romeva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con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57FBB"/>
        </w:rPr>
        <w:t xml:space="preserve">comentaban </w:t>
      </w:r>
      <w:r>
        <w:rPr>
          <w:color w:val="000000"/>
        </w:rPr>
        <w:t xml:space="preserve">que </w:t>
      </w:r>
      <w:r>
        <w:rPr>
          <w:color w:val="000000"/>
        </w:rPr>
        <w:t xml:space="preserve">oyera </w:t>
      </w:r>
      <w:r>
        <w:rPr>
          <w:color w:val="000000"/>
        </w:rPr>
        <w:t xml:space="preserve">un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y </w:t>
      </w:r>
      <w:r>
        <w:rPr>
          <w:color w:val="257FBB"/>
        </w:rPr>
        <w:t xml:space="preserve">ahora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depositan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7FBB"/>
        </w:rPr>
        <w:t xml:space="preserve">fotógrafos </w:t>
      </w:r>
      <w:r>
        <w:rPr>
          <w:color w:val="000000"/>
        </w:rPr>
        <w:t xml:space="preserve">se </w:t>
      </w:r>
      <w:r>
        <w:rPr>
          <w:color w:val="000000"/>
        </w:rPr>
        <w:t xml:space="preserve">arremolinan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. </w:t>
      </w:r>
      <w:r>
        <w:rPr>
          <w:color w:val="C6B48B"/>
        </w:rPr>
        <w:t xml:space="preserve">Imagen </w:t>
      </w:r>
      <w:r>
        <w:rPr>
          <w:color w:val="C6B48B"/>
        </w:rPr>
        <w:t xml:space="preserve">histórica </w:t>
      </w:r>
      <w:r>
        <w:rPr>
          <w:color w:val="000000"/>
        </w:rPr>
        <w:t xml:space="preserve">. </w:t>
      </w:r>
      <w:r>
        <w:rPr>
          <w:color w:val="257FBB"/>
        </w:rPr>
        <w:t xml:space="preserve">Cambio </w:t>
      </w:r>
      <w:r>
        <w:rPr>
          <w:color w:val="000000"/>
        </w:rPr>
        <w:t xml:space="preserve">de </w:t>
      </w:r>
      <w:r>
        <w:rPr>
          <w:color w:val="C6B48B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257FBB"/>
        </w:rPr>
        <w:t xml:space="preserve">Ayer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C6B48B"/>
        </w:rPr>
        <w:t xml:space="preserve">increpaba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257FBB"/>
        </w:rPr>
        <w:t xml:space="preserve">llamaba </w:t>
      </w:r>
      <w:r>
        <w:rPr>
          <w:color w:val="000000"/>
        </w:rPr>
        <w:t xml:space="preserve">traidor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257FB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257FBB"/>
        </w:rPr>
        <w:t xml:space="preserve">satisfacción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C6B48B"/>
        </w:rPr>
        <w:t xml:space="preserve">acaba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C6B48B"/>
        </w:rPr>
        <w:t xml:space="preserve">papel </w:t>
      </w:r>
      <w:r>
        <w:rPr>
          <w:color w:val="C6B48B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2527D"/>
        </w:rPr>
        <w:t xml:space="preserve">activista </w:t>
      </w:r>
      <w:r>
        <w:rPr>
          <w:color w:val="000000"/>
        </w:rPr>
        <w:t xml:space="preserve">muy </w:t>
      </w:r>
      <w:r>
        <w:rPr>
          <w:color w:val="000000"/>
        </w:rPr>
        <w:t xml:space="preserve">destacada </w:t>
      </w:r>
      <w:r>
        <w:rPr>
          <w:color w:val="000000"/>
        </w:rPr>
        <w:t xml:space="preserve">e </w:t>
      </w:r>
      <w:r>
        <w:rPr>
          <w:color w:val="58AD6D"/>
        </w:rPr>
        <w:t xml:space="preserve">implicada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C6B48B"/>
        </w:rPr>
        <w:t xml:space="preserve">proceso </w:t>
      </w:r>
      <w:r>
        <w:rPr>
          <w:color w:val="000000"/>
        </w:rPr>
        <w:t xml:space="preserve">, </w:t>
      </w:r>
      <w:r>
        <w:rPr>
          <w:color w:val="257FBB"/>
        </w:rPr>
        <w:t xml:space="preserve">siempre </w:t>
      </w:r>
      <w:r>
        <w:rPr>
          <w:color w:val="C6B48B"/>
        </w:rPr>
        <w:t xml:space="preserve">apoyando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... </w:t>
      </w:r>
      <w:r>
        <w:rPr>
          <w:color w:val="000000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257FBB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tomando </w:t>
      </w:r>
      <w:r>
        <w:rPr>
          <w:color w:val="000000"/>
        </w:rPr>
        <w:t xml:space="preserve">con </w:t>
      </w:r>
      <w:r>
        <w:rPr>
          <w:color w:val="C6B48B"/>
        </w:rPr>
        <w:t xml:space="preserve">calma </w:t>
      </w:r>
      <w:r>
        <w:rPr>
          <w:color w:val="000000"/>
        </w:rPr>
        <w:t xml:space="preserve">. </w:t>
      </w:r>
      <w:r>
        <w:rPr>
          <w:color w:val="000000"/>
        </w:rPr>
        <w:t xml:space="preserve">Laila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acabado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ambiente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? </w:t>
      </w:r>
      <w:r>
        <w:rPr>
          <w:color w:val="257FBB"/>
        </w:rPr>
        <w:t xml:space="preserve">Empieza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57FBB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257FBB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hacerlo </w:t>
      </w:r>
      <w:r>
        <w:rPr>
          <w:color w:val="000000"/>
        </w:rPr>
        <w:t xml:space="preserve">manualmente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en </w:t>
      </w:r>
      <w:r>
        <w:rPr>
          <w:color w:val="000000"/>
        </w:rPr>
        <w:t xml:space="preserve">voz </w:t>
      </w:r>
      <w:r>
        <w:rPr>
          <w:color w:val="6A03D7"/>
        </w:rPr>
        <w:t xml:space="preserve">alta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levantado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el </w:t>
      </w:r>
      <w:r>
        <w:rPr>
          <w:color w:val="C6B48B"/>
        </w:rPr>
        <w:t xml:space="preserve">aplauso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6B48B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500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situados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planta </w:t>
      </w:r>
      <w:r>
        <w:rPr>
          <w:color w:val="000000"/>
        </w:rPr>
        <w:t xml:space="preserve">de </w:t>
      </w:r>
      <w:r>
        <w:rPr>
          <w:color w:val="257FBB"/>
        </w:rPr>
        <w:t xml:space="preserve">abajo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como </w:t>
      </w:r>
      <w:r>
        <w:rPr>
          <w:color w:val="000000"/>
        </w:rPr>
        <w:t xml:space="preserve">Jordi-Turull </w:t>
      </w:r>
      <w:r>
        <w:rPr>
          <w:color w:val="000000"/>
        </w:rPr>
        <w:t xml:space="preserve">, </w:t>
      </w:r>
      <w:r>
        <w:rPr>
          <w:color w:val="000000"/>
        </w:rPr>
        <w:t xml:space="preserve">Raül-Romeva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suscitado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veis </w:t>
      </w:r>
      <w:r>
        <w:rPr>
          <w:color w:val="000000"/>
        </w:rPr>
        <w:t xml:space="preserve">,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¿Tienes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257FBB"/>
        </w:rPr>
        <w:t xml:space="preserve">dónde </w:t>
      </w:r>
      <w:r>
        <w:rPr>
          <w:color w:val="000000"/>
        </w:rPr>
        <w:t xml:space="preserve">están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este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? </w:t>
      </w:r>
      <w:r>
        <w:rPr>
          <w:color w:val="257FBB"/>
        </w:rPr>
        <w:t xml:space="preserve">Parece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C6B48B"/>
        </w:rPr>
        <w:t xml:space="preserve">abandonar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reunido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6B48B"/>
        </w:rPr>
        <w:t xml:space="preserve">grupo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caras </w:t>
      </w:r>
      <w:r>
        <w:rPr>
          <w:color w:val="C6B48B"/>
        </w:rPr>
        <w:t xml:space="preserve">largas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57FBB"/>
        </w:rPr>
        <w:t xml:space="preserve">compartido </w:t>
      </w:r>
      <w:r>
        <w:rPr>
          <w:color w:val="000000"/>
        </w:rPr>
        <w:t xml:space="preserve">su </w:t>
      </w:r>
      <w:r>
        <w:rPr>
          <w:color w:val="257FBB"/>
        </w:rPr>
        <w:t xml:space="preserve">indignación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7FBB"/>
        </w:rPr>
        <w:t xml:space="preserve">quedado </w:t>
      </w:r>
      <w:r>
        <w:rPr>
          <w:color w:val="257FBB"/>
        </w:rPr>
        <w:t xml:space="preserve">juntos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257FBB"/>
        </w:rPr>
        <w:t xml:space="preserve">primeros </w:t>
      </w:r>
      <w:r>
        <w:rPr>
          <w:color w:val="000000"/>
        </w:rPr>
        <w:t xml:space="preserve">en </w:t>
      </w:r>
      <w:r>
        <w:rPr>
          <w:color w:val="C6B48B"/>
        </w:rPr>
        <w:t xml:space="preserve">abandonar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257FBB"/>
        </w:rPr>
        <w:t xml:space="preserve">quedarse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257FBB"/>
        </w:rPr>
        <w:t xml:space="preserve">enseñar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españolas </w:t>
      </w:r>
      <w:r>
        <w:rPr>
          <w:color w:val="000000"/>
        </w:rPr>
        <w:t xml:space="preserve">y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vive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? </w:t>
      </w:r>
      <w:r>
        <w:rPr>
          <w:color w:val="000000"/>
        </w:rPr>
        <w:t xml:space="preserve">Antes </w:t>
      </w:r>
      <w:r>
        <w:rPr>
          <w:color w:val="000000"/>
        </w:rPr>
        <w:t xml:space="preserve">me </w:t>
      </w:r>
      <w:r>
        <w:rPr>
          <w:color w:val="000000"/>
        </w:rPr>
        <w:t xml:space="preserve">decías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... </w:t>
      </w:r>
      <w:r>
        <w:rPr>
          <w:color w:val="000000"/>
        </w:rPr>
        <w:t xml:space="preserve">¿Lo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de </w:t>
      </w:r>
      <w:r>
        <w:rPr>
          <w:color w:val="257FBB"/>
        </w:rPr>
        <w:t xml:space="preserve">alguna </w:t>
      </w:r>
      <w:r>
        <w:rPr>
          <w:color w:val="257FBB"/>
        </w:rPr>
        <w:t xml:space="preserve">manera </w:t>
      </w:r>
      <w:r>
        <w:rPr>
          <w:color w:val="000000"/>
        </w:rPr>
        <w:t xml:space="preserve">? </w:t>
      </w:r>
      <w:r>
        <w:rPr>
          <w:color w:val="000000"/>
        </w:rPr>
        <w:t xml:space="preserve">del </w:t>
      </w:r>
      <w:r>
        <w:rPr>
          <w:color w:val="000000"/>
        </w:rPr>
        <w:t xml:space="preserve">paseo </w:t>
      </w:r>
      <w:r>
        <w:rPr>
          <w:color w:val="C6B48B"/>
        </w:rPr>
        <w:t xml:space="preserve">Picasso </w:t>
      </w:r>
      <w:r>
        <w:rPr>
          <w:color w:val="000000"/>
        </w:rPr>
        <w:t xml:space="preserve">, </w:t>
      </w:r>
      <w:r>
        <w:rPr>
          <w:color w:val="C6B48B"/>
        </w:rPr>
        <w:t xml:space="preserve">cerca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257FBB"/>
        </w:rPr>
        <w:t xml:space="preserve">pantallas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 </w:t>
      </w:r>
      <w:r>
        <w:rPr>
          <w:color w:val="257FBB"/>
        </w:rPr>
        <w:t xml:space="preserve">final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257FBB"/>
        </w:rPr>
        <w:t xml:space="preserve">aparece </w:t>
      </w:r>
      <w:r>
        <w:rPr>
          <w:color w:val="000000"/>
        </w:rPr>
        <w:t xml:space="preserve">un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con </w:t>
      </w:r>
      <w:r>
        <w:rPr>
          <w:color w:val="C6B48B"/>
        </w:rPr>
        <w:t xml:space="preserve">gritos </w:t>
      </w:r>
      <w:r>
        <w:rPr>
          <w:color w:val="000000"/>
        </w:rPr>
        <w:t xml:space="preserve">,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y </w:t>
      </w:r>
      <w:r>
        <w:rPr>
          <w:color w:val="C6B48B"/>
        </w:rPr>
        <w:t xml:space="preserve">ovación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57FBB"/>
        </w:rPr>
        <w:t xml:space="preserve">aparece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C6B48B"/>
        </w:rPr>
        <w:t xml:space="preserve">abucheos </w:t>
      </w:r>
      <w:r>
        <w:rPr>
          <w:color w:val="000000"/>
        </w:rPr>
        <w:t xml:space="preserve">. </w:t>
      </w:r>
      <w:r>
        <w:rPr>
          <w:color w:val="6A03D7"/>
        </w:rPr>
        <w:t xml:space="preserve">Máxima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57FBB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C6B48B"/>
        </w:rPr>
        <w:t xml:space="preserve">intentando </w:t>
      </w:r>
      <w:r>
        <w:rPr>
          <w:color w:val="6A03D7"/>
        </w:rPr>
        <w:t xml:space="preserve">inmortalizar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6B48B"/>
        </w:rPr>
        <w:t xml:space="preserve">finalmente </w:t>
      </w:r>
      <w:r>
        <w:rPr>
          <w:color w:val="871761"/>
        </w:rPr>
        <w:t xml:space="preserve">Carme-Forcadell </w:t>
      </w:r>
      <w:r>
        <w:rPr>
          <w:color w:val="C6B48B"/>
        </w:rPr>
        <w:t xml:space="preserve">proceda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si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sale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6A03D7"/>
        </w:rPr>
        <w:t xml:space="preserve">Máxima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,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257FB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le </w:t>
      </w:r>
      <w:r>
        <w:rPr>
          <w:color w:val="000000"/>
        </w:rPr>
        <w:t xml:space="preserve">ada </w:t>
      </w:r>
      <w:r>
        <w:rPr>
          <w:color w:val="000000"/>
        </w:rPr>
        <w:t xml:space="preserve">de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C6B48B"/>
        </w:rPr>
        <w:t xml:space="preserve">espera </w:t>
      </w:r>
      <w:r>
        <w:rPr>
          <w:color w:val="257FBB"/>
        </w:rPr>
        <w:t xml:space="preserve">conocer </w:t>
      </w:r>
      <w:r>
        <w:rPr>
          <w:color w:val="000000"/>
        </w:rPr>
        <w:t xml:space="preserve">el </w:t>
      </w:r>
      <w:r>
        <w:rPr>
          <w:color w:val="257FB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257FBB"/>
        </w:rPr>
        <w:t xml:space="preserve">cambio </w:t>
      </w:r>
      <w:r>
        <w:rPr>
          <w:color w:val="000000"/>
        </w:rPr>
        <w:t xml:space="preserve">de </w:t>
      </w:r>
      <w:r>
        <w:rPr>
          <w:color w:val="C6B48B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. </w:t>
      </w:r>
      <w:r>
        <w:rPr>
          <w:color w:val="257FBB"/>
        </w:rPr>
        <w:t xml:space="preserve">Ayer </w:t>
      </w:r>
      <w:r>
        <w:rPr>
          <w:color w:val="000000"/>
        </w:rPr>
        <w:t xml:space="preserve">tu </w:t>
      </w:r>
      <w:r>
        <w:rPr>
          <w:color w:val="C6B48B"/>
        </w:rPr>
        <w:t xml:space="preserve">misma </w:t>
      </w:r>
      <w:r>
        <w:rPr>
          <w:color w:val="000000"/>
        </w:rPr>
        <w:t xml:space="preserve">nos </w:t>
      </w:r>
      <w:r>
        <w:rPr>
          <w:color w:val="257FBB"/>
        </w:rPr>
        <w:t xml:space="preserve">contabas </w:t>
      </w:r>
      <w:r>
        <w:rPr>
          <w:color w:val="000000"/>
        </w:rPr>
        <w:t xml:space="preserve">que </w:t>
      </w:r>
      <w:r>
        <w:rPr>
          <w:color w:val="C6B48B"/>
        </w:rPr>
        <w:t xml:space="preserve">abucheaban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C6B48B"/>
        </w:rPr>
        <w:t xml:space="preserve">consignas </w:t>
      </w:r>
      <w:r>
        <w:rPr>
          <w:color w:val="000000"/>
        </w:rPr>
        <w:t xml:space="preserve">de </w:t>
      </w:r>
      <w:r>
        <w:rPr>
          <w:color w:val="000000"/>
        </w:rPr>
        <w:t xml:space="preserve">traidor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257FBB"/>
        </w:rPr>
        <w:t xml:space="preserve">cambio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giro </w:t>
      </w:r>
      <w:r>
        <w:rPr>
          <w:color w:val="C6B48B"/>
        </w:rPr>
        <w:t xml:space="preserve">informativo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C6B48B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giro </w:t>
      </w:r>
      <w:r>
        <w:rPr>
          <w:color w:val="C6B48B"/>
        </w:rPr>
        <w:t xml:space="preserve">informativo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C6B48B"/>
        </w:rPr>
        <w:t xml:space="preserve">Sant-Jaume </w:t>
      </w:r>
      <w:r>
        <w:rPr>
          <w:color w:val="000000"/>
        </w:rPr>
        <w:t xml:space="preserve">.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C6B48B"/>
        </w:rPr>
        <w:t xml:space="preserve">estudiantes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sumado </w:t>
      </w:r>
      <w:r>
        <w:rPr>
          <w:color w:val="C6B48B"/>
        </w:rPr>
        <w:t xml:space="preserve">entidades </w:t>
      </w:r>
      <w:r>
        <w:rPr>
          <w:color w:val="C6B48B"/>
        </w:rPr>
        <w:t xml:space="preserve">soberanistas </w:t>
      </w:r>
      <w:r>
        <w:rPr>
          <w:color w:val="C6B48B"/>
        </w:rPr>
        <w:t xml:space="preserve">gritando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traidor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mismos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6B48B"/>
        </w:rPr>
        <w:t xml:space="preserve">abucheaban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257FBB"/>
        </w:rPr>
        <w:t xml:space="preserve">vitoreaban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mismos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aquí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se </w:t>
      </w:r>
      <w:r>
        <w:rPr>
          <w:color w:val="C6B48B"/>
        </w:rPr>
        <w:t xml:space="preserve">declare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papeletas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punto </w:t>
      </w:r>
      <w:r>
        <w:rPr>
          <w:color w:val="000000"/>
        </w:rPr>
        <w:t xml:space="preserve">de </w:t>
      </w:r>
      <w:r>
        <w:rPr>
          <w:color w:val="C6B48B"/>
        </w:rPr>
        <w:t xml:space="preserve">aprobarse </w:t>
      </w:r>
      <w:r>
        <w:rPr>
          <w:color w:val="000000"/>
        </w:rPr>
        <w:t xml:space="preserve">una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proclama </w:t>
      </w:r>
      <w:r>
        <w:rPr>
          <w:color w:val="000000"/>
        </w:rPr>
        <w:t xml:space="preserve">la </w:t>
      </w:r>
      <w:r>
        <w:rPr>
          <w:color w:val="C6B48B"/>
        </w:rPr>
        <w:t xml:space="preserve">republica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57FBB"/>
        </w:rPr>
        <w:t xml:space="preserve">contando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257FBB"/>
        </w:rPr>
        <w:t xml:space="preserve">Mira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Nuestros </w:t>
      </w:r>
      <w:r>
        <w:rPr>
          <w:color w:val="257FBB"/>
        </w:rPr>
        <w:t xml:space="preserve">compañeros </w:t>
      </w:r>
      <w:r>
        <w:rPr>
          <w:color w:val="257FBB"/>
        </w:rPr>
        <w:t xml:space="preserve">periodistas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todos </w:t>
      </w:r>
      <w:r>
        <w:rPr>
          <w:color w:val="257FBB"/>
        </w:rPr>
        <w:t xml:space="preserve">enfocando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71761"/>
        </w:rPr>
        <w:t xml:space="preserve">Carme-Forcadell </w:t>
      </w:r>
      <w:r>
        <w:rPr>
          <w:color w:val="C6B48B"/>
        </w:rPr>
        <w:t xml:space="preserve">anuncie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aprueba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, </w:t>
      </w:r>
      <w:r>
        <w:rPr>
          <w:color w:val="257FBB"/>
        </w:rPr>
        <w:t xml:space="preserve">conseguir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000000"/>
        </w:rPr>
        <w:t xml:space="preserve">cara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57FBB"/>
        </w:rPr>
        <w:t xml:space="preserve">queda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consumación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257FBB"/>
        </w:rPr>
        <w:t xml:space="preserve">tiempo </w:t>
      </w:r>
      <w:r>
        <w:rPr>
          <w:color w:val="000000"/>
        </w:rPr>
        <w:t xml:space="preserve">. </w:t>
      </w:r>
      <w:r>
        <w:rPr>
          <w:color w:val="04F44E"/>
        </w:rPr>
        <w:t xml:space="preserve">Incertidumbre </w:t>
      </w:r>
      <w:r>
        <w:rPr>
          <w:color w:val="000000"/>
        </w:rPr>
        <w:t xml:space="preserve">,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consecución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olvidemos </w:t>
      </w:r>
      <w:r>
        <w:rPr>
          <w:color w:val="000000"/>
        </w:rPr>
        <w:t xml:space="preserve">que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da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activación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257FBB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Choque </w:t>
      </w:r>
      <w:r>
        <w:rPr>
          <w:color w:val="000000"/>
        </w:rPr>
        <w:t xml:space="preserve">de </w:t>
      </w:r>
      <w:r>
        <w:rPr>
          <w:color w:val="C6B48B"/>
        </w:rPr>
        <w:t xml:space="preserve">trenes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hemos </w:t>
      </w:r>
      <w:r>
        <w:rPr>
          <w:color w:val="257FBB"/>
        </w:rPr>
        <w:t xml:space="preserve">hablado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Eso </w:t>
      </w:r>
      <w:r>
        <w:rPr>
          <w:color w:val="257FBB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257FBB"/>
        </w:rPr>
        <w:t xml:space="preserve">cambia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57FBB"/>
        </w:rPr>
        <w:t xml:space="preserve">conscientes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C6B48B"/>
        </w:rPr>
        <w:t xml:space="preserve">advertido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en </w:t>
      </w:r>
      <w:r>
        <w:rPr>
          <w:color w:val="257FBB"/>
        </w:rPr>
        <w:t xml:space="preserve">cuenta </w:t>
      </w:r>
      <w:r>
        <w:rPr>
          <w:color w:val="000000"/>
        </w:rPr>
        <w:t xml:space="preserve">por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257FBB"/>
        </w:rPr>
        <w:t xml:space="preserve">blanco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C2527D"/>
        </w:rPr>
        <w:t xml:space="preserve">abstenciones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257FBB"/>
        </w:rPr>
        <w:t xml:space="preserve">Aplausos </w:t>
      </w:r>
      <w:r>
        <w:rPr>
          <w:color w:val="C6B48B"/>
        </w:rPr>
        <w:t xml:space="preserve">cerrados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57FBB"/>
        </w:rPr>
        <w:t xml:space="preserve">preguntarnos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C6B48B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veo </w:t>
      </w:r>
      <w:r>
        <w:rPr>
          <w:color w:val="C6B48B"/>
        </w:rPr>
        <w:t xml:space="preserve">aplaudir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C6B48B"/>
        </w:rPr>
        <w:t xml:space="preserve">entusiasmo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257FBB"/>
        </w:rPr>
        <w:t xml:space="preserve">contenido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canta </w:t>
      </w:r>
      <w:r>
        <w:rPr>
          <w:color w:val="000000"/>
        </w:rPr>
        <w:t xml:space="preserve">el </w:t>
      </w:r>
      <w:r>
        <w:rPr>
          <w:color w:val="C6B48B"/>
        </w:rPr>
        <w:t xml:space="preserve">himno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257FBB"/>
        </w:rPr>
        <w:t xml:space="preserve">tiempo </w:t>
      </w:r>
      <w:r>
        <w:rPr>
          <w:color w:val="000000"/>
        </w:rPr>
        <w:t xml:space="preserve">venían </w:t>
      </w:r>
      <w:r>
        <w:rPr>
          <w:color w:val="C6B48B"/>
        </w:rPr>
        <w:t xml:space="preserve">anunciando </w:t>
      </w:r>
      <w:r>
        <w:rPr>
          <w:color w:val="000000"/>
        </w:rPr>
        <w:t xml:space="preserve">,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independiente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C2527D"/>
        </w:rPr>
        <w:t xml:space="preserve">abstenciones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choque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257FBB"/>
        </w:rPr>
        <w:t xml:space="preserve">seguramente </w:t>
      </w:r>
      <w:r>
        <w:rPr>
          <w:color w:val="000000"/>
        </w:rPr>
        <w:t xml:space="preserve">esta </w:t>
      </w:r>
      <w:r>
        <w:rPr>
          <w:color w:val="C6B48B"/>
        </w:rPr>
        <w:t xml:space="preserve">misma </w:t>
      </w:r>
      <w:r>
        <w:rPr>
          <w:color w:val="C6B48B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 </w:t>
      </w:r>
      <w:r>
        <w:rPr>
          <w:color w:val="C6B48B"/>
        </w:rPr>
        <w:t xml:space="preserve">Artur-Mas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57FBB"/>
        </w:rPr>
        <w:t xml:space="preserve">gesto </w:t>
      </w:r>
      <w:r>
        <w:rPr>
          <w:color w:val="000000"/>
        </w:rPr>
        <w:t xml:space="preserve">muy </w:t>
      </w:r>
      <w:r>
        <w:rPr>
          <w:color w:val="257FBB"/>
        </w:rPr>
        <w:t xml:space="preserve">serio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esta </w:t>
      </w:r>
      <w:r>
        <w:rPr>
          <w:color w:val="6A03D7"/>
        </w:rPr>
        <w:t xml:space="preserve">consumación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000000"/>
        </w:rPr>
        <w:t xml:space="preserve">sueño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... </w:t>
      </w:r>
      <w:r>
        <w:rPr>
          <w:color w:val="000000"/>
        </w:rPr>
        <w:t xml:space="preserve">Responsabilidad </w:t>
      </w:r>
      <w:r>
        <w:rPr>
          <w:color w:val="C6B48B"/>
        </w:rPr>
        <w:t xml:space="preserve">penal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C6B48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257FBB"/>
        </w:rPr>
        <w:t xml:space="preserve">complicado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257FBB"/>
        </w:rPr>
        <w:t xml:space="preserve">abrazos </w:t>
      </w:r>
      <w:r>
        <w:rPr>
          <w:color w:val="000000"/>
        </w:rPr>
        <w:t xml:space="preserve">y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ahora </w:t>
      </w:r>
      <w:r>
        <w:rPr>
          <w:color w:val="000000"/>
        </w:rPr>
        <w:t xml:space="preserve">se </w:t>
      </w:r>
      <w:r>
        <w:rPr>
          <w:color w:val="C6B48B"/>
        </w:rPr>
        <w:t xml:space="preserve">abre </w:t>
      </w:r>
      <w:r>
        <w:rPr>
          <w:color w:val="000000"/>
        </w:rPr>
        <w:t xml:space="preserve">el </w:t>
      </w:r>
      <w:r>
        <w:rPr>
          <w:color w:val="C6B48B"/>
        </w:rPr>
        <w:t xml:space="preserve">período </w:t>
      </w:r>
      <w:r>
        <w:rPr>
          <w:color w:val="000000"/>
        </w:rPr>
        <w:t xml:space="preserve">más </w:t>
      </w:r>
      <w:r>
        <w:rPr>
          <w:color w:val="257FBB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mayor </w:t>
      </w:r>
      <w:r>
        <w:rPr>
          <w:color w:val="000000"/>
        </w:rPr>
        <w:t xml:space="preserve">duda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57FBB"/>
        </w:rPr>
        <w:t xml:space="preserve">llamado </w:t>
      </w:r>
      <w:r>
        <w:rPr>
          <w:color w:val="000000"/>
        </w:rPr>
        <w:t xml:space="preserve">la </w:t>
      </w:r>
      <w:r>
        <w:rPr>
          <w:color w:val="257FBB"/>
        </w:rPr>
        <w:t xml:space="preserve">atención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los </w:t>
      </w:r>
      <w:r>
        <w:rPr>
          <w:color w:val="C6B48B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mirado </w:t>
      </w:r>
      <w:r>
        <w:rPr>
          <w:color w:val="000000"/>
        </w:rPr>
        <w:t xml:space="preserve">en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7FBB"/>
        </w:rPr>
        <w:t xml:space="preserve">levantado </w:t>
      </w:r>
      <w:r>
        <w:rPr>
          <w:color w:val="000000"/>
        </w:rPr>
        <w:t xml:space="preserve">y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57FBB"/>
        </w:rPr>
        <w:t xml:space="preserve">juntos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recibe </w:t>
      </w:r>
      <w:r>
        <w:rPr>
          <w:color w:val="000000"/>
        </w:rPr>
        <w:t xml:space="preserve">las </w:t>
      </w:r>
      <w:r>
        <w:rPr>
          <w:color w:val="C2527D"/>
        </w:rPr>
        <w:t xml:space="preserve">felicitaciones </w:t>
      </w:r>
      <w:r>
        <w:rPr>
          <w:color w:val="000000"/>
        </w:rPr>
        <w:t xml:space="preserve">de </w:t>
      </w:r>
      <w:r>
        <w:rPr>
          <w:color w:val="257FBB"/>
        </w:rPr>
        <w:t xml:space="preserve">buena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y </w:t>
      </w:r>
      <w:r>
        <w:rPr>
          <w:color w:val="257FBB"/>
        </w:rPr>
        <w:t xml:space="preserve">abrazos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siguen </w:t>
      </w:r>
      <w:r>
        <w:rPr>
          <w:color w:val="000000"/>
        </w:rPr>
        <w:t xml:space="preserve">con </w:t>
      </w:r>
      <w:r>
        <w:rPr>
          <w:color w:val="257FBB"/>
        </w:rPr>
        <w:t xml:space="preserve">detalle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6A03D7"/>
        </w:rPr>
        <w:t xml:space="preserve">consumado </w:t>
      </w:r>
      <w:r>
        <w:rPr>
          <w:color w:val="000000"/>
        </w:rPr>
        <w:t xml:space="preserve">el </w:t>
      </w:r>
      <w:r>
        <w:rPr>
          <w:color w:val="C6B48B"/>
        </w:rPr>
        <w:t xml:space="preserve">desafío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declarado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¿se </w:t>
      </w:r>
      <w:r>
        <w:rPr>
          <w:color w:val="000000"/>
        </w:rPr>
        <w:t xml:space="preserve">sabe </w:t>
      </w:r>
      <w:r>
        <w:rPr>
          <w:color w:val="000000"/>
        </w:rPr>
        <w:t xml:space="preserve">algo </w:t>
      </w:r>
      <w:r>
        <w:rPr>
          <w:color w:val="000000"/>
        </w:rPr>
        <w:t xml:space="preserve">?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e </w:t>
      </w:r>
      <w:r>
        <w:rPr>
          <w:color w:val="C6B48B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257FBB"/>
        </w:rPr>
        <w:t xml:space="preserve">comenta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? </w:t>
      </w:r>
      <w:r>
        <w:rPr>
          <w:color w:val="257FBB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una </w:t>
      </w:r>
      <w:r>
        <w:rPr>
          <w:color w:val="C6B48B"/>
        </w:rPr>
        <w:t xml:space="preserve">incógnita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se </w:t>
      </w:r>
      <w:r>
        <w:rPr>
          <w:color w:val="C6B48B"/>
        </w:rPr>
        <w:t xml:space="preserve">establecían </w:t>
      </w:r>
      <w:r>
        <w:rPr>
          <w:color w:val="000000"/>
        </w:rPr>
        <w:t xml:space="preserve">unos </w:t>
      </w:r>
      <w:r>
        <w:rPr>
          <w:color w:val="000000"/>
        </w:rPr>
        <w:t xml:space="preserve">17 </w:t>
      </w:r>
      <w:r>
        <w:rPr>
          <w:color w:val="C6B48B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57FBB"/>
        </w:rPr>
        <w:t xml:space="preserve">hablaba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,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y </w:t>
      </w:r>
      <w:r>
        <w:rPr>
          <w:color w:val="C6B48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hablaba </w:t>
      </w:r>
      <w:r>
        <w:rPr>
          <w:color w:val="000000"/>
        </w:rPr>
        <w:t xml:space="preserve">de </w:t>
      </w:r>
      <w:r>
        <w:rPr>
          <w:color w:val="6A03D7"/>
        </w:rPr>
        <w:t xml:space="preserve">apurar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C6B48B"/>
        </w:rPr>
        <w:t xml:space="preserve">posible </w:t>
      </w:r>
      <w:r>
        <w:rPr>
          <w:color w:val="000000"/>
        </w:rPr>
        <w:t xml:space="preserve">la </w:t>
      </w:r>
      <w:r>
        <w:rPr>
          <w:color w:val="257FBB"/>
        </w:rPr>
        <w:t xml:space="preserve">doble </w:t>
      </w:r>
      <w:r>
        <w:rPr>
          <w:color w:val="304195"/>
        </w:rPr>
        <w:t xml:space="preserve">nacionalidad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Agilizar </w:t>
      </w:r>
      <w:r>
        <w:rPr>
          <w:color w:val="000000"/>
        </w:rPr>
        <w:t xml:space="preserve">los </w:t>
      </w:r>
      <w:r>
        <w:rPr>
          <w:color w:val="000000"/>
        </w:rPr>
        <w:t xml:space="preserve">pasos </w:t>
      </w:r>
      <w:r>
        <w:rPr>
          <w:color w:val="000000"/>
        </w:rPr>
        <w:t xml:space="preserve">para </w:t>
      </w:r>
      <w:r>
        <w:rPr>
          <w:color w:val="AEA78F"/>
        </w:rPr>
        <w:t xml:space="preserve">obtener </w:t>
      </w:r>
      <w:r>
        <w:rPr>
          <w:color w:val="000000"/>
        </w:rPr>
        <w:t xml:space="preserve">la </w:t>
      </w:r>
      <w:r>
        <w:rPr>
          <w:color w:val="304195"/>
        </w:rPr>
        <w:t xml:space="preserve">nacionalidad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la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57FBB"/>
        </w:rPr>
        <w:t xml:space="preserve">llamado </w:t>
      </w:r>
      <w:r>
        <w:rPr>
          <w:color w:val="000000"/>
        </w:rPr>
        <w:t xml:space="preserve">la </w:t>
      </w:r>
      <w:r>
        <w:rPr>
          <w:color w:val="257FBB"/>
        </w:rPr>
        <w:t xml:space="preserve">atención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establecer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se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257FBB"/>
        </w:rPr>
        <w:t xml:space="preserve">blanco </w:t>
      </w:r>
      <w:r>
        <w:rPr>
          <w:color w:val="C6B48B"/>
        </w:rPr>
        <w:t xml:space="preserve">pertenecen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C6B48B"/>
        </w:rPr>
        <w:t xml:space="preserve">ruptura </w:t>
      </w:r>
      <w:r>
        <w:rPr>
          <w:color w:val="C6B48B"/>
        </w:rPr>
        <w:t xml:space="preserve">interna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Ayer-Santi-Vila </w:t>
      </w:r>
      <w:r>
        <w:rPr>
          <w:color w:val="C2527D"/>
        </w:rPr>
        <w:t xml:space="preserve">dimitió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257FBB"/>
        </w:rPr>
        <w:t xml:space="preserve">blanco </w:t>
      </w:r>
      <w:r>
        <w:rPr>
          <w:color w:val="C6B48B"/>
        </w:rPr>
        <w:t xml:space="preserve">pertenecen </w:t>
      </w:r>
      <w:r>
        <w:rPr>
          <w:color w:val="000000"/>
        </w:rPr>
        <w:t xml:space="preserve">al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de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vendrá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advertía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257FBB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tiene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paso </w:t>
      </w:r>
      <w:r>
        <w:rPr>
          <w:color w:val="C6B48B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C6B48B"/>
        </w:rPr>
        <w:t xml:space="preserve">Moncloa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257FBB"/>
        </w:rPr>
        <w:t xml:space="preserve">crucial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257FBB"/>
        </w:rPr>
        <w:t xml:space="preserve">allí </w:t>
      </w:r>
      <w:r>
        <w:rPr>
          <w:color w:val="000000"/>
        </w:rPr>
        <w:t xml:space="preserve">con </w:t>
      </w:r>
      <w:r>
        <w:rPr>
          <w:color w:val="000000"/>
        </w:rPr>
        <w:t xml:space="preserve">Sonsoles-Onega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ha </w:t>
      </w:r>
      <w:r>
        <w:rPr>
          <w:color w:val="C6B48B"/>
        </w:rPr>
        <w:t xml:space="preserve">seguido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6B48B"/>
        </w:rPr>
        <w:t xml:space="preserve">terminar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C6B48B"/>
        </w:rPr>
        <w:t xml:space="preserve">publica </w:t>
      </w:r>
      <w:r>
        <w:rPr>
          <w:color w:val="000000"/>
        </w:rPr>
        <w:t xml:space="preserve">un </w:t>
      </w:r>
      <w:r>
        <w:rPr>
          <w:color w:val="C6B48B"/>
        </w:rPr>
        <w:t xml:space="preserve">tuit </w:t>
      </w:r>
      <w:r>
        <w:rPr>
          <w:color w:val="000000"/>
        </w:rPr>
        <w:t xml:space="preserve">para </w:t>
      </w:r>
      <w:r>
        <w:rPr>
          <w:color w:val="257FBB"/>
        </w:rPr>
        <w:t xml:space="preserve">utilizar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vivimos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C6B48B"/>
        </w:rPr>
        <w:t xml:space="preserve">máxima </w:t>
      </w:r>
      <w:r>
        <w:rPr>
          <w:color w:val="C6B48B"/>
        </w:rPr>
        <w:t xml:space="preserve">gravedad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000000"/>
        </w:rPr>
        <w:t xml:space="preserve">poco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definitiva </w:t>
      </w:r>
      <w:r>
        <w:rPr>
          <w:color w:val="000000"/>
        </w:rPr>
        <w:t xml:space="preserve">que </w:t>
      </w:r>
      <w:r>
        <w:rPr>
          <w:color w:val="000000"/>
        </w:rPr>
        <w:t xml:space="preserve">dará </w:t>
      </w:r>
      <w:r>
        <w:rPr>
          <w:color w:val="C6B48B"/>
        </w:rPr>
        <w:t xml:space="preserve">autorización </w:t>
      </w:r>
      <w:r>
        <w:rPr>
          <w:color w:val="000000"/>
        </w:rPr>
        <w:t xml:space="preserve">, </w:t>
      </w:r>
      <w:r>
        <w:rPr>
          <w:color w:val="C2527D"/>
        </w:rPr>
        <w:t xml:space="preserve">permiso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257FBB"/>
        </w:rPr>
        <w:t xml:space="preserve">cuantas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considere </w:t>
      </w:r>
      <w:r>
        <w:rPr>
          <w:color w:val="C6B48B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257FBB"/>
        </w:rPr>
        <w:t xml:space="preserve">caído </w:t>
      </w:r>
      <w:r>
        <w:rPr>
          <w:color w:val="000000"/>
        </w:rPr>
        <w:t xml:space="preserve">esta </w:t>
      </w:r>
      <w:r>
        <w:rPr>
          <w:color w:val="257FBB"/>
        </w:rPr>
        <w:t xml:space="preserve">noticia </w:t>
      </w:r>
      <w:r>
        <w:rPr>
          <w:color w:val="000000"/>
        </w:rPr>
        <w:t xml:space="preserve">en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ahí </w:t>
      </w:r>
      <w:r>
        <w:rPr>
          <w:color w:val="000000"/>
        </w:rPr>
        <w:t xml:space="preserve">?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las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del </w:t>
      </w:r>
      <w:r>
        <w:rPr>
          <w:color w:val="C6B48B"/>
        </w:rPr>
        <w:t xml:space="preserve">tuit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57FBB"/>
        </w:rPr>
        <w:t xml:space="preserve">seguro </w:t>
      </w:r>
      <w:r>
        <w:rPr>
          <w:color w:val="000000"/>
        </w:rPr>
        <w:t xml:space="preserve">será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sea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257FBB"/>
        </w:rPr>
        <w:t xml:space="preserve">Seguramente </w:t>
      </w:r>
      <w:r>
        <w:rPr>
          <w:color w:val="000000"/>
        </w:rPr>
        <w:t xml:space="preserve">darán </w:t>
      </w:r>
      <w:r>
        <w:rPr>
          <w:color w:val="000000"/>
        </w:rPr>
        <w:t xml:space="preserve">los </w:t>
      </w:r>
      <w:r>
        <w:rPr>
          <w:color w:val="257FBB"/>
        </w:rPr>
        <w:t xml:space="preserve">primeros </w:t>
      </w:r>
      <w:r>
        <w:rPr>
          <w:color w:val="000000"/>
        </w:rPr>
        <w:t xml:space="preserve">pasos </w:t>
      </w:r>
      <w:r>
        <w:rPr>
          <w:color w:val="000000"/>
        </w:rPr>
        <w:t xml:space="preserve">para </w:t>
      </w:r>
      <w:r>
        <w:rPr>
          <w:color w:val="C6B48B"/>
        </w:rPr>
        <w:t xml:space="preserve">ejecutar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C6B48B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consejerías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57FBB"/>
        </w:rPr>
        <w:t xml:space="preserve">parece </w:t>
      </w:r>
      <w:r>
        <w:rPr>
          <w:color w:val="C6B48B"/>
        </w:rPr>
        <w:t xml:space="preserve">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una </w:t>
      </w:r>
      <w:r>
        <w:rPr>
          <w:color w:val="C6B48B"/>
        </w:rPr>
        <w:t xml:space="preserve">comisión </w:t>
      </w:r>
      <w:r>
        <w:rPr>
          <w:color w:val="000000"/>
        </w:rPr>
        <w:t xml:space="preserve">que </w:t>
      </w:r>
      <w:r>
        <w:rPr>
          <w:color w:val="257FBB"/>
        </w:rPr>
        <w:t xml:space="preserve">nombrar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persona </w:t>
      </w:r>
      <w:r>
        <w:rPr>
          <w:color w:val="C6B48B"/>
        </w:rPr>
        <w:t xml:space="preserve">encargada </w:t>
      </w:r>
      <w:r>
        <w:rPr>
          <w:color w:val="000000"/>
        </w:rPr>
        <w:t xml:space="preserve">de </w:t>
      </w:r>
      <w:r>
        <w:rPr>
          <w:color w:val="257FBB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2527D"/>
        </w:rPr>
        <w:t xml:space="preserve">felicitaciones </w:t>
      </w:r>
      <w:r>
        <w:rPr>
          <w:color w:val="000000"/>
        </w:rPr>
        <w:t xml:space="preserve">y </w:t>
      </w:r>
      <w:r>
        <w:rPr>
          <w:color w:val="257FBB"/>
        </w:rPr>
        <w:t xml:space="preserve">abrazos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Laila-Jiménez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está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que </w:t>
      </w:r>
      <w:r>
        <w:rPr>
          <w:color w:val="C6B48B"/>
        </w:rPr>
        <w:t xml:space="preserve">comparezcan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propio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C6B48B"/>
        </w:rPr>
        <w:t xml:space="preserve">ninguna </w:t>
      </w:r>
      <w:r>
        <w:rPr>
          <w:color w:val="6A03D7"/>
        </w:rPr>
        <w:t xml:space="preserve">previsión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que </w:t>
      </w:r>
      <w:r>
        <w:rPr>
          <w:color w:val="304195"/>
        </w:rPr>
        <w:t xml:space="preserve">improvisar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6B48B"/>
        </w:rPr>
        <w:t xml:space="preserve">probable </w:t>
      </w:r>
      <w:r>
        <w:rPr>
          <w:color w:val="000000"/>
        </w:rPr>
        <w:t xml:space="preserve">que </w:t>
      </w:r>
      <w:r>
        <w:rPr>
          <w:color w:val="C6B48B"/>
        </w:rPr>
        <w:t xml:space="preserve">sigan </w:t>
      </w:r>
      <w:r>
        <w:rPr>
          <w:color w:val="000000"/>
        </w:rPr>
        <w:t xml:space="preserve">esas </w:t>
      </w:r>
      <w:r>
        <w:rPr>
          <w:color w:val="C6B48B"/>
        </w:rPr>
        <w:t xml:space="preserve">comparecencias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C6B48B"/>
        </w:rPr>
        <w:t xml:space="preserve">justo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nube </w:t>
      </w:r>
      <w:r>
        <w:rPr>
          <w:color w:val="257FBB"/>
        </w:rPr>
        <w:t xml:space="preserve">enorme </w:t>
      </w:r>
      <w:r>
        <w:rPr>
          <w:color w:val="000000"/>
        </w:rPr>
        <w:t xml:space="preserve">de </w:t>
      </w:r>
      <w:r>
        <w:rPr>
          <w:color w:val="257FBB"/>
        </w:rPr>
        <w:t xml:space="preserve">periodistas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rodea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parando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304195"/>
        </w:rPr>
        <w:t xml:space="preserve">abrazarle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57FBB"/>
        </w:rPr>
        <w:t xml:space="preserve">darle </w:t>
      </w:r>
      <w:r>
        <w:rPr>
          <w:color w:val="000000"/>
        </w:rPr>
        <w:t xml:space="preserve">las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aplaudirle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257FBB"/>
        </w:rPr>
        <w:t xml:space="preserve">entraban </w:t>
      </w:r>
      <w:r>
        <w:rPr>
          <w:color w:val="000000"/>
        </w:rPr>
        <w:t xml:space="preserve">otros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000000"/>
        </w:rPr>
        <w:t xml:space="preserve">Entendemos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una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257FBB"/>
        </w:rPr>
        <w:t xml:space="preserve">Julio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C6B48B"/>
        </w:rPr>
        <w:t xml:space="preserve">medidas </w:t>
      </w:r>
      <w:r>
        <w:rPr>
          <w:color w:val="000000"/>
        </w:rPr>
        <w:t xml:space="preserve">serán </w:t>
      </w:r>
      <w:r>
        <w:rPr>
          <w:color w:val="C6B48B"/>
        </w:rPr>
        <w:t xml:space="preserve">tomadas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?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Fiscalía-General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257FBB"/>
        </w:rPr>
        <w:t xml:space="preserve">encuentra </w:t>
      </w:r>
      <w:r>
        <w:rPr>
          <w:color w:val="C2527D"/>
        </w:rPr>
        <w:t xml:space="preserve">reunida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C6B48B"/>
        </w:rPr>
        <w:t xml:space="preserve">redactando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responsable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871761"/>
        </w:rPr>
        <w:t xml:space="preserve">Carme-Forcadell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frentes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segundo </w:t>
      </w:r>
      <w:r>
        <w:rPr>
          <w:color w:val="C6B48B"/>
        </w:rPr>
        <w:t xml:space="preserve">frente </w:t>
      </w:r>
      <w:r>
        <w:rPr>
          <w:color w:val="000000"/>
        </w:rPr>
        <w:t xml:space="preserve">se </w:t>
      </w:r>
      <w:r>
        <w:rPr>
          <w:color w:val="257FBB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000000"/>
        </w:rPr>
        <w:t xml:space="preserve">nos </w:t>
      </w:r>
      <w:r>
        <w:rPr>
          <w:color w:val="C6B48B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6B48B"/>
        </w:rPr>
        <w:t xml:space="preserve">acto </w:t>
      </w:r>
      <w:r>
        <w:rPr>
          <w:color w:val="000000"/>
        </w:rPr>
        <w:t xml:space="preserve">es </w:t>
      </w:r>
      <w:r>
        <w:rPr>
          <w:color w:val="C6B48B"/>
        </w:rPr>
        <w:t xml:space="preserve">ilegal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fue </w:t>
      </w:r>
      <w:r>
        <w:rPr>
          <w:color w:val="000000"/>
        </w:rPr>
        <w:t xml:space="preserve">anulada </w:t>
      </w:r>
      <w:r>
        <w:rPr>
          <w:color w:val="000000"/>
        </w:rPr>
        <w:t xml:space="preserve">.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votar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las </w:t>
      </w:r>
      <w:r>
        <w:rPr>
          <w:color w:val="C6B48B"/>
        </w:rPr>
        <w:t xml:space="preserve">responsabilidades </w:t>
      </w:r>
      <w:r>
        <w:rPr>
          <w:color w:val="C6B48B"/>
        </w:rPr>
        <w:t xml:space="preserve">penales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puedes </w:t>
      </w:r>
      <w:r>
        <w:rPr>
          <w:color w:val="000000"/>
        </w:rPr>
        <w:t xml:space="preserve">decir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C6B48B"/>
        </w:rPr>
        <w:t xml:space="preserve">estudia </w:t>
      </w:r>
      <w:r>
        <w:rPr>
          <w:color w:val="000000"/>
        </w:rPr>
        <w:t xml:space="preserve">la </w:t>
      </w:r>
      <w:r>
        <w:rPr>
          <w:color w:val="C6B48B"/>
        </w:rPr>
        <w:t xml:space="preserve">responsabilidad </w:t>
      </w:r>
      <w:r>
        <w:rPr>
          <w:color w:val="04F44E"/>
        </w:rPr>
        <w:t xml:space="preserve">individual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en </w:t>
      </w:r>
      <w:r>
        <w:rPr>
          <w:color w:val="257FBB"/>
        </w:rPr>
        <w:t xml:space="preserve">cuenta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257FBB"/>
        </w:rPr>
        <w:t xml:space="preserve">trabajando </w:t>
      </w:r>
      <w:r>
        <w:rPr>
          <w:color w:val="000000"/>
        </w:rPr>
        <w:t xml:space="preserve">y </w:t>
      </w:r>
      <w:r>
        <w:rPr>
          <w:color w:val="304195"/>
        </w:rPr>
        <w:t xml:space="preserve">atenta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257FBB"/>
        </w:rPr>
        <w:t xml:space="preserve">final </w:t>
      </w:r>
      <w:r>
        <w:rPr>
          <w:color w:val="000000"/>
        </w:rPr>
        <w:t xml:space="preserve">es </w:t>
      </w:r>
      <w:r>
        <w:rPr>
          <w:color w:val="C6B48B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¿habrá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257FBB"/>
        </w:rPr>
        <w:t xml:space="preserve">Evidentemente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negarse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haber </w:t>
      </w:r>
      <w:r>
        <w:rPr>
          <w:color w:val="000000"/>
        </w:rPr>
        <w:t xml:space="preserve">votado </w:t>
      </w:r>
      <w:r>
        <w:rPr>
          <w:color w:val="000000"/>
        </w:rPr>
        <w:t xml:space="preserve">un </w:t>
      </w:r>
      <w:r>
        <w:rPr>
          <w:color w:val="000000"/>
        </w:rPr>
        <w:t xml:space="preserve">no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tendrían </w:t>
      </w:r>
      <w:r>
        <w:rPr>
          <w:color w:val="C6B48B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C6B48B"/>
        </w:rPr>
        <w:t xml:space="preserve">responsabilidad </w:t>
      </w:r>
      <w:r>
        <w:rPr>
          <w:color w:val="000000"/>
        </w:rPr>
        <w:t xml:space="preserve">aun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acto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considera </w:t>
      </w:r>
      <w:r>
        <w:rPr>
          <w:color w:val="C6B48B"/>
        </w:rPr>
        <w:t xml:space="preserve">ilegal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tendrían </w:t>
      </w:r>
      <w:r>
        <w:rPr>
          <w:color w:val="C6B48B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C6B48B"/>
        </w:rPr>
        <w:t xml:space="preserve">responsabilidad </w:t>
      </w:r>
      <w:r>
        <w:rPr>
          <w:color w:val="C6B48B"/>
        </w:rPr>
        <w:t xml:space="preserve">penal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volver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casi </w:t>
      </w:r>
      <w:r>
        <w:rPr>
          <w:color w:val="6A03D7"/>
        </w:rPr>
        <w:t xml:space="preserve">vacío </w:t>
      </w:r>
      <w:r>
        <w:rPr>
          <w:color w:val="000000"/>
        </w:rPr>
        <w:t xml:space="preserve">. </w:t>
      </w:r>
      <w:r>
        <w:rPr>
          <w:color w:val="000000"/>
        </w:rPr>
        <w:t xml:space="preserve">Laila </w:t>
      </w:r>
      <w:r>
        <w:rPr>
          <w:color w:val="000000"/>
        </w:rPr>
        <w:t xml:space="preserve">, </w:t>
      </w:r>
      <w:r>
        <w:rPr>
          <w:color w:val="000000"/>
        </w:rPr>
        <w:t xml:space="preserve">¿los </w:t>
      </w:r>
      <w:r>
        <w:rPr>
          <w:color w:val="000000"/>
        </w:rPr>
        <w:t xml:space="preserve">tienes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vista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puedes </w:t>
      </w:r>
      <w:r>
        <w:rPr>
          <w:color w:val="257FBB"/>
        </w:rPr>
        <w:t xml:space="preserve">contar </w:t>
      </w:r>
      <w:r>
        <w:rPr>
          <w:color w:val="000000"/>
        </w:rPr>
        <w:t xml:space="preserve">?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con </w:t>
      </w:r>
      <w:r>
        <w:rPr>
          <w:color w:val="C6B48B"/>
        </w:rPr>
        <w:t xml:space="preserve">muestras </w:t>
      </w:r>
      <w:r>
        <w:rPr>
          <w:color w:val="000000"/>
        </w:rPr>
        <w:t xml:space="preserve">de </w:t>
      </w:r>
      <w:r>
        <w:rPr>
          <w:color w:val="C6B48B"/>
        </w:rPr>
        <w:t xml:space="preserve">euforia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preocupación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puede </w:t>
      </w:r>
      <w:r>
        <w:rPr>
          <w:color w:val="000000"/>
        </w:rPr>
        <w:t xml:space="preserve">venir </w:t>
      </w:r>
      <w:r>
        <w:rPr>
          <w:color w:val="257FBB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257FBB"/>
        </w:rPr>
        <w:t xml:space="preserve">alguna </w:t>
      </w:r>
      <w:r>
        <w:rPr>
          <w:color w:val="000000"/>
        </w:rPr>
        <w:t xml:space="preserve">cara </w:t>
      </w:r>
      <w:r>
        <w:rPr>
          <w:color w:val="C6B48B"/>
        </w:rPr>
        <w:t xml:space="preserve">larga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257FBB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podréis </w:t>
      </w:r>
      <w:r>
        <w:rPr>
          <w:color w:val="000000"/>
        </w:rPr>
        <w:t xml:space="preserve">ver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257FBB"/>
        </w:rPr>
        <w:t xml:space="preserve">periodistas </w:t>
      </w:r>
      <w:r>
        <w:rPr>
          <w:color w:val="257FB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6B48B"/>
        </w:rPr>
        <w:t xml:space="preserve">aplaudidos </w:t>
      </w:r>
      <w:r>
        <w:rPr>
          <w:color w:val="000000"/>
        </w:rPr>
        <w:t xml:space="preserve">y </w:t>
      </w:r>
      <w:r>
        <w:rPr>
          <w:color w:val="C6B48B"/>
        </w:rPr>
        <w:t xml:space="preserve">recibidos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grito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viva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puerta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sigue </w:t>
      </w:r>
      <w:r>
        <w:rPr>
          <w:color w:val="C6B48B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que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C6B48B"/>
        </w:rPr>
        <w:t xml:space="preserve">sigue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difícil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moverse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257FBB"/>
        </w:rPr>
        <w:t xml:space="preserve">abrazos </w:t>
      </w:r>
      <w:r>
        <w:rPr>
          <w:color w:val="000000"/>
        </w:rPr>
        <w:t xml:space="preserve">y </w:t>
      </w:r>
      <w:r>
        <w:rPr>
          <w:color w:val="257FBB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C6B48B"/>
        </w:rPr>
        <w:t xml:space="preserve">mismos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257FBB"/>
        </w:rPr>
        <w:t xml:space="preserve">llamado </w:t>
      </w:r>
      <w:r>
        <w:rPr>
          <w:color w:val="000000"/>
        </w:rPr>
        <w:t xml:space="preserve">día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. </w:t>
      </w:r>
      <w:r>
        <w:rPr>
          <w:color w:val="304195"/>
        </w:rPr>
        <w:t xml:space="preserve">Celebración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aprobación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Cristina-Pampín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