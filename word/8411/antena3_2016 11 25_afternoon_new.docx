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257FBB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reabierto </w:t>
      </w:r>
      <w:r>
        <w:rPr>
          <w:color w:val="000000"/>
        </w:rPr>
        <w:t xml:space="preserve">un </w:t>
      </w:r>
      <w:r>
        <w:rPr>
          <w:color w:val="AEA78F"/>
        </w:rPr>
        <w:t xml:space="preserve">debate </w:t>
      </w:r>
      <w:r>
        <w:rPr>
          <w:color w:val="000000"/>
        </w:rPr>
        <w:t xml:space="preserve">muy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: </w:t>
      </w:r>
      <w:r>
        <w:rPr>
          <w:color w:val="000000"/>
        </w:rPr>
        <w:t xml:space="preserve">subir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sustancialmente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¿es </w:t>
      </w:r>
      <w:r>
        <w:rPr>
          <w:color w:val="6A03D7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no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subidas </w:t>
      </w:r>
      <w:r>
        <w:rPr>
          <w:color w:val="58AD6D"/>
        </w:rPr>
        <w:t xml:space="preserve">salariales </w:t>
      </w:r>
      <w:r>
        <w:rPr>
          <w:color w:val="000000"/>
        </w:rPr>
        <w:t xml:space="preserve">indiscriminadas </w:t>
      </w:r>
      <w:r>
        <w:rPr>
          <w:color w:val="000000"/>
        </w:rPr>
        <w:t xml:space="preserve">creaban </w:t>
      </w:r>
      <w:r>
        <w:rPr>
          <w:color w:val="04F44E"/>
        </w:rPr>
        <w:t xml:space="preserve">desempleo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contradictorias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escucharemos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Analizaremos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poder </w:t>
      </w:r>
      <w:r>
        <w:rPr>
          <w:color w:val="58AD6D"/>
        </w:rPr>
        <w:t xml:space="preserve">adquisitivo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58AD6D"/>
        </w:rPr>
        <w:t xml:space="preserve">anuncian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presionar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inicia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aceptan </w:t>
      </w:r>
      <w:r>
        <w:rPr>
          <w:color w:val="000000"/>
        </w:rPr>
        <w:t xml:space="preserve">que </w:t>
      </w:r>
      <w:r>
        <w:rPr>
          <w:color w:val="AEA78F"/>
        </w:rPr>
        <w:t xml:space="preserve">Rajoy </w:t>
      </w:r>
      <w:r>
        <w:rPr>
          <w:color w:val="58AD6D"/>
        </w:rPr>
        <w:t xml:space="preserve">limite </w:t>
      </w:r>
      <w:r>
        <w:rPr>
          <w:color w:val="000000"/>
        </w:rPr>
        <w:t xml:space="preserve">los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al </w:t>
      </w:r>
      <w:r>
        <w:rPr>
          <w:color w:val="58AD6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Concentraciones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diverso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capitales </w:t>
      </w:r>
      <w:r>
        <w:rPr>
          <w:color w:val="000000"/>
        </w:rPr>
        <w:t xml:space="preserve">de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6A03D7"/>
        </w:rPr>
        <w:t xml:space="preserve">ciudades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15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6A03D7"/>
        </w:rPr>
        <w:t xml:space="preserve">efecto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000000"/>
        </w:rPr>
        <w:t xml:space="preserve">Ciudadanos-PP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58AD6D"/>
        </w:rPr>
        <w:t xml:space="preserve">firmado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darle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00000"/>
        </w:rPr>
        <w:t xml:space="preserve">. </w:t>
      </w:r>
      <w:r>
        <w:rPr>
          <w:color w:val="000000"/>
        </w:rPr>
        <w:t xml:space="preserve">Rafael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se </w:t>
      </w:r>
      <w:r>
        <w:rPr>
          <w:color w:val="58AD6D"/>
        </w:rPr>
        <w:t xml:space="preserve">arrepiente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aceptará </w:t>
      </w:r>
      <w:r>
        <w:rPr>
          <w:color w:val="6A03D7"/>
        </w:rPr>
        <w:t xml:space="preserve">variaciones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brutal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4F44E"/>
        </w:rPr>
        <w:t xml:space="preserve">hacia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8AD6D"/>
        </w:rPr>
        <w:t xml:space="preserve">tres </w:t>
      </w:r>
      <w:r>
        <w:rPr>
          <w:color w:val="AEA78F"/>
        </w:rPr>
        <w:t xml:space="preserve">europeos </w:t>
      </w:r>
      <w:r>
        <w:rPr>
          <w:color w:val="58AD6D"/>
        </w:rPr>
        <w:t xml:space="preserve">justifica </w:t>
      </w:r>
      <w:r>
        <w:rPr>
          <w:color w:val="000000"/>
        </w:rPr>
        <w:t xml:space="preserve">el </w:t>
      </w:r>
      <w:r>
        <w:rPr>
          <w:color w:val="58AD6D"/>
        </w:rPr>
        <w:t xml:space="preserve">abuso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4F44E"/>
        </w:rPr>
        <w:t xml:space="preserve">determinadas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66F323"/>
        </w:rPr>
        <w:t xml:space="preserve">Turquía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58AD6D"/>
        </w:rPr>
        <w:t xml:space="preserve">fronteras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304195"/>
        </w:rPr>
        <w:t xml:space="preserve">sirios </w:t>
      </w:r>
      <w:r>
        <w:rPr>
          <w:color w:val="000000"/>
        </w:rPr>
        <w:t xml:space="preserve">puedan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6A03D7"/>
        </w:rPr>
        <w:t xml:space="preserve">turco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así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66F323"/>
        </w:rPr>
        <w:t xml:space="preserve">congelar </w:t>
      </w:r>
      <w:r>
        <w:rPr>
          <w:color w:val="000000"/>
        </w:rPr>
        <w:t xml:space="preserve">la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de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viernes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ofertas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comercios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58AD6D"/>
        </w:rPr>
        <w:t xml:space="preserve">hueco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66F323"/>
        </w:rPr>
        <w:t xml:space="preserve">compraremos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logísticos </w:t>
      </w:r>
      <w:r>
        <w:rPr>
          <w:color w:val="000000"/>
        </w:rPr>
        <w:t xml:space="preserve">de </w:t>
      </w:r>
      <w:r>
        <w:rPr>
          <w:color w:val="58AD6D"/>
        </w:rPr>
        <w:t xml:space="preserve">distribución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6F323"/>
        </w:rPr>
        <w:t xml:space="preserve">vendido </w:t>
      </w:r>
      <w:r>
        <w:rPr>
          <w:color w:val="6A03D7"/>
        </w:rPr>
        <w:t xml:space="preserve">tantas </w:t>
      </w:r>
      <w:r>
        <w:rPr>
          <w:color w:val="04F44E"/>
        </w:rPr>
        <w:t xml:space="preserve">unidades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. </w:t>
      </w:r>
      <w:r>
        <w:rPr>
          <w:color w:val="257FBB"/>
        </w:rPr>
        <w:t xml:space="preserve">Probablemente </w:t>
      </w:r>
      <w:r>
        <w:rPr>
          <w:color w:val="58AD6D"/>
        </w:rPr>
        <w:t xml:space="preserve">caiga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AEA78F"/>
        </w:rPr>
        <w:t xml:space="preserve">unidad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000000"/>
        </w:rPr>
        <w:t xml:space="preserve">60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han </w:t>
      </w:r>
      <w:r>
        <w:rPr>
          <w:color w:val="58AD6D"/>
        </w:rPr>
        <w:t xml:space="preserve">permitido </w:t>
      </w:r>
      <w:r>
        <w:rPr>
          <w:color w:val="000000"/>
        </w:rPr>
        <w:t xml:space="preserve">que </w:t>
      </w:r>
      <w:r>
        <w:rPr>
          <w:color w:val="6A03D7"/>
        </w:rPr>
        <w:t xml:space="preserve">arranqué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en </w:t>
      </w:r>
      <w:r>
        <w:rPr>
          <w:color w:val="000000"/>
        </w:rPr>
        <w:t xml:space="preserve">Sierra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58AD6D"/>
        </w:rPr>
        <w:t xml:space="preserve">pistas </w:t>
      </w:r>
      <w:r>
        <w:rPr>
          <w:color w:val="6A03D7"/>
        </w:rPr>
        <w:t xml:space="preserve">esquiables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Sierra </w:t>
      </w:r>
      <w:r>
        <w:rPr>
          <w:color w:val="000000"/>
        </w:rPr>
        <w:t xml:space="preserve">Nevada </w:t>
      </w:r>
      <w:r>
        <w:rPr>
          <w:color w:val="000000"/>
        </w:rPr>
        <w:t xml:space="preserve">todo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09:00 </w:t>
      </w:r>
      <w:r>
        <w:rPr>
          <w:color w:val="000000"/>
        </w:rPr>
        <w:t xml:space="preserve">se </w:t>
      </w:r>
      <w:r>
        <w:rPr>
          <w:color w:val="04F44E"/>
        </w:rPr>
        <w:t xml:space="preserve">inaugure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de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58AD6D"/>
        </w:rPr>
        <w:t xml:space="preserve">años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Spiderman </w:t>
      </w:r>
      <w:r>
        <w:rPr>
          <w:color w:val="AEA78F"/>
        </w:rPr>
        <w:t xml:space="preserve">francés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 </w:t>
      </w:r>
      <w:r>
        <w:rPr>
          <w:color w:val="000000"/>
        </w:rPr>
        <w:t xml:space="preserve">sin </w:t>
      </w:r>
      <w:r>
        <w:rPr>
          <w:color w:val="000000"/>
        </w:rPr>
        <w:t xml:space="preserve">arnés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fachada </w:t>
      </w:r>
      <w:r>
        <w:rPr>
          <w:color w:val="000000"/>
        </w:rPr>
        <w:t xml:space="preserve">de </w:t>
      </w:r>
      <w:r>
        <w:rPr>
          <w:color w:val="58AD6D"/>
        </w:rPr>
        <w:t xml:space="preserve">cristal </w:t>
      </w:r>
      <w:r>
        <w:rPr>
          <w:color w:val="000000"/>
        </w:rPr>
        <w:t xml:space="preserve">. </w:t>
      </w:r>
      <w:r>
        <w:rPr>
          <w:color w:val="58AD6D"/>
        </w:rPr>
        <w:t xml:space="preserve">Luego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esta </w:t>
      </w:r>
      <w:r>
        <w:rPr>
          <w:color w:val="04F44E"/>
        </w:rPr>
        <w:t xml:space="preserve">aventura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8AD6D"/>
        </w:rPr>
        <w:t xml:space="preserve">lesionados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James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tendrá </w:t>
      </w:r>
      <w:r>
        <w:rPr>
          <w:color w:val="58AD6D"/>
        </w:rPr>
        <w:t xml:space="preserve">minutos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el </w:t>
      </w:r>
      <w:r>
        <w:rPr>
          <w:color w:val="58AD6D"/>
        </w:rPr>
        <w:t xml:space="preserve">lesionado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Raphael </w:t>
      </w:r>
      <w:r>
        <w:rPr>
          <w:color w:val="000000"/>
        </w:rPr>
        <w:t xml:space="preserve">Varane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Pep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permitirá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58AD6D"/>
        </w:rPr>
        <w:t xml:space="preserve">fichar </w:t>
      </w:r>
      <w:r>
        <w:rPr>
          <w:color w:val="000000"/>
        </w:rPr>
        <w:t xml:space="preserve">a </w:t>
      </w:r>
      <w:r>
        <w:rPr>
          <w:color w:val="000000"/>
        </w:rPr>
        <w:t xml:space="preserve">Leo </w:t>
      </w:r>
      <w:r>
        <w:rPr>
          <w:color w:val="000000"/>
        </w:rPr>
        <w:t xml:space="preserve">Messi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58AD6D"/>
        </w:rPr>
        <w:t xml:space="preserve">conocidos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han </w:t>
      </w:r>
      <w:r>
        <w:rPr>
          <w:color w:val="58AD6D"/>
        </w:rPr>
        <w:t xml:space="preserve">reabierto </w:t>
      </w:r>
      <w:r>
        <w:rPr>
          <w:color w:val="000000"/>
        </w:rPr>
        <w:t xml:space="preserve">un </w:t>
      </w:r>
      <w:r>
        <w:rPr>
          <w:color w:val="AEA78F"/>
        </w:rPr>
        <w:t xml:space="preserve">debate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crisis </w:t>
      </w:r>
      <w:r>
        <w:rPr>
          <w:color w:val="000000"/>
        </w:rPr>
        <w:t xml:space="preserve">muy </w:t>
      </w:r>
      <w:r>
        <w:rPr>
          <w:color w:val="000000"/>
        </w:rPr>
        <w:t xml:space="preserve">dura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van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¿subir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58AD6D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4F44E"/>
        </w:rPr>
        <w:t xml:space="preserve">crezca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freno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000000"/>
        </w:rPr>
        <w:t xml:space="preserve">?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dos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contrapuestas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valer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 </w:t>
      </w:r>
      <w:r>
        <w:rPr>
          <w:color w:val="000000"/>
        </w:rPr>
        <w:t xml:space="preserve">más </w:t>
      </w:r>
      <w:r>
        <w:rPr>
          <w:color w:val="58AD6D"/>
        </w:rPr>
        <w:t xml:space="preserve">dinero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58AD6D"/>
        </w:rPr>
        <w:t xml:space="preserve">sacrificar </w:t>
      </w:r>
      <w:r>
        <w:rPr>
          <w:color w:val="000000"/>
        </w:rPr>
        <w:t xml:space="preserve">al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, </w:t>
      </w:r>
      <w:r>
        <w:rPr>
          <w:color w:val="58AD6D"/>
        </w:rPr>
        <w:t xml:space="preserve">prefiero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ganemos </w:t>
      </w:r>
      <w:r>
        <w:rPr>
          <w:color w:val="000000"/>
        </w:rPr>
        <w:t xml:space="preserve">menos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subidas </w:t>
      </w:r>
      <w:r>
        <w:rPr>
          <w:color w:val="000000"/>
        </w:rPr>
        <w:t xml:space="preserve">discriminadas </w:t>
      </w:r>
      <w:r>
        <w:rPr>
          <w:color w:val="000000"/>
        </w:rPr>
        <w:t xml:space="preserve">creaban </w:t>
      </w:r>
      <w:r>
        <w:rPr>
          <w:color w:val="04F44E"/>
        </w:rPr>
        <w:t xml:space="preserve">desempleo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257FBB"/>
        </w:rPr>
        <w:t xml:space="preserve">informadas </w:t>
      </w:r>
      <w:r>
        <w:rPr>
          <w:color w:val="000000"/>
        </w:rPr>
        <w:t xml:space="preserve">. </w:t>
      </w:r>
      <w:r>
        <w:rPr>
          <w:color w:val="58AD6D"/>
        </w:rPr>
        <w:t xml:space="preserve">Ambas </w:t>
      </w:r>
      <w:r>
        <w:rPr>
          <w:color w:val="58AD6D"/>
        </w:rPr>
        <w:t xml:space="preserve">hablan </w:t>
      </w:r>
      <w:r>
        <w:rPr>
          <w:color w:val="000000"/>
        </w:rPr>
        <w:t xml:space="preserve">con </w:t>
      </w:r>
      <w:r>
        <w:rPr>
          <w:color w:val="58AD6D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58AD6D"/>
        </w:rPr>
        <w:t xml:space="preserve">criterios </w:t>
      </w:r>
      <w:r>
        <w:rPr>
          <w:color w:val="000000"/>
        </w:rPr>
        <w:t xml:space="preserve">muy </w:t>
      </w:r>
      <w:r>
        <w:rPr>
          <w:color w:val="04F44E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refieren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Salario </w:t>
      </w:r>
      <w:r>
        <w:rPr>
          <w:color w:val="000000"/>
        </w:rPr>
        <w:t xml:space="preserve">Mínimo </w:t>
      </w:r>
      <w:r>
        <w:rPr>
          <w:color w:val="000000"/>
        </w:rPr>
        <w:t xml:space="preserve">Interprofesional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58AD6D"/>
        </w:rPr>
        <w:t xml:space="preserve">actualmente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655,20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34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asalariados </w:t>
      </w:r>
      <w:r>
        <w:rPr>
          <w:color w:val="04F44E"/>
        </w:rPr>
        <w:t xml:space="preserve">españoles </w:t>
      </w:r>
      <w:r>
        <w:rPr>
          <w:color w:val="58AD6D"/>
        </w:rPr>
        <w:t xml:space="preserve">cobra </w:t>
      </w:r>
      <w:r>
        <w:rPr>
          <w:color w:val="000000"/>
        </w:rPr>
        <w:t xml:space="preserve">eso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58AD6D"/>
        </w:rPr>
        <w:t xml:space="preserve">Casi </w:t>
      </w:r>
      <w:r>
        <w:rPr>
          <w:color w:val="000000"/>
        </w:rPr>
        <w:t xml:space="preserve">6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ampliado </w:t>
      </w:r>
      <w:r>
        <w:rPr>
          <w:color w:val="000000"/>
        </w:rPr>
        <w:t xml:space="preserve">la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más </w:t>
      </w:r>
      <w:r>
        <w:rPr>
          <w:color w:val="58AD6D"/>
        </w:rPr>
        <w:t xml:space="preserve">altos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bajos </w:t>
      </w:r>
      <w:r>
        <w:rPr>
          <w:color w:val="000000"/>
        </w:rPr>
        <w:t xml:space="preserve">. </w:t>
      </w:r>
      <w:r>
        <w:rPr>
          <w:color w:val="000000"/>
        </w:rPr>
        <w:t xml:space="preserve">¿Está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para </w:t>
      </w:r>
      <w:r>
        <w:rPr>
          <w:color w:val="000000"/>
        </w:rPr>
        <w:t xml:space="preserve">subir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?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excusas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admitido </w:t>
      </w:r>
      <w:r>
        <w:rPr>
          <w:color w:val="000000"/>
        </w:rPr>
        <w:t xml:space="preserve">a </w:t>
      </w:r>
      <w:r>
        <w:rPr>
          <w:color w:val="58AD6D"/>
        </w:rPr>
        <w:t xml:space="preserve">trámite </w:t>
      </w:r>
      <w:r>
        <w:rPr>
          <w:color w:val="000000"/>
        </w:rPr>
        <w:t xml:space="preserve">la </w:t>
      </w:r>
      <w:r>
        <w:rPr>
          <w:color w:val="58AD6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58AD6D"/>
        </w:rPr>
        <w:t xml:space="preserve">responden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8AD6D"/>
        </w:rPr>
        <w:t xml:space="preserve">fácil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000000"/>
        </w:rPr>
        <w:t xml:space="preserve">crear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CEOE </w:t>
      </w:r>
      <w:r>
        <w:rPr>
          <w:color w:val="58AD6D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asumir </w:t>
      </w:r>
      <w:r>
        <w:rPr>
          <w:color w:val="000000"/>
        </w:rPr>
        <w:t xml:space="preserve">el </w:t>
      </w:r>
      <w:r>
        <w:rPr>
          <w:color w:val="04F44E"/>
        </w:rPr>
        <w:t xml:space="preserve">incremento </w:t>
      </w:r>
      <w:r>
        <w:rPr>
          <w:color w:val="58AD6D"/>
        </w:rPr>
        <w:t xml:space="preserve">salarial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AEA78F"/>
        </w:rPr>
        <w:t xml:space="preserve">apuestan </w:t>
      </w:r>
      <w:r>
        <w:rPr>
          <w:color w:val="000000"/>
        </w:rPr>
        <w:t xml:space="preserve">por </w:t>
      </w:r>
      <w:r>
        <w:rPr>
          <w:color w:val="58AD6D"/>
        </w:rPr>
        <w:t xml:space="preserve">impulsar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hucha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vía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ven </w:t>
      </w:r>
      <w:r>
        <w:rPr>
          <w:color w:val="000000"/>
        </w:rPr>
        <w:t xml:space="preserve">un </w:t>
      </w:r>
      <w:r>
        <w:rPr>
          <w:color w:val="58AD6D"/>
        </w:rPr>
        <w:t xml:space="preserve">arma </w:t>
      </w:r>
      <w:r>
        <w:rPr>
          <w:color w:val="000000"/>
        </w:rPr>
        <w:t xml:space="preserve">de </w:t>
      </w:r>
      <w:r>
        <w:rPr>
          <w:color w:val="58AD6D"/>
        </w:rPr>
        <w:t xml:space="preserve">doble </w:t>
      </w:r>
      <w:r>
        <w:rPr>
          <w:color w:val="000000"/>
        </w:rPr>
        <w:t xml:space="preserve">filo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dejaría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rentable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000000"/>
        </w:rPr>
        <w:t xml:space="preserve">empleadores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se </w:t>
      </w:r>
      <w:r>
        <w:rPr>
          <w:color w:val="58AD6D"/>
        </w:rPr>
        <w:t xml:space="preserve">avecina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EA78F"/>
        </w:rPr>
        <w:t xml:space="preserve">debate </w:t>
      </w:r>
      <w:r>
        <w:rPr>
          <w:color w:val="000000"/>
        </w:rPr>
        <w:t xml:space="preserve">entre </w:t>
      </w:r>
      <w:r>
        <w:rPr>
          <w:color w:val="58AD6D"/>
        </w:rPr>
        <w:t xml:space="preserve">empresarios </w:t>
      </w:r>
      <w:r>
        <w:rPr>
          <w:color w:val="000000"/>
        </w:rPr>
        <w:t xml:space="preserve">,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y </w:t>
      </w:r>
      <w:r>
        <w:rPr>
          <w:color w:val="000000"/>
        </w:rPr>
        <w:t xml:space="preserve">economistas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00000"/>
        </w:rPr>
        <w:t xml:space="preserve">economistas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nombres </w:t>
      </w:r>
      <w:r>
        <w:rPr>
          <w:color w:val="000000"/>
        </w:rPr>
        <w:t xml:space="preserve">y </w:t>
      </w:r>
      <w:r>
        <w:rPr>
          <w:color w:val="58AD6D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buscado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ganan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del </w:t>
      </w:r>
      <w:r>
        <w:rPr>
          <w:color w:val="04F44E"/>
        </w:rPr>
        <w:t xml:space="preserve">salario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58AD6D"/>
        </w:rPr>
        <w:t xml:space="preserve">perjudicadas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más </w:t>
      </w:r>
      <w:r>
        <w:rPr>
          <w:color w:val="000000"/>
        </w:rPr>
        <w:t xml:space="preserve">lujosos </w:t>
      </w:r>
      <w:r>
        <w:rPr>
          <w:color w:val="000000"/>
        </w:rPr>
        <w:t xml:space="preserve">y </w:t>
      </w:r>
      <w:r>
        <w:rPr>
          <w:color w:val="000000"/>
        </w:rPr>
        <w:t xml:space="preserve">exclusivos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58AD6D"/>
        </w:rPr>
        <w:t xml:space="preserve">realidad </w:t>
      </w:r>
      <w:r>
        <w:rPr>
          <w:color w:val="000000"/>
        </w:rPr>
        <w:t xml:space="preserve">es </w:t>
      </w:r>
      <w:r>
        <w:rPr>
          <w:color w:val="257FBB"/>
        </w:rPr>
        <w:t xml:space="preserve">bien </w:t>
      </w:r>
      <w:r>
        <w:rPr>
          <w:color w:val="04F44E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58AD6D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esclavitud </w:t>
      </w:r>
      <w:r>
        <w:rPr>
          <w:color w:val="58AD6D"/>
        </w:rPr>
        <w:t xml:space="preserve">totalmente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2,50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58AD6D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Trabajábamos </w:t>
      </w:r>
      <w:r>
        <w:rPr>
          <w:color w:val="58AD6D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bajábamos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fue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04F44E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vi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ingresado </w:t>
      </w:r>
      <w:r>
        <w:rPr>
          <w:color w:val="000000"/>
        </w:rPr>
        <w:t xml:space="preserve">solo </w:t>
      </w:r>
      <w:r>
        <w:rPr>
          <w:color w:val="000000"/>
        </w:rPr>
        <w:t xml:space="preserve">160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echando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camareras </w:t>
      </w:r>
      <w:r>
        <w:rPr>
          <w:color w:val="000000"/>
        </w:rPr>
        <w:t xml:space="preserve">fijas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inducen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al </w:t>
      </w:r>
      <w:r>
        <w:rPr>
          <w:color w:val="58AD6D"/>
        </w:rPr>
        <w:t xml:space="preserve">límite </w:t>
      </w:r>
      <w:r>
        <w:rPr>
          <w:color w:val="000000"/>
        </w:rPr>
        <w:t xml:space="preserve">, </w:t>
      </w:r>
      <w:r>
        <w:rPr>
          <w:color w:val="000000"/>
        </w:rPr>
        <w:t xml:space="preserve">ero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únicas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4F44E"/>
        </w:rPr>
        <w:t xml:space="preserve">trabaja </w:t>
      </w:r>
      <w:r>
        <w:rPr>
          <w:color w:val="000000"/>
        </w:rPr>
        <w:t xml:space="preserve">como </w:t>
      </w:r>
      <w:r>
        <w:rPr>
          <w:color w:val="58AD6D"/>
        </w:rPr>
        <w:t xml:space="preserve">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Cobró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no </w:t>
      </w:r>
      <w:r>
        <w:rPr>
          <w:color w:val="58AD6D"/>
        </w:rPr>
        <w:t xml:space="preserve">llega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a </w:t>
      </w:r>
      <w:r>
        <w:rPr>
          <w:color w:val="58AD6D"/>
        </w:rPr>
        <w:t xml:space="preserve">ocho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Aproximadamente </w:t>
      </w:r>
      <w:r>
        <w:rPr>
          <w:color w:val="000000"/>
        </w:rPr>
        <w:t xml:space="preserve">unos </w:t>
      </w:r>
      <w:r>
        <w:rPr>
          <w:color w:val="58AD6D"/>
        </w:rPr>
        <w:t xml:space="preserve">cinco </w:t>
      </w:r>
      <w:r>
        <w:rPr>
          <w:color w:val="000000"/>
        </w:rPr>
        <w:t xml:space="preserve">euros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04F44E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vivimos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necesariamente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parece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58AD6D"/>
        </w:rPr>
        <w:t xml:space="preserve">comunitarios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 </w:t>
      </w:r>
      <w:r>
        <w:rPr>
          <w:color w:val="000000"/>
        </w:rPr>
        <w:t xml:space="preserve">Pascual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EA78F"/>
        </w:rPr>
        <w:t xml:space="preserve">lista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4F44E"/>
        </w:rPr>
        <w:t xml:space="preserve">mejor </w:t>
      </w:r>
      <w:r>
        <w:rPr>
          <w:color w:val="000000"/>
        </w:rPr>
        <w:t xml:space="preserve">pagados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por </w:t>
      </w:r>
      <w:r>
        <w:rPr>
          <w:color w:val="04F44E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media </w:t>
      </w:r>
      <w:r>
        <w:rPr>
          <w:color w:val="58AD6D"/>
        </w:rPr>
        <w:t xml:space="preserve">comunitaria </w:t>
      </w:r>
      <w:r>
        <w:rPr>
          <w:color w:val="000000"/>
        </w:rPr>
        <w:t xml:space="preserve">, </w:t>
      </w:r>
      <w:r>
        <w:rPr>
          <w:color w:val="58AD6D"/>
        </w:rPr>
        <w:t xml:space="preserve">cobramos </w:t>
      </w:r>
      <w:r>
        <w:rPr>
          <w:color w:val="000000"/>
        </w:rPr>
        <w:t xml:space="preserve">un </w:t>
      </w:r>
      <w:r>
        <w:rPr>
          <w:color w:val="000000"/>
        </w:rPr>
        <w:t xml:space="preserve">17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diferencias </w:t>
      </w:r>
      <w:r>
        <w:rPr>
          <w:color w:val="000000"/>
        </w:rPr>
        <w:t xml:space="preserve">son </w:t>
      </w:r>
      <w:r>
        <w:rPr>
          <w:color w:val="58AD6D"/>
        </w:rPr>
        <w:t xml:space="preserve">enormes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media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en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hasta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cobra </w:t>
      </w:r>
      <w:r>
        <w:rPr>
          <w:color w:val="000000"/>
        </w:rPr>
        <w:t xml:space="preserve">en </w:t>
      </w:r>
      <w:r>
        <w:rPr>
          <w:color w:val="58AD6D"/>
        </w:rPr>
        <w:t xml:space="preserve">Bulgaria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países </w:t>
      </w:r>
      <w:r>
        <w:rPr>
          <w:color w:val="000000"/>
        </w:rPr>
        <w:t xml:space="preserve">como </w:t>
      </w:r>
      <w:r>
        <w:rPr>
          <w:color w:val="AEA78F"/>
        </w:rPr>
        <w:t xml:space="preserve">Holanda </w:t>
      </w:r>
      <w:r>
        <w:rPr>
          <w:color w:val="000000"/>
        </w:rPr>
        <w:t xml:space="preserve">y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han </w:t>
      </w:r>
      <w:r>
        <w:rPr>
          <w:color w:val="58AD6D"/>
        </w:rPr>
        <w:t xml:space="preserve">seguido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58AD6D"/>
        </w:rPr>
        <w:t xml:space="preserve">alemán </w:t>
      </w:r>
      <w:r>
        <w:rPr>
          <w:color w:val="58AD6D"/>
        </w:rPr>
        <w:t xml:space="preserve">cobra </w:t>
      </w:r>
      <w:r>
        <w:rPr>
          <w:color w:val="000000"/>
        </w:rPr>
        <w:t xml:space="preserve">un </w:t>
      </w:r>
      <w:r>
        <w:rPr>
          <w:color w:val="000000"/>
        </w:rPr>
        <w:t xml:space="preserve">33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4F44E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04F44E"/>
        </w:rPr>
        <w:t xml:space="preserve">crecer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bruto </w:t>
      </w:r>
      <w:r>
        <w:rPr>
          <w:color w:val="000000"/>
        </w:rPr>
        <w:t xml:space="preserve">mensual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2500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6A03D7"/>
        </w:rPr>
        <w:t xml:space="preserve">británico </w:t>
      </w:r>
      <w:r>
        <w:rPr>
          <w:color w:val="58AD6D"/>
        </w:rPr>
        <w:t xml:space="preserve">anunciaba </w:t>
      </w:r>
      <w:r>
        <w:rPr>
          <w:color w:val="000000"/>
        </w:rPr>
        <w:t xml:space="preserve">una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04F44E"/>
        </w:rPr>
        <w:t xml:space="preserve">salario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. </w:t>
      </w:r>
      <w:r>
        <w:rPr>
          <w:color w:val="000000"/>
        </w:rPr>
        <w:t xml:space="preserve">1500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58AD6D"/>
        </w:rPr>
        <w:t xml:space="preserve">pretende </w:t>
      </w:r>
      <w:r>
        <w:rPr>
          <w:color w:val="000000"/>
        </w:rPr>
        <w:t xml:space="preserve">contrarrestar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el </w:t>
      </w:r>
      <w:r>
        <w:rPr>
          <w:color w:val="000000"/>
        </w:rPr>
        <w:t xml:space="preserve">Salario </w:t>
      </w:r>
      <w:r>
        <w:rPr>
          <w:color w:val="000000"/>
        </w:rPr>
        <w:t xml:space="preserve">Mínimo </w:t>
      </w:r>
      <w:r>
        <w:rPr>
          <w:color w:val="000000"/>
        </w:rPr>
        <w:t xml:space="preserve">Interprofesional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sueldos </w:t>
      </w:r>
      <w:r>
        <w:rPr>
          <w:color w:val="000000"/>
        </w:rPr>
        <w:t xml:space="preserve">los </w:t>
      </w:r>
      <w:r>
        <w:rPr>
          <w:color w:val="000000"/>
        </w:rPr>
        <w:t xml:space="preserve">fijan </w:t>
      </w:r>
      <w:r>
        <w:rPr>
          <w:color w:val="04F44E"/>
        </w:rPr>
        <w:t xml:space="preserve">convenios </w:t>
      </w:r>
      <w:r>
        <w:rPr>
          <w:color w:val="04F44E"/>
        </w:rPr>
        <w:t xml:space="preserve">colectivos </w:t>
      </w:r>
      <w:r>
        <w:rPr>
          <w:color w:val="04F44E"/>
        </w:rPr>
        <w:t xml:space="preserve">nacionales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4F44E"/>
        </w:rPr>
        <w:t xml:space="preserve">diversos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1500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mensuales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las </w:t>
      </w:r>
      <w:r>
        <w:rPr>
          <w:color w:val="04F44E"/>
        </w:rPr>
        <w:t xml:space="preserve">alzas </w:t>
      </w:r>
      <w:r>
        <w:rPr>
          <w:color w:val="58AD6D"/>
        </w:rPr>
        <w:t xml:space="preserve">salariales </w:t>
      </w:r>
      <w:r>
        <w:rPr>
          <w:color w:val="000000"/>
        </w:rPr>
        <w:t xml:space="preserve">creando </w:t>
      </w:r>
      <w:r>
        <w:rPr>
          <w:color w:val="6A03D7"/>
        </w:rPr>
        <w:t xml:space="preserve">molestias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58AD6D"/>
        </w:rPr>
        <w:t xml:space="preserve">demuestra </w:t>
      </w:r>
      <w:r>
        <w:rPr>
          <w:color w:val="000000"/>
        </w:rPr>
        <w:t xml:space="preserve">la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transportes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6A03D7"/>
        </w:rPr>
        <w:t xml:space="preserve">país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58AD6D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iniciado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agentes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quiere </w:t>
      </w:r>
      <w:r>
        <w:rPr>
          <w:color w:val="04F44E"/>
        </w:rPr>
        <w:t xml:space="preserve">transmitir </w:t>
      </w:r>
      <w:r>
        <w:rPr>
          <w:color w:val="000000"/>
        </w:rPr>
        <w:t xml:space="preserve">la </w:t>
      </w:r>
      <w:r>
        <w:rPr>
          <w:color w:val="257FBB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quiere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58AD6D"/>
        </w:rPr>
        <w:t xml:space="preserve">sonrisas </w:t>
      </w:r>
      <w:r>
        <w:rPr>
          <w:color w:val="000000"/>
        </w:rPr>
        <w:t xml:space="preserve">de </w:t>
      </w:r>
      <w:r>
        <w:rPr>
          <w:color w:val="58AD6D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58AD6D"/>
        </w:rPr>
        <w:t xml:space="preserve">avisos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58AD6D"/>
        </w:rPr>
        <w:t xml:space="preserve">anuncian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para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porque </w:t>
      </w:r>
      <w:r>
        <w:rPr>
          <w:color w:val="AEA78F"/>
        </w:rPr>
        <w:t xml:space="preserve">Rajoy </w:t>
      </w:r>
      <w:r>
        <w:rPr>
          <w:color w:val="000000"/>
        </w:rPr>
        <w:t xml:space="preserve">se </w:t>
      </w:r>
      <w:r>
        <w:rPr>
          <w:color w:val="000000"/>
        </w:rPr>
        <w:t xml:space="preserve">niega </w:t>
      </w:r>
      <w:r>
        <w:rPr>
          <w:color w:val="000000"/>
        </w:rPr>
        <w:t xml:space="preserve">a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la </w:t>
      </w:r>
      <w:r>
        <w:rPr>
          <w:color w:val="04F44E"/>
        </w:rPr>
        <w:t xml:space="preserve">reforma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niega </w:t>
      </w:r>
      <w:r>
        <w:rPr>
          <w:color w:val="000000"/>
        </w:rPr>
        <w:t xml:space="preserve">a </w:t>
      </w:r>
      <w:r>
        <w:rPr>
          <w:color w:val="58AD6D"/>
        </w:rPr>
        <w:t xml:space="preserve">incumplir </w:t>
      </w:r>
      <w:r>
        <w:rPr>
          <w:color w:val="000000"/>
        </w:rPr>
        <w:t xml:space="preserve">las </w:t>
      </w:r>
      <w:r>
        <w:rPr>
          <w:color w:val="58AD6D"/>
        </w:rPr>
        <w:t xml:space="preserve">exigencias </w:t>
      </w:r>
      <w:r>
        <w:rPr>
          <w:color w:val="000000"/>
        </w:rPr>
        <w:t xml:space="preserve">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04F44E"/>
        </w:rPr>
        <w:t xml:space="preserve">Queremos </w:t>
      </w:r>
      <w:r>
        <w:rPr>
          <w:color w:val="58AD6D"/>
        </w:rPr>
        <w:t xml:space="preserve">enviar </w:t>
      </w:r>
      <w:r>
        <w:rPr>
          <w:color w:val="000000"/>
        </w:rPr>
        <w:t xml:space="preserve">una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reivindicaciones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58AD6D"/>
        </w:rPr>
        <w:t xml:space="preserve">planteando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combinar </w:t>
      </w:r>
      <w:r>
        <w:rPr>
          <w:color w:val="000000"/>
        </w:rPr>
        <w:t xml:space="preserve">el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ciudadanía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avecina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con </w:t>
      </w:r>
      <w:r>
        <w:rPr>
          <w:color w:val="58AD6D"/>
        </w:rPr>
        <w:t xml:space="preserve">amenaza </w:t>
      </w:r>
      <w:r>
        <w:rPr>
          <w:color w:val="000000"/>
        </w:rPr>
        <w:t xml:space="preserve">de </w:t>
      </w:r>
      <w:r>
        <w:rPr>
          <w:color w:val="000000"/>
        </w:rPr>
        <w:t xml:space="preserve">conflictividad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58AD6D"/>
        </w:rPr>
        <w:t xml:space="preserve">medio </w:t>
      </w:r>
      <w:r>
        <w:rPr>
          <w:color w:val="000000"/>
        </w:rPr>
        <w:t xml:space="preserve">de </w:t>
      </w:r>
      <w:r>
        <w:rPr>
          <w:color w:val="6A03D7"/>
        </w:rPr>
        <w:t xml:space="preserve">tensiones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ha </w:t>
      </w:r>
      <w:r>
        <w:rPr>
          <w:color w:val="6A03D7"/>
        </w:rPr>
        <w:t xml:space="preserve">derivado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agria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batalla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entre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decía </w:t>
      </w:r>
      <w:r>
        <w:rPr>
          <w:color w:val="000000"/>
        </w:rPr>
        <w:t xml:space="preserve">el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58AD6D"/>
        </w:rPr>
        <w:t xml:space="preserve">firmado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darle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abre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pidió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00000"/>
        </w:rPr>
        <w:t xml:space="preserve">diéramos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58AD6D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decía </w:t>
      </w:r>
      <w:r>
        <w:rPr>
          <w:color w:val="000000"/>
        </w:rPr>
        <w:t xml:space="preserve">Rafael </w:t>
      </w:r>
      <w:r>
        <w:rPr>
          <w:color w:val="000000"/>
        </w:rPr>
        <w:t xml:space="preserve">Hernando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advertía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que </w:t>
      </w:r>
      <w:r>
        <w:rPr>
          <w:color w:val="58AD6D"/>
        </w:rPr>
        <w:t xml:space="preserve">cambiar </w:t>
      </w:r>
      <w:r>
        <w:rPr>
          <w:color w:val="000000"/>
        </w:rPr>
        <w:t xml:space="preserve">el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del </w:t>
      </w:r>
      <w:r>
        <w:rPr>
          <w:color w:val="C2527D"/>
        </w:rPr>
        <w:t xml:space="preserve">pacto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producir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inmediato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intentado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el </w:t>
      </w:r>
      <w:r>
        <w:rPr>
          <w:color w:val="6A03D7"/>
        </w:rPr>
        <w:t xml:space="preserve">incidente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no </w:t>
      </w:r>
      <w:r>
        <w:rPr>
          <w:color w:val="000000"/>
        </w:rPr>
        <w:t xml:space="preserve">fueran </w:t>
      </w:r>
      <w:r>
        <w:rPr>
          <w:color w:val="000000"/>
        </w:rPr>
        <w:t xml:space="preserve">a </w:t>
      </w:r>
      <w:r>
        <w:rPr>
          <w:color w:val="6A03D7"/>
        </w:rPr>
        <w:t xml:space="preserve">mayores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reflexione </w:t>
      </w:r>
      <w:r>
        <w:rPr>
          <w:color w:val="000000"/>
        </w:rPr>
        <w:t xml:space="preserve">sobre </w:t>
      </w:r>
      <w:r>
        <w:rPr>
          <w:color w:val="58AD6D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se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duro </w:t>
      </w:r>
      <w:r>
        <w:rPr>
          <w:color w:val="58AD6D"/>
        </w:rPr>
        <w:t xml:space="preserve">apartando </w:t>
      </w:r>
      <w:r>
        <w:rPr>
          <w:color w:val="000000"/>
        </w:rPr>
        <w:t xml:space="preserve">a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recuerda </w:t>
      </w:r>
      <w:r>
        <w:rPr>
          <w:color w:val="58AD6D"/>
        </w:rPr>
        <w:t xml:space="preserve">aquel </w:t>
      </w:r>
      <w:r>
        <w:rPr>
          <w:color w:val="000000"/>
        </w:rPr>
        <w:t xml:space="preserve">apretón </w:t>
      </w:r>
      <w:r>
        <w:rPr>
          <w:color w:val="000000"/>
        </w:rPr>
        <w:t xml:space="preserve">de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a </w:t>
      </w:r>
      <w:r>
        <w:rPr>
          <w:color w:val="AEA78F"/>
        </w:rPr>
        <w:t xml:space="preserve">Rajoy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000000"/>
        </w:rPr>
        <w:t xml:space="preserve">implícita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Rita </w:t>
      </w:r>
      <w:r>
        <w:rPr>
          <w:color w:val="000000"/>
        </w:rPr>
        <w:t xml:space="preserve">Barberá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o </w:t>
      </w:r>
      <w:r>
        <w:rPr>
          <w:color w:val="000000"/>
        </w:rPr>
        <w:t xml:space="preserve">esta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o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58AD6D"/>
        </w:rPr>
        <w:t xml:space="preserve">quedaba </w:t>
      </w:r>
      <w:r>
        <w:rPr>
          <w:color w:val="000000"/>
        </w:rPr>
        <w:t xml:space="preserve">sin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AEA78F"/>
        </w:rPr>
        <w:t xml:space="preserve">convocó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aplicar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rápidamente </w:t>
      </w:r>
      <w:r>
        <w:rPr>
          <w:color w:val="58AD6D"/>
        </w:rPr>
        <w:t xml:space="preserve">lanzan </w:t>
      </w:r>
      <w:r>
        <w:rPr>
          <w:color w:val="000000"/>
        </w:rPr>
        <w:t xml:space="preserve">este </w:t>
      </w:r>
      <w:r>
        <w:rPr>
          <w:color w:val="58AD6D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vigor </w:t>
      </w:r>
      <w:r>
        <w:rPr>
          <w:color w:val="000000"/>
        </w:rPr>
        <w:t xml:space="preserve">y </w:t>
      </w:r>
      <w:r>
        <w:rPr>
          <w:color w:val="000000"/>
        </w:rPr>
        <w:t xml:space="preserve">goza </w:t>
      </w:r>
      <w:r>
        <w:rPr>
          <w:color w:val="000000"/>
        </w:rPr>
        <w:t xml:space="preserve">de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 </w:t>
      </w:r>
      <w:r>
        <w:rPr>
          <w:color w:val="04F44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EA78F"/>
        </w:rPr>
        <w:t xml:space="preserve">apuestan </w:t>
      </w:r>
      <w:r>
        <w:rPr>
          <w:color w:val="000000"/>
        </w:rPr>
        <w:t xml:space="preserve">por </w:t>
      </w:r>
      <w:r>
        <w:rPr>
          <w:color w:val="58AD6D"/>
        </w:rPr>
        <w:t xml:space="preserve">abrir </w:t>
      </w:r>
      <w:r>
        <w:rPr>
          <w:color w:val="000000"/>
        </w:rPr>
        <w:t xml:space="preserve">un </w:t>
      </w:r>
      <w:r>
        <w:rPr>
          <w:color w:val="AEA78F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58AD6D"/>
        </w:rPr>
        <w:t xml:space="preserve">públicos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hecho </w:t>
      </w:r>
      <w:r>
        <w:rPr>
          <w:color w:val="257FBB"/>
        </w:rPr>
        <w:t xml:space="preserve">triste </w:t>
      </w:r>
      <w:r>
        <w:rPr>
          <w:color w:val="000000"/>
        </w:rPr>
        <w:t xml:space="preserve">y </w:t>
      </w:r>
      <w:r>
        <w:rPr>
          <w:color w:val="58AD6D"/>
        </w:rPr>
        <w:t xml:space="preserve">doloroso </w:t>
      </w:r>
      <w:r>
        <w:rPr>
          <w:color w:val="000000"/>
        </w:rPr>
        <w:t xml:space="preserve">nos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AEA78F"/>
        </w:rPr>
        <w:t xml:space="preserve">reflexionar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58AD6D"/>
        </w:rPr>
        <w:t xml:space="preserve">evitar </w:t>
      </w:r>
      <w:r>
        <w:rPr>
          <w:color w:val="58AD6D"/>
        </w:rPr>
        <w:t xml:space="preserve">juicios </w:t>
      </w:r>
      <w:r>
        <w:rPr>
          <w:color w:val="58AD6D"/>
        </w:rPr>
        <w:t xml:space="preserve">paralelos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58AD6D"/>
        </w:rPr>
        <w:t xml:space="preserve">parece </w:t>
      </w:r>
      <w:r>
        <w:rPr>
          <w:color w:val="000000"/>
        </w:rPr>
        <w:t xml:space="preserve">más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8AD6D"/>
        </w:rPr>
        <w:t xml:space="preserve">mando </w:t>
      </w:r>
      <w:r>
        <w:rPr>
          <w:color w:val="000000"/>
        </w:rPr>
        <w:t xml:space="preserve">es </w:t>
      </w:r>
      <w:r>
        <w:rPr>
          <w:color w:val="000000"/>
        </w:rPr>
        <w:t xml:space="preserve">Susana </w:t>
      </w:r>
      <w:r>
        <w:rPr>
          <w:color w:val="000000"/>
        </w:rPr>
        <w:t xml:space="preserve">Díaz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muestra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58AD6D"/>
        </w:rPr>
        <w:t xml:space="preserve">neutral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nuevo </w:t>
      </w:r>
      <w:r>
        <w:rPr>
          <w:color w:val="000000"/>
        </w:rPr>
        <w:t xml:space="preserve">Secretario </w:t>
      </w:r>
      <w:r>
        <w:rPr>
          <w:color w:val="000000"/>
        </w:rPr>
        <w:t xml:space="preserve">General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por </w:t>
      </w:r>
      <w:r>
        <w:rPr>
          <w:color w:val="58AD6D"/>
        </w:rPr>
        <w:t xml:space="preserve">escrito </w:t>
      </w:r>
      <w:r>
        <w:rPr>
          <w:color w:val="000000"/>
        </w:rPr>
        <w:t xml:space="preserve">,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000000"/>
        </w:rPr>
        <w:t xml:space="preserve">se </w:t>
      </w:r>
      <w:r>
        <w:rPr>
          <w:color w:val="04F44E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imparcial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son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EA78F"/>
        </w:rPr>
        <w:t xml:space="preserve">ejecutivas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AEA78F"/>
        </w:rPr>
        <w:t xml:space="preserve">federaciones </w:t>
      </w:r>
      <w:r>
        <w:rPr>
          <w:color w:val="000000"/>
        </w:rPr>
        <w:t xml:space="preserve">más </w:t>
      </w:r>
      <w:r>
        <w:rPr>
          <w:color w:val="66F323"/>
        </w:rPr>
        <w:t xml:space="preserve">numerosas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AEA78F"/>
        </w:rPr>
        <w:t xml:space="preserve">escenificando </w:t>
      </w:r>
      <w:r>
        <w:rPr>
          <w:color w:val="000000"/>
        </w:rPr>
        <w:t xml:space="preserve">su </w:t>
      </w:r>
      <w:r>
        <w:rPr>
          <w:color w:val="AEA78F"/>
        </w:rPr>
        <w:t xml:space="preserve">reconciliación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Miquel </w:t>
      </w:r>
      <w:r>
        <w:rPr>
          <w:color w:val="000000"/>
        </w:rPr>
        <w:t xml:space="preserve">Iceta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de </w:t>
      </w:r>
      <w:r>
        <w:rPr>
          <w:color w:val="000000"/>
        </w:rPr>
        <w:t xml:space="preserve">Susana </w:t>
      </w:r>
      <w:r>
        <w:rPr>
          <w:color w:val="000000"/>
        </w:rPr>
        <w:t xml:space="preserve">Díaz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gestora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AEA78F"/>
        </w:rPr>
        <w:t xml:space="preserve">Pedro </w:t>
      </w:r>
      <w:r>
        <w:rPr>
          <w:color w:val="000000"/>
        </w:rPr>
        <w:t xml:space="preserve">, </w:t>
      </w:r>
      <w:r>
        <w:rPr>
          <w:color w:val="000000"/>
        </w:rPr>
        <w:t xml:space="preserve">mantente </w:t>
      </w:r>
      <w:r>
        <w:rPr>
          <w:color w:val="58AD6D"/>
        </w:rPr>
        <w:t xml:space="preserve">firme </w:t>
      </w:r>
      <w:r>
        <w:rPr>
          <w:color w:val="000000"/>
        </w:rPr>
        <w:t xml:space="preserve">, </w:t>
      </w:r>
      <w:r>
        <w:rPr>
          <w:color w:val="000000"/>
        </w:rPr>
        <w:t xml:space="preserve">¡líbranos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AEA78F"/>
        </w:rPr>
        <w:t xml:space="preserve">Rajoy </w:t>
      </w:r>
      <w:r>
        <w:rPr>
          <w:color w:val="000000"/>
        </w:rPr>
        <w:t xml:space="preserve">! </w:t>
      </w:r>
      <w:r>
        <w:rPr>
          <w:color w:val="000000"/>
        </w:rPr>
        <w:t xml:space="preserve">Susana </w:t>
      </w:r>
      <w:r>
        <w:rPr>
          <w:color w:val="000000"/>
        </w:rPr>
        <w:t xml:space="preserve">Díaz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levantar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EA78F"/>
        </w:rPr>
        <w:t xml:space="preserve">fortalecer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AEA78F"/>
        </w:rPr>
        <w:t xml:space="preserve">ganador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58AD6D"/>
        </w:rPr>
        <w:t xml:space="preserve">quisieran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quieren </w:t>
      </w:r>
      <w:r>
        <w:rPr>
          <w:color w:val="58AD6D"/>
        </w:rPr>
        <w:t xml:space="preserve">buscar </w:t>
      </w:r>
      <w:r>
        <w:rPr>
          <w:color w:val="000000"/>
        </w:rPr>
        <w:t xml:space="preserve">un </w:t>
      </w:r>
      <w:r>
        <w:rPr>
          <w:color w:val="58AD6D"/>
        </w:rPr>
        <w:t xml:space="preserve">encaje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una </w:t>
      </w:r>
      <w:r>
        <w:rPr>
          <w:color w:val="04F44E"/>
        </w:rPr>
        <w:t xml:space="preserve">reforma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constitución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lleve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modelo </w:t>
      </w:r>
      <w:r>
        <w:rPr>
          <w:color w:val="AEA78F"/>
        </w:rPr>
        <w:t xml:space="preserve">federal </w:t>
      </w:r>
      <w:r>
        <w:rPr>
          <w:color w:val="000000"/>
        </w:rPr>
        <w:t xml:space="preserve">. </w:t>
      </w:r>
      <w:r>
        <w:rPr>
          <w:color w:val="58AD6D"/>
        </w:rPr>
        <w:t xml:space="preserve">Noticia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LOMCE </w:t>
      </w:r>
      <w:r>
        <w:rPr>
          <w:color w:val="000000"/>
        </w:rPr>
        <w:t xml:space="preserve">será </w:t>
      </w:r>
      <w:r>
        <w:rPr>
          <w:color w:val="58AD6D"/>
        </w:rPr>
        <w:t xml:space="preserve">sustituida </w:t>
      </w:r>
      <w:r>
        <w:rPr>
          <w:color w:val="000000"/>
        </w:rPr>
        <w:t xml:space="preserve">a </w:t>
      </w:r>
      <w:r>
        <w:rPr>
          <w:color w:val="58AD6D"/>
        </w:rPr>
        <w:t xml:space="preserve">corto </w:t>
      </w:r>
      <w:r>
        <w:rPr>
          <w:color w:val="04F44E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6B48B"/>
        </w:rPr>
        <w:t xml:space="preserve">verbo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Sustituir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casual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a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firma </w:t>
      </w:r>
      <w:r>
        <w:rPr>
          <w:color w:val="000000"/>
        </w:rPr>
        <w:t xml:space="preserve">por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58AD6D"/>
        </w:rPr>
        <w:t xml:space="preserve">sustitución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ley </w:t>
      </w:r>
      <w:r>
        <w:rPr>
          <w:color w:val="04F44E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8AD6D"/>
        </w:rPr>
        <w:t xml:space="preserve">acepta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LOMCE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4F44E"/>
        </w:rPr>
        <w:t xml:space="preserve">vigor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lleguen </w:t>
      </w:r>
      <w:r>
        <w:rPr>
          <w:color w:val="000000"/>
        </w:rPr>
        <w:t xml:space="preserve">a </w:t>
      </w:r>
      <w:r>
        <w:rPr>
          <w:color w:val="58AD6D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58AD6D"/>
        </w:rPr>
        <w:t xml:space="preserve">polémicas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ahora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fueron </w:t>
      </w:r>
      <w:r>
        <w:rPr>
          <w:color w:val="000000"/>
        </w:rPr>
        <w:t xml:space="preserve">captadas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la </w:t>
      </w:r>
      <w:r>
        <w:rPr>
          <w:color w:val="58AD6D"/>
        </w:rPr>
        <w:t xml:space="preserve">agarra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pelo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permitieron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ingresado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públicas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58AD6D"/>
        </w:rPr>
        <w:t xml:space="preserve">social </w:t>
      </w:r>
      <w:r>
        <w:rPr>
          <w:color w:val="58AD6D"/>
        </w:rPr>
        <w:t xml:space="preserve">sigue </w:t>
      </w:r>
      <w:r>
        <w:rPr>
          <w:color w:val="000000"/>
        </w:rPr>
        <w:t xml:space="preserve">dejando </w:t>
      </w:r>
      <w:r>
        <w:rPr>
          <w:color w:val="000000"/>
        </w:rPr>
        <w:t xml:space="preserve">datos </w:t>
      </w:r>
      <w:r>
        <w:rPr>
          <w:color w:val="58AD6D"/>
        </w:rPr>
        <w:t xml:space="preserve">preocupantes </w:t>
      </w:r>
      <w:r>
        <w:rPr>
          <w:color w:val="000000"/>
        </w:rPr>
        <w:t xml:space="preserve">.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muere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degollada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salvan </w:t>
      </w:r>
      <w:r>
        <w:rPr>
          <w:color w:val="000000"/>
        </w:rPr>
        <w:t xml:space="preserve">. </w:t>
      </w:r>
      <w:r>
        <w:rPr>
          <w:color w:val="6A03D7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lo </w:t>
      </w:r>
      <w:r>
        <w:rPr>
          <w:color w:val="6A03D7"/>
        </w:rPr>
        <w:t xml:space="preserve">logran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58AD6D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58AD6D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2003 </w:t>
      </w:r>
      <w:r>
        <w:rPr>
          <w:color w:val="000000"/>
        </w:rPr>
        <w:t xml:space="preserve">, </w:t>
      </w:r>
      <w:r>
        <w:rPr>
          <w:color w:val="000000"/>
        </w:rPr>
        <w:t xml:space="preserve">866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58AD6D"/>
        </w:rPr>
        <w:t xml:space="preserve">dignidad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revelan </w:t>
      </w:r>
      <w:r>
        <w:rPr>
          <w:color w:val="000000"/>
        </w:rPr>
        <w:t xml:space="preserve">datos </w:t>
      </w:r>
      <w:r>
        <w:rPr>
          <w:color w:val="58AD6D"/>
        </w:rPr>
        <w:t xml:space="preserve">preocupantes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europeos </w:t>
      </w:r>
      <w:r>
        <w:rPr>
          <w:color w:val="58AD6D"/>
        </w:rPr>
        <w:t xml:space="preserve">justifica </w:t>
      </w:r>
      <w:r>
        <w:rPr>
          <w:color w:val="000000"/>
        </w:rPr>
        <w:t xml:space="preserve">el </w:t>
      </w:r>
      <w:r>
        <w:rPr>
          <w:color w:val="58AD6D"/>
        </w:rPr>
        <w:t xml:space="preserve">abuso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va </w:t>
      </w:r>
      <w:r>
        <w:rPr>
          <w:color w:val="6A03D7"/>
        </w:rPr>
        <w:t xml:space="preserve">bebida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al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están </w:t>
      </w:r>
      <w:r>
        <w:rPr>
          <w:color w:val="000000"/>
        </w:rPr>
        <w:t xml:space="preserve">batiendo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las </w:t>
      </w:r>
      <w:r>
        <w:rPr>
          <w:color w:val="000000"/>
        </w:rPr>
        <w:t xml:space="preserve">66.000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AEA78F"/>
        </w:rPr>
        <w:t xml:space="preserve">Atresmedia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renovado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pretende </w:t>
      </w:r>
      <w:r>
        <w:rPr>
          <w:color w:val="58AD6D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6A03D7"/>
        </w:rPr>
        <w:t xml:space="preserve">drama </w:t>
      </w:r>
      <w:r>
        <w:rPr>
          <w:color w:val="000000"/>
        </w:rPr>
        <w:t xml:space="preserve">y </w:t>
      </w:r>
      <w:r>
        <w:rPr>
          <w:color w:val="6A03D7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afirmado </w:t>
      </w:r>
      <w:r>
        <w:rPr>
          <w:color w:val="000000"/>
        </w:rPr>
        <w:t xml:space="preserve">Silvio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Mutua </w:t>
      </w:r>
      <w:r>
        <w:rPr>
          <w:color w:val="000000"/>
        </w:rPr>
        <w:t xml:space="preserve">Madrileña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vacío </w:t>
      </w:r>
      <w:r>
        <w:rPr>
          <w:color w:val="58AD6D"/>
        </w:rPr>
        <w:t xml:space="preserve">social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agresores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ocultes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ayudarte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mostramos </w:t>
      </w:r>
      <w:r>
        <w:rPr>
          <w:color w:val="58AD6D"/>
        </w:rPr>
        <w:t xml:space="preserve">ahora </w:t>
      </w:r>
      <w:r>
        <w:rPr>
          <w:color w:val="58AD6D"/>
        </w:rPr>
        <w:t xml:space="preserve">nuevas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reconstrucción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58AD6D"/>
        </w:rPr>
        <w:t xml:space="preserve">Marta </w:t>
      </w:r>
      <w:r>
        <w:rPr>
          <w:color w:val="000000"/>
        </w:rPr>
        <w:t xml:space="preserve">del </w:t>
      </w:r>
      <w:r>
        <w:rPr>
          <w:color w:val="257FBB"/>
        </w:rPr>
        <w:t xml:space="preserve">Castillo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58AD6D"/>
        </w:rPr>
        <w:t xml:space="preserve">cambia </w:t>
      </w:r>
      <w:r>
        <w:rPr>
          <w:color w:val="000000"/>
        </w:rPr>
        <w:t xml:space="preserve">de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Manuel </w:t>
      </w:r>
      <w:r>
        <w:rPr>
          <w:color w:val="000000"/>
        </w:rPr>
        <w:t xml:space="preserve">Carcaño </w:t>
      </w:r>
      <w:r>
        <w:rPr>
          <w:color w:val="000000"/>
        </w:rPr>
        <w:t xml:space="preserve">. </w:t>
      </w:r>
      <w:r>
        <w:rPr>
          <w:color w:val="000000"/>
        </w:rPr>
        <w:t xml:space="preserve">Miguel </w:t>
      </w:r>
      <w:r>
        <w:rPr>
          <w:color w:val="000000"/>
        </w:rPr>
        <w:t xml:space="preserve">Carcaño </w:t>
      </w:r>
      <w:r>
        <w:rPr>
          <w:color w:val="58AD6D"/>
        </w:rPr>
        <w:t xml:space="preserve">confiesa </w:t>
      </w:r>
      <w:r>
        <w:rPr>
          <w:color w:val="000000"/>
        </w:rPr>
        <w:t xml:space="preserve">cómo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58AD6D"/>
        </w:rPr>
        <w:t xml:space="preserve">Marta </w:t>
      </w:r>
      <w:r>
        <w:rPr>
          <w:color w:val="000000"/>
        </w:rPr>
        <w:t xml:space="preserve">del </w:t>
      </w:r>
      <w:r>
        <w:rPr>
          <w:color w:val="257FBB"/>
        </w:rPr>
        <w:t xml:space="preserve">Castillo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golpeo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solos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Comprueba </w:t>
      </w:r>
      <w:r>
        <w:rPr>
          <w:color w:val="000000"/>
        </w:rPr>
        <w:t xml:space="preserve">que </w:t>
      </w:r>
      <w:r>
        <w:rPr>
          <w:color w:val="58AD6D"/>
        </w:rPr>
        <w:t xml:space="preserve">Marta </w:t>
      </w:r>
      <w:r>
        <w:rPr>
          <w:color w:val="000000"/>
        </w:rPr>
        <w:t xml:space="preserve">no </w:t>
      </w:r>
      <w:r>
        <w:rPr>
          <w:color w:val="6A03D7"/>
        </w:rPr>
        <w:t xml:space="preserve">respira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58AD6D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amigos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ayudan </w:t>
      </w:r>
      <w:r>
        <w:rPr>
          <w:color w:val="000000"/>
        </w:rPr>
        <w:t xml:space="preserve">a </w:t>
      </w:r>
      <w:r>
        <w:rPr>
          <w:color w:val="04F44E"/>
        </w:rPr>
        <w:t xml:space="preserve">trasladar </w:t>
      </w:r>
      <w:r>
        <w:rPr>
          <w:color w:val="000000"/>
        </w:rPr>
        <w:t xml:space="preserve">el </w:t>
      </w:r>
      <w:r>
        <w:rPr>
          <w:color w:val="58AD6D"/>
        </w:rPr>
        <w:t xml:space="preserve">cuerpo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58AD6D"/>
        </w:rPr>
        <w:t xml:space="preserve">cambie </w:t>
      </w:r>
      <w:r>
        <w:rPr>
          <w:color w:val="000000"/>
        </w:rPr>
        <w:t xml:space="preserve">su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tres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Describe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Cuco </w:t>
      </w:r>
      <w:r>
        <w:rPr>
          <w:color w:val="000000"/>
        </w:rPr>
        <w:t xml:space="preserve">a </w:t>
      </w:r>
      <w:r>
        <w:rPr>
          <w:color w:val="58AD6D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Violación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culpa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Cuco </w:t>
      </w:r>
      <w:r>
        <w:rPr>
          <w:color w:val="000000"/>
        </w:rPr>
        <w:t xml:space="preserve">de </w:t>
      </w:r>
      <w:r>
        <w:rPr>
          <w:color w:val="58AD6D"/>
        </w:rPr>
        <w:t xml:space="preserve">estrangular </w:t>
      </w:r>
      <w:r>
        <w:rPr>
          <w:color w:val="000000"/>
        </w:rPr>
        <w:t xml:space="preserve">a </w:t>
      </w:r>
      <w:r>
        <w:rPr>
          <w:color w:val="58AD6D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58AD6D"/>
        </w:rPr>
        <w:t xml:space="preserve">Marta </w:t>
      </w:r>
      <w:r>
        <w:rPr>
          <w:color w:val="000000"/>
        </w:rPr>
        <w:t xml:space="preserve">no </w:t>
      </w:r>
      <w:r>
        <w:rPr>
          <w:color w:val="000000"/>
        </w:rPr>
        <w:t xml:space="preserve">habría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mantener </w:t>
      </w:r>
      <w:r>
        <w:rPr>
          <w:color w:val="58AD6D"/>
        </w:rPr>
        <w:t xml:space="preserve">relaciones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condenaría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Carcaño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Cuco </w:t>
      </w:r>
      <w:r>
        <w:rPr>
          <w:color w:val="000000"/>
        </w:rPr>
        <w:t xml:space="preserve">por </w:t>
      </w:r>
      <w:r>
        <w:rPr>
          <w:color w:val="000000"/>
        </w:rPr>
        <w:t xml:space="preserve">encubrimiento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58AD6D"/>
        </w:rPr>
        <w:t xml:space="preserve">noticias </w:t>
      </w:r>
      <w:r>
        <w:rPr>
          <w:color w:val="58AD6D"/>
        </w:rPr>
        <w:t xml:space="preserve">recogerá </w:t>
      </w:r>
      <w:r>
        <w:rPr>
          <w:color w:val="000000"/>
        </w:rPr>
        <w:t xml:space="preserve">el </w:t>
      </w:r>
      <w:r>
        <w:rPr>
          <w:color w:val="58AD6D"/>
        </w:rPr>
        <w:t xml:space="preserve">contenido </w:t>
      </w:r>
      <w:r>
        <w:rPr>
          <w:color w:val="66F323"/>
        </w:rPr>
        <w:t xml:space="preserve">íntegro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reconstrucciones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es </w:t>
      </w:r>
      <w:r>
        <w:rPr>
          <w:color w:val="58AD6D"/>
        </w:rPr>
        <w:t xml:space="preserve">encontrar </w:t>
      </w:r>
      <w:r>
        <w:rPr>
          <w:color w:val="000000"/>
        </w:rPr>
        <w:t xml:space="preserve">su </w:t>
      </w:r>
      <w:r>
        <w:rPr>
          <w:color w:val="58AD6D"/>
        </w:rPr>
        <w:t xml:space="preserve">cuerpo </w:t>
      </w:r>
      <w:r>
        <w:rPr>
          <w:color w:val="000000"/>
        </w:rPr>
        <w:t xml:space="preserve">. </w:t>
      </w:r>
      <w:r>
        <w:rPr>
          <w:color w:val="000000"/>
        </w:rPr>
        <w:t xml:space="preserve">Intento </w:t>
      </w:r>
      <w:r>
        <w:rPr>
          <w:color w:val="58AD6D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58AD6D"/>
        </w:rPr>
        <w:t xml:space="preserve">encontrar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58AD6D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absurdo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58AD6D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58AD6D"/>
        </w:rPr>
        <w:t xml:space="preserve">nadie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00000"/>
        </w:rPr>
        <w:t xml:space="preserve">Ciudad </w:t>
      </w:r>
      <w:r>
        <w:rPr>
          <w:color w:val="000000"/>
        </w:rPr>
        <w:t xml:space="preserve">Lineal </w:t>
      </w:r>
      <w:r>
        <w:rPr>
          <w:color w:val="000000"/>
        </w:rPr>
        <w:t xml:space="preserve">. </w:t>
      </w:r>
      <w:r>
        <w:rPr>
          <w:color w:val="6A03D7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testimonio </w:t>
      </w:r>
      <w:r>
        <w:rPr>
          <w:color w:val="58AD6D"/>
        </w:rPr>
        <w:t xml:space="preserve">desgarrador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testigo </w:t>
      </w:r>
      <w:r>
        <w:rPr>
          <w:color w:val="58AD6D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58AD6D"/>
        </w:rPr>
        <w:t xml:space="preserve">sigue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6A03D7"/>
        </w:rPr>
        <w:t xml:space="preserve">olvidar </w:t>
      </w:r>
      <w:r>
        <w:rPr>
          <w:color w:val="000000"/>
        </w:rPr>
        <w:t xml:space="preserve">este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58AD6D"/>
        </w:rPr>
        <w:t xml:space="preserve">contener </w:t>
      </w:r>
      <w:r>
        <w:rPr>
          <w:color w:val="000000"/>
        </w:rPr>
        <w:t xml:space="preserve">las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desgarrador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58AD6D"/>
        </w:rPr>
        <w:t xml:space="preserve">agredidas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Ortiz </w:t>
      </w:r>
      <w:r>
        <w:rPr>
          <w:color w:val="58AD6D"/>
        </w:rPr>
        <w:t xml:space="preserve">escuchaba </w:t>
      </w:r>
      <w:r>
        <w:rPr>
          <w:color w:val="C6B48B"/>
        </w:rPr>
        <w:t xml:space="preserve">impasible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58AD6D"/>
        </w:rPr>
        <w:t xml:space="preserve">Preocupación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nuevo </w:t>
      </w:r>
      <w:r>
        <w:rPr>
          <w:color w:val="6A03D7"/>
        </w:rPr>
        <w:t xml:space="preserve">desafío </w:t>
      </w:r>
      <w:r>
        <w:rPr>
          <w:color w:val="58AD6D"/>
        </w:rPr>
        <w:t xml:space="preserve">lanzado </w:t>
      </w:r>
      <w:r>
        <w:rPr>
          <w:color w:val="000000"/>
        </w:rPr>
        <w:t xml:space="preserve">por </w:t>
      </w:r>
      <w:r>
        <w:rPr>
          <w:color w:val="6A03D7"/>
        </w:rPr>
        <w:t xml:space="preserve">Erdogan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amenazado </w:t>
      </w:r>
      <w:r>
        <w:rPr>
          <w:color w:val="000000"/>
        </w:rPr>
        <w:t xml:space="preserve">con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58AD6D"/>
        </w:rPr>
        <w:t xml:space="preserve">fronteras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58AD6D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si </w:t>
      </w:r>
      <w:r>
        <w:rPr>
          <w:color w:val="58AD6D"/>
        </w:rPr>
        <w:t xml:space="preserve">siguen </w:t>
      </w:r>
      <w:r>
        <w:rPr>
          <w:color w:val="000000"/>
        </w:rPr>
        <w:t xml:space="preserve">las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vais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abriremos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58AD6D"/>
        </w:rPr>
        <w:t xml:space="preserve">exigió </w:t>
      </w:r>
      <w:r>
        <w:rPr>
          <w:color w:val="66F323"/>
        </w:rPr>
        <w:t xml:space="preserve">congelar </w:t>
      </w:r>
      <w:r>
        <w:rPr>
          <w:color w:val="000000"/>
        </w:rPr>
        <w:t xml:space="preserve">su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a </w:t>
      </w:r>
      <w:r>
        <w:rPr>
          <w:color w:val="AEA78F"/>
        </w:rPr>
        <w:t xml:space="preserve">Europa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descongele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libertades </w:t>
      </w:r>
      <w:r>
        <w:rPr>
          <w:color w:val="000000"/>
        </w:rPr>
        <w:t xml:space="preserve">en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. </w:t>
      </w:r>
      <w:r>
        <w:rPr>
          <w:color w:val="871761"/>
        </w:rPr>
        <w:t xml:space="preserve">Israel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oleada </w:t>
      </w:r>
      <w:r>
        <w:rPr>
          <w:color w:val="000000"/>
        </w:rPr>
        <w:t xml:space="preserve">de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66F323"/>
        </w:rPr>
        <w:t xml:space="preserve">propósito </w:t>
      </w:r>
      <w:r>
        <w:rPr>
          <w:color w:val="000000"/>
        </w:rPr>
        <w:t xml:space="preserve">. </w:t>
      </w:r>
      <w:r>
        <w:rPr>
          <w:color w:val="58AD6D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incendiarios </w:t>
      </w:r>
      <w:r>
        <w:rPr>
          <w:color w:val="871761"/>
        </w:rPr>
        <w:t xml:space="preserve">palestinos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000000"/>
        </w:rPr>
        <w:t xml:space="preserve">han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de </w:t>
      </w:r>
      <w:r>
        <w:rPr>
          <w:color w:val="871761"/>
        </w:rPr>
        <w:t xml:space="preserve">Jerusalén </w:t>
      </w:r>
      <w:r>
        <w:rPr>
          <w:color w:val="000000"/>
        </w:rPr>
        <w:t xml:space="preserve">. </w:t>
      </w:r>
      <w:r>
        <w:rPr>
          <w:color w:val="000000"/>
        </w:rPr>
        <w:t xml:space="preserve">Provocadas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bombas </w:t>
      </w:r>
      <w:r>
        <w:rPr>
          <w:color w:val="000000"/>
        </w:rPr>
        <w:t xml:space="preserve">incendiarias </w:t>
      </w:r>
      <w:r>
        <w:rPr>
          <w:color w:val="6A03D7"/>
        </w:rPr>
        <w:t xml:space="preserve">lanzadas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6A03D7"/>
        </w:rPr>
        <w:t xml:space="preserve">territorios </w:t>
      </w:r>
      <w:r>
        <w:rPr>
          <w:color w:val="871761"/>
        </w:rPr>
        <w:t xml:space="preserve">palestinos </w:t>
      </w:r>
      <w:r>
        <w:rPr>
          <w:color w:val="000000"/>
        </w:rPr>
        <w:t xml:space="preserve">. </w:t>
      </w:r>
      <w:r>
        <w:rPr>
          <w:color w:val="000000"/>
        </w:rPr>
        <w:t xml:space="preserve">Mis </w:t>
      </w:r>
      <w:r>
        <w:rPr>
          <w:color w:val="58AD6D"/>
        </w:rPr>
        <w:t xml:space="preserve">amigos </w:t>
      </w:r>
      <w:r>
        <w:rPr>
          <w:color w:val="04F44E"/>
        </w:rPr>
        <w:t xml:space="preserve">necesitan </w:t>
      </w:r>
      <w:r>
        <w:rPr>
          <w:color w:val="58AD6D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panorama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equipos </w:t>
      </w:r>
      <w:r>
        <w:rPr>
          <w:color w:val="000000"/>
        </w:rPr>
        <w:t xml:space="preserve">de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encuentran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Aviones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casi </w:t>
      </w:r>
      <w:r>
        <w:rPr>
          <w:color w:val="000000"/>
        </w:rPr>
        <w:t xml:space="preserve">rozan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58AD6D"/>
        </w:rPr>
        <w:t xml:space="preserve">cuatro </w:t>
      </w:r>
      <w:r>
        <w:rPr>
          <w:color w:val="04F44E"/>
        </w:rPr>
        <w:t xml:space="preserve">unidades </w:t>
      </w:r>
      <w:r>
        <w:rPr>
          <w:color w:val="000000"/>
        </w:rPr>
        <w:t xml:space="preserve">anfibias </w:t>
      </w:r>
      <w:r>
        <w:rPr>
          <w:color w:val="000000"/>
        </w:rPr>
        <w:t xml:space="preserve">. </w:t>
      </w:r>
      <w:r>
        <w:rPr>
          <w:color w:val="58AD6D"/>
        </w:rPr>
        <w:t xml:space="preserve">Ayuda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58AD6D"/>
        </w:rPr>
        <w:t xml:space="preserve">detener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álbumes </w:t>
      </w:r>
      <w:r>
        <w:rPr>
          <w:color w:val="000000"/>
        </w:rPr>
        <w:t xml:space="preserve">con </w:t>
      </w:r>
      <w:r>
        <w:rPr>
          <w:color w:val="6A03D7"/>
        </w:rPr>
        <w:t xml:space="preserve">recuerdos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han </w:t>
      </w:r>
      <w:r>
        <w:rPr>
          <w:color w:val="58AD6D"/>
        </w:rPr>
        <w:t xml:space="preserve">ardido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solo </w:t>
      </w:r>
      <w:r>
        <w:rPr>
          <w:color w:val="58AD6D"/>
        </w:rPr>
        <w:t xml:space="preserve">queda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ha </w:t>
      </w:r>
      <w:r>
        <w:rPr>
          <w:color w:val="6A03D7"/>
        </w:rPr>
        <w:t xml:space="preserve">quemado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8AD6D"/>
        </w:rPr>
        <w:t xml:space="preserve">olor </w:t>
      </w:r>
      <w:r>
        <w:rPr>
          <w:color w:val="000000"/>
        </w:rPr>
        <w:t xml:space="preserve">a </w:t>
      </w:r>
      <w:r>
        <w:rPr>
          <w:color w:val="6A03D7"/>
        </w:rPr>
        <w:t xml:space="preserve">quemado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A03D7"/>
        </w:rPr>
        <w:t xml:space="preserve">Italia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abundantes </w:t>
      </w:r>
      <w:r>
        <w:rPr>
          <w:color w:val="D32981"/>
        </w:rPr>
        <w:t xml:space="preserve">lluvias </w:t>
      </w:r>
      <w:r>
        <w:rPr>
          <w:color w:val="6A03D7"/>
        </w:rPr>
        <w:t xml:space="preserve">caídas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fuerte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6A03D7"/>
        </w:rPr>
        <w:t xml:space="preserve">carreras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58AD6D"/>
        </w:rPr>
        <w:t xml:space="preserve">discusiones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conseguir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en </w:t>
      </w:r>
      <w:r>
        <w:rPr>
          <w:color w:val="04F44E"/>
        </w:rPr>
        <w:t xml:space="preserve">comercios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6A03D7"/>
        </w:rPr>
        <w:t xml:space="preserve">desata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las </w:t>
      </w:r>
      <w:r>
        <w:rPr>
          <w:color w:val="58AD6D"/>
        </w:rPr>
        <w:t xml:space="preserve">ofertas </w:t>
      </w:r>
      <w:r>
        <w:rPr>
          <w:color w:val="000000"/>
        </w:rPr>
        <w:t xml:space="preserve">. </w:t>
      </w:r>
      <w:r>
        <w:rPr>
          <w:color w:val="6A03D7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hemos </w:t>
      </w:r>
      <w:r>
        <w:rPr>
          <w:color w:val="6A03D7"/>
        </w:rPr>
        <w:t xml:space="preserve">tardado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hacer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esta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notando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6F323"/>
        </w:rPr>
        <w:t xml:space="preserve">tiendas </w:t>
      </w:r>
      <w:r>
        <w:rPr>
          <w:color w:val="000000"/>
        </w:rPr>
        <w:t xml:space="preserve">, </w:t>
      </w:r>
      <w:r>
        <w:rPr>
          <w:color w:val="04F44E"/>
        </w:rPr>
        <w:t xml:space="preserve">centros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y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58AD6D"/>
        </w:rPr>
        <w:t xml:space="preserve">distribución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aumentado </w:t>
      </w:r>
      <w:r>
        <w:rPr>
          <w:color w:val="000000"/>
        </w:rPr>
        <w:t xml:space="preserve">sus </w:t>
      </w:r>
      <w:r>
        <w:rPr>
          <w:color w:val="58AD6D"/>
        </w:rPr>
        <w:t xml:space="preserve">ventas </w:t>
      </w:r>
      <w:r>
        <w:rPr>
          <w:color w:val="000000"/>
        </w:rPr>
        <w:t xml:space="preserve">.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6A03D7"/>
        </w:rPr>
        <w:t xml:space="preserve">punta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58AD6D"/>
        </w:rPr>
        <w:t xml:space="preserve">almacenes </w:t>
      </w:r>
      <w:r>
        <w:rPr>
          <w:color w:val="000000"/>
        </w:rPr>
        <w:t xml:space="preserve">de </w:t>
      </w:r>
      <w:r>
        <w:rPr>
          <w:color w:val="58AD6D"/>
        </w:rPr>
        <w:t xml:space="preserve">distribución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AEA78F"/>
        </w:rPr>
        <w:t xml:space="preserve">clave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nos </w:t>
      </w:r>
      <w:r>
        <w:rPr>
          <w:color w:val="58AD6D"/>
        </w:rPr>
        <w:t xml:space="preserve">lanzamos </w:t>
      </w:r>
      <w:r>
        <w:rPr>
          <w:color w:val="000000"/>
        </w:rPr>
        <w:t xml:space="preserve">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registrando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650 </w:t>
      </w:r>
      <w:r>
        <w:rPr>
          <w:color w:val="000000"/>
        </w:rPr>
        <w:t xml:space="preserve">pedidos </w:t>
      </w:r>
      <w:r>
        <w:rPr>
          <w:color w:val="000000"/>
        </w:rPr>
        <w:t xml:space="preserve">por </w:t>
      </w:r>
      <w:r>
        <w:rPr>
          <w:color w:val="58AD6D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18:00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el </w:t>
      </w:r>
      <w:r>
        <w:rPr>
          <w:color w:val="58AD6D"/>
        </w:rPr>
        <w:t xml:space="preserve">récord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estima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58AD6D"/>
        </w:rPr>
        <w:t xml:space="preserve">gastemos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ciento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66F323"/>
        </w:rPr>
        <w:t xml:space="preserve">compras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gastó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6F323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lo </w:t>
      </w:r>
      <w:r>
        <w:rPr>
          <w:color w:val="58AD6D"/>
        </w:rPr>
        <w:t xml:space="preserve">demuestran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supermercado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66F323"/>
        </w:rPr>
        <w:t xml:space="preserve">venden </w:t>
      </w:r>
      <w:r>
        <w:rPr>
          <w:color w:val="66F323"/>
        </w:rPr>
        <w:t xml:space="preserve">electrodomésticos </w:t>
      </w:r>
      <w:r>
        <w:rPr>
          <w:color w:val="000000"/>
        </w:rPr>
        <w:t xml:space="preserve">. </w:t>
      </w:r>
      <w:r>
        <w:rPr>
          <w:color w:val="000000"/>
        </w:rPr>
        <w:t xml:space="preserve">Avalanchas </w:t>
      </w:r>
      <w:r>
        <w:rPr>
          <w:color w:val="000000"/>
        </w:rPr>
        <w:t xml:space="preserve">que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6A03D7"/>
        </w:rPr>
        <w:t xml:space="preserve">envidiar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volvemos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58AD6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aprovechan </w:t>
      </w:r>
      <w:r>
        <w:rPr>
          <w:color w:val="000000"/>
        </w:rPr>
        <w:t xml:space="preserve">las </w:t>
      </w:r>
      <w:r>
        <w:rPr>
          <w:color w:val="6A03D7"/>
        </w:rPr>
        <w:t xml:space="preserve">gangas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sobre </w:t>
      </w:r>
      <w:r>
        <w:rPr>
          <w:color w:val="000000"/>
        </w:rPr>
        <w:t xml:space="preserve">62,9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centros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más </w:t>
      </w:r>
      <w:r>
        <w:rPr>
          <w:color w:val="6A03D7"/>
        </w:rPr>
        <w:t xml:space="preserve">animados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C2527D"/>
        </w:rPr>
        <w:t xml:space="preserve">DJ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7FBB"/>
        </w:rPr>
        <w:t xml:space="preserve">Cuidado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son </w:t>
      </w:r>
      <w:r>
        <w:rPr>
          <w:color w:val="58AD6D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58AD6D"/>
        </w:rPr>
        <w:t xml:space="preserve">hinchado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fingir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8AD6D"/>
        </w:rPr>
        <w:t xml:space="preserve">ofertas </w:t>
      </w:r>
      <w:r>
        <w:rPr>
          <w:color w:val="000000"/>
        </w:rPr>
        <w:t xml:space="preserve">. </w:t>
      </w:r>
      <w:r>
        <w:rPr>
          <w:color w:val="6A03D7"/>
        </w:rPr>
        <w:t xml:space="preserve">Suben </w:t>
      </w:r>
      <w:r>
        <w:rPr>
          <w:color w:val="66F323"/>
        </w:rPr>
        <w:t xml:space="preserve">precios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los </w:t>
      </w:r>
      <w:r>
        <w:rPr>
          <w:color w:val="000000"/>
        </w:rPr>
        <w:t xml:space="preserve">bajan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he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.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58AD6D"/>
        </w:rPr>
        <w:t xml:space="preserve">compradores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una </w:t>
      </w:r>
      <w:r>
        <w:rPr>
          <w:color w:val="AEA78F"/>
        </w:rPr>
        <w:t xml:space="preserve">importante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66F323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unos </w:t>
      </w:r>
      <w:r>
        <w:rPr>
          <w:color w:val="58AD6D"/>
        </w:rPr>
        <w:t xml:space="preserve">cuantos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algunos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. </w:t>
      </w:r>
      <w:r>
        <w:rPr>
          <w:color w:val="000000"/>
        </w:rPr>
        <w:t xml:space="preserve">Rape </w:t>
      </w:r>
      <w:r>
        <w:rPr>
          <w:color w:val="000000"/>
        </w:rPr>
        <w:t xml:space="preserve">, </w:t>
      </w:r>
      <w:r>
        <w:rPr>
          <w:color w:val="58AD6D"/>
        </w:rPr>
        <w:t xml:space="preserve">besugo </w:t>
      </w:r>
      <w:r>
        <w:rPr>
          <w:color w:val="000000"/>
        </w:rPr>
        <w:t xml:space="preserve">o </w:t>
      </w:r>
      <w:r>
        <w:rPr>
          <w:color w:val="000000"/>
        </w:rPr>
        <w:t xml:space="preserve">rodaballo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6F323"/>
        </w:rPr>
        <w:t xml:space="preserve">pescados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adelantarse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rodaballo </w:t>
      </w:r>
      <w:r>
        <w:rPr>
          <w:color w:val="6A03D7"/>
        </w:rPr>
        <w:t xml:space="preserve">cuesta </w:t>
      </w:r>
      <w:r>
        <w:rPr>
          <w:color w:val="000000"/>
        </w:rPr>
        <w:t xml:space="preserve">14,45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6A03D7"/>
        </w:rPr>
        <w:t xml:space="preserve">alcanzará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Empieza </w:t>
      </w:r>
      <w:r>
        <w:rPr>
          <w:color w:val="000000"/>
        </w:rPr>
        <w:t xml:space="preserve">a </w:t>
      </w:r>
      <w:r>
        <w:rPr>
          <w:color w:val="04F44E"/>
        </w:rPr>
        <w:t xml:space="preserve">aumentar </w:t>
      </w:r>
      <w:r>
        <w:rPr>
          <w:color w:val="000000"/>
        </w:rPr>
        <w:t xml:space="preserve">el </w:t>
      </w:r>
      <w:r>
        <w:rPr>
          <w:color w:val="04F44E"/>
        </w:rPr>
        <w:t xml:space="preserve">volumen </w:t>
      </w:r>
      <w:r>
        <w:rPr>
          <w:color w:val="000000"/>
        </w:rPr>
        <w:t xml:space="preserve">de </w:t>
      </w:r>
      <w:r>
        <w:rPr>
          <w:color w:val="58AD6D"/>
        </w:rPr>
        <w:t xml:space="preserve">ventas </w:t>
      </w:r>
      <w:r>
        <w:rPr>
          <w:color w:val="000000"/>
        </w:rPr>
        <w:t xml:space="preserve">el </w:t>
      </w:r>
      <w:r>
        <w:rPr>
          <w:color w:val="66F323"/>
        </w:rPr>
        <w:t xml:space="preserve">jamón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58AD6D"/>
        </w:rPr>
        <w:t xml:space="preserve">ahorrar </w:t>
      </w:r>
      <w:r>
        <w:rPr>
          <w:color w:val="000000"/>
        </w:rPr>
        <w:t xml:space="preserve">un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6F323"/>
        </w:rPr>
        <w:t xml:space="preserve">precios </w:t>
      </w:r>
      <w:r>
        <w:rPr>
          <w:color w:val="000000"/>
        </w:rPr>
        <w:t xml:space="preserve">podrían </w:t>
      </w:r>
      <w:r>
        <w:rPr>
          <w:color w:val="04F44E"/>
        </w:rPr>
        <w:t xml:space="preserve">aumentar </w:t>
      </w:r>
      <w:r>
        <w:rPr>
          <w:color w:val="000000"/>
        </w:rPr>
        <w:t xml:space="preserve">entre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Pescados </w:t>
      </w:r>
      <w:r>
        <w:rPr>
          <w:color w:val="000000"/>
        </w:rPr>
        <w:t xml:space="preserve">y </w:t>
      </w:r>
      <w:r>
        <w:rPr>
          <w:color w:val="66F323"/>
        </w:rPr>
        <w:t xml:space="preserve">mariscos </w:t>
      </w:r>
      <w:r>
        <w:rPr>
          <w:color w:val="04F44E"/>
        </w:rPr>
        <w:t xml:space="preserve">aumentarán </w:t>
      </w:r>
      <w:r>
        <w:rPr>
          <w:color w:val="000000"/>
        </w:rPr>
        <w:t xml:space="preserve">sus </w:t>
      </w:r>
      <w:r>
        <w:rPr>
          <w:color w:val="66F323"/>
        </w:rPr>
        <w:t xml:space="preserve">precios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58AD6D"/>
        </w:rPr>
        <w:t xml:space="preserve">lanzan </w:t>
      </w:r>
      <w:r>
        <w:rPr>
          <w:color w:val="000000"/>
        </w:rPr>
        <w:t xml:space="preserve">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para </w:t>
      </w:r>
      <w:r>
        <w:rPr>
          <w:color w:val="66F323"/>
        </w:rPr>
        <w:t xml:space="preserve">congelar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centolla </w:t>
      </w:r>
      <w:r>
        <w:rPr>
          <w:color w:val="000000"/>
        </w:rPr>
        <w:t xml:space="preserve">podrá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producto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los </w:t>
      </w:r>
      <w:r>
        <w:rPr>
          <w:color w:val="000000"/>
        </w:rPr>
        <w:t xml:space="preserve">precavidos </w:t>
      </w:r>
      <w:r>
        <w:rPr>
          <w:color w:val="000000"/>
        </w:rPr>
        <w:t xml:space="preserve">que </w:t>
      </w:r>
      <w:r>
        <w:rPr>
          <w:color w:val="6A03D7"/>
        </w:rPr>
        <w:t xml:space="preserve">aprovechan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66F323"/>
        </w:rPr>
        <w:t xml:space="preserve">comprarlos </w:t>
      </w:r>
      <w:r>
        <w:rPr>
          <w:color w:val="000000"/>
        </w:rPr>
        <w:t xml:space="preserve">y </w:t>
      </w:r>
      <w:r>
        <w:rPr>
          <w:color w:val="58AD6D"/>
        </w:rPr>
        <w:t xml:space="preserve">evitar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58AD6D"/>
        </w:rPr>
        <w:t xml:space="preserve">subida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sufrir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más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6F323"/>
        </w:rPr>
        <w:t xml:space="preserve">esquiadores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66F323"/>
        </w:rPr>
        <w:t xml:space="preserve">esquiar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Sierra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abrir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58AD6D"/>
        </w:rPr>
        <w:t xml:space="preserve">pista </w:t>
      </w:r>
      <w:r>
        <w:rPr>
          <w:color w:val="000000"/>
        </w:rPr>
        <w:t xml:space="preserve">con </w:t>
      </w:r>
      <w:r>
        <w:rPr>
          <w:color w:val="D32981"/>
        </w:rPr>
        <w:t xml:space="preserve">espesores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