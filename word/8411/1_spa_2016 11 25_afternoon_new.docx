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21:00:02 </w:t>
      </w:r>
      <w:r>
        <w:rPr>
          <w:color w:val="000000"/>
        </w:rPr>
        <w:t xml:space="preserve">]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6A03D7"/>
        </w:rPr>
        <w:t xml:space="preserve">Aquí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6A03D7"/>
        </w:rPr>
        <w:t xml:space="preserve">Buen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6A03D7"/>
        </w:rPr>
        <w:t xml:space="preserve">Adiós </w:t>
      </w:r>
      <w:r>
        <w:rPr>
          <w:color w:val="000000"/>
        </w:rPr>
        <w:t xml:space="preserve">.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58AD6D"/>
        </w:rPr>
        <w:t xml:space="preserve">sustituir </w:t>
      </w:r>
      <w:r>
        <w:rPr>
          <w:color w:val="000000"/>
        </w:rPr>
        <w:t xml:space="preserve">la </w:t>
      </w:r>
      <w:r>
        <w:rPr>
          <w:color w:val="04F44E"/>
        </w:rPr>
        <w:t xml:space="preserve">LOMCE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constituir </w:t>
      </w:r>
      <w:r>
        <w:rPr>
          <w:color w:val="000000"/>
        </w:rPr>
        <w:t xml:space="preserve">una </w:t>
      </w:r>
      <w:r>
        <w:rPr>
          <w:color w:val="C2527D"/>
        </w:rPr>
        <w:t xml:space="preserve">subcomisión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que </w:t>
      </w:r>
      <w:r>
        <w:rPr>
          <w:color w:val="58AD6D"/>
        </w:rPr>
        <w:t xml:space="preserve">presentará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una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para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58AD6D"/>
        </w:rPr>
        <w:t xml:space="preserve">partidos </w:t>
      </w:r>
      <w:r>
        <w:rPr>
          <w:color w:val="AEA78F"/>
        </w:rPr>
        <w:t xml:space="preserve">aspiran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fuerzas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raíz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AEA78F"/>
        </w:rPr>
        <w:t xml:space="preserve">Rita-Barberá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reabierto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2527D"/>
        </w:rPr>
        <w:t xml:space="preserve">pacto </w:t>
      </w:r>
      <w:r>
        <w:rPr>
          <w:color w:val="58AD6D"/>
        </w:rPr>
        <w:t xml:space="preserve">anticorrupción </w:t>
      </w:r>
      <w:r>
        <w:rPr>
          <w:color w:val="000000"/>
        </w:rPr>
        <w:t xml:space="preserve">ﬁrmado </w:t>
      </w:r>
      <w:r>
        <w:rPr>
          <w:color w:val="000000"/>
        </w:rPr>
        <w:t xml:space="preserve">entre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populares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ha </w:t>
      </w:r>
      <w:r>
        <w:rPr>
          <w:color w:val="58AD6D"/>
        </w:rPr>
        <w:t xml:space="preserve">cuestionado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deban </w:t>
      </w:r>
      <w:r>
        <w:rPr>
          <w:color w:val="000000"/>
        </w:rPr>
        <w:t xml:space="preserve">dejar </w:t>
      </w:r>
      <w:r>
        <w:rPr>
          <w:color w:val="000000"/>
        </w:rPr>
        <w:t xml:space="preserve">su </w:t>
      </w:r>
      <w:r>
        <w:rPr>
          <w:color w:val="58AD6D"/>
        </w:rPr>
        <w:t xml:space="preserve">cargo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son </w:t>
      </w:r>
      <w:r>
        <w:rPr>
          <w:color w:val="58AD6D"/>
        </w:rPr>
        <w:t xml:space="preserve">imputados </w:t>
      </w:r>
      <w:r>
        <w:rPr>
          <w:color w:val="000000"/>
        </w:rPr>
        <w:t xml:space="preserve">como </w:t>
      </w:r>
      <w:r>
        <w:rPr>
          <w:color w:val="58AD6D"/>
        </w:rPr>
        <w:t xml:space="preserve">recoge </w:t>
      </w:r>
      <w:r>
        <w:rPr>
          <w:color w:val="000000"/>
        </w:rPr>
        <w:t xml:space="preserve">ese </w:t>
      </w:r>
      <w:r>
        <w:rPr>
          <w:color w:val="C2527D"/>
        </w:rPr>
        <w:t xml:space="preserve">pacto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04F44E"/>
        </w:rPr>
        <w:t xml:space="preserve">respetarse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2527D"/>
        </w:rPr>
        <w:t xml:space="preserve">pactos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58AD6D"/>
        </w:rPr>
        <w:t xml:space="preserve">cumplirse </w:t>
      </w:r>
      <w:r>
        <w:rPr>
          <w:color w:val="6A03D7"/>
        </w:rPr>
        <w:t xml:space="preserve">aunque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una </w:t>
      </w:r>
      <w:r>
        <w:rPr>
          <w:color w:val="000000"/>
        </w:rPr>
        <w:t xml:space="preserve">reﬂexión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eliminación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000000"/>
        </w:rPr>
        <w:t xml:space="preserve">mujer </w:t>
      </w:r>
      <w:r>
        <w:rPr>
          <w:color w:val="000000"/>
        </w:rPr>
        <w:t xml:space="preserve">Ia </w:t>
      </w:r>
      <w:r>
        <w:rPr>
          <w:color w:val="6A03D7"/>
        </w:rPr>
        <w:t xml:space="preserve">ONU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6A03D7"/>
        </w:rPr>
        <w:t xml:space="preserve">sufren </w:t>
      </w:r>
      <w:r>
        <w:rPr>
          <w:color w:val="000000"/>
        </w:rPr>
        <w:t xml:space="preserve">un </w:t>
      </w:r>
      <w:r>
        <w:rPr>
          <w:color w:val="000000"/>
        </w:rPr>
        <w:t xml:space="preserve">35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40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8AD6D"/>
        </w:rPr>
        <w:t xml:space="preserve">parejas </w:t>
      </w:r>
      <w:r>
        <w:rPr>
          <w:color w:val="000000"/>
        </w:rPr>
        <w:t xml:space="preserve">o </w:t>
      </w:r>
      <w:r>
        <w:rPr>
          <w:color w:val="58AD6D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6A03D7"/>
        </w:rPr>
        <w:t xml:space="preserve">sobrevivir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paliza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los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espalda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58AD6D"/>
        </w:rPr>
        <w:t xml:space="preserve">patadas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barriga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58AD6D"/>
        </w:rPr>
        <w:t xml:space="preserve">golpes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piernas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comen </w:t>
      </w:r>
      <w:r>
        <w:rPr>
          <w:color w:val="000000"/>
        </w:rPr>
        <w:t xml:space="preserve">tanto </w:t>
      </w:r>
      <w:r>
        <w:rPr>
          <w:color w:val="000000"/>
        </w:rPr>
        <w:t xml:space="preserve">Ia </w:t>
      </w:r>
      <w:r>
        <w:rPr>
          <w:color w:val="58AD6D"/>
        </w:rPr>
        <w:t xml:space="preserve">cabeza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eres </w:t>
      </w:r>
      <w:r>
        <w:rPr>
          <w:color w:val="000000"/>
        </w:rPr>
        <w:t xml:space="preserve">mala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eres </w:t>
      </w:r>
      <w:r>
        <w:rPr>
          <w:color w:val="000000"/>
        </w:rPr>
        <w:t xml:space="preserve">mala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eres </w:t>
      </w:r>
      <w:r>
        <w:rPr>
          <w:color w:val="000000"/>
        </w:rPr>
        <w:t xml:space="preserve">mala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58AD6D"/>
        </w:rPr>
        <w:t xml:space="preserve">lloran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58AD6D"/>
        </w:rPr>
        <w:t xml:space="preserve">perdona </w:t>
      </w:r>
      <w:r>
        <w:rPr>
          <w:color w:val="000000"/>
        </w:rPr>
        <w:t xml:space="preserve">y </w:t>
      </w:r>
      <w:r>
        <w:rPr>
          <w:color w:val="58AD6D"/>
        </w:rPr>
        <w:t xml:space="preserve">perdona </w:t>
      </w:r>
      <w:r>
        <w:rPr>
          <w:color w:val="000000"/>
        </w:rPr>
        <w:t xml:space="preserve">nos </w:t>
      </w:r>
      <w:r>
        <w:rPr>
          <w:color w:val="58AD6D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04F44E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RIEN </w:t>
      </w:r>
      <w:r>
        <w:rPr>
          <w:color w:val="000000"/>
        </w:rPr>
        <w:t xml:space="preserve">)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304195"/>
        </w:rPr>
        <w:t xml:space="preserve">turco </w:t>
      </w:r>
      <w:r>
        <w:rPr>
          <w:color w:val="000000"/>
        </w:rPr>
        <w:t xml:space="preserve">ha </w:t>
      </w:r>
      <w:r>
        <w:rPr>
          <w:color w:val="58AD6D"/>
        </w:rPr>
        <w:t xml:space="preserve">amenazado </w:t>
      </w:r>
      <w:r>
        <w:rPr>
          <w:color w:val="000000"/>
        </w:rPr>
        <w:t xml:space="preserve">con </w:t>
      </w:r>
      <w:r>
        <w:rPr>
          <w:color w:val="58AD6D"/>
        </w:rPr>
        <w:t xml:space="preserve">abrir </w:t>
      </w:r>
      <w:r>
        <w:rPr>
          <w:color w:val="000000"/>
        </w:rPr>
        <w:t xml:space="preserve">sus </w:t>
      </w:r>
      <w:r>
        <w:rPr>
          <w:color w:val="6A03D7"/>
        </w:rPr>
        <w:t xml:space="preserve">fronteras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6A03D7"/>
        </w:rPr>
        <w:t xml:space="preserve">Europa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deseen </w:t>
      </w:r>
      <w:r>
        <w:rPr>
          <w:color w:val="000000"/>
        </w:rPr>
        <w:t xml:space="preserve">, </w:t>
      </w:r>
      <w:r>
        <w:rPr>
          <w:color w:val="000000"/>
        </w:rPr>
        <w:t xml:space="preserve">loque </w:t>
      </w:r>
      <w:r>
        <w:rPr>
          <w:color w:val="6A03D7"/>
        </w:rPr>
        <w:t xml:space="preserve">rompería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de </w:t>
      </w:r>
      <w:r>
        <w:rPr>
          <w:color w:val="6A03D7"/>
        </w:rPr>
        <w:t xml:space="preserve">Erdogan </w:t>
      </w:r>
      <w:r>
        <w:rPr>
          <w:color w:val="000000"/>
        </w:rPr>
        <w:t xml:space="preserve">al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04F44E"/>
        </w:rPr>
        <w:t xml:space="preserve">parlamento </w:t>
      </w:r>
      <w:r>
        <w:rPr>
          <w:color w:val="58AD6D"/>
        </w:rPr>
        <w:t xml:space="preserve">europeo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suspendan </w:t>
      </w:r>
      <w:r>
        <w:rPr>
          <w:color w:val="04F44E"/>
        </w:rPr>
        <w:t xml:space="preserve">temporalmente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AEA78F"/>
        </w:rPr>
        <w:t xml:space="preserve">adhesión </w:t>
      </w:r>
      <w:r>
        <w:rPr>
          <w:color w:val="000000"/>
        </w:rPr>
        <w:t xml:space="preserve">de </w:t>
      </w:r>
      <w:r>
        <w:rPr>
          <w:color w:val="6A03D7"/>
        </w:rPr>
        <w:t xml:space="preserve">Turquía </w:t>
      </w:r>
      <w:r>
        <w:rPr>
          <w:color w:val="000000"/>
        </w:rPr>
        <w:t xml:space="preserve">a </w:t>
      </w:r>
      <w:r>
        <w:rPr>
          <w:color w:val="04F44E"/>
        </w:rPr>
        <w:t xml:space="preserve">Ia-Unión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represión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6F323"/>
        </w:rPr>
        <w:t xml:space="preserve">Black-Friday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Viernes-Negro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sólo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4F44E"/>
        </w:rPr>
        <w:t xml:space="preserve">comercial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España-Ia </w:t>
      </w:r>
      <w:r>
        <w:rPr>
          <w:color w:val="66F323"/>
        </w:rPr>
        <w:t xml:space="preserve">fecha </w:t>
      </w:r>
      <w:r>
        <w:rPr>
          <w:color w:val="58AD6D"/>
        </w:rPr>
        <w:t xml:space="preserve">señala </w:t>
      </w:r>
      <w:r>
        <w:rPr>
          <w:color w:val="000000"/>
        </w:rPr>
        <w:t xml:space="preserve">el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ventas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con </w:t>
      </w:r>
      <w:r>
        <w:rPr>
          <w:color w:val="6A03D7"/>
        </w:rPr>
        <w:t xml:space="preserve">ofertas </w:t>
      </w:r>
      <w:r>
        <w:rPr>
          <w:color w:val="6A03D7"/>
        </w:rPr>
        <w:t xml:space="preserve">especiales </w:t>
      </w:r>
      <w:r>
        <w:rPr>
          <w:color w:val="000000"/>
        </w:rPr>
        <w:t xml:space="preserve">en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departamentos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FE3C8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estarán </w:t>
      </w:r>
      <w:r>
        <w:rPr>
          <w:color w:val="6A03D7"/>
        </w:rPr>
        <w:t xml:space="preserve">abiertas </w:t>
      </w:r>
      <w:r>
        <w:rPr>
          <w:color w:val="000000"/>
        </w:rPr>
        <w:t xml:space="preserve">8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esquí </w:t>
      </w:r>
      <w:r>
        <w:rPr>
          <w:color w:val="000000"/>
        </w:rPr>
        <w:t xml:space="preserve">, </w:t>
      </w:r>
      <w:r>
        <w:rPr>
          <w:color w:val="000000"/>
        </w:rPr>
        <w:t xml:space="preserve">Anh </w:t>
      </w:r>
      <w:r>
        <w:rPr>
          <w:color w:val="000000"/>
        </w:rPr>
        <w:t xml:space="preserve">‘ </w:t>
      </w:r>
      <w:r>
        <w:rPr>
          <w:color w:val="000000"/>
        </w:rPr>
        <w:t xml:space="preserve">n </w:t>
      </w:r>
      <w:r>
        <w:rPr>
          <w:color w:val="000000"/>
        </w:rPr>
        <w:t xml:space="preserve">All-m </w:t>
      </w:r>
      <w:r>
        <w:rPr>
          <w:color w:val="000000"/>
        </w:rPr>
        <w:t xml:space="preserve">charro </w:t>
      </w:r>
      <w:r>
        <w:rPr>
          <w:color w:val="000000"/>
        </w:rPr>
        <w:t xml:space="preserve">“ </w:t>
      </w:r>
      <w:r>
        <w:rPr>
          <w:color w:val="000000"/>
        </w:rPr>
        <w:t xml:space="preserve">Anar-Ia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D32981"/>
        </w:rPr>
        <w:t xml:space="preserve">previsión </w:t>
      </w:r>
      <w:r>
        <w:rPr>
          <w:color w:val="000000"/>
        </w:rPr>
        <w:t xml:space="preserve">es </w:t>
      </w:r>
      <w:r>
        <w:rPr>
          <w:color w:val="000000"/>
        </w:rPr>
        <w:t xml:space="preserve">te </w:t>
      </w:r>
      <w:r>
        <w:rPr>
          <w:color w:val="6A03D7"/>
        </w:rPr>
        <w:t xml:space="preserve">encuentras </w:t>
      </w:r>
      <w:r>
        <w:rPr>
          <w:color w:val="000000"/>
        </w:rPr>
        <w:t xml:space="preserve">con </w:t>
      </w:r>
      <w:r>
        <w:rPr>
          <w:color w:val="6A03D7"/>
        </w:rPr>
        <w:t xml:space="preserve">nueve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58AD6D"/>
        </w:rPr>
        <w:t xml:space="preserve">heroína </w:t>
      </w:r>
      <w:r>
        <w:rPr>
          <w:color w:val="000000"/>
        </w:rPr>
        <w:t xml:space="preserve">te </w:t>
      </w:r>
      <w:r>
        <w:rPr>
          <w:color w:val="6A03D7"/>
        </w:rPr>
        <w:t xml:space="preserve">encuentras </w:t>
      </w:r>
      <w:r>
        <w:rPr>
          <w:color w:val="000000"/>
        </w:rPr>
        <w:t xml:space="preserve">con </w:t>
      </w:r>
      <w:r>
        <w:rPr>
          <w:color w:val="6A03D7"/>
        </w:rPr>
        <w:t xml:space="preserve">nueve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58AD6D"/>
        </w:rPr>
        <w:t xml:space="preserve">heroína </w:t>
      </w:r>
      <w:r>
        <w:rPr>
          <w:color w:val="58AD6D"/>
        </w:rPr>
        <w:t xml:space="preserve">Dinero </w:t>
      </w:r>
      <w:r>
        <w:rPr>
          <w:color w:val="000000"/>
        </w:rPr>
        <w:t xml:space="preserve">para </w:t>
      </w:r>
      <w:r>
        <w:rPr>
          <w:color w:val="58AD6D"/>
        </w:rPr>
        <w:t xml:space="preserve">leer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beca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6A03D7"/>
        </w:rPr>
        <w:t xml:space="preserve">embajada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en </w:t>
      </w:r>
      <w:r>
        <w:rPr>
          <w:color w:val="66F323"/>
        </w:rPr>
        <w:t xml:space="preserve">Australia </w:t>
      </w:r>
      <w:r>
        <w:rPr>
          <w:color w:val="000000"/>
        </w:rPr>
        <w:t xml:space="preserve">ha </w:t>
      </w:r>
      <w:r>
        <w:rPr>
          <w:color w:val="04F44E"/>
        </w:rPr>
        <w:t xml:space="preserve">concedido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lea </w:t>
      </w:r>
      <w:r>
        <w:rPr>
          <w:color w:val="000000"/>
        </w:rPr>
        <w:t xml:space="preserve">El </w:t>
      </w:r>
      <w:r>
        <w:rPr>
          <w:color w:val="000000"/>
        </w:rPr>
        <w:t xml:space="preserve">Quijote </w:t>
      </w:r>
      <w:r>
        <w:rPr>
          <w:color w:val="000000"/>
        </w:rPr>
        <w:t xml:space="preserve">. </w:t>
      </w:r>
      <w:r>
        <w:rPr>
          <w:color w:val="58AD6D"/>
        </w:rPr>
        <w:t xml:space="preserve">Pasa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6A03D7"/>
        </w:rPr>
        <w:t xml:space="preserve">cinco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Bibilioteca-Nacional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Camberra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6A03D7"/>
        </w:rPr>
        <w:t xml:space="preserve">cuelga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en </w:t>
      </w:r>
      <w:r>
        <w:rPr>
          <w:color w:val="000000"/>
        </w:rPr>
        <w:t xml:space="preserve">Youtube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8AD6D"/>
        </w:rPr>
        <w:t xml:space="preserve">impresiones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6A03D7"/>
        </w:rPr>
        <w:t xml:space="preserve">vuelve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juega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6A03D7"/>
        </w:rPr>
        <w:t xml:space="preserve">Primer </w:t>
      </w:r>
      <w:r>
        <w:rPr>
          <w:color w:val="58AD6D"/>
        </w:rPr>
        <w:t xml:space="preserve">partido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de </w:t>
      </w:r>
      <w:r>
        <w:rPr>
          <w:color w:val="732484"/>
        </w:rPr>
        <w:t xml:space="preserve">Bale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reorganiza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732484"/>
        </w:rPr>
        <w:t xml:space="preserve">Zidane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732484"/>
        </w:rPr>
        <w:t xml:space="preserve">Bale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732484"/>
        </w:rPr>
        <w:t xml:space="preserve">Varane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golpe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rodilla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000000"/>
        </w:rPr>
        <w:t xml:space="preserve">de </w:t>
      </w:r>
      <w:r>
        <w:rPr>
          <w:color w:val="732484"/>
        </w:rPr>
        <w:t xml:space="preserve">Coentrao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molestias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abductor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cambio </w:t>
      </w:r>
      <w:r>
        <w:rPr>
          <w:color w:val="6A03D7"/>
        </w:rPr>
        <w:t xml:space="preserve">recupera </w:t>
      </w:r>
      <w:r>
        <w:rPr>
          <w:color w:val="000000"/>
        </w:rPr>
        <w:t xml:space="preserve">a </w:t>
      </w:r>
      <w:r>
        <w:rPr>
          <w:color w:val="732484"/>
        </w:rPr>
        <w:t xml:space="preserve">Casemiro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A03D7"/>
        </w:rPr>
        <w:t xml:space="preserve">Pepe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jugará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732484"/>
        </w:rPr>
        <w:t xml:space="preserve">camiseta </w:t>
      </w:r>
      <w:r>
        <w:rPr>
          <w:color w:val="04F44E"/>
        </w:rPr>
        <w:t xml:space="preserve">ecológica </w:t>
      </w:r>
      <w:r>
        <w:rPr>
          <w:color w:val="000000"/>
        </w:rPr>
        <w:t xml:space="preserve">, </w:t>
      </w:r>
      <w:r>
        <w:rPr>
          <w:color w:val="04F44E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Ia </w:t>
      </w:r>
      <w:r>
        <w:rPr>
          <w:color w:val="6A03D7"/>
        </w:rPr>
        <w:t xml:space="preserve">enseñamos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, </w:t>
      </w:r>
      <w:r>
        <w:rPr>
          <w:color w:val="58AD6D"/>
        </w:rPr>
        <w:t xml:space="preserve">turno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FE3C8"/>
        </w:rPr>
        <w:t xml:space="preserve">Atlético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58AD6D"/>
        </w:rPr>
        <w:t xml:space="preserve">sustituir </w:t>
      </w:r>
      <w:r>
        <w:rPr>
          <w:color w:val="000000"/>
        </w:rPr>
        <w:t xml:space="preserve">la </w:t>
      </w:r>
      <w:r>
        <w:rPr>
          <w:color w:val="04F44E"/>
        </w:rPr>
        <w:t xml:space="preserve">LOMCE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000000"/>
        </w:rPr>
        <w:t xml:space="preserve">entre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58AD6D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58AD6D"/>
        </w:rPr>
        <w:t xml:space="preserve">comisión </w:t>
      </w:r>
      <w:r>
        <w:rPr>
          <w:color w:val="04F44E"/>
        </w:rPr>
        <w:t xml:space="preserve">elabore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que </w:t>
      </w:r>
      <w:r>
        <w:rPr>
          <w:color w:val="58AD6D"/>
        </w:rPr>
        <w:t xml:space="preserve">sirva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4F44E"/>
        </w:rPr>
        <w:t xml:space="preserve">educativo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. </w:t>
      </w:r>
      <w:r>
        <w:rPr>
          <w:color w:val="58AD6D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58AD6D"/>
        </w:rPr>
        <w:t xml:space="preserve">documento </w:t>
      </w:r>
      <w:r>
        <w:rPr>
          <w:color w:val="000000"/>
        </w:rPr>
        <w:t xml:space="preserve">esté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plazo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4F44E"/>
        </w:rPr>
        <w:t xml:space="preserve">listo </w:t>
      </w:r>
      <w:r>
        <w:rPr>
          <w:color w:val="000000"/>
        </w:rPr>
        <w:t xml:space="preserve">un </w:t>
      </w:r>
      <w:r>
        <w:rPr>
          <w:color w:val="04F44E"/>
        </w:rPr>
        <w:t xml:space="preserve">texto </w:t>
      </w:r>
      <w:r>
        <w:rPr>
          <w:color w:val="000000"/>
        </w:rPr>
        <w:t xml:space="preserve">que </w:t>
      </w:r>
      <w:r>
        <w:rPr>
          <w:color w:val="58AD6D"/>
        </w:rPr>
        <w:t xml:space="preserve">servirá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6A03D7"/>
        </w:rPr>
        <w:t xml:space="preserve">nueva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se </w:t>
      </w:r>
      <w:r>
        <w:rPr>
          <w:color w:val="04F44E"/>
        </w:rPr>
        <w:t xml:space="preserve">compromete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hecho </w:t>
      </w:r>
      <w:r>
        <w:rPr>
          <w:color w:val="000000"/>
        </w:rPr>
        <w:t xml:space="preserve">por </w:t>
      </w:r>
      <w:r>
        <w:rPr>
          <w:color w:val="58AD6D"/>
        </w:rPr>
        <w:t xml:space="preserve">escrito </w:t>
      </w:r>
      <w:r>
        <w:rPr>
          <w:color w:val="000000"/>
        </w:rPr>
        <w:t xml:space="preserve">a </w:t>
      </w:r>
      <w:r>
        <w:rPr>
          <w:color w:val="58AD6D"/>
        </w:rPr>
        <w:t xml:space="preserve">sustituir </w:t>
      </w:r>
      <w:r>
        <w:rPr>
          <w:color w:val="000000"/>
        </w:rPr>
        <w:t xml:space="preserve">Ia </w:t>
      </w:r>
      <w:r>
        <w:rPr>
          <w:color w:val="04F44E"/>
        </w:rPr>
        <w:t xml:space="preserve">LOMCE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58AD6D"/>
        </w:rPr>
        <w:t xml:space="preserve">escucharan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sectores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58AD6D"/>
        </w:rPr>
        <w:t xml:space="preserve">dispuestos </w:t>
      </w:r>
      <w:r>
        <w:rPr>
          <w:color w:val="000000"/>
        </w:rPr>
        <w:t xml:space="preserve">a </w:t>
      </w:r>
      <w:r>
        <w:rPr>
          <w:color w:val="58AD6D"/>
        </w:rPr>
        <w:t xml:space="preserve">sentarse </w:t>
      </w:r>
      <w:r>
        <w:rPr>
          <w:color w:val="000000"/>
        </w:rPr>
        <w:t xml:space="preserve">y </w:t>
      </w:r>
      <w:r>
        <w:rPr>
          <w:color w:val="04F44E"/>
        </w:rPr>
        <w:t xml:space="preserve">dialogar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germen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Registro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, </w:t>
      </w:r>
      <w:r>
        <w:rPr>
          <w:color w:val="58AD6D"/>
        </w:rPr>
        <w:t xml:space="preserve">suspende </w:t>
      </w:r>
      <w:r>
        <w:rPr>
          <w:color w:val="000000"/>
        </w:rPr>
        <w:t xml:space="preserve">la </w:t>
      </w:r>
      <w:r>
        <w:rPr>
          <w:color w:val="04F44E"/>
        </w:rPr>
        <w:t xml:space="preserve">LOMCE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aspectos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entrado </w:t>
      </w:r>
      <w:r>
        <w:rPr>
          <w:color w:val="000000"/>
        </w:rPr>
        <w:t xml:space="preserve">en </w:t>
      </w:r>
      <w:r>
        <w:rPr>
          <w:color w:val="04F44E"/>
        </w:rPr>
        <w:t xml:space="preserve">vigor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las </w:t>
      </w:r>
      <w:r>
        <w:rPr>
          <w:color w:val="04F44E"/>
        </w:rPr>
        <w:t xml:space="preserve">reválidas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6A03D7"/>
        </w:rPr>
        <w:t xml:space="preserve">efectos </w:t>
      </w:r>
      <w:r>
        <w:rPr>
          <w:color w:val="000000"/>
        </w:rPr>
        <w:t xml:space="preserve">académicos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000000"/>
        </w:rPr>
        <w:t xml:space="preserve">será </w:t>
      </w:r>
      <w:r>
        <w:rPr>
          <w:color w:val="58AD6D"/>
        </w:rPr>
        <w:t xml:space="preserve">sustituida </w:t>
      </w:r>
      <w:r>
        <w:rPr>
          <w:color w:val="000000"/>
        </w:rPr>
        <w:t xml:space="preserve">por </w:t>
      </w:r>
      <w:r>
        <w:rPr>
          <w:color w:val="000000"/>
        </w:rPr>
        <w:t xml:space="preserve">otra </w:t>
      </w:r>
      <w:r>
        <w:rPr>
          <w:color w:val="6A03D7"/>
        </w:rPr>
        <w:t xml:space="preserve">nueva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2527D"/>
        </w:rPr>
        <w:t xml:space="preserve">subcomisión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están </w:t>
      </w:r>
      <w:r>
        <w:rPr>
          <w:color w:val="04F44E"/>
        </w:rPr>
        <w:t xml:space="preserve">representados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C2527D"/>
        </w:rPr>
        <w:t xml:space="preserve">parlamentarios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deberá </w:t>
      </w:r>
      <w:r>
        <w:rPr>
          <w:color w:val="04F44E"/>
        </w:rPr>
        <w:t xml:space="preserve">realizar </w:t>
      </w:r>
      <w:r>
        <w:rPr>
          <w:color w:val="000000"/>
        </w:rPr>
        <w:t xml:space="preserve">en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del </w:t>
      </w:r>
      <w:r>
        <w:rPr>
          <w:color w:val="04F44E"/>
        </w:rPr>
        <w:t xml:space="preserve">sistema </w:t>
      </w:r>
      <w:r>
        <w:rPr>
          <w:color w:val="04F44E"/>
        </w:rPr>
        <w:t xml:space="preserve">educativo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documento </w:t>
      </w:r>
      <w:r>
        <w:rPr>
          <w:color w:val="000000"/>
        </w:rPr>
        <w:t xml:space="preserve">se </w:t>
      </w:r>
      <w:r>
        <w:rPr>
          <w:color w:val="000000"/>
        </w:rPr>
        <w:t xml:space="preserve">basará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para </w:t>
      </w:r>
      <w:r>
        <w:rPr>
          <w:color w:val="04F44E"/>
        </w:rPr>
        <w:t xml:space="preserve">desarrollar </w:t>
      </w:r>
      <w:r>
        <w:rPr>
          <w:color w:val="000000"/>
        </w:rPr>
        <w:t xml:space="preserve">Ia </w:t>
      </w:r>
      <w:r>
        <w:rPr>
          <w:color w:val="6A03D7"/>
        </w:rPr>
        <w:t xml:space="preserve">nueva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Ia </w:t>
      </w:r>
      <w:r>
        <w:rPr>
          <w:color w:val="732484"/>
        </w:rPr>
        <w:t xml:space="preserve">octava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tarea </w:t>
      </w:r>
      <w:r>
        <w:rPr>
          <w:color w:val="000000"/>
        </w:rPr>
        <w:t xml:space="preserve">de </w:t>
      </w:r>
      <w:r>
        <w:rPr>
          <w:color w:val="04F44E"/>
        </w:rPr>
        <w:t xml:space="preserve">análisis </w:t>
      </w:r>
      <w:r>
        <w:rPr>
          <w:color w:val="000000"/>
        </w:rPr>
        <w:t xml:space="preserve">del </w:t>
      </w:r>
      <w:r>
        <w:rPr>
          <w:color w:val="04F44E"/>
        </w:rPr>
        <w:t xml:space="preserve">sistema </w:t>
      </w:r>
      <w:r>
        <w:rPr>
          <w:color w:val="04F44E"/>
        </w:rPr>
        <w:t xml:space="preserve">educativo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58AD6D"/>
        </w:rPr>
        <w:t xml:space="preserve">grupo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podrá </w:t>
      </w:r>
      <w:r>
        <w:rPr>
          <w:color w:val="000000"/>
        </w:rPr>
        <w:t xml:space="preserve">pedir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a </w:t>
      </w:r>
      <w:r>
        <w:rPr>
          <w:color w:val="04F44E"/>
        </w:rPr>
        <w:t xml:space="preserve">diferentes </w:t>
      </w:r>
      <w:r>
        <w:rPr>
          <w:color w:val="04F44E"/>
        </w:rPr>
        <w:t xml:space="preserve">organismos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Consejo-Escolar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Méndez </w:t>
      </w:r>
      <w:r>
        <w:rPr>
          <w:color w:val="000000"/>
        </w:rPr>
        <w:t xml:space="preserve">de </w:t>
      </w:r>
      <w:r>
        <w:rPr>
          <w:color w:val="58AD6D"/>
        </w:rPr>
        <w:t xml:space="preserve">Vigo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Pacto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 </w:t>
      </w:r>
      <w:r>
        <w:rPr>
          <w:color w:val="04F44E"/>
        </w:rPr>
        <w:t xml:space="preserve">posible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comunidades </w:t>
      </w:r>
      <w:r>
        <w:rPr>
          <w:color w:val="04F44E"/>
        </w:rPr>
        <w:t xml:space="preserve">autónomas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2527D"/>
        </w:rPr>
        <w:t xml:space="preserve">sectorial </w:t>
      </w:r>
      <w:r>
        <w:rPr>
          <w:color w:val="000000"/>
        </w:rPr>
        <w:t xml:space="preserve">del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6A03D7"/>
        </w:rPr>
        <w:t xml:space="preserve">conseguimos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en </w:t>
      </w:r>
      <w:r>
        <w:rPr>
          <w:color w:val="6A03D7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segundo </w:t>
      </w:r>
      <w:r>
        <w:rPr>
          <w:color w:val="000000"/>
        </w:rPr>
        <w:t xml:space="preserve">lugar </w:t>
      </w:r>
      <w:r>
        <w:rPr>
          <w:color w:val="6A03D7"/>
        </w:rPr>
        <w:t xml:space="preserve">conseguimos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2 </w:t>
      </w:r>
      <w:r>
        <w:rPr>
          <w:color w:val="000000"/>
        </w:rPr>
        <w:t xml:space="preserve">días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Ia </w:t>
      </w:r>
      <w:r>
        <w:rPr>
          <w:color w:val="04F44E"/>
        </w:rPr>
        <w:t xml:space="preserve">constitución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2527D"/>
        </w:rPr>
        <w:t xml:space="preserve">subcomisión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una </w:t>
      </w:r>
      <w:r>
        <w:rPr>
          <w:color w:val="58AD6D"/>
        </w:rPr>
        <w:t xml:space="preserve">señal </w:t>
      </w:r>
      <w:r>
        <w:rPr>
          <w:color w:val="AEA78F"/>
        </w:rPr>
        <w:t xml:space="preserve">política </w:t>
      </w:r>
      <w:r>
        <w:rPr>
          <w:color w:val="58AD6D"/>
        </w:rPr>
        <w:t xml:space="preserve">clara </w:t>
      </w:r>
      <w:r>
        <w:rPr>
          <w:color w:val="000000"/>
        </w:rPr>
        <w:t xml:space="preserve">, </w:t>
      </w:r>
      <w:r>
        <w:rPr>
          <w:color w:val="6A03D7"/>
        </w:rPr>
        <w:t xml:space="preserve">buena </w:t>
      </w:r>
      <w:r>
        <w:rPr>
          <w:color w:val="000000"/>
        </w:rPr>
        <w:t xml:space="preserve">, </w:t>
      </w:r>
      <w:r>
        <w:rPr>
          <w:color w:val="04F44E"/>
        </w:rPr>
        <w:t xml:space="preserve">positiva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C2527D"/>
        </w:rPr>
        <w:t xml:space="preserve">pacto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muchos </w:t>
      </w:r>
      <w:r>
        <w:rPr>
          <w:color w:val="000000"/>
        </w:rPr>
        <w:t xml:space="preserve">escépticos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Y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, </w:t>
      </w:r>
      <w:r>
        <w:rPr>
          <w:color w:val="58AD6D"/>
        </w:rPr>
        <w:t xml:space="preserve">insiste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4F44E"/>
        </w:rPr>
        <w:t xml:space="preserve">educativa </w:t>
      </w:r>
      <w:r>
        <w:rPr>
          <w:color w:val="000000"/>
        </w:rPr>
        <w:t xml:space="preserve">se </w:t>
      </w:r>
      <w:r>
        <w:rPr>
          <w:color w:val="58AD6D"/>
        </w:rPr>
        <w:t xml:space="preserve">mantenga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58AD6D"/>
        </w:rPr>
        <w:t xml:space="preserve">generación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exalcaldesa </w:t>
      </w:r>
      <w:r>
        <w:rPr>
          <w:color w:val="000000"/>
        </w:rPr>
        <w:t xml:space="preserve">de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AEA78F"/>
        </w:rPr>
        <w:t xml:space="preserve">Rita-Barberá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58AD6D"/>
        </w:rPr>
        <w:t xml:space="preserve">popular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ha </w:t>
      </w:r>
      <w:r>
        <w:rPr>
          <w:color w:val="58AD6D"/>
        </w:rPr>
        <w:t xml:space="preserve">abierto </w:t>
      </w:r>
      <w:r>
        <w:rPr>
          <w:color w:val="000000"/>
        </w:rPr>
        <w:t xml:space="preserve">Ia </w:t>
      </w:r>
      <w:r>
        <w:rPr>
          <w:color w:val="6A03D7"/>
        </w:rPr>
        <w:t xml:space="preserve">puerta </w:t>
      </w:r>
      <w:r>
        <w:rPr>
          <w:color w:val="000000"/>
        </w:rPr>
        <w:t xml:space="preserve">a </w:t>
      </w:r>
      <w:r>
        <w:rPr>
          <w:color w:val="58AD6D"/>
        </w:rPr>
        <w:t xml:space="preserve">revisar </w:t>
      </w:r>
      <w:r>
        <w:rPr>
          <w:color w:val="000000"/>
        </w:rPr>
        <w:t xml:space="preserve">el </w:t>
      </w:r>
      <w:r>
        <w:rPr>
          <w:color w:val="000000"/>
        </w:rPr>
        <w:t xml:space="preserve">Pacto-Anticorrupción </w:t>
      </w:r>
      <w:r>
        <w:rPr>
          <w:color w:val="58AD6D"/>
        </w:rPr>
        <w:t xml:space="preserve">firmado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Ia </w:t>
      </w:r>
      <w:r>
        <w:rPr>
          <w:color w:val="04F44E"/>
        </w:rPr>
        <w:t xml:space="preserve">formación </w:t>
      </w:r>
      <w:r>
        <w:rPr>
          <w:color w:val="000000"/>
        </w:rPr>
        <w:t xml:space="preserve">de </w:t>
      </w:r>
      <w:r>
        <w:rPr>
          <w:color w:val="AEA78F"/>
        </w:rPr>
        <w:t xml:space="preserve">Albert-Rivera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58AD6D"/>
        </w:rPr>
        <w:t xml:space="preserve">cumplirlos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plantea </w:t>
      </w:r>
      <w:r>
        <w:rPr>
          <w:color w:val="000000"/>
        </w:rPr>
        <w:t xml:space="preserve">modificarlo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pacto </w:t>
      </w:r>
      <w:r>
        <w:rPr>
          <w:color w:val="000000"/>
        </w:rPr>
        <w:t xml:space="preserve">lo </w:t>
      </w:r>
      <w:r>
        <w:rPr>
          <w:color w:val="58AD6D"/>
        </w:rPr>
        <w:t xml:space="preserve">firmaron </w:t>
      </w:r>
      <w:r>
        <w:rPr>
          <w:color w:val="000000"/>
        </w:rPr>
        <w:t xml:space="preserve">hace </w:t>
      </w:r>
      <w:r>
        <w:rPr>
          <w:color w:val="000000"/>
        </w:rPr>
        <w:t xml:space="preserve">3 </w:t>
      </w:r>
      <w:r>
        <w:rPr>
          <w:color w:val="000000"/>
        </w:rPr>
        <w:t xml:space="preserve">meses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4F44E"/>
        </w:rPr>
        <w:t xml:space="preserve">condición </w:t>
      </w:r>
      <w:r>
        <w:rPr>
          <w:color w:val="6A03D7"/>
        </w:rPr>
        <w:t xml:space="preserve">indispensable </w:t>
      </w:r>
      <w:r>
        <w:rPr>
          <w:color w:val="000000"/>
        </w:rPr>
        <w:t xml:space="preserve">para </w:t>
      </w:r>
      <w:r>
        <w:rPr>
          <w:color w:val="58AD6D"/>
        </w:rPr>
        <w:t xml:space="preserve">negociar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58AD6D"/>
        </w:rPr>
        <w:t xml:space="preserve">cuestiones </w:t>
      </w:r>
      <w:r>
        <w:rPr>
          <w:color w:val="000000"/>
        </w:rPr>
        <w:t xml:space="preserve">, </w:t>
      </w:r>
      <w:r>
        <w:rPr>
          <w:color w:val="58AD6D"/>
        </w:rPr>
        <w:t xml:space="preserve">obliga </w:t>
      </w:r>
      <w:r>
        <w:rPr>
          <w:color w:val="000000"/>
        </w:rPr>
        <w:t xml:space="preserve">a </w:t>
      </w:r>
      <w:r>
        <w:rPr>
          <w:color w:val="58AD6D"/>
        </w:rPr>
        <w:t xml:space="preserve">dimitir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cargos </w:t>
      </w:r>
      <w:r>
        <w:rPr>
          <w:color w:val="58AD6D"/>
        </w:rPr>
        <w:t xml:space="preserve">públicos </w:t>
      </w:r>
      <w:r>
        <w:rPr>
          <w:color w:val="58AD6D"/>
        </w:rPr>
        <w:t xml:space="preserve">imputados </w:t>
      </w:r>
      <w:r>
        <w:rPr>
          <w:color w:val="000000"/>
        </w:rPr>
        <w:t xml:space="preserve">por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. </w:t>
      </w:r>
      <w:r>
        <w:rPr>
          <w:color w:val="CFE3C8"/>
        </w:rPr>
        <w:t xml:space="preserve">Tras-Ia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AEA78F"/>
        </w:rPr>
        <w:t xml:space="preserve">Rita-Barberá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58AD6D"/>
        </w:rPr>
        <w:t xml:space="preserve">popular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58AD6D"/>
        </w:rPr>
        <w:t xml:space="preserve">propone </w:t>
      </w:r>
      <w:r>
        <w:rPr>
          <w:color w:val="000000"/>
        </w:rPr>
        <w:t xml:space="preserve">una </w:t>
      </w:r>
      <w:r>
        <w:rPr>
          <w:color w:val="000000"/>
        </w:rPr>
        <w:t xml:space="preserve">reﬂexión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darle </w:t>
      </w:r>
      <w:r>
        <w:rPr>
          <w:color w:val="000000"/>
        </w:rPr>
        <w:t xml:space="preserve">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2527D"/>
        </w:rPr>
        <w:t xml:space="preserve">pacto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Tendríamos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buscar </w:t>
      </w:r>
      <w:r>
        <w:rPr>
          <w:color w:val="04F44E"/>
        </w:rPr>
        <w:t xml:space="preserve">alguna </w:t>
      </w:r>
      <w:r>
        <w:rPr>
          <w:color w:val="000000"/>
        </w:rPr>
        <w:t xml:space="preserve">otra </w:t>
      </w:r>
      <w:r>
        <w:rPr>
          <w:color w:val="04F44E"/>
        </w:rPr>
        <w:t xml:space="preserve">fórmula </w:t>
      </w:r>
      <w:r>
        <w:rPr>
          <w:color w:val="000000"/>
        </w:rPr>
        <w:t xml:space="preserve">para </w:t>
      </w:r>
      <w:r>
        <w:rPr>
          <w:color w:val="58AD6D"/>
        </w:rPr>
        <w:t xml:space="preserve">compensar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hace </w:t>
      </w:r>
      <w:r>
        <w:rPr>
          <w:color w:val="58AD6D"/>
        </w:rPr>
        <w:t xml:space="preserve">dimitir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6A03D7"/>
        </w:rPr>
        <w:t xml:space="preserve">imposible </w:t>
      </w:r>
      <w:r>
        <w:rPr>
          <w:color w:val="04F44E"/>
        </w:rPr>
        <w:t xml:space="preserve">reincorporar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vida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modificarlo </w:t>
      </w:r>
      <w:r>
        <w:rPr>
          <w:color w:val="000000"/>
        </w:rPr>
        <w:t xml:space="preserve">y </w:t>
      </w:r>
      <w:r>
        <w:rPr>
          <w:color w:val="6A03D7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58AD6D"/>
        </w:rPr>
        <w:t xml:space="preserve">cumpla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AEA78F"/>
        </w:rPr>
        <w:t xml:space="preserve">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6A03D7"/>
        </w:rPr>
        <w:t xml:space="preserve">seguir </w:t>
      </w:r>
      <w:r>
        <w:rPr>
          <w:color w:val="04F44E"/>
        </w:rPr>
        <w:t xml:space="preserve">aplicando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revisar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4F44E"/>
        </w:rPr>
        <w:t xml:space="preserve">garantiza </w:t>
      </w:r>
      <w:r>
        <w:rPr>
          <w:color w:val="000000"/>
        </w:rPr>
        <w:t xml:space="preserve">su </w:t>
      </w:r>
      <w:r>
        <w:rPr>
          <w:color w:val="000000"/>
        </w:rPr>
        <w:t xml:space="preserve">cumpliento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pactos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58AD6D"/>
        </w:rPr>
        <w:t xml:space="preserve">cumplirlos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2527D"/>
        </w:rPr>
        <w:t xml:space="preserve">pactos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digo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6A03D7"/>
        </w:rPr>
        <w:t xml:space="preserve">bueno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000000"/>
        </w:rPr>
        <w:t xml:space="preserve">temas </w:t>
      </w:r>
      <w:r>
        <w:rPr>
          <w:color w:val="000000"/>
        </w:rPr>
        <w:t xml:space="preserve">que </w:t>
      </w:r>
      <w:r>
        <w:rPr>
          <w:color w:val="04F44E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tomáramos </w:t>
      </w:r>
      <w:r>
        <w:rPr>
          <w:color w:val="000000"/>
        </w:rPr>
        <w:t xml:space="preserve">una </w:t>
      </w:r>
      <w:r>
        <w:rPr>
          <w:color w:val="AEA78F"/>
        </w:rPr>
        <w:t xml:space="preserve">posición </w:t>
      </w:r>
      <w:r>
        <w:rPr>
          <w:color w:val="04F44E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respete </w:t>
      </w:r>
      <w:r>
        <w:rPr>
          <w:color w:val="000000"/>
        </w:rPr>
        <w:t xml:space="preserve">Ia </w:t>
      </w:r>
      <w:r>
        <w:rPr>
          <w:color w:val="58AD6D"/>
        </w:rPr>
        <w:t xml:space="preserve">presunción </w:t>
      </w:r>
      <w:r>
        <w:rPr>
          <w:color w:val="000000"/>
        </w:rPr>
        <w:t xml:space="preserve">de </w:t>
      </w:r>
      <w:r>
        <w:rPr>
          <w:color w:val="58AD6D"/>
        </w:rPr>
        <w:t xml:space="preserve">inocencia </w:t>
      </w:r>
      <w:r>
        <w:rPr>
          <w:color w:val="000000"/>
        </w:rPr>
        <w:t xml:space="preserve">. </w:t>
      </w:r>
      <w:r>
        <w:rPr>
          <w:color w:val="AEA78F"/>
        </w:rPr>
        <w:t xml:space="preserve">Susana-Díaz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partido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AEA78F"/>
        </w:rPr>
        <w:t xml:space="preserve">fortalecido </w:t>
      </w:r>
      <w:r>
        <w:rPr>
          <w:color w:val="000000"/>
        </w:rPr>
        <w:t xml:space="preserve">del </w:t>
      </w:r>
      <w:r>
        <w:rPr>
          <w:color w:val="AEA78F"/>
        </w:rPr>
        <w:t xml:space="preserve">debate </w:t>
      </w:r>
      <w:r>
        <w:rPr>
          <w:color w:val="58AD6D"/>
        </w:rPr>
        <w:t xml:space="preserve">interno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AEA78F"/>
        </w:rPr>
        <w:t xml:space="preserve">PSC </w:t>
      </w:r>
      <w:r>
        <w:rPr>
          <w:color w:val="000000"/>
        </w:rPr>
        <w:t xml:space="preserve">. </w:t>
      </w:r>
      <w:r>
        <w:rPr>
          <w:color w:val="AEA78F"/>
        </w:rPr>
        <w:t xml:space="preserve">Miquel-Iceta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neutralidad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a </w:t>
      </w:r>
      <w:r>
        <w:rPr>
          <w:color w:val="000000"/>
        </w:rPr>
        <w:t xml:space="preserve">Ia-Secretaría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AEA78F"/>
        </w:rPr>
        <w:t xml:space="preserve">aspirar </w:t>
      </w:r>
      <w:r>
        <w:rPr>
          <w:color w:val="AEA78F"/>
        </w:rPr>
        <w:t xml:space="preserve">Susana-Díaz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58AD6D"/>
        </w:rPr>
        <w:t xml:space="preserve">intenta </w:t>
      </w:r>
      <w:r>
        <w:rPr>
          <w:color w:val="000000"/>
        </w:rPr>
        <w:t xml:space="preserve">coser </w:t>
      </w:r>
      <w:r>
        <w:rPr>
          <w:color w:val="000000"/>
        </w:rPr>
        <w:t xml:space="preserve">sus </w:t>
      </w:r>
      <w:r>
        <w:rPr>
          <w:color w:val="6A03D7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AEA78F"/>
        </w:rPr>
        <w:t xml:space="preserve">secretario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C6B48B"/>
        </w:rPr>
        <w:t xml:space="preserve">catalanes </w:t>
      </w:r>
      <w:r>
        <w:rPr>
          <w:color w:val="58AD6D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buen </w:t>
      </w:r>
      <w:r>
        <w:rPr>
          <w:color w:val="6A03D7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decían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6A03D7"/>
        </w:rPr>
        <w:t xml:space="preserve">puerta </w:t>
      </w:r>
      <w:r>
        <w:rPr>
          <w:color w:val="D32981"/>
        </w:rPr>
        <w:t xml:space="preserve">cerrada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000000"/>
        </w:rPr>
        <w:t xml:space="preserve">algo </w:t>
      </w:r>
      <w:r>
        <w:rPr>
          <w:color w:val="58AD6D"/>
        </w:rPr>
        <w:t xml:space="preserve">coincidíamos </w:t>
      </w:r>
      <w:r>
        <w:rPr>
          <w:color w:val="6A03D7"/>
        </w:rPr>
        <w:t xml:space="preserve">ayer </w:t>
      </w:r>
      <w:r>
        <w:rPr>
          <w:color w:val="000000"/>
        </w:rPr>
        <w:t xml:space="preserve">mi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Miquel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levantar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EA78F"/>
        </w:rPr>
        <w:t xml:space="preserve">fortalecer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CFE3C8"/>
        </w:rPr>
        <w:t xml:space="preserve">ganador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000000"/>
        </w:rPr>
        <w:t xml:space="preserve">muchos </w:t>
      </w:r>
      <w:r>
        <w:rPr>
          <w:color w:val="58AD6D"/>
        </w:rPr>
        <w:t xml:space="preserve">quisieran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Miquel </w:t>
      </w:r>
      <w:r>
        <w:rPr>
          <w:color w:val="C6B48B"/>
        </w:rPr>
        <w:t xml:space="preserve">Iceta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04F44E"/>
        </w:rPr>
        <w:t xml:space="preserve">valor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de </w:t>
      </w:r>
      <w:r>
        <w:rPr>
          <w:color w:val="AEA78F"/>
        </w:rPr>
        <w:t xml:space="preserve">Susana-Díaz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dirigente </w:t>
      </w:r>
      <w:r>
        <w:rPr>
          <w:color w:val="C6B48B"/>
        </w:rPr>
        <w:t xml:space="preserve">catalán </w:t>
      </w:r>
      <w:r>
        <w:rPr>
          <w:color w:val="04F44E"/>
        </w:rPr>
        <w:t xml:space="preserve">garantiza </w:t>
      </w:r>
      <w:r>
        <w:rPr>
          <w:color w:val="000000"/>
        </w:rPr>
        <w:t xml:space="preserve">neutralidad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dirección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PSC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04F44E"/>
        </w:rPr>
        <w:t xml:space="preserve">hipotética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Díaz </w:t>
      </w:r>
      <w:r>
        <w:rPr>
          <w:color w:val="000000"/>
        </w:rPr>
        <w:t xml:space="preserve">a </w:t>
      </w:r>
      <w:r>
        <w:rPr>
          <w:color w:val="000000"/>
        </w:rPr>
        <w:t xml:space="preserve">Ia-Secretaría-General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PSC </w:t>
      </w:r>
      <w:r>
        <w:rPr>
          <w:color w:val="000000"/>
        </w:rPr>
        <w:t xml:space="preserve">como </w:t>
      </w:r>
      <w:r>
        <w:rPr>
          <w:color w:val="000000"/>
        </w:rPr>
        <w:t xml:space="preserve">tal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58AD6D"/>
        </w:rPr>
        <w:t xml:space="preserve">parte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FE3C8"/>
        </w:rPr>
        <w:t xml:space="preserve">disputa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son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EA78F"/>
        </w:rPr>
        <w:t xml:space="preserve">militantes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4F44E"/>
        </w:rPr>
        <w:t xml:space="preserve">ejecutivas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secretarios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digamos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conversación </w:t>
      </w:r>
      <w:r>
        <w:rPr>
          <w:color w:val="000000"/>
        </w:rPr>
        <w:t xml:space="preserve">muy </w:t>
      </w:r>
      <w:r>
        <w:rPr>
          <w:color w:val="04F44E"/>
        </w:rPr>
        <w:t xml:space="preserve">positiva </w:t>
      </w:r>
      <w:r>
        <w:rPr>
          <w:color w:val="000000"/>
        </w:rPr>
        <w:t xml:space="preserve">, </w:t>
      </w:r>
      <w:r>
        <w:rPr>
          <w:color w:val="58AD6D"/>
        </w:rPr>
        <w:t xml:space="preserve">cordial </w:t>
      </w:r>
      <w:r>
        <w:rPr>
          <w:color w:val="000000"/>
        </w:rPr>
        <w:t xml:space="preserve">y </w:t>
      </w:r>
      <w:r>
        <w:rPr>
          <w:color w:val="04F44E"/>
        </w:rPr>
        <w:t xml:space="preserve">sincera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2527D"/>
        </w:rPr>
        <w:t xml:space="preserve">Pedro-Sánchez </w:t>
      </w:r>
      <w:r>
        <w:rPr>
          <w:color w:val="6A03D7"/>
        </w:rPr>
        <w:t xml:space="preserve">inicie </w:t>
      </w:r>
      <w:r>
        <w:rPr>
          <w:color w:val="000000"/>
        </w:rPr>
        <w:t xml:space="preserve">su </w:t>
      </w:r>
      <w:r>
        <w:rPr>
          <w:color w:val="000000"/>
        </w:rPr>
        <w:t xml:space="preserve">periplo </w:t>
      </w:r>
      <w:r>
        <w:rPr>
          <w:color w:val="000000"/>
        </w:rPr>
        <w:t xml:space="preserve">para </w:t>
      </w:r>
      <w:r>
        <w:rPr>
          <w:color w:val="58AD6D"/>
        </w:rPr>
        <w:t xml:space="preserve">intentar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Ia </w:t>
      </w:r>
      <w:r>
        <w:rPr>
          <w:color w:val="58AD6D"/>
        </w:rPr>
        <w:t xml:space="preserve">dirección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58AD6D"/>
        </w:rPr>
        <w:t xml:space="preserve">llamada </w:t>
      </w:r>
      <w:r>
        <w:rPr>
          <w:color w:val="000000"/>
        </w:rPr>
        <w:t xml:space="preserve">de </w:t>
      </w:r>
      <w:r>
        <w:rPr>
          <w:color w:val="000000"/>
        </w:rPr>
        <w:t xml:space="preserve">cortesía </w:t>
      </w:r>
      <w:r>
        <w:rPr>
          <w:color w:val="000000"/>
        </w:rPr>
        <w:t xml:space="preserve">al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4F44E"/>
        </w:rPr>
        <w:t xml:space="preserve">Ia-Comunidad </w:t>
      </w:r>
      <w:r>
        <w:rPr>
          <w:color w:val="58AD6D"/>
        </w:rPr>
        <w:t xml:space="preserve">valenciana </w:t>
      </w:r>
      <w:r>
        <w:rPr>
          <w:color w:val="000000"/>
        </w:rPr>
        <w:t xml:space="preserve">para </w:t>
      </w:r>
      <w:r>
        <w:rPr>
          <w:color w:val="304195"/>
        </w:rPr>
        <w:t xml:space="preserve">informarle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viaje </w:t>
      </w:r>
      <w:r>
        <w:rPr>
          <w:color w:val="6A03D7"/>
        </w:rPr>
        <w:t xml:space="preserve">allí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han </w:t>
      </w:r>
      <w:r>
        <w:rPr>
          <w:color w:val="58AD6D"/>
        </w:rPr>
        <w:t xml:space="preserve">anunciado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para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6A03D7"/>
        </w:rPr>
        <w:t xml:space="preserve">límites </w:t>
      </w:r>
      <w:r>
        <w:rPr>
          <w:color w:val="000000"/>
        </w:rPr>
        <w:t xml:space="preserve">al </w:t>
      </w:r>
      <w:r>
        <w:rPr>
          <w:color w:val="04F44E"/>
        </w:rPr>
        <w:t xml:space="preserve">diálogo </w:t>
      </w:r>
      <w:r>
        <w:rPr>
          <w:color w:val="04F44E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puso </w:t>
      </w:r>
      <w:r>
        <w:rPr>
          <w:color w:val="6A03D7"/>
        </w:rPr>
        <w:t xml:space="preserve">ayer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UGTy-CCOO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sólo </w:t>
      </w:r>
      <w:r>
        <w:rPr>
          <w:color w:val="58AD6D"/>
        </w:rPr>
        <w:t xml:space="preserve">sirvió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6A03D7"/>
        </w:rPr>
        <w:t xml:space="preserve">expectativas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4F44E"/>
        </w:rPr>
        <w:t xml:space="preserve">medidas </w:t>
      </w:r>
      <w:r>
        <w:rPr>
          <w:color w:val="04F44E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4F44E"/>
        </w:rPr>
        <w:t xml:space="preserve">demandan </w:t>
      </w:r>
      <w:r>
        <w:rPr>
          <w:color w:val="000000"/>
        </w:rPr>
        <w:t xml:space="preserve">una </w:t>
      </w:r>
      <w:r>
        <w:rPr>
          <w:color w:val="04F44E"/>
        </w:rPr>
        <w:t xml:space="preserve">mejora </w:t>
      </w:r>
      <w:r>
        <w:rPr>
          <w:color w:val="000000"/>
        </w:rPr>
        <w:t xml:space="preserve">del </w:t>
      </w:r>
      <w:r>
        <w:rPr>
          <w:color w:val="000000"/>
        </w:rPr>
        <w:t xml:space="preserve">Salario-Mínimo </w:t>
      </w:r>
      <w:r>
        <w:rPr>
          <w:color w:val="000000"/>
        </w:rPr>
        <w:t xml:space="preserve">lnterprofesional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655 </w:t>
      </w:r>
      <w:r>
        <w:rPr>
          <w:color w:val="04F44E"/>
        </w:rPr>
        <w:t xml:space="preserve">actuales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renta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4F44E"/>
        </w:rPr>
        <w:t xml:space="preserve">debajo </w:t>
      </w:r>
      <w:r>
        <w:rPr>
          <w:color w:val="000000"/>
        </w:rPr>
        <w:t xml:space="preserve">del </w:t>
      </w:r>
      <w:r>
        <w:rPr>
          <w:color w:val="6A03D7"/>
        </w:rPr>
        <w:t xml:space="preserve">umbral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pobreza </w:t>
      </w:r>
      <w:r>
        <w:rPr>
          <w:color w:val="000000"/>
        </w:rPr>
        <w:t xml:space="preserve">. </w:t>
      </w:r>
      <w:r>
        <w:rPr>
          <w:color w:val="04F44E"/>
        </w:rPr>
        <w:t xml:space="preserve">Queremos </w:t>
      </w:r>
      <w:r>
        <w:rPr>
          <w:color w:val="04F44E"/>
        </w:rPr>
        <w:t xml:space="preserve">acordar </w:t>
      </w:r>
      <w:r>
        <w:rPr>
          <w:color w:val="000000"/>
        </w:rPr>
        <w:t xml:space="preserve">, </w:t>
      </w:r>
      <w:r>
        <w:rPr>
          <w:color w:val="58AD6D"/>
        </w:rPr>
        <w:t xml:space="preserve">queremos </w:t>
      </w:r>
      <w:r>
        <w:rPr>
          <w:color w:val="58AD6D"/>
        </w:rPr>
        <w:t xml:space="preserve">buscar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Ia </w:t>
      </w:r>
      <w:r>
        <w:rPr>
          <w:color w:val="6A03D7"/>
        </w:rPr>
        <w:t xml:space="preserve">participación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ciudadanía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Ia </w:t>
      </w:r>
      <w:r>
        <w:rPr>
          <w:color w:val="AEA78F"/>
        </w:rPr>
        <w:t xml:space="preserve">movilización </w:t>
      </w:r>
      <w:r>
        <w:rPr>
          <w:color w:val="04F44E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mover </w:t>
      </w:r>
      <w:r>
        <w:rPr>
          <w:color w:val="000000"/>
        </w:rPr>
        <w:t xml:space="preserve">las </w:t>
      </w:r>
      <w:r>
        <w:rPr>
          <w:color w:val="000000"/>
        </w:rPr>
        <w:t xml:space="preserve">voluntades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58AD6D"/>
        </w:rPr>
        <w:t xml:space="preserve">actores </w:t>
      </w:r>
      <w:r>
        <w:rPr>
          <w:color w:val="04F44E"/>
        </w:rPr>
        <w:t xml:space="preserve">económicos </w:t>
      </w:r>
      <w:r>
        <w:rPr>
          <w:color w:val="000000"/>
        </w:rPr>
        <w:t xml:space="preserve">. </w:t>
      </w:r>
      <w:r>
        <w:rPr>
          <w:color w:val="000000"/>
        </w:rPr>
        <w:t xml:space="preserve">UGTy-CCOO </w:t>
      </w:r>
      <w:r>
        <w:rPr>
          <w:color w:val="04F44E"/>
        </w:rPr>
        <w:t xml:space="preserve">convocan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4F44E"/>
        </w:rPr>
        <w:t xml:space="preserve">manifestación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EA78F"/>
        </w:rPr>
        <w:t xml:space="preserve">apelan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AEA78F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dejemos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Ia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de </w:t>
      </w:r>
      <w:r>
        <w:rPr>
          <w:color w:val="58AD6D"/>
        </w:rPr>
        <w:t xml:space="preserve">machacamos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4F44E"/>
        </w:rPr>
        <w:t xml:space="preserve">permitiendo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mueva </w:t>
      </w:r>
      <w:r>
        <w:rPr>
          <w:color w:val="000000"/>
        </w:rPr>
        <w:t xml:space="preserve">nada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les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den </w:t>
      </w:r>
      <w:r>
        <w:rPr>
          <w:color w:val="000000"/>
        </w:rPr>
        <w:t xml:space="preserve">una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al </w:t>
      </w:r>
      <w:r>
        <w:rPr>
          <w:color w:val="04F44E"/>
        </w:rPr>
        <w:t xml:space="preserve">diálogo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4F44E"/>
        </w:rPr>
        <w:t xml:space="preserve">espacio </w:t>
      </w:r>
      <w:r>
        <w:rPr>
          <w:color w:val="000000"/>
        </w:rPr>
        <w:t xml:space="preserve">al </w:t>
      </w:r>
      <w:r>
        <w:rPr>
          <w:color w:val="04F44E"/>
        </w:rPr>
        <w:t xml:space="preserve">dialogo </w:t>
      </w:r>
      <w:r>
        <w:rPr>
          <w:color w:val="000000"/>
        </w:rPr>
        <w:t xml:space="preserve">y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a </w:t>
      </w:r>
      <w:r>
        <w:rPr>
          <w:color w:val="6A03D7"/>
        </w:rPr>
        <w:t xml:space="preserve">encontrar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algo </w:t>
      </w:r>
      <w:r>
        <w:rPr>
          <w:color w:val="000000"/>
        </w:rPr>
        <w:t xml:space="preserve">...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...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instrumento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 </w:t>
      </w:r>
      <w:r>
        <w:rPr>
          <w:color w:val="000000"/>
        </w:rPr>
        <w:t xml:space="preserve">instancia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Méndez </w:t>
      </w:r>
      <w:r>
        <w:rPr>
          <w:color w:val="000000"/>
        </w:rPr>
        <w:t xml:space="preserve">de </w:t>
      </w:r>
      <w:r>
        <w:rPr>
          <w:color w:val="58AD6D"/>
        </w:rPr>
        <w:t xml:space="preserve">Vigo </w:t>
      </w:r>
      <w:r>
        <w:rPr>
          <w:color w:val="000000"/>
        </w:rPr>
        <w:t xml:space="preserve">ha </w:t>
      </w:r>
      <w:r>
        <w:rPr>
          <w:color w:val="58AD6D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tiene </w:t>
      </w:r>
      <w:r>
        <w:rPr>
          <w:color w:val="000000"/>
        </w:rPr>
        <w:t xml:space="preserve">Ia </w:t>
      </w:r>
      <w:r>
        <w:rPr>
          <w:color w:val="000000"/>
        </w:rPr>
        <w:t xml:space="preserve">mano </w:t>
      </w:r>
      <w:r>
        <w:rPr>
          <w:color w:val="C2527D"/>
        </w:rPr>
        <w:t xml:space="preserve">tendida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el </w:t>
      </w:r>
      <w:r>
        <w:rPr>
          <w:color w:val="04F44E"/>
        </w:rPr>
        <w:t xml:space="preserve">Ejecutivo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ha </w:t>
      </w:r>
      <w:r>
        <w:rPr>
          <w:color w:val="04F44E"/>
        </w:rPr>
        <w:t xml:space="preserve">cerrado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6A03D7"/>
        </w:rPr>
        <w:t xml:space="preserve">patronal </w:t>
      </w:r>
      <w:r>
        <w:rPr>
          <w:color w:val="000000"/>
        </w:rPr>
        <w:t xml:space="preserve">para </w:t>
      </w:r>
      <w:r>
        <w:rPr>
          <w:color w:val="04F44E"/>
        </w:rPr>
        <w:t xml:space="preserve">impulsar </w:t>
      </w:r>
      <w:r>
        <w:rPr>
          <w:color w:val="000000"/>
        </w:rPr>
        <w:t xml:space="preserve">el </w:t>
      </w:r>
      <w:r>
        <w:rPr>
          <w:color w:val="04F44E"/>
        </w:rPr>
        <w:t xml:space="preserve">empleo </w:t>
      </w:r>
      <w:r>
        <w:rPr>
          <w:color w:val="000000"/>
        </w:rPr>
        <w:t xml:space="preserve">de </w:t>
      </w:r>
      <w:r>
        <w:rPr>
          <w:color w:val="04F44E"/>
        </w:rPr>
        <w:t xml:space="preserve">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ha </w:t>
      </w:r>
      <w:r>
        <w:rPr>
          <w:color w:val="58AD6D"/>
        </w:rPr>
        <w:t xml:space="preserve">rechazado </w:t>
      </w:r>
      <w:r>
        <w:rPr>
          <w:color w:val="000000"/>
        </w:rPr>
        <w:t xml:space="preserve">el </w:t>
      </w:r>
      <w:r>
        <w:rPr>
          <w:color w:val="58AD6D"/>
        </w:rPr>
        <w:t xml:space="preserve">recurso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etarra </w:t>
      </w:r>
      <w:r>
        <w:rPr>
          <w:color w:val="000000"/>
        </w:rPr>
        <w:t xml:space="preserve">Antonio-Troitiño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ser </w:t>
      </w:r>
      <w:r>
        <w:rPr>
          <w:color w:val="04F44E"/>
        </w:rPr>
        <w:t xml:space="preserve">extraditado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lo </w:t>
      </w:r>
      <w:r>
        <w:rPr>
          <w:color w:val="04F44E"/>
        </w:rPr>
        <w:t xml:space="preserve">requiere </w:t>
      </w:r>
      <w:r>
        <w:rPr>
          <w:color w:val="000000"/>
        </w:rPr>
        <w:t xml:space="preserve">por </w:t>
      </w:r>
      <w:r>
        <w:rPr>
          <w:color w:val="58AD6D"/>
        </w:rPr>
        <w:t xml:space="preserve">presunta </w:t>
      </w:r>
      <w:r>
        <w:rPr>
          <w:color w:val="58AD6D"/>
        </w:rPr>
        <w:t xml:space="preserve">falsificación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documentos </w:t>
      </w:r>
      <w:r>
        <w:rPr>
          <w:color w:val="000000"/>
        </w:rPr>
        <w:t xml:space="preserve">y </w:t>
      </w:r>
      <w:r>
        <w:rPr>
          <w:color w:val="58AD6D"/>
        </w:rPr>
        <w:t xml:space="preserve">pertenencia </w:t>
      </w:r>
      <w:r>
        <w:rPr>
          <w:color w:val="000000"/>
        </w:rPr>
        <w:t xml:space="preserve">a </w:t>
      </w:r>
      <w:r>
        <w:rPr>
          <w:color w:val="AEA78F"/>
        </w:rPr>
        <w:t xml:space="preserve">ETA </w:t>
      </w:r>
      <w:r>
        <w:rPr>
          <w:color w:val="000000"/>
        </w:rPr>
        <w:t xml:space="preserve">. </w:t>
      </w:r>
      <w:r>
        <w:rPr>
          <w:color w:val="000000"/>
        </w:rPr>
        <w:t xml:space="preserve">Troitiño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4F44E"/>
        </w:rPr>
        <w:t xml:space="preserve">actualmente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condicional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000000"/>
        </w:rPr>
        <w:t xml:space="preserve">ser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en </w:t>
      </w:r>
      <w:r>
        <w:rPr>
          <w:color w:val="58AD6D"/>
        </w:rPr>
        <w:t xml:space="preserve">febrero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58AD6D"/>
        </w:rPr>
        <w:t xml:space="preserve">mantenido </w:t>
      </w:r>
      <w:r>
        <w:rPr>
          <w:color w:val="000000"/>
        </w:rPr>
        <w:t xml:space="preserve">un </w:t>
      </w:r>
      <w:r>
        <w:rPr>
          <w:color w:val="58AD6D"/>
        </w:rPr>
        <w:t xml:space="preserve">almuerzo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732484"/>
        </w:rPr>
        <w:t xml:space="preserve">Uruguay </w:t>
      </w:r>
      <w:r>
        <w:rPr>
          <w:color w:val="000000"/>
        </w:rPr>
        <w:t xml:space="preserve">Tabaré-Vázquez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6A03D7"/>
        </w:rPr>
        <w:t xml:space="preserve">visita </w:t>
      </w:r>
      <w:r>
        <w:rPr>
          <w:color w:val="6A03D7"/>
        </w:rPr>
        <w:t xml:space="preserve">oficial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abordado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relación </w:t>
      </w:r>
      <w:r>
        <w:rPr>
          <w:color w:val="04F44E"/>
        </w:rPr>
        <w:t xml:space="preserve">bilateral </w:t>
      </w:r>
      <w:r>
        <w:rPr>
          <w:color w:val="000000"/>
        </w:rPr>
        <w:t xml:space="preserve">. </w:t>
      </w:r>
      <w:r>
        <w:rPr>
          <w:color w:val="CFE3C8"/>
        </w:rPr>
        <w:t xml:space="preserve">Vázquez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de </w:t>
      </w:r>
      <w:r>
        <w:rPr>
          <w:color w:val="000000"/>
        </w:rPr>
        <w:t xml:space="preserve">gira </w:t>
      </w:r>
      <w:r>
        <w:rPr>
          <w:color w:val="000000"/>
        </w:rPr>
        <w:t xml:space="preserve">por </w:t>
      </w:r>
      <w:r>
        <w:rPr>
          <w:color w:val="6A03D7"/>
        </w:rPr>
        <w:t xml:space="preserve">Europa </w:t>
      </w:r>
      <w:r>
        <w:rPr>
          <w:color w:val="000000"/>
        </w:rPr>
        <w:t xml:space="preserve">en </w:t>
      </w:r>
      <w:r>
        <w:rPr>
          <w:color w:val="58AD6D"/>
        </w:rPr>
        <w:t xml:space="preserve">busca </w:t>
      </w:r>
      <w:r>
        <w:rPr>
          <w:color w:val="000000"/>
        </w:rPr>
        <w:t xml:space="preserve">de </w:t>
      </w:r>
      <w:r>
        <w:rPr>
          <w:color w:val="04F44E"/>
        </w:rPr>
        <w:t xml:space="preserve">inversiones </w:t>
      </w:r>
      <w:r>
        <w:rPr>
          <w:color w:val="000000"/>
        </w:rPr>
        <w:t xml:space="preserve">, </w:t>
      </w:r>
      <w:r>
        <w:rPr>
          <w:color w:val="04F44E"/>
        </w:rPr>
        <w:t xml:space="preserve">principalmente </w:t>
      </w:r>
      <w:r>
        <w:rPr>
          <w:color w:val="000000"/>
        </w:rPr>
        <w:t xml:space="preserve">en </w:t>
      </w:r>
      <w:r>
        <w:rPr>
          <w:color w:val="04F44E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presión </w:t>
      </w:r>
      <w:r>
        <w:rPr>
          <w:color w:val="04F44E"/>
        </w:rPr>
        <w:t xml:space="preserve">ﬁscal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2015 </w:t>
      </w:r>
      <w:r>
        <w:rPr>
          <w:color w:val="000000"/>
        </w:rPr>
        <w:t xml:space="preserve">fue </w:t>
      </w:r>
      <w:r>
        <w:rPr>
          <w:color w:val="6A03D7"/>
        </w:rPr>
        <w:t xml:space="preserve">casi </w:t>
      </w:r>
      <w:r>
        <w:rPr>
          <w:color w:val="000000"/>
        </w:rPr>
        <w:t xml:space="preserve">6 </w:t>
      </w:r>
      <w:r>
        <w:rPr>
          <w:color w:val="6A03D7"/>
        </w:rPr>
        <w:t xml:space="preserve">puntos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6A03D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4F44E"/>
        </w:rPr>
        <w:t xml:space="preserve">Eurostat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34,6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C2527D"/>
        </w:rPr>
        <w:t xml:space="preserve">Producto-Interior-Bruto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franceses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, </w:t>
      </w:r>
      <w:r>
        <w:rPr>
          <w:color w:val="6A03D7"/>
        </w:rPr>
        <w:t xml:space="preserve">casi </w:t>
      </w:r>
      <w:r>
        <w:rPr>
          <w:color w:val="000000"/>
        </w:rPr>
        <w:t xml:space="preserve">del </w:t>
      </w:r>
      <w:r>
        <w:rPr>
          <w:color w:val="000000"/>
        </w:rPr>
        <w:t xml:space="preserve">48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irlandeses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4F44E"/>
        </w:rPr>
        <w:t xml:space="preserve">agencia </w:t>
      </w:r>
      <w:r>
        <w:rPr>
          <w:color w:val="000000"/>
        </w:rPr>
        <w:t xml:space="preserve">de </w:t>
      </w:r>
      <w:r>
        <w:rPr>
          <w:color w:val="6A03D7"/>
        </w:rPr>
        <w:t xml:space="preserve">viajes </w:t>
      </w:r>
      <w:r>
        <w:rPr>
          <w:color w:val="000000"/>
        </w:rPr>
        <w:t xml:space="preserve">con </w:t>
      </w:r>
      <w:r>
        <w:rPr>
          <w:color w:val="000000"/>
        </w:rPr>
        <w:t xml:space="preserve">sede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4F44E"/>
        </w:rPr>
        <w:t xml:space="preserve">vendido </w:t>
      </w:r>
      <w:r>
        <w:rPr>
          <w:color w:val="04F44E"/>
        </w:rPr>
        <w:t xml:space="preserve">billetes </w:t>
      </w:r>
      <w:r>
        <w:rPr>
          <w:color w:val="58AD6D"/>
        </w:rPr>
        <w:t xml:space="preserve">falsos </w:t>
      </w:r>
      <w:r>
        <w:rPr>
          <w:color w:val="000000"/>
        </w:rPr>
        <w:t xml:space="preserve">. </w:t>
      </w:r>
      <w:r>
        <w:rPr>
          <w:color w:val="000000"/>
        </w:rPr>
        <w:t xml:space="preserve">1.720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pasajes </w:t>
      </w:r>
      <w:r>
        <w:rPr>
          <w:color w:val="000000"/>
        </w:rPr>
        <w:t xml:space="preserve">. </w:t>
      </w:r>
      <w:r>
        <w:rPr>
          <w:color w:val="000000"/>
        </w:rPr>
        <w:t xml:space="preserve">Averigüé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4F44E"/>
        </w:rPr>
        <w:t xml:space="preserve">billete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58AD6D"/>
        </w:rPr>
        <w:t xml:space="preserve">anulado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está </w:t>
      </w:r>
      <w:r>
        <w:rPr>
          <w:color w:val="D32981"/>
        </w:rPr>
        <w:t xml:space="preserve">cerrada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3 </w:t>
      </w:r>
      <w:r>
        <w:rPr>
          <w:color w:val="6A03D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55 </w:t>
      </w:r>
      <w:r>
        <w:rPr>
          <w:color w:val="58AD6D"/>
        </w:rPr>
        <w:t xml:space="preserve">denuncias </w:t>
      </w:r>
      <w:r>
        <w:rPr>
          <w:color w:val="58AD6D"/>
        </w:rPr>
        <w:t xml:space="preserve">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Cifran </w:t>
      </w:r>
      <w:r>
        <w:rPr>
          <w:color w:val="000000"/>
        </w:rPr>
        <w:t xml:space="preserve">el </w:t>
      </w:r>
      <w:r>
        <w:rPr>
          <w:color w:val="04F44E"/>
        </w:rPr>
        <w:t xml:space="preserve">valor </w:t>
      </w:r>
      <w:r>
        <w:rPr>
          <w:color w:val="58AD6D"/>
        </w:rPr>
        <w:t xml:space="preserve">estafado </w:t>
      </w:r>
      <w:r>
        <w:rPr>
          <w:color w:val="000000"/>
        </w:rPr>
        <w:t xml:space="preserve">a </w:t>
      </w:r>
      <w:r>
        <w:rPr>
          <w:color w:val="000000"/>
        </w:rPr>
        <w:t xml:space="preserve">112.000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Día-Internacional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Eliminación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Ia-Violencia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Ia-Mujer </w:t>
      </w:r>
      <w:r>
        <w:rPr>
          <w:color w:val="000000"/>
        </w:rPr>
        <w:t xml:space="preserve">, </w:t>
      </w:r>
      <w:r>
        <w:rPr>
          <w:color w:val="CFE3C8"/>
        </w:rPr>
        <w:t xml:space="preserve">Ia-ONU </w:t>
      </w:r>
      <w:r>
        <w:rPr>
          <w:color w:val="CFE3C8"/>
        </w:rPr>
        <w:t xml:space="preserve">destaca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35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física </w:t>
      </w:r>
      <w:r>
        <w:rPr>
          <w:color w:val="000000"/>
        </w:rPr>
        <w:t xml:space="preserve">o </w:t>
      </w:r>
      <w:r>
        <w:rPr>
          <w:color w:val="58AD6D"/>
        </w:rPr>
        <w:t xml:space="preserve">sexual </w:t>
      </w:r>
      <w:r>
        <w:rPr>
          <w:color w:val="000000"/>
        </w:rPr>
        <w:t xml:space="preserve">en </w:t>
      </w:r>
      <w:r>
        <w:rPr>
          <w:color w:val="04F44E"/>
        </w:rPr>
        <w:t xml:space="preserve">algún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732484"/>
        </w:rPr>
        <w:t xml:space="preserve">minutos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muere </w:t>
      </w:r>
      <w:r>
        <w:rPr>
          <w:color w:val="58AD6D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o </w:t>
      </w:r>
      <w:r>
        <w:rPr>
          <w:color w:val="58AD6D"/>
        </w:rPr>
        <w:t xml:space="preserve">expareja </w:t>
      </w:r>
      <w:r>
        <w:rPr>
          <w:color w:val="000000"/>
        </w:rPr>
        <w:t xml:space="preserve">en </w:t>
      </w:r>
      <w:r>
        <w:rPr>
          <w:color w:val="04F44E"/>
        </w:rPr>
        <w:t xml:space="preserve">algún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58AD6D"/>
        </w:rPr>
        <w:t xml:space="preserve">golpes </w:t>
      </w:r>
      <w:r>
        <w:rPr>
          <w:color w:val="000000"/>
        </w:rPr>
        <w:t xml:space="preserve">. </w:t>
      </w:r>
      <w:r>
        <w:rPr>
          <w:color w:val="000000"/>
        </w:rPr>
        <w:t xml:space="preserve">Él </w:t>
      </w:r>
      <w:r>
        <w:rPr>
          <w:color w:val="000000"/>
        </w:rPr>
        <w:t xml:space="preserve">sabía </w:t>
      </w:r>
      <w:r>
        <w:rPr>
          <w:color w:val="000000"/>
        </w:rPr>
        <w:t xml:space="preserve">dar </w:t>
      </w:r>
      <w:r>
        <w:rPr>
          <w:color w:val="000000"/>
        </w:rPr>
        <w:t xml:space="preserve">muy </w:t>
      </w:r>
      <w:r>
        <w:rPr>
          <w:color w:val="04F44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cara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dar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comen </w:t>
      </w:r>
      <w:r>
        <w:rPr>
          <w:color w:val="000000"/>
        </w:rPr>
        <w:t xml:space="preserve">tanto </w:t>
      </w:r>
      <w:r>
        <w:rPr>
          <w:color w:val="000000"/>
        </w:rPr>
        <w:t xml:space="preserve">Ia </w:t>
      </w:r>
      <w:r>
        <w:rPr>
          <w:color w:val="58AD6D"/>
        </w:rPr>
        <w:t xml:space="preserve">cabeza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eres </w:t>
      </w:r>
      <w:r>
        <w:rPr>
          <w:color w:val="000000"/>
        </w:rPr>
        <w:t xml:space="preserve">mala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eres </w:t>
      </w:r>
      <w:r>
        <w:rPr>
          <w:color w:val="000000"/>
        </w:rPr>
        <w:t xml:space="preserve">mala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eres </w:t>
      </w:r>
      <w:r>
        <w:rPr>
          <w:color w:val="000000"/>
        </w:rPr>
        <w:t xml:space="preserve">mala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58AD6D"/>
        </w:rPr>
        <w:t xml:space="preserve">lloran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58AD6D"/>
        </w:rPr>
        <w:t xml:space="preserve">perdona </w:t>
      </w:r>
      <w:r>
        <w:rPr>
          <w:color w:val="000000"/>
        </w:rPr>
        <w:t xml:space="preserve">y </w:t>
      </w:r>
      <w:r>
        <w:rPr>
          <w:color w:val="58AD6D"/>
        </w:rPr>
        <w:t xml:space="preserve">perdona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llegas </w:t>
      </w:r>
      <w:r>
        <w:rPr>
          <w:color w:val="000000"/>
        </w:rPr>
        <w:t xml:space="preserve">a </w:t>
      </w:r>
      <w:r>
        <w:rPr>
          <w:color w:val="58AD6D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eres </w:t>
      </w:r>
      <w:r>
        <w:rPr>
          <w:color w:val="000000"/>
        </w:rPr>
        <w:t xml:space="preserve">tú </w:t>
      </w:r>
      <w:r>
        <w:rPr>
          <w:color w:val="000000"/>
        </w:rPr>
        <w:t xml:space="preserve">mala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digo </w:t>
      </w:r>
      <w:r>
        <w:rPr>
          <w:color w:val="000000"/>
        </w:rPr>
        <w:t xml:space="preserve">, </w:t>
      </w:r>
      <w:r>
        <w:rPr>
          <w:color w:val="000000"/>
        </w:rPr>
        <w:t xml:space="preserve">jo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4F44E"/>
        </w:rPr>
        <w:t xml:space="preserve">lástima </w:t>
      </w:r>
      <w:r>
        <w:rPr>
          <w:color w:val="000000"/>
        </w:rPr>
        <w:t xml:space="preserve">de </w:t>
      </w:r>
      <w:r>
        <w:rPr>
          <w:color w:val="000000"/>
        </w:rPr>
        <w:t xml:space="preserve">mí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304195"/>
        </w:rPr>
        <w:t xml:space="preserve">enganchada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ni </w:t>
      </w:r>
      <w:r>
        <w:rPr>
          <w:color w:val="6A03D7"/>
        </w:rPr>
        <w:t xml:space="preserve">persona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4F44E"/>
        </w:rPr>
        <w:t xml:space="preserve">aspecto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58AD6D"/>
        </w:rPr>
        <w:t xml:space="preserve">mismo </w:t>
      </w:r>
      <w:r>
        <w:rPr>
          <w:color w:val="58AD6D"/>
        </w:rPr>
        <w:t xml:space="preserve">detuvieron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58AD6D"/>
        </w:rPr>
        <w:t xml:space="preserve">asesinar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estaba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son </w:t>
      </w:r>
      <w:r>
        <w:rPr>
          <w:color w:val="000000"/>
        </w:rPr>
        <w:t xml:space="preserve">40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mujer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Delante </w:t>
      </w:r>
      <w:r>
        <w:rPr>
          <w:color w:val="000000"/>
        </w:rPr>
        <w:t xml:space="preserve">del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han </w:t>
      </w:r>
      <w:r>
        <w:rPr>
          <w:color w:val="6A03D7"/>
        </w:rPr>
        <w:t xml:space="preserve">congregado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guardado </w:t>
      </w:r>
      <w:r>
        <w:rPr>
          <w:color w:val="000000"/>
        </w:rPr>
        <w:t xml:space="preserve">5 </w:t>
      </w:r>
      <w:r>
        <w:rPr>
          <w:color w:val="732484"/>
        </w:rPr>
        <w:t xml:space="preserve">minutos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banderas </w:t>
      </w:r>
      <w:r>
        <w:rPr>
          <w:color w:val="6A03D7"/>
        </w:rPr>
        <w:t xml:space="preserve">ondean </w:t>
      </w:r>
      <w:r>
        <w:rPr>
          <w:color w:val="000000"/>
        </w:rPr>
        <w:t xml:space="preserve">a </w:t>
      </w:r>
      <w:r>
        <w:rPr>
          <w:color w:val="6A03D7"/>
        </w:rPr>
        <w:t xml:space="preserve">media </w:t>
      </w:r>
      <w:r>
        <w:rPr>
          <w:color w:val="6A03D7"/>
        </w:rPr>
        <w:t xml:space="preserve">asta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actividades </w:t>
      </w:r>
      <w:r>
        <w:rPr>
          <w:color w:val="04F44E"/>
        </w:rPr>
        <w:t xml:space="preserve">institucionales </w:t>
      </w:r>
      <w:r>
        <w:rPr>
          <w:color w:val="000000"/>
        </w:rPr>
        <w:t xml:space="preserve">han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este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como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proceso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58AD6D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último </w:t>
      </w:r>
      <w:r>
        <w:rPr>
          <w:color w:val="58AD6D"/>
        </w:rPr>
        <w:t xml:space="preserve">crimen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29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. </w:t>
      </w:r>
      <w:r>
        <w:rPr>
          <w:color w:val="58AD6D"/>
        </w:rPr>
        <w:t xml:space="preserve">Cabe </w:t>
      </w:r>
      <w:r>
        <w:rPr>
          <w:color w:val="CFE3C8"/>
        </w:rPr>
        <w:t xml:space="preserve">destacar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último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58AD6D"/>
        </w:rPr>
        <w:t xml:space="preserve">llamó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comentarle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304195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han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58AD6D"/>
        </w:rPr>
        <w:t xml:space="preserve">hombre </w:t>
      </w:r>
      <w:r>
        <w:rPr>
          <w:color w:val="000000"/>
        </w:rPr>
        <w:t xml:space="preserve">por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58AD6D"/>
        </w:rPr>
        <w:t xml:space="preserve">difundido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Día-Internacional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Eliminación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Ia-Violencia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Ia-Mujer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concienciar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6A03D7"/>
        </w:rPr>
        <w:t xml:space="preserve">animar </w:t>
      </w:r>
      <w:r>
        <w:rPr>
          <w:color w:val="000000"/>
        </w:rPr>
        <w:t xml:space="preserve">a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. </w:t>
      </w:r>
      <w:r>
        <w:rPr>
          <w:color w:val="04F44E"/>
        </w:rPr>
        <w:t xml:space="preserve">Queremos </w:t>
      </w:r>
      <w:r>
        <w:rPr>
          <w:color w:val="6A03D7"/>
        </w:rPr>
        <w:t xml:space="preserve">advertir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son </w:t>
      </w:r>
      <w:r>
        <w:rPr>
          <w:color w:val="000000"/>
        </w:rPr>
        <w:t xml:space="preserve">duras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lanza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58AD6D"/>
        </w:rPr>
        <w:t xml:space="preserve">según </w:t>
      </w:r>
      <w:r>
        <w:rPr>
          <w:color w:val="58AD6D"/>
        </w:rPr>
        <w:t xml:space="preserve">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58AD6D"/>
        </w:rPr>
        <w:t xml:space="preserve">golpea </w:t>
      </w:r>
      <w:r>
        <w:rPr>
          <w:color w:val="000000"/>
        </w:rPr>
        <w:t xml:space="preserve">durante </w:t>
      </w:r>
      <w:r>
        <w:rPr>
          <w:color w:val="6A03D7"/>
        </w:rPr>
        <w:t xml:space="preserve">varios </w:t>
      </w:r>
      <w:r>
        <w:rPr>
          <w:color w:val="732484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arrastrarla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pelo </w:t>
      </w:r>
      <w:r>
        <w:rPr>
          <w:color w:val="000000"/>
        </w:rPr>
        <w:t xml:space="preserve">hasta </w:t>
      </w:r>
      <w:r>
        <w:rPr>
          <w:color w:val="000000"/>
        </w:rPr>
        <w:t xml:space="preserve">Ia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vecino </w:t>
      </w:r>
      <w:r>
        <w:rPr>
          <w:color w:val="58AD6D"/>
        </w:rPr>
        <w:t xml:space="preserve">viola </w:t>
      </w:r>
      <w:r>
        <w:rPr>
          <w:color w:val="58AD6D"/>
        </w:rPr>
        <w:t xml:space="preserve">grabación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4F44E"/>
        </w:rPr>
        <w:t xml:space="preserve">instalado </w:t>
      </w:r>
      <w:r>
        <w:rPr>
          <w:color w:val="58AD6D"/>
        </w:rPr>
        <w:t xml:space="preserve">tras </w:t>
      </w:r>
      <w:r>
        <w:rPr>
          <w:color w:val="6A03D7"/>
        </w:rPr>
        <w:t xml:space="preserve">sufrir </w:t>
      </w:r>
      <w:r>
        <w:rPr>
          <w:color w:val="6A03D7"/>
        </w:rPr>
        <w:t xml:space="preserve">varios </w:t>
      </w:r>
      <w:r>
        <w:rPr>
          <w:color w:val="000000"/>
        </w:rPr>
        <w:t xml:space="preserve">robos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ante </w:t>
      </w:r>
      <w:r>
        <w:rPr>
          <w:color w:val="04F44E"/>
        </w:rPr>
        <w:t xml:space="preserve">Ia-Guardia-Civil </w:t>
      </w:r>
      <w:r>
        <w:rPr>
          <w:color w:val="000000"/>
        </w:rPr>
        <w:t xml:space="preserve">de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de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que </w:t>
      </w:r>
      <w:r>
        <w:rPr>
          <w:color w:val="58AD6D"/>
        </w:rPr>
        <w:t xml:space="preserve">actuó </w:t>
      </w:r>
      <w:r>
        <w:rPr>
          <w:color w:val="000000"/>
        </w:rPr>
        <w:t xml:space="preserve">de </w:t>
      </w:r>
      <w:r>
        <w:rPr>
          <w:color w:val="000000"/>
        </w:rPr>
        <w:t xml:space="preserve">oﬁcio </w:t>
      </w:r>
      <w:r>
        <w:rPr>
          <w:color w:val="000000"/>
        </w:rPr>
        <w:t xml:space="preserve">y </w:t>
      </w:r>
      <w:r>
        <w:rPr>
          <w:color w:val="58AD6D"/>
        </w:rPr>
        <w:t xml:space="preserve">detuvo </w:t>
      </w:r>
      <w:r>
        <w:rPr>
          <w:color w:val="000000"/>
        </w:rPr>
        <w:t xml:space="preserve">al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el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000000"/>
        </w:rPr>
        <w:t xml:space="preserve">atemorizada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304195"/>
        </w:rPr>
        <w:t xml:space="preserve">aterrada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000000"/>
        </w:rPr>
        <w:t xml:space="preserve">Ia-Guardia </w:t>
      </w:r>
      <w:r>
        <w:rPr>
          <w:color w:val="D32981"/>
        </w:rPr>
        <w:t xml:space="preserve">Civil </w:t>
      </w:r>
      <w:r>
        <w:rPr>
          <w:color w:val="000000"/>
        </w:rPr>
        <w:t xml:space="preserve">de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4F44E"/>
        </w:rPr>
        <w:t xml:space="preserve">posteriormente </w:t>
      </w:r>
      <w:r>
        <w:rPr>
          <w:color w:val="000000"/>
        </w:rPr>
        <w:t xml:space="preserve">se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6A03D7"/>
        </w:rPr>
        <w:t xml:space="preserve">marchar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58AD6D"/>
        </w:rPr>
        <w:t xml:space="preserve">denuncia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58AD6D"/>
        </w:rPr>
        <w:t xml:space="preserve">comentamos </w:t>
      </w:r>
      <w:r>
        <w:rPr>
          <w:color w:val="000000"/>
        </w:rPr>
        <w:t xml:space="preserve">,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58AD6D"/>
        </w:rPr>
        <w:t xml:space="preserve">actuar </w:t>
      </w:r>
      <w:r>
        <w:rPr>
          <w:color w:val="000000"/>
        </w:rPr>
        <w:t xml:space="preserve">de </w:t>
      </w:r>
      <w:r>
        <w:rPr>
          <w:color w:val="6A03D7"/>
        </w:rPr>
        <w:t xml:space="preserve">oficio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del </w:t>
      </w:r>
      <w:r>
        <w:rPr>
          <w:color w:val="58AD6D"/>
        </w:rPr>
        <w:t xml:space="preserve">Código-Penal </w:t>
      </w:r>
      <w:r>
        <w:rPr>
          <w:color w:val="000000"/>
        </w:rPr>
        <w:t xml:space="preserve">de </w:t>
      </w:r>
      <w:r>
        <w:rPr>
          <w:color w:val="000000"/>
        </w:rPr>
        <w:t xml:space="preserve">2015 </w:t>
      </w:r>
      <w:r>
        <w:rPr>
          <w:color w:val="04F44E"/>
        </w:rPr>
        <w:t xml:space="preserve">permite </w:t>
      </w:r>
      <w:r>
        <w:rPr>
          <w:color w:val="000000"/>
        </w:rPr>
        <w:t xml:space="preserve">a </w:t>
      </w:r>
      <w:r>
        <w:rPr>
          <w:color w:val="000000"/>
        </w:rPr>
        <w:t xml:space="preserve">Ia-Policía </w:t>
      </w:r>
      <w:r>
        <w:rPr>
          <w:color w:val="58AD6D"/>
        </w:rPr>
        <w:t xml:space="preserve">actuar </w:t>
      </w:r>
      <w:r>
        <w:rPr>
          <w:color w:val="000000"/>
        </w:rPr>
        <w:t xml:space="preserve">de </w:t>
      </w:r>
      <w:r>
        <w:rPr>
          <w:color w:val="6A03D7"/>
        </w:rPr>
        <w:t xml:space="preserve">oficio </w:t>
      </w:r>
      <w:r>
        <w:rPr>
          <w:color w:val="6A03D7"/>
        </w:rPr>
        <w:t xml:space="preserve">aunque </w:t>
      </w:r>
      <w:r>
        <w:rPr>
          <w:color w:val="000000"/>
        </w:rPr>
        <w:t xml:space="preserve">Ia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no </w:t>
      </w:r>
      <w:r>
        <w:rPr>
          <w:color w:val="58AD6D"/>
        </w:rPr>
        <w:t xml:space="preserve">denuncie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Ia </w:t>
      </w:r>
      <w:r>
        <w:rPr>
          <w:color w:val="04F44E"/>
        </w:rPr>
        <w:t xml:space="preserve">colaboración </w:t>
      </w:r>
      <w:r>
        <w:rPr>
          <w:color w:val="04F44E"/>
        </w:rPr>
        <w:t xml:space="preserve">ciudadana </w:t>
      </w:r>
      <w:r>
        <w:rPr>
          <w:color w:val="000000"/>
        </w:rPr>
        <w:t xml:space="preserve">es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58AD6D"/>
        </w:rPr>
        <w:t xml:space="preserve">abrir </w:t>
      </w:r>
      <w:r>
        <w:rPr>
          <w:color w:val="000000"/>
        </w:rPr>
        <w:t xml:space="preserve">una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13 </w:t>
      </w:r>
      <w:r>
        <w:rPr>
          <w:color w:val="58AD6D"/>
        </w:rPr>
        <w:t xml:space="preserve">años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cobrado </w:t>
      </w:r>
      <w:r>
        <w:rPr>
          <w:color w:val="000000"/>
        </w:rPr>
        <w:t xml:space="preserve">Ia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866 </w:t>
      </w:r>
      <w:r>
        <w:rPr>
          <w:color w:val="58AD6D"/>
        </w:rPr>
        <w:t xml:space="preserve">mujeres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40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parejas </w:t>
      </w:r>
      <w:r>
        <w:rPr>
          <w:color w:val="000000"/>
        </w:rPr>
        <w:t xml:space="preserve">o </w:t>
      </w:r>
      <w:r>
        <w:rPr>
          <w:color w:val="58AD6D"/>
        </w:rPr>
        <w:t xml:space="preserve">exparejas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350 </w:t>
      </w:r>
      <w:r>
        <w:rPr>
          <w:color w:val="58AD6D"/>
        </w:rPr>
        <w:t xml:space="preserve">mujeres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ser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000000"/>
        </w:rPr>
        <w:t xml:space="preserve">53.000 </w:t>
      </w:r>
      <w:r>
        <w:rPr>
          <w:color w:val="58AD6D"/>
        </w:rPr>
        <w:t xml:space="preserve">maltratadas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encuentran </w:t>
      </w:r>
      <w:r>
        <w:rPr>
          <w:color w:val="000000"/>
        </w:rPr>
        <w:t xml:space="preserve">en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riesgo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AEA78F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Gobierno </w:t>
      </w:r>
      <w:r>
        <w:rPr>
          <w:color w:val="6A03D7"/>
        </w:rPr>
        <w:t xml:space="preserve">seguirá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una </w:t>
      </w:r>
      <w:r>
        <w:rPr>
          <w:color w:val="04F44E"/>
        </w:rPr>
        <w:t xml:space="preserve">sociedad </w:t>
      </w:r>
      <w:r>
        <w:rPr>
          <w:color w:val="6A03D7"/>
        </w:rPr>
        <w:t xml:space="preserve">libre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distinguido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6A03D7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6A03D7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y </w:t>
      </w:r>
      <w:r>
        <w:rPr>
          <w:color w:val="58AD6D"/>
        </w:rPr>
        <w:t xml:space="preserve">mensaje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sufren </w:t>
      </w:r>
      <w:r>
        <w:rPr>
          <w:color w:val="000000"/>
        </w:rPr>
        <w:t xml:space="preserve">en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las </w:t>
      </w:r>
      <w:r>
        <w:rPr>
          <w:color w:val="6A03D7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denunciary </w:t>
      </w:r>
      <w:r>
        <w:rPr>
          <w:color w:val="000000"/>
        </w:rPr>
        <w:t xml:space="preserve">les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6A03D7"/>
        </w:rPr>
        <w:t xml:space="preserve">consiguen </w:t>
      </w:r>
      <w:r>
        <w:rPr>
          <w:color w:val="000000"/>
        </w:rPr>
        <w:t xml:space="preserve">pasar </w:t>
      </w:r>
      <w:r>
        <w:rPr>
          <w:color w:val="58AD6D"/>
        </w:rPr>
        <w:t xml:space="preserve">página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os </w:t>
      </w:r>
      <w:r>
        <w:rPr>
          <w:color w:val="6A03D7"/>
        </w:rPr>
        <w:t xml:space="preserve">animo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4F44E"/>
        </w:rPr>
        <w:t xml:space="preserve">ayuda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000000"/>
        </w:rPr>
        <w:t xml:space="preserve">por </w:t>
      </w:r>
      <w:r>
        <w:rPr>
          <w:color w:val="58AD6D"/>
        </w:rPr>
        <w:t xml:space="preserve">fortuna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Hay </w:t>
      </w:r>
      <w:r>
        <w:rPr>
          <w:color w:val="6A03D7"/>
        </w:rPr>
        <w:t xml:space="preserve">salida </w:t>
      </w:r>
      <w:r>
        <w:rPr>
          <w:color w:val="000000"/>
        </w:rPr>
        <w:t xml:space="preserve">para </w:t>
      </w:r>
      <w:r>
        <w:rPr>
          <w:color w:val="000000"/>
        </w:rPr>
        <w:t xml:space="preserve">vuestro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contáis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para </w:t>
      </w:r>
      <w:r>
        <w:rPr>
          <w:color w:val="6A03D7"/>
        </w:rPr>
        <w:t xml:space="preserve">lograrlo </w:t>
      </w:r>
      <w:r>
        <w:rPr>
          <w:color w:val="000000"/>
        </w:rPr>
        <w:t xml:space="preserve">. </w:t>
      </w:r>
      <w:r>
        <w:rPr>
          <w:color w:val="AEA78F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Ia </w:t>
      </w:r>
      <w:r>
        <w:rPr>
          <w:color w:val="04F44E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galardonados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4F44E"/>
        </w:rPr>
        <w:t xml:space="preserve">fundación </w:t>
      </w:r>
      <w:r>
        <w:rPr>
          <w:color w:val="000000"/>
        </w:rPr>
        <w:t xml:space="preserve">Anar </w:t>
      </w:r>
      <w:r>
        <w:rPr>
          <w:color w:val="000000"/>
        </w:rPr>
        <w:t xml:space="preserve">, </w:t>
      </w:r>
      <w:r>
        <w:rPr>
          <w:color w:val="000000"/>
        </w:rPr>
        <w:t xml:space="preserve">Save </w:t>
      </w:r>
      <w:r>
        <w:rPr>
          <w:color w:val="000000"/>
        </w:rPr>
        <w:t xml:space="preserve">the </w:t>
      </w:r>
      <w:r>
        <w:rPr>
          <w:color w:val="000000"/>
        </w:rPr>
        <w:t xml:space="preserve">Children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de </w:t>
      </w:r>
      <w:r>
        <w:rPr>
          <w:color w:val="000000"/>
        </w:rPr>
        <w:t xml:space="preserve">Radio-Nacional-Marta-Pastor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llama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y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a </w:t>
      </w:r>
      <w:r>
        <w:rPr>
          <w:color w:val="6A03D7"/>
        </w:rPr>
        <w:t xml:space="preserve">luchar </w:t>
      </w:r>
      <w:r>
        <w:rPr>
          <w:color w:val="6A03D7"/>
        </w:rPr>
        <w:t xml:space="preserve">juntos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FE3C8"/>
        </w:rPr>
        <w:t xml:space="preserve">caliﬁca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58AD6D"/>
        </w:rPr>
        <w:t xml:space="preserve">intolerable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avanzado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esta </w:t>
      </w:r>
      <w:r>
        <w:rPr>
          <w:color w:val="000000"/>
        </w:rPr>
        <w:t xml:space="preserve">cobarde </w:t>
      </w:r>
      <w:r>
        <w:rPr>
          <w:color w:val="58AD6D"/>
        </w:rPr>
        <w:t xml:space="preserve">lacra </w:t>
      </w:r>
      <w:r>
        <w:rPr>
          <w:color w:val="6A03D7"/>
        </w:rPr>
        <w:t xml:space="preserve">persista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 </w:t>
      </w:r>
      <w:r>
        <w:rPr>
          <w:color w:val="6A03D7"/>
        </w:rPr>
        <w:t xml:space="preserve">bueno </w:t>
      </w:r>
      <w:r>
        <w:rPr>
          <w:color w:val="04F44E"/>
        </w:rPr>
        <w:t xml:space="preserve">trabajar </w:t>
      </w:r>
      <w:r>
        <w:rPr>
          <w:color w:val="AEA78F"/>
        </w:rPr>
        <w:t xml:space="preserve">unidos </w:t>
      </w:r>
      <w:r>
        <w:rPr>
          <w:color w:val="000000"/>
        </w:rPr>
        <w:t xml:space="preserve">,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nos </w:t>
      </w:r>
      <w:r>
        <w:rPr>
          <w:color w:val="6A03D7"/>
        </w:rPr>
        <w:t xml:space="preserve">enfrentarnos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fenómeno </w:t>
      </w:r>
      <w:r>
        <w:rPr>
          <w:color w:val="000000"/>
        </w:rPr>
        <w:t xml:space="preserve">tan </w:t>
      </w:r>
      <w:r>
        <w:rPr>
          <w:color w:val="04F44E"/>
        </w:rPr>
        <w:t xml:space="preserve">complejo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de </w:t>
      </w:r>
      <w:r>
        <w:rPr>
          <w:color w:val="58AD6D"/>
        </w:rPr>
        <w:t xml:space="preserve">erradicar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reúne </w:t>
      </w:r>
      <w:r>
        <w:rPr>
          <w:color w:val="000000"/>
        </w:rPr>
        <w:t xml:space="preserve">hoy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se </w:t>
      </w:r>
      <w:r>
        <w:rPr>
          <w:color w:val="04F44E"/>
        </w:rPr>
        <w:t xml:space="preserve">compromete </w:t>
      </w:r>
      <w:r>
        <w:rPr>
          <w:color w:val="000000"/>
        </w:rPr>
        <w:t xml:space="preserve">a </w:t>
      </w:r>
      <w:r>
        <w:rPr>
          <w:color w:val="04F44E"/>
        </w:rPr>
        <w:t xml:space="preserve">impulsar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sufren </w:t>
      </w:r>
      <w:r>
        <w:rPr>
          <w:color w:val="000000"/>
        </w:rPr>
        <w:t xml:space="preserve">en </w:t>
      </w:r>
      <w:r>
        <w:rPr>
          <w:color w:val="6A03D7"/>
        </w:rPr>
        <w:t xml:space="preserve">soledad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diario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historias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6A03D7"/>
        </w:rPr>
        <w:t xml:space="preserve">amor </w:t>
      </w:r>
      <w:r>
        <w:rPr>
          <w:color w:val="000000"/>
        </w:rPr>
        <w:t xml:space="preserve">como </w:t>
      </w:r>
      <w:r>
        <w:rPr>
          <w:color w:val="58AD6D"/>
        </w:rPr>
        <w:t xml:space="preserve">cualquier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000000"/>
        </w:rPr>
        <w:t xml:space="preserve">Chico </w:t>
      </w:r>
      <w:r>
        <w:rPr>
          <w:color w:val="58AD6D"/>
        </w:rPr>
        <w:t xml:space="preserve">conoce </w:t>
      </w:r>
      <w:r>
        <w:rPr>
          <w:color w:val="000000"/>
        </w:rPr>
        <w:t xml:space="preserve">a </w:t>
      </w:r>
      <w:r>
        <w:rPr>
          <w:color w:val="58AD6D"/>
        </w:rPr>
        <w:t xml:space="preserve">chica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parque </w:t>
      </w:r>
      <w:r>
        <w:rPr>
          <w:color w:val="000000"/>
        </w:rPr>
        <w:t xml:space="preserve">, </w:t>
      </w:r>
      <w:r>
        <w:rPr>
          <w:color w:val="000000"/>
        </w:rPr>
        <w:t xml:space="preserve">8 </w:t>
      </w:r>
      <w:r>
        <w:rPr>
          <w:color w:val="000000"/>
        </w:rPr>
        <w:t xml:space="preserve">meses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vivirjuntos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58AD6D"/>
        </w:rPr>
        <w:t xml:space="preserve">cuento </w:t>
      </w:r>
      <w:r>
        <w:rPr>
          <w:color w:val="6A03D7"/>
        </w:rPr>
        <w:t xml:space="preserve">romántico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A03D7"/>
        </w:rPr>
        <w:t xml:space="preserve">llegó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golpe </w:t>
      </w:r>
      <w:r>
        <w:rPr>
          <w:color w:val="000000"/>
        </w:rPr>
        <w:t xml:space="preserve">se </w:t>
      </w:r>
      <w:r>
        <w:rPr>
          <w:color w:val="04F44E"/>
        </w:rPr>
        <w:t xml:space="preserve">transformó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304195"/>
        </w:rPr>
        <w:t xml:space="preserve">horror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58AD6D"/>
        </w:rPr>
        <w:t xml:space="preserve">nunca </w:t>
      </w:r>
      <w:r>
        <w:rPr>
          <w:color w:val="000000"/>
        </w:rPr>
        <w:t xml:space="preserve">me </w:t>
      </w:r>
      <w:r>
        <w:rPr>
          <w:color w:val="6A03D7"/>
        </w:rPr>
        <w:t xml:space="preserve">marcaba </w:t>
      </w:r>
      <w:r>
        <w:rPr>
          <w:color w:val="000000"/>
        </w:rPr>
        <w:t xml:space="preserve">Ia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jamas </w:t>
      </w:r>
      <w:r>
        <w:rPr>
          <w:color w:val="000000"/>
        </w:rPr>
        <w:t xml:space="preserve">me </w:t>
      </w:r>
      <w:r>
        <w:rPr>
          <w:color w:val="6A03D7"/>
        </w:rPr>
        <w:t xml:space="preserve">marcó </w:t>
      </w:r>
      <w:r>
        <w:rPr>
          <w:color w:val="000000"/>
        </w:rPr>
        <w:t xml:space="preserve">Ia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espalda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58AD6D"/>
        </w:rPr>
        <w:t xml:space="preserve">patadas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barriga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58AD6D"/>
        </w:rPr>
        <w:t xml:space="preserve">golpes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piernas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58AD6D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nunca </w:t>
      </w:r>
      <w:r>
        <w:rPr>
          <w:color w:val="000000"/>
        </w:rPr>
        <w:t xml:space="preserve">decía </w:t>
      </w:r>
      <w:r>
        <w:rPr>
          <w:color w:val="000000"/>
        </w:rPr>
        <w:t xml:space="preserve">nada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entera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denuncio </w:t>
      </w:r>
      <w:r>
        <w:rPr>
          <w:color w:val="000000"/>
        </w:rPr>
        <w:t xml:space="preserve">me </w:t>
      </w:r>
      <w:r>
        <w:rPr>
          <w:color w:val="000000"/>
        </w:rPr>
        <w:t xml:space="preserve">mata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58AD6D"/>
        </w:rPr>
        <w:t xml:space="preserve">mentira </w:t>
      </w:r>
      <w:r>
        <w:rPr>
          <w:color w:val="000000"/>
        </w:rPr>
        <w:t xml:space="preserve">,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a </w:t>
      </w:r>
      <w:r>
        <w:rPr>
          <w:color w:val="04F44E"/>
        </w:rPr>
        <w:t xml:space="preserve">gente </w:t>
      </w:r>
      <w:r>
        <w:rPr>
          <w:color w:val="000000"/>
        </w:rPr>
        <w:t xml:space="preserve">dela </w:t>
      </w:r>
      <w:r>
        <w:rPr>
          <w:color w:val="6A03D7"/>
        </w:rPr>
        <w:t xml:space="preserve">calle </w:t>
      </w:r>
      <w:r>
        <w:rPr>
          <w:color w:val="000000"/>
        </w:rPr>
        <w:t xml:space="preserve">que </w:t>
      </w:r>
      <w:r>
        <w:rPr>
          <w:color w:val="6A03D7"/>
        </w:rPr>
        <w:t xml:space="preserve">quizá </w:t>
      </w:r>
      <w:r>
        <w:rPr>
          <w:color w:val="58AD6D"/>
        </w:rPr>
        <w:t xml:space="preserve">aporta </w:t>
      </w:r>
      <w:r>
        <w:rPr>
          <w:color w:val="000000"/>
        </w:rPr>
        <w:t xml:space="preserve">esa </w:t>
      </w:r>
      <w:r>
        <w:rPr>
          <w:color w:val="000000"/>
        </w:rPr>
        <w:t xml:space="preserve">frescura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2015 </w:t>
      </w:r>
      <w:r>
        <w:rPr>
          <w:color w:val="000000"/>
        </w:rPr>
        <w:t xml:space="preserve">se </w:t>
      </w:r>
      <w:r>
        <w:rPr>
          <w:color w:val="58AD6D"/>
        </w:rPr>
        <w:t xml:space="preserve">presentaron </w:t>
      </w:r>
      <w:r>
        <w:rPr>
          <w:color w:val="000000"/>
        </w:rPr>
        <w:t xml:space="preserve">130.000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por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58AD6D"/>
        </w:rPr>
        <w:t xml:space="preserve">falso </w:t>
      </w:r>
      <w:r>
        <w:rPr>
          <w:color w:val="04F44E"/>
        </w:rPr>
        <w:t xml:space="preserve">sentimiento </w:t>
      </w:r>
      <w:r>
        <w:rPr>
          <w:color w:val="000000"/>
        </w:rPr>
        <w:t xml:space="preserve">de </w:t>
      </w:r>
      <w:r>
        <w:rPr>
          <w:color w:val="58AD6D"/>
        </w:rPr>
        <w:t xml:space="preserve">culpa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6A03D7"/>
        </w:rPr>
        <w:t xml:space="preserve">muchas </w:t>
      </w:r>
      <w:r>
        <w:rPr>
          <w:color w:val="6A03D7"/>
        </w:rPr>
        <w:t xml:space="preserve">esperen </w:t>
      </w:r>
      <w:r>
        <w:rPr>
          <w:color w:val="000000"/>
        </w:rPr>
        <w:t xml:space="preserve">a </w:t>
      </w:r>
      <w:r>
        <w:rPr>
          <w:color w:val="000000"/>
        </w:rPr>
        <w:t xml:space="preserve">no </w:t>
      </w:r>
      <w:r>
        <w:rPr>
          <w:color w:val="58AD6D"/>
        </w:rPr>
        <w:t xml:space="preserve">aguantar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pedir </w:t>
      </w:r>
      <w:r>
        <w:rPr>
          <w:color w:val="04F44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redes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Gritó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58AD6D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mama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pegando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304195"/>
        </w:rPr>
        <w:t xml:space="preserve">miedo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Ia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quitar </w:t>
      </w:r>
      <w:r>
        <w:rPr>
          <w:color w:val="000000"/>
        </w:rPr>
        <w:t xml:space="preserve">Su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oﬁcio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00000"/>
        </w:rPr>
        <w:t xml:space="preserve">dibujitos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papel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ella </w:t>
      </w:r>
      <w:r>
        <w:rPr>
          <w:color w:val="000000"/>
        </w:rPr>
        <w:t xml:space="preserve">relataba </w:t>
      </w:r>
      <w:r>
        <w:rPr>
          <w:color w:val="000000"/>
        </w:rPr>
        <w:t xml:space="preserve">esta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entorno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le </w:t>
      </w:r>
      <w:r>
        <w:rPr>
          <w:color w:val="AEA78F"/>
        </w:rPr>
        <w:t xml:space="preserve">resultó </w:t>
      </w:r>
      <w:r>
        <w:rPr>
          <w:color w:val="6A03D7"/>
        </w:rPr>
        <w:t xml:space="preserve">demasiado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colapso </w:t>
      </w:r>
      <w:r>
        <w:rPr>
          <w:color w:val="000000"/>
        </w:rPr>
        <w:t xml:space="preserve">, </w:t>
      </w:r>
      <w:r>
        <w:rPr>
          <w:color w:val="58AD6D"/>
        </w:rPr>
        <w:t xml:space="preserve">explica </w:t>
      </w:r>
      <w:r>
        <w:rPr>
          <w:color w:val="000000"/>
        </w:rPr>
        <w:t xml:space="preserve">esta </w:t>
      </w:r>
      <w:r>
        <w:rPr>
          <w:color w:val="04F44E"/>
        </w:rPr>
        <w:t xml:space="preserve">ﬁscal </w:t>
      </w:r>
      <w:r>
        <w:rPr>
          <w:color w:val="000000"/>
        </w:rPr>
        <w:t xml:space="preserve">, </w:t>
      </w:r>
      <w:r>
        <w:rPr>
          <w:color w:val="58AD6D"/>
        </w:rPr>
        <w:t xml:space="preserve">tampoco </w:t>
      </w:r>
      <w:r>
        <w:rPr>
          <w:color w:val="04F44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deciden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58AD6D"/>
        </w:rPr>
        <w:t xml:space="preserve">ocurre </w:t>
      </w:r>
      <w:r>
        <w:rPr>
          <w:color w:val="000000"/>
        </w:rPr>
        <w:t xml:space="preserve">porque </w:t>
      </w:r>
      <w:r>
        <w:rPr>
          <w:color w:val="000000"/>
        </w:rPr>
        <w:t xml:space="preserve">Ia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creado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exclusivos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58AD6D"/>
        </w:rPr>
        <w:t xml:space="preserve">padre </w:t>
      </w:r>
      <w:r>
        <w:rPr>
          <w:color w:val="000000"/>
        </w:rPr>
        <w:t xml:space="preserve">una </w:t>
      </w:r>
      <w:r>
        <w:rPr>
          <w:color w:val="58AD6D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vean </w:t>
      </w:r>
      <w:r>
        <w:rPr>
          <w:color w:val="6A03D7"/>
        </w:rPr>
        <w:t xml:space="preserve">pequeño </w:t>
      </w:r>
      <w:r>
        <w:rPr>
          <w:color w:val="6A03D7"/>
        </w:rPr>
        <w:t xml:space="preserve">síntoma </w:t>
      </w:r>
      <w:r>
        <w:rPr>
          <w:color w:val="000000"/>
        </w:rPr>
        <w:t xml:space="preserve">por </w:t>
      </w:r>
      <w:r>
        <w:rPr>
          <w:color w:val="58AD6D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mano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Ia </w:t>
      </w:r>
      <w:r>
        <w:rPr>
          <w:color w:val="6A03D7"/>
        </w:rPr>
        <w:t xml:space="preserve">tiendan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ayudarte </w:t>
      </w:r>
      <w:r>
        <w:rPr>
          <w:color w:val="000000"/>
        </w:rPr>
        <w:t xml:space="preserve">. </w:t>
      </w:r>
      <w:r>
        <w:rPr>
          <w:color w:val="000000"/>
        </w:rPr>
        <w:t xml:space="preserve">Cualquiera </w:t>
      </w:r>
      <w:r>
        <w:rPr>
          <w:color w:val="000000"/>
        </w:rPr>
        <w:t xml:space="preserve">puede </w:t>
      </w:r>
      <w:r>
        <w:rPr>
          <w:color w:val="6A03D7"/>
        </w:rPr>
        <w:t xml:space="preserve">tender </w:t>
      </w:r>
      <w:r>
        <w:rPr>
          <w:color w:val="000000"/>
        </w:rPr>
        <w:t xml:space="preserve">esa </w:t>
      </w:r>
      <w:r>
        <w:rPr>
          <w:color w:val="000000"/>
        </w:rPr>
        <w:t xml:space="preserve">mano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58AD6D"/>
        </w:rPr>
        <w:t xml:space="preserve">cambiar </w:t>
      </w:r>
      <w:r>
        <w:rPr>
          <w:color w:val="000000"/>
        </w:rPr>
        <w:t xml:space="preserve">sus </w:t>
      </w:r>
      <w:r>
        <w:rPr>
          <w:color w:val="6A03D7"/>
        </w:rPr>
        <w:t xml:space="preserve">historias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4195"/>
        </w:rPr>
        <w:t xml:space="preserve">homenajes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Instituciones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convocado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6A03D7"/>
        </w:rPr>
        <w:t xml:space="preserve">ciudades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voces </w:t>
      </w:r>
      <w:r>
        <w:rPr>
          <w:color w:val="000000"/>
        </w:rPr>
        <w:t xml:space="preserve">. </w:t>
      </w:r>
      <w:r>
        <w:rPr>
          <w:color w:val="58AD6D"/>
        </w:rPr>
        <w:t xml:space="preserve">Gritos </w:t>
      </w:r>
      <w:r>
        <w:rPr>
          <w:color w:val="000000"/>
        </w:rPr>
        <w:t xml:space="preserve">de </w:t>
      </w:r>
      <w:r>
        <w:rPr>
          <w:color w:val="304195"/>
        </w:rPr>
        <w:t xml:space="preserve">repulsa </w:t>
      </w:r>
      <w:r>
        <w:rPr>
          <w:color w:val="000000"/>
        </w:rPr>
        <w:t xml:space="preserve">. </w:t>
      </w:r>
      <w:r>
        <w:rPr>
          <w:color w:val="58AD6D"/>
        </w:rPr>
        <w:t xml:space="preserve">Cristina </w:t>
      </w:r>
      <w:r>
        <w:rPr>
          <w:color w:val="000000"/>
        </w:rPr>
        <w:t xml:space="preserve">de </w:t>
      </w:r>
      <w:r>
        <w:rPr>
          <w:color w:val="000000"/>
        </w:rPr>
        <w:t xml:space="preserve">43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Celia-Navarro </w:t>
      </w:r>
      <w:r>
        <w:rPr>
          <w:color w:val="000000"/>
        </w:rPr>
        <w:t xml:space="preserve">de </w:t>
      </w:r>
      <w:r>
        <w:rPr>
          <w:color w:val="000000"/>
        </w:rPr>
        <w:t xml:space="preserve">56 </w:t>
      </w:r>
      <w:r>
        <w:rPr>
          <w:color w:val="58AD6D"/>
        </w:rPr>
        <w:t xml:space="preserve">años </w:t>
      </w:r>
      <w:r>
        <w:rPr>
          <w:color w:val="000000"/>
        </w:rPr>
        <w:t xml:space="preserve">40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58AD6D"/>
        </w:rPr>
        <w:t xml:space="preserve">madres </w:t>
      </w:r>
      <w:r>
        <w:rPr>
          <w:color w:val="000000"/>
        </w:rPr>
        <w:t xml:space="preserve">, </w:t>
      </w:r>
      <w:r>
        <w:rPr>
          <w:color w:val="6A03D7"/>
        </w:rPr>
        <w:t xml:space="preserve">amigas </w:t>
      </w:r>
      <w:r>
        <w:rPr>
          <w:color w:val="000000"/>
        </w:rPr>
        <w:t xml:space="preserve">, </w:t>
      </w:r>
      <w:r>
        <w:rPr>
          <w:color w:val="304195"/>
        </w:rPr>
        <w:t xml:space="preserve">vecinas </w:t>
      </w:r>
      <w:r>
        <w:rPr>
          <w:color w:val="000000"/>
        </w:rPr>
        <w:t xml:space="preserve">, </w:t>
      </w:r>
      <w:r>
        <w:rPr>
          <w:color w:val="58AD6D"/>
        </w:rPr>
        <w:t xml:space="preserve">compañeras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4F44E"/>
        </w:rPr>
        <w:t xml:space="preserve">concedido </w:t>
      </w:r>
      <w:r>
        <w:rPr>
          <w:color w:val="732484"/>
        </w:rPr>
        <w:t xml:space="preserve">minutos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sean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Distintas </w:t>
      </w:r>
      <w:r>
        <w:rPr>
          <w:color w:val="6A03D7"/>
        </w:rPr>
        <w:t xml:space="preserve">formas </w:t>
      </w:r>
      <w:r>
        <w:rPr>
          <w:color w:val="000000"/>
        </w:rPr>
        <w:t xml:space="preserve">de </w:t>
      </w:r>
      <w:r>
        <w:rPr>
          <w:color w:val="58AD6D"/>
        </w:rPr>
        <w:t xml:space="preserve">mostrar </w:t>
      </w:r>
      <w:r>
        <w:rPr>
          <w:color w:val="58AD6D"/>
        </w:rPr>
        <w:t xml:space="preserve">rechazo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de </w:t>
      </w:r>
      <w:r>
        <w:rPr>
          <w:color w:val="CFE3C8"/>
        </w:rPr>
        <w:t xml:space="preserve">Baleares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unido </w:t>
      </w:r>
      <w:r>
        <w:rPr>
          <w:color w:val="000000"/>
        </w:rPr>
        <w:t xml:space="preserve">al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000000"/>
        </w:rPr>
        <w:t xml:space="preserve">maniquí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, </w:t>
      </w:r>
      <w:r>
        <w:rPr>
          <w:color w:val="58AD6D"/>
        </w:rPr>
        <w:t xml:space="preserve">zapatos </w:t>
      </w:r>
      <w:r>
        <w:rPr>
          <w:color w:val="000000"/>
        </w:rPr>
        <w:t xml:space="preserve">rojos </w:t>
      </w:r>
      <w:r>
        <w:rPr>
          <w:color w:val="000000"/>
        </w:rPr>
        <w:t xml:space="preserve">en </w:t>
      </w:r>
      <w:r>
        <w:rPr>
          <w:color w:val="CFE3C8"/>
        </w:rPr>
        <w:t xml:space="preserve">Soria </w:t>
      </w:r>
      <w:r>
        <w:rPr>
          <w:color w:val="000000"/>
        </w:rPr>
        <w:t xml:space="preserve">, </w:t>
      </w:r>
      <w:r>
        <w:rPr>
          <w:color w:val="732484"/>
        </w:rPr>
        <w:t xml:space="preserve">camisetas </w:t>
      </w:r>
      <w:r>
        <w:rPr>
          <w:color w:val="000000"/>
        </w:rPr>
        <w:t xml:space="preserve">en </w:t>
      </w:r>
      <w:r>
        <w:rPr>
          <w:color w:val="CFE3C8"/>
        </w:rPr>
        <w:t xml:space="preserve">Baleares </w:t>
      </w:r>
      <w:r>
        <w:rPr>
          <w:color w:val="000000"/>
        </w:rPr>
        <w:t xml:space="preserve">, </w:t>
      </w:r>
      <w:r>
        <w:rPr>
          <w:color w:val="58AD6D"/>
        </w:rPr>
        <w:t xml:space="preserve">firmas </w:t>
      </w:r>
      <w:r>
        <w:rPr>
          <w:color w:val="000000"/>
        </w:rPr>
        <w:t xml:space="preserve">en </w:t>
      </w:r>
      <w:r>
        <w:rPr>
          <w:color w:val="6A03D7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8AD6D"/>
        </w:rPr>
        <w:t xml:space="preserve">comentar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58AD6D"/>
        </w:rPr>
        <w:t xml:space="preserve">comunicarlo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pasa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6A03D7"/>
        </w:rPr>
        <w:t xml:space="preserve">banderas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izado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A03D7"/>
        </w:rPr>
        <w:t xml:space="preserve">vuelvan </w:t>
      </w:r>
      <w:r>
        <w:rPr>
          <w:color w:val="000000"/>
        </w:rPr>
        <w:t xml:space="preserve">a </w:t>
      </w:r>
      <w:r>
        <w:rPr>
          <w:color w:val="6A03D7"/>
        </w:rPr>
        <w:t xml:space="preserve">ondear </w:t>
      </w:r>
      <w:r>
        <w:rPr>
          <w:color w:val="000000"/>
        </w:rPr>
        <w:t xml:space="preserve">a </w:t>
      </w:r>
      <w:r>
        <w:rPr>
          <w:color w:val="6A03D7"/>
        </w:rPr>
        <w:t xml:space="preserve">media </w:t>
      </w:r>
      <w:r>
        <w:rPr>
          <w:color w:val="6A03D7"/>
        </w:rPr>
        <w:t xml:space="preserve">asta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callen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Palencia </w:t>
      </w:r>
      <w:r>
        <w:rPr>
          <w:color w:val="000000"/>
        </w:rPr>
        <w:t xml:space="preserve">que </w:t>
      </w:r>
      <w:r>
        <w:rPr>
          <w:color w:val="304195"/>
        </w:rPr>
        <w:t xml:space="preserve">griten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sólo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58AD6D"/>
        </w:rPr>
        <w:t xml:space="preserve">víctimas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conciencie </w:t>
      </w:r>
      <w:r>
        <w:rPr>
          <w:color w:val="000000"/>
        </w:rPr>
        <w:t xml:space="preserve">ya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relaciones </w:t>
      </w:r>
      <w:r>
        <w:rPr>
          <w:color w:val="000000"/>
        </w:rPr>
        <w:t xml:space="preserve">deben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sanas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tóxicas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celos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8AD6D"/>
        </w:rPr>
        <w:t xml:space="preserve">compatibles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estuvo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quién </w:t>
      </w:r>
      <w:r>
        <w:rPr>
          <w:color w:val="000000"/>
        </w:rPr>
        <w:t xml:space="preserve">le </w:t>
      </w:r>
      <w:r>
        <w:rPr>
          <w:color w:val="6A03D7"/>
        </w:rPr>
        <w:t xml:space="preserve">sigue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rollo </w:t>
      </w:r>
      <w:r>
        <w:rPr>
          <w:color w:val="000000"/>
        </w:rPr>
        <w:t xml:space="preserve">que </w:t>
      </w:r>
      <w:r>
        <w:rPr>
          <w:color w:val="6A03D7"/>
        </w:rPr>
        <w:t xml:space="preserve">deriva </w:t>
      </w:r>
      <w:r>
        <w:rPr>
          <w:color w:val="000000"/>
        </w:rPr>
        <w:t xml:space="preserve">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plantarle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2015 </w:t>
      </w:r>
      <w:r>
        <w:rPr>
          <w:color w:val="000000"/>
        </w:rPr>
        <w:t xml:space="preserve">, </w:t>
      </w:r>
      <w:r>
        <w:rPr>
          <w:color w:val="000000"/>
        </w:rPr>
        <w:t xml:space="preserve">hubo </w:t>
      </w:r>
      <w:r>
        <w:rPr>
          <w:color w:val="000000"/>
        </w:rPr>
        <w:t xml:space="preserve">624 </w:t>
      </w:r>
      <w:r>
        <w:rPr>
          <w:color w:val="58AD6D"/>
        </w:rPr>
        <w:t xml:space="preserve">menores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con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o </w:t>
      </w:r>
      <w:r>
        <w:rPr>
          <w:color w:val="04F44E"/>
        </w:rPr>
        <w:t xml:space="preserve">medidas </w:t>
      </w:r>
      <w:r>
        <w:rPr>
          <w:color w:val="58AD6D"/>
        </w:rPr>
        <w:t xml:space="preserve">cautelares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agresores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mas </w:t>
      </w:r>
      <w:r>
        <w:rPr>
          <w:color w:val="000000"/>
        </w:rPr>
        <w:t xml:space="preserve">de </w:t>
      </w:r>
      <w:r>
        <w:rPr>
          <w:color w:val="000000"/>
        </w:rPr>
        <w:t xml:space="preserve">18 </w:t>
      </w:r>
      <w:r>
        <w:rPr>
          <w:color w:val="58AD6D"/>
        </w:rPr>
        <w:t xml:space="preserve">años </w:t>
      </w:r>
      <w:r>
        <w:rPr>
          <w:color w:val="000000"/>
        </w:rPr>
        <w:t xml:space="preserve">pero </w:t>
      </w:r>
      <w:r>
        <w:rPr>
          <w:color w:val="000000"/>
        </w:rPr>
        <w:t xml:space="preserve">162 </w:t>
      </w:r>
      <w:r>
        <w:rPr>
          <w:color w:val="000000"/>
        </w:rPr>
        <w:t xml:space="preserve">eran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4F44E"/>
        </w:rPr>
        <w:t xml:space="preserve">indican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 </w:t>
      </w:r>
      <w:r>
        <w:rPr>
          <w:color w:val="6A03D7"/>
        </w:rPr>
        <w:t xml:space="preserve">aumentando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entre </w:t>
      </w:r>
      <w:r>
        <w:rPr>
          <w:color w:val="58AD6D"/>
        </w:rPr>
        <w:t xml:space="preserve">adolescente </w:t>
      </w:r>
      <w:r>
        <w:rPr>
          <w:color w:val="000000"/>
        </w:rPr>
        <w:t xml:space="preserve">Son </w:t>
      </w:r>
      <w:r>
        <w:rPr>
          <w:color w:val="58AD6D"/>
        </w:rPr>
        <w:t xml:space="preserve">adolescentes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04F44E"/>
        </w:rPr>
        <w:t xml:space="preserve">Siempre </w:t>
      </w:r>
      <w:r>
        <w:rPr>
          <w:color w:val="6A03D7"/>
        </w:rPr>
        <w:t xml:space="preserve">empieza </w:t>
      </w:r>
      <w:r>
        <w:rPr>
          <w:color w:val="000000"/>
        </w:rPr>
        <w:t xml:space="preserve">con </w:t>
      </w:r>
      <w:r>
        <w:rPr>
          <w:color w:val="58AD6D"/>
        </w:rPr>
        <w:t xml:space="preserve">violencias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llaman </w:t>
      </w:r>
      <w:r>
        <w:rPr>
          <w:color w:val="58AD6D"/>
        </w:rPr>
        <w:t xml:space="preserve">psicológica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culpa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chantaje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amenaza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4F44E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psicóloga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6A03D7"/>
        </w:rPr>
        <w:t xml:space="preserve">alejarse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maltratador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4F44E"/>
        </w:rPr>
        <w:t xml:space="preserve">lástima </w:t>
      </w:r>
      <w:r>
        <w:rPr>
          <w:color w:val="000000"/>
        </w:rPr>
        <w:t xml:space="preserve">de </w:t>
      </w:r>
      <w:r>
        <w:rPr>
          <w:color w:val="000000"/>
        </w:rPr>
        <w:t xml:space="preserve">mí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304195"/>
        </w:rPr>
        <w:t xml:space="preserve">enganchada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ni </w:t>
      </w:r>
      <w:r>
        <w:rPr>
          <w:color w:val="6A03D7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apenas </w:t>
      </w:r>
      <w:r>
        <w:rPr>
          <w:color w:val="000000"/>
        </w:rPr>
        <w:t xml:space="preserve">14 </w:t>
      </w:r>
      <w:r>
        <w:rPr>
          <w:color w:val="58AD6D"/>
        </w:rPr>
        <w:t xml:space="preserve">años </w:t>
      </w:r>
      <w:r>
        <w:rPr>
          <w:color w:val="000000"/>
        </w:rPr>
        <w:t xml:space="preserve">no </w:t>
      </w:r>
      <w:r>
        <w:rPr>
          <w:color w:val="000000"/>
        </w:rPr>
        <w:t xml:space="preserve">fueron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CFE3C8"/>
        </w:rPr>
        <w:t xml:space="preserve">identiﬁcar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te </w:t>
      </w:r>
      <w:r>
        <w:rPr>
          <w:color w:val="000000"/>
        </w:rPr>
        <w:t xml:space="preserve">doy </w:t>
      </w:r>
      <w:r>
        <w:rPr>
          <w:color w:val="000000"/>
        </w:rPr>
        <w:t xml:space="preserve">mi </w:t>
      </w:r>
      <w:r>
        <w:rPr>
          <w:color w:val="58AD6D"/>
        </w:rPr>
        <w:t xml:space="preserve">contraseña </w:t>
      </w:r>
      <w:r>
        <w:rPr>
          <w:color w:val="000000"/>
        </w:rPr>
        <w:t xml:space="preserve">,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te </w:t>
      </w:r>
      <w:r>
        <w:rPr>
          <w:color w:val="000000"/>
        </w:rPr>
        <w:t xml:space="preserve">dejo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8AD6D"/>
        </w:rPr>
        <w:t xml:space="preserve">espíes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 </w:t>
      </w:r>
      <w:r>
        <w:rPr>
          <w:color w:val="000000"/>
        </w:rPr>
        <w:t xml:space="preserve">dices </w:t>
      </w:r>
      <w:r>
        <w:rPr>
          <w:color w:val="000000"/>
        </w:rPr>
        <w:t xml:space="preserve">cómo </w:t>
      </w:r>
      <w:r>
        <w:rPr>
          <w:color w:val="000000"/>
        </w:rPr>
        <w:t xml:space="preserve">me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58AD6D"/>
        </w:rPr>
        <w:t xml:space="preserve">vestir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sutil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sumando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sumando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sumando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se </w:t>
      </w:r>
      <w:r>
        <w:rPr>
          <w:color w:val="000000"/>
        </w:rPr>
        <w:t xml:space="preserve">crea </w:t>
      </w:r>
      <w:r>
        <w:rPr>
          <w:color w:val="000000"/>
        </w:rPr>
        <w:t xml:space="preserve">una </w:t>
      </w:r>
      <w:r>
        <w:rPr>
          <w:color w:val="000000"/>
        </w:rPr>
        <w:t xml:space="preserve">bola </w:t>
      </w:r>
      <w:r>
        <w:rPr>
          <w:color w:val="304195"/>
        </w:rPr>
        <w:t xml:space="preserve">violenta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C2527D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3 </w:t>
      </w:r>
      <w:r>
        <w:rPr>
          <w:color w:val="58AD6D"/>
        </w:rPr>
        <w:t xml:space="preserve">adolescentes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normal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Mensajes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6A03D7"/>
        </w:rPr>
        <w:t xml:space="preserve">llegan </w:t>
      </w:r>
      <w:r>
        <w:rPr>
          <w:color w:val="000000"/>
        </w:rPr>
        <w:t xml:space="preserve">con </w:t>
      </w:r>
      <w:r>
        <w:rPr>
          <w:color w:val="58AD6D"/>
        </w:rPr>
        <w:t xml:space="preserve">canciones </w:t>
      </w:r>
      <w:r>
        <w:rPr>
          <w:color w:val="000000"/>
        </w:rPr>
        <w:t xml:space="preserve">, </w:t>
      </w:r>
      <w:r>
        <w:rPr>
          <w:color w:val="6A03D7"/>
        </w:rPr>
        <w:t xml:space="preserve">libros </w:t>
      </w:r>
      <w:r>
        <w:rPr>
          <w:color w:val="000000"/>
        </w:rPr>
        <w:t xml:space="preserve">y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Deconstruir </w:t>
      </w:r>
      <w:r>
        <w:rPr>
          <w:color w:val="000000"/>
        </w:rPr>
        <w:t xml:space="preserve">esos </w:t>
      </w:r>
      <w:r>
        <w:rPr>
          <w:color w:val="58AD6D"/>
        </w:rPr>
        <w:t xml:space="preserve">mensajes </w:t>
      </w:r>
      <w:r>
        <w:rPr>
          <w:color w:val="000000"/>
        </w:rPr>
        <w:t xml:space="preserve">es </w:t>
      </w:r>
      <w:r>
        <w:rPr>
          <w:color w:val="000000"/>
        </w:rPr>
        <w:t xml:space="preserve">loque </w:t>
      </w:r>
      <w:r>
        <w:rPr>
          <w:color w:val="58AD6D"/>
        </w:rPr>
        <w:t xml:space="preserve">intentan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taller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58AD6D"/>
        </w:rPr>
        <w:t xml:space="preserve">mensajes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recibimos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58AD6D"/>
        </w:rPr>
        <w:t xml:space="preserve">continuada </w:t>
      </w:r>
      <w:r>
        <w:rPr>
          <w:color w:val="000000"/>
        </w:rPr>
        <w:t xml:space="preserve">hacen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58AD6D"/>
        </w:rPr>
        <w:t xml:space="preserve">piense </w:t>
      </w:r>
      <w:r>
        <w:rPr>
          <w:color w:val="000000"/>
        </w:rPr>
        <w:t xml:space="preserve">que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4F44E"/>
        </w:rPr>
        <w:t xml:space="preserve">manera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4F44E"/>
        </w:rPr>
        <w:t xml:space="preserve">desarrollo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manera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58AD6D"/>
        </w:rPr>
        <w:t xml:space="preserve">relacionar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4F44E"/>
        </w:rPr>
        <w:t xml:space="preserve">manera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buscar </w:t>
      </w:r>
      <w:r>
        <w:rPr>
          <w:color w:val="000000"/>
        </w:rPr>
        <w:t xml:space="preserve">mi </w:t>
      </w:r>
      <w:r>
        <w:rPr>
          <w:color w:val="6A03D7"/>
        </w:rPr>
        <w:t xml:space="preserve">felicidad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¿Alguien </w:t>
      </w:r>
      <w:r>
        <w:rPr>
          <w:color w:val="000000"/>
        </w:rPr>
        <w:t xml:space="preserve">sabe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causa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?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58AD6D"/>
        </w:rPr>
        <w:t xml:space="preserve">intentar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4F44E"/>
        </w:rPr>
        <w:t xml:space="preserve">necesita </w:t>
      </w:r>
      <w:r>
        <w:rPr>
          <w:color w:val="58AD6D"/>
        </w:rPr>
        <w:t xml:space="preserve">sentirse </w:t>
      </w:r>
      <w:r>
        <w:rPr>
          <w:color w:val="04F44E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eso </w:t>
      </w:r>
      <w:r>
        <w:rPr>
          <w:color w:val="000000"/>
        </w:rPr>
        <w:t xml:space="preserve">? </w:t>
      </w:r>
      <w:r>
        <w:rPr>
          <w:color w:val="000000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4F44E"/>
        </w:rPr>
        <w:t xml:space="preserve">educar </w:t>
      </w:r>
      <w:r>
        <w:rPr>
          <w:color w:val="000000"/>
        </w:rPr>
        <w:t xml:space="preserve">en </w:t>
      </w:r>
      <w:r>
        <w:rPr>
          <w:color w:val="04F44E"/>
        </w:rPr>
        <w:t xml:space="preserve">igualdad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genero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por </w:t>
      </w:r>
      <w:r>
        <w:rPr>
          <w:color w:val="6A03D7"/>
        </w:rPr>
        <w:t xml:space="preserve">segunda </w:t>
      </w:r>
      <w:r>
        <w:rPr>
          <w:color w:val="000000"/>
        </w:rPr>
        <w:t xml:space="preserve">vez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de </w:t>
      </w:r>
      <w:r>
        <w:rPr>
          <w:color w:val="000000"/>
        </w:rPr>
        <w:t xml:space="preserve">Pozoblanco </w:t>
      </w:r>
      <w:r>
        <w:rPr>
          <w:color w:val="000000"/>
        </w:rPr>
        <w:t xml:space="preserve">,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58AD6D"/>
        </w:rPr>
        <w:t xml:space="preserve">agredida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por </w:t>
      </w:r>
      <w:r>
        <w:rPr>
          <w:color w:val="6A03D7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cinco </w:t>
      </w:r>
      <w:r>
        <w:rPr>
          <w:color w:val="6A03D7"/>
        </w:rPr>
        <w:t xml:space="preserve">jóvenes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58AD6D"/>
        </w:rPr>
        <w:t xml:space="preserve">violar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en </w:t>
      </w:r>
      <w:r>
        <w:rPr>
          <w:color w:val="000000"/>
        </w:rPr>
        <w:t xml:space="preserve">San-Fermín </w:t>
      </w:r>
      <w:r>
        <w:rPr>
          <w:color w:val="000000"/>
        </w:rPr>
        <w:t xml:space="preserve">. </w:t>
      </w:r>
      <w:r>
        <w:rPr>
          <w:color w:val="000000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58AD6D"/>
        </w:rPr>
        <w:t xml:space="preserve">drogaron </w:t>
      </w:r>
      <w:r>
        <w:rPr>
          <w:color w:val="000000"/>
        </w:rPr>
        <w:t xml:space="preserve">para </w:t>
      </w:r>
      <w:r>
        <w:rPr>
          <w:color w:val="58AD6D"/>
        </w:rPr>
        <w:t xml:space="preserve">anular </w:t>
      </w:r>
      <w:r>
        <w:rPr>
          <w:color w:val="000000"/>
        </w:rPr>
        <w:t xml:space="preserve">su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no </w:t>
      </w:r>
      <w:r>
        <w:rPr>
          <w:color w:val="6A03D7"/>
        </w:rPr>
        <w:t xml:space="preserve">recuerdo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Ia </w:t>
      </w:r>
      <w:r>
        <w:rPr>
          <w:color w:val="000000"/>
        </w:rPr>
        <w:t xml:space="preserve">más </w:t>
      </w:r>
      <w:r>
        <w:rPr>
          <w:color w:val="000000"/>
        </w:rPr>
        <w:t xml:space="preserve">pronunciada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58AD6D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21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haber </w:t>
      </w:r>
      <w:r>
        <w:rPr>
          <w:color w:val="6A03D7"/>
        </w:rPr>
        <w:t xml:space="preserve">sufrido </w:t>
      </w:r>
      <w:r>
        <w:rPr>
          <w:color w:val="58AD6D"/>
        </w:rPr>
        <w:t xml:space="preserve">abusos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4 </w:t>
      </w:r>
      <w:r>
        <w:rPr>
          <w:color w:val="6A03D7"/>
        </w:rPr>
        <w:t xml:space="preserve">jóvenes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pedir </w:t>
      </w:r>
      <w:r>
        <w:rPr>
          <w:color w:val="000000"/>
        </w:rPr>
        <w:t xml:space="preserve">el </w:t>
      </w:r>
      <w:r>
        <w:rPr>
          <w:color w:val="58AD6D"/>
        </w:rPr>
        <w:t xml:space="preserve">archivo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en </w:t>
      </w:r>
      <w:r>
        <w:rPr>
          <w:color w:val="000000"/>
        </w:rPr>
        <w:t xml:space="preserve">base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58AD6D"/>
        </w:rPr>
        <w:t xml:space="preserve">contradicciones </w:t>
      </w:r>
      <w:r>
        <w:rPr>
          <w:color w:val="000000"/>
        </w:rPr>
        <w:t xml:space="preserve">-Tonterías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6A03D7"/>
        </w:rPr>
        <w:t xml:space="preserve">llevamos </w:t>
      </w:r>
      <w:r>
        <w:rPr>
          <w:color w:val="04F44E"/>
        </w:rPr>
        <w:t xml:space="preserve">andando </w:t>
      </w:r>
      <w:r>
        <w:rPr>
          <w:color w:val="000000"/>
        </w:rPr>
        <w:t xml:space="preserve">un </w:t>
      </w:r>
      <w:r>
        <w:rPr>
          <w:color w:val="6A03D7"/>
        </w:rPr>
        <w:t xml:space="preserve">cuarto </w:t>
      </w:r>
      <w:r>
        <w:rPr>
          <w:color w:val="000000"/>
        </w:rPr>
        <w:t xml:space="preserve">de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momento </w:t>
      </w:r>
      <w:r>
        <w:rPr>
          <w:color w:val="000000"/>
        </w:rPr>
        <w:t xml:space="preserve">ante </w:t>
      </w:r>
      <w:r>
        <w:rPr>
          <w:color w:val="000000"/>
        </w:rPr>
        <w:t xml:space="preserve">Ia-Policía-Foral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propias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diferentes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coinciden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58AD6D"/>
        </w:rPr>
        <w:t xml:space="preserve">supuestamente </w:t>
      </w:r>
      <w:r>
        <w:rPr>
          <w:color w:val="58AD6D"/>
        </w:rPr>
        <w:t xml:space="preserve">grabaron </w:t>
      </w:r>
      <w:r>
        <w:rPr>
          <w:color w:val="000000"/>
        </w:rPr>
        <w:t xml:space="preserve">y </w:t>
      </w:r>
      <w:r>
        <w:rPr>
          <w:color w:val="58AD6D"/>
        </w:rPr>
        <w:t xml:space="preserve">difundieron </w:t>
      </w:r>
      <w:r>
        <w:rPr>
          <w:color w:val="000000"/>
        </w:rPr>
        <w:t xml:space="preserve">,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nulo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58AD6D"/>
        </w:rPr>
        <w:t xml:space="preserve">aportado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Ia-Policía </w:t>
      </w:r>
      <w:r>
        <w:rPr>
          <w:color w:val="58AD6D"/>
        </w:rPr>
        <w:t xml:space="preserve">Foral </w:t>
      </w:r>
      <w:r>
        <w:rPr>
          <w:color w:val="000000"/>
        </w:rPr>
        <w:t xml:space="preserve">y </w:t>
      </w:r>
      <w:r>
        <w:rPr>
          <w:color w:val="04F44E"/>
        </w:rPr>
        <w:t xml:space="preserve">obtenido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curso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permiso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304195"/>
        </w:rPr>
        <w:t xml:space="preserve">turco </w:t>
      </w:r>
      <w:r>
        <w:rPr>
          <w:color w:val="000000"/>
        </w:rPr>
        <w:t xml:space="preserve">Recep-Tayip-Erdogan </w:t>
      </w:r>
      <w:r>
        <w:rPr>
          <w:color w:val="000000"/>
        </w:rPr>
        <w:t xml:space="preserve">ha </w:t>
      </w:r>
      <w:r>
        <w:rPr>
          <w:color w:val="58AD6D"/>
        </w:rPr>
        <w:t xml:space="preserve">amenazado </w:t>
      </w:r>
      <w:r>
        <w:rPr>
          <w:color w:val="000000"/>
        </w:rPr>
        <w:t xml:space="preserve">con </w:t>
      </w:r>
      <w:r>
        <w:rPr>
          <w:color w:val="6A03D7"/>
        </w:rPr>
        <w:t xml:space="preserve">romper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y </w:t>
      </w:r>
      <w:r>
        <w:rPr>
          <w:color w:val="000000"/>
        </w:rPr>
        <w:t xml:space="preserve">dejar </w:t>
      </w:r>
      <w:r>
        <w:rPr>
          <w:color w:val="6A03D7"/>
        </w:rPr>
        <w:t xml:space="preserve">cruzar </w:t>
      </w:r>
      <w:r>
        <w:rPr>
          <w:color w:val="000000"/>
        </w:rPr>
        <w:t xml:space="preserve">sus </w:t>
      </w:r>
      <w:r>
        <w:rPr>
          <w:color w:val="6A03D7"/>
        </w:rPr>
        <w:t xml:space="preserve">fronteras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refugiados </w:t>
      </w:r>
      <w:r>
        <w:rPr>
          <w:color w:val="4C4127"/>
        </w:rPr>
        <w:t xml:space="preserve">sirios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58AD6D"/>
        </w:rPr>
        <w:t xml:space="preserve">reacción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pidiera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suspendan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AEA78F"/>
        </w:rPr>
        <w:t xml:space="preserve">adhesión </w:t>
      </w:r>
      <w:r>
        <w:rPr>
          <w:color w:val="000000"/>
        </w:rPr>
        <w:t xml:space="preserve">de </w:t>
      </w:r>
      <w:r>
        <w:rPr>
          <w:color w:val="6A03D7"/>
        </w:rPr>
        <w:t xml:space="preserve">Turquía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Unión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58AD6D"/>
        </w:rPr>
        <w:t xml:space="preserve">presionado </w:t>
      </w:r>
      <w:r>
        <w:rPr>
          <w:color w:val="000000"/>
        </w:rPr>
        <w:t xml:space="preserve">-él </w:t>
      </w:r>
      <w:r>
        <w:rPr>
          <w:color w:val="000000"/>
        </w:rPr>
        <w:t xml:space="preserve">lo </w:t>
      </w:r>
      <w:r>
        <w:rPr>
          <w:color w:val="000000"/>
        </w:rPr>
        <w:t xml:space="preserve">dice-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al </w:t>
      </w:r>
      <w:r>
        <w:rPr>
          <w:color w:val="6A03D7"/>
        </w:rPr>
        <w:t xml:space="preserve">frente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haya </w:t>
      </w:r>
      <w:r>
        <w:rPr>
          <w:color w:val="58AD6D"/>
        </w:rPr>
        <w:t xml:space="preserve">propuesto </w:t>
      </w:r>
      <w:r>
        <w:rPr>
          <w:color w:val="04F44E"/>
        </w:rPr>
        <w:t xml:space="preserve">ralentizar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de </w:t>
      </w:r>
      <w:r>
        <w:rPr>
          <w:color w:val="AEA78F"/>
        </w:rPr>
        <w:t xml:space="preserve">adhesión </w:t>
      </w:r>
      <w:r>
        <w:rPr>
          <w:color w:val="000000"/>
        </w:rPr>
        <w:t xml:space="preserve">de </w:t>
      </w:r>
      <w:r>
        <w:rPr>
          <w:color w:val="6A03D7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harían </w:t>
      </w:r>
      <w:r>
        <w:rPr>
          <w:color w:val="04F44E"/>
        </w:rPr>
        <w:t xml:space="preserve">ustedes </w:t>
      </w:r>
      <w:r>
        <w:rPr>
          <w:color w:val="000000"/>
        </w:rPr>
        <w:t xml:space="preserve">?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Erdogán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58AD6D"/>
        </w:rPr>
        <w:t xml:space="preserve">ahora </w:t>
      </w:r>
      <w:r>
        <w:rPr>
          <w:color w:val="000000"/>
        </w:rPr>
        <w:t xml:space="preserve">nosotros </w:t>
      </w:r>
      <w:r>
        <w:rPr>
          <w:color w:val="58AD6D"/>
        </w:rPr>
        <w:t xml:space="preserve">decidimos </w:t>
      </w:r>
      <w:r>
        <w:rPr>
          <w:color w:val="58AD6D"/>
        </w:rPr>
        <w:t xml:space="preserve">abrir </w:t>
      </w:r>
      <w:r>
        <w:rPr>
          <w:color w:val="000000"/>
        </w:rPr>
        <w:t xml:space="preserve">las </w:t>
      </w:r>
      <w:r>
        <w:rPr>
          <w:color w:val="6A03D7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304195"/>
        </w:rPr>
        <w:t xml:space="preserve">turco </w:t>
      </w:r>
      <w:r>
        <w:rPr>
          <w:color w:val="000000"/>
        </w:rPr>
        <w:t xml:space="preserve">sabe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58AD6D"/>
        </w:rPr>
        <w:t xml:space="preserve">cartas </w:t>
      </w:r>
      <w:r>
        <w:rPr>
          <w:color w:val="000000"/>
        </w:rPr>
        <w:t xml:space="preserve">juega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6A03D7"/>
        </w:rPr>
        <w:t xml:space="preserve">alcanzado </w:t>
      </w:r>
      <w:r>
        <w:rPr>
          <w:color w:val="000000"/>
        </w:rPr>
        <w:t xml:space="preserve">con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logró </w:t>
      </w:r>
      <w:r>
        <w:rPr>
          <w:color w:val="304195"/>
        </w:rPr>
        <w:t xml:space="preserve">taponar </w:t>
      </w:r>
      <w:r>
        <w:rPr>
          <w:color w:val="000000"/>
        </w:rPr>
        <w:t xml:space="preserve">Ia </w:t>
      </w:r>
      <w:r>
        <w:rPr>
          <w:color w:val="000000"/>
        </w:rPr>
        <w:t xml:space="preserve">ruta </w:t>
      </w:r>
      <w:r>
        <w:rPr>
          <w:color w:val="000000"/>
        </w:rPr>
        <w:t xml:space="preserve">del </w:t>
      </w:r>
      <w:r>
        <w:rPr>
          <w:color w:val="000000"/>
        </w:rPr>
        <w:t xml:space="preserve">Egeo </w:t>
      </w:r>
      <w:r>
        <w:rPr>
          <w:color w:val="000000"/>
        </w:rPr>
        <w:t xml:space="preserve">y </w:t>
      </w:r>
      <w:r>
        <w:rPr>
          <w:color w:val="04F44E"/>
        </w:rPr>
        <w:t xml:space="preserve">reducir </w:t>
      </w:r>
      <w:r>
        <w:rPr>
          <w:color w:val="000000"/>
        </w:rPr>
        <w:t xml:space="preserve">signiﬁcativamente </w:t>
      </w:r>
      <w:r>
        <w:rPr>
          <w:color w:val="000000"/>
        </w:rPr>
        <w:t xml:space="preserve">Ia </w:t>
      </w:r>
      <w:r>
        <w:rPr>
          <w:color w:val="58AD6D"/>
        </w:rPr>
        <w:t xml:space="preserve">presión </w:t>
      </w:r>
      <w:r>
        <w:rPr>
          <w:color w:val="6A03D7"/>
        </w:rPr>
        <w:t xml:space="preserve">migratoria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mirar </w:t>
      </w:r>
      <w:r>
        <w:rPr>
          <w:color w:val="000000"/>
        </w:rPr>
        <w:t xml:space="preserve">hoy </w:t>
      </w:r>
      <w:r>
        <w:rPr>
          <w:color w:val="6A03D7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58AD6D"/>
        </w:rPr>
        <w:t xml:space="preserve">europeo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ocurría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coordenadas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se </w:t>
      </w:r>
      <w:r>
        <w:rPr>
          <w:color w:val="304195"/>
        </w:rPr>
        <w:t xml:space="preserve">agolpaban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6A03D7"/>
        </w:rPr>
        <w:t xml:space="preserve">refugio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Eurocámara </w:t>
      </w:r>
      <w:r>
        <w:rPr>
          <w:color w:val="000000"/>
        </w:rPr>
        <w:t xml:space="preserve">le </w:t>
      </w:r>
      <w:r>
        <w:rPr>
          <w:color w:val="58AD6D"/>
        </w:rPr>
        <w:t xml:space="preserve">reprocha </w:t>
      </w:r>
      <w:r>
        <w:rPr>
          <w:color w:val="000000"/>
        </w:rPr>
        <w:t xml:space="preserve">las </w:t>
      </w:r>
      <w:r>
        <w:rPr>
          <w:color w:val="000000"/>
        </w:rPr>
        <w:t xml:space="preserve">`` </w:t>
      </w:r>
      <w:r>
        <w:rPr>
          <w:color w:val="58AD6D"/>
        </w:rPr>
        <w:t xml:space="preserve">desproporcionadas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represivas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304195"/>
        </w:rPr>
        <w:t xml:space="preserve">Ankara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4F44E"/>
        </w:rPr>
        <w:t xml:space="preserve">aplicando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fallido </w:t>
      </w:r>
      <w:r>
        <w:rPr>
          <w:color w:val="58AD6D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julio </w:t>
      </w:r>
      <w:r>
        <w:rPr>
          <w:color w:val="000000"/>
        </w:rPr>
        <w:t xml:space="preserve">: </w:t>
      </w:r>
      <w:r>
        <w:rPr>
          <w:color w:val="000000"/>
        </w:rPr>
        <w:t xml:space="preserve">como </w:t>
      </w:r>
      <w:r>
        <w:rPr>
          <w:color w:val="000000"/>
        </w:rPr>
        <w:t xml:space="preserve">cercenar </w:t>
      </w:r>
      <w:r>
        <w:rPr>
          <w:color w:val="AEA78F"/>
        </w:rPr>
        <w:t xml:space="preserve">libertades </w:t>
      </w:r>
      <w:r>
        <w:rPr>
          <w:color w:val="000000"/>
        </w:rPr>
        <w:t xml:space="preserve">, </w:t>
      </w:r>
      <w:r>
        <w:rPr>
          <w:color w:val="6A03D7"/>
        </w:rPr>
        <w:t xml:space="preserve">purgar </w:t>
      </w:r>
      <w:r>
        <w:rPr>
          <w:color w:val="000000"/>
        </w:rPr>
        <w:t xml:space="preserve">Ia </w:t>
      </w:r>
      <w:r>
        <w:rPr>
          <w:color w:val="66F323"/>
        </w:rPr>
        <w:t xml:space="preserve">administración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58AD6D"/>
        </w:rPr>
        <w:t xml:space="preserve">supuestos </w:t>
      </w:r>
      <w:r>
        <w:rPr>
          <w:color w:val="000000"/>
        </w:rPr>
        <w:t xml:space="preserve">traidores </w:t>
      </w:r>
      <w:r>
        <w:rPr>
          <w:color w:val="000000"/>
        </w:rPr>
        <w:t xml:space="preserve">o </w:t>
      </w:r>
      <w:r>
        <w:rPr>
          <w:color w:val="58AD6D"/>
        </w:rPr>
        <w:t xml:space="preserve">arrestar </w:t>
      </w:r>
      <w:r>
        <w:rPr>
          <w:color w:val="000000"/>
        </w:rPr>
        <w:t xml:space="preserve">a </w:t>
      </w:r>
      <w:r>
        <w:rPr>
          <w:color w:val="58AD6D"/>
        </w:rPr>
        <w:t xml:space="preserve">cargos </w:t>
      </w:r>
      <w:r>
        <w:rPr>
          <w:color w:val="58AD6D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prokurda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Erdogán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europeos </w:t>
      </w:r>
      <w:r>
        <w:rPr>
          <w:color w:val="000000"/>
        </w:rPr>
        <w:t xml:space="preserve">que </w:t>
      </w:r>
      <w:r>
        <w:rPr>
          <w:color w:val="6A03D7"/>
        </w:rPr>
        <w:t xml:space="preserve">Turquía </w:t>
      </w:r>
      <w:r>
        <w:rPr>
          <w:color w:val="000000"/>
        </w:rPr>
        <w:t xml:space="preserve">da </w:t>
      </w:r>
      <w:r>
        <w:rPr>
          <w:color w:val="000000"/>
        </w:rPr>
        <w:t xml:space="preserve">cobijo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4F44E"/>
        </w:rPr>
        <w:t xml:space="preserve">ustedes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6A03D7"/>
        </w:rPr>
        <w:t xml:space="preserve">advertir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58AD6D"/>
        </w:rPr>
        <w:t xml:space="preserve">cumplen </w:t>
      </w:r>
      <w:r>
        <w:rPr>
          <w:color w:val="000000"/>
        </w:rPr>
        <w:t xml:space="preserve">sus </w:t>
      </w:r>
      <w:r>
        <w:rPr>
          <w:color w:val="6A03D7"/>
        </w:rPr>
        <w:t xml:space="preserve">promesas </w:t>
      </w:r>
      <w:r>
        <w:rPr>
          <w:color w:val="000000"/>
        </w:rPr>
        <w:t xml:space="preserve">''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ha </w:t>
      </w:r>
      <w:r>
        <w:rPr>
          <w:color w:val="C2527D"/>
        </w:rPr>
        <w:t xml:space="preserve">subrayado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amenazas </w:t>
      </w:r>
      <w:r>
        <w:rPr>
          <w:color w:val="6A03D7"/>
        </w:rPr>
        <w:t xml:space="preserve">dificultan </w:t>
      </w:r>
      <w:r>
        <w:rPr>
          <w:color w:val="000000"/>
        </w:rPr>
        <w:t xml:space="preserve">el </w:t>
      </w:r>
      <w:r>
        <w:rPr>
          <w:color w:val="AEA78F"/>
        </w:rPr>
        <w:t xml:space="preserve">entendimiento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4F44E"/>
        </w:rPr>
        <w:t xml:space="preserve">llamamiento </w:t>
      </w:r>
      <w:r>
        <w:rPr>
          <w:color w:val="000000"/>
        </w:rPr>
        <w:t xml:space="preserve">al </w:t>
      </w:r>
      <w:r>
        <w:rPr>
          <w:color w:val="04F44E"/>
        </w:rPr>
        <w:t xml:space="preserve">diálogo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Comisión-Europea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6A03D7"/>
        </w:rPr>
        <w:t xml:space="preserve">Turquía </w:t>
      </w:r>
      <w:r>
        <w:rPr>
          <w:color w:val="000000"/>
        </w:rPr>
        <w:t xml:space="preserve">que </w:t>
      </w:r>
      <w:r>
        <w:rPr>
          <w:color w:val="58AD6D"/>
        </w:rPr>
        <w:t xml:space="preserve">cumpla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hará </w:t>
      </w:r>
      <w:r>
        <w:rPr>
          <w:color w:val="000000"/>
        </w:rPr>
        <w:t xml:space="preserve">lo </w:t>
      </w:r>
      <w:r>
        <w:rPr>
          <w:color w:val="04F44E"/>
        </w:rPr>
        <w:t xml:space="preserve">posible </w:t>
      </w:r>
      <w:r>
        <w:rPr>
          <w:color w:val="000000"/>
        </w:rPr>
        <w:t xml:space="preserve">por </w:t>
      </w:r>
      <w:r>
        <w:rPr>
          <w:color w:val="58AD6D"/>
        </w:rPr>
        <w:t xml:space="preserve">mantener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su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, </w:t>
      </w:r>
      <w:r>
        <w:rPr>
          <w:color w:val="6A03D7"/>
        </w:rPr>
        <w:t xml:space="preserve">advertido </w:t>
      </w:r>
      <w:r>
        <w:rPr>
          <w:color w:val="000000"/>
        </w:rPr>
        <w:t xml:space="preserve">que </w:t>
      </w:r>
      <w:r>
        <w:rPr>
          <w:color w:val="6A03D7"/>
        </w:rPr>
        <w:t xml:space="preserve">Turquía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8AD6D"/>
        </w:rPr>
        <w:t xml:space="preserve">contener </w:t>
      </w:r>
      <w:r>
        <w:rPr>
          <w:color w:val="6A03D7"/>
        </w:rPr>
        <w:t xml:space="preserve">allí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, </w:t>
      </w:r>
      <w:r>
        <w:rPr>
          <w:color w:val="000000"/>
        </w:rPr>
        <w:t xml:space="preserve">basado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confianza </w:t>
      </w:r>
      <w:r>
        <w:rPr>
          <w:color w:val="000000"/>
        </w:rPr>
        <w:t xml:space="preserve">mutua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pretende </w:t>
      </w:r>
      <w:r>
        <w:rPr>
          <w:color w:val="000000"/>
        </w:rPr>
        <w:t xml:space="preserve">Erdogán </w:t>
      </w:r>
      <w:r>
        <w:rPr>
          <w:color w:val="000000"/>
        </w:rPr>
        <w:t xml:space="preserve">es </w:t>
      </w:r>
      <w:r>
        <w:rPr>
          <w:color w:val="58AD6D"/>
        </w:rPr>
        <w:t xml:space="preserve">presionar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exima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turcos </w:t>
      </w:r>
      <w:r>
        <w:rPr>
          <w:color w:val="000000"/>
        </w:rPr>
        <w:t xml:space="preserve">de </w:t>
      </w:r>
      <w:r>
        <w:rPr>
          <w:color w:val="6A03D7"/>
        </w:rPr>
        <w:t xml:space="preserve">viajar </w:t>
      </w:r>
      <w:r>
        <w:rPr>
          <w:color w:val="000000"/>
        </w:rPr>
        <w:t xml:space="preserve">a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molestado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Erdogán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A03D7"/>
        </w:rPr>
        <w:t xml:space="preserve">efecto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deben </w:t>
      </w:r>
      <w:r>
        <w:rPr>
          <w:color w:val="58AD6D"/>
        </w:rPr>
        <w:t xml:space="preserve">decidir </w:t>
      </w:r>
      <w:r>
        <w:rPr>
          <w:color w:val="000000"/>
        </w:rPr>
        <w:t xml:space="preserve">si </w:t>
      </w:r>
      <w:r>
        <w:rPr>
          <w:color w:val="D32981"/>
        </w:rPr>
        <w:t xml:space="preserve">interrumpen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4C4127"/>
        </w:rPr>
        <w:t xml:space="preserve">iraquí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4195"/>
        </w:rPr>
        <w:t xml:space="preserve">nieto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58AD6D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campamento </w:t>
      </w:r>
      <w:r>
        <w:rPr>
          <w:color w:val="000000"/>
        </w:rPr>
        <w:t xml:space="preserve">de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isla </w:t>
      </w:r>
      <w:r>
        <w:rPr>
          <w:color w:val="000000"/>
        </w:rPr>
        <w:t xml:space="preserve">griega </w:t>
      </w:r>
      <w:r>
        <w:rPr>
          <w:color w:val="000000"/>
        </w:rPr>
        <w:t xml:space="preserve">de </w:t>
      </w:r>
      <w:r>
        <w:rPr>
          <w:color w:val="000000"/>
        </w:rPr>
        <w:t xml:space="preserve">Lesbos </w:t>
      </w:r>
      <w:r>
        <w:rPr>
          <w:color w:val="000000"/>
        </w:rPr>
        <w:t xml:space="preserve">al </w:t>
      </w:r>
      <w:r>
        <w:rPr>
          <w:color w:val="6A03D7"/>
        </w:rPr>
        <w:t xml:space="preserve">explotar </w:t>
      </w:r>
      <w:r>
        <w:rPr>
          <w:color w:val="000000"/>
        </w:rPr>
        <w:t xml:space="preserve">una </w:t>
      </w:r>
      <w:r>
        <w:rPr>
          <w:color w:val="304195"/>
        </w:rPr>
        <w:t xml:space="preserve">bombona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12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están </w:t>
      </w:r>
      <w:r>
        <w:rPr>
          <w:color w:val="6A03D7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fuego </w:t>
      </w:r>
      <w:r>
        <w:rPr>
          <w:color w:val="000000"/>
        </w:rPr>
        <w:t xml:space="preserve">se </w:t>
      </w:r>
      <w:r>
        <w:rPr>
          <w:color w:val="6A03D7"/>
        </w:rPr>
        <w:t xml:space="preserve">extendió </w:t>
      </w:r>
      <w:r>
        <w:rPr>
          <w:color w:val="000000"/>
        </w:rPr>
        <w:t xml:space="preserve">con </w:t>
      </w:r>
      <w:r>
        <w:rPr>
          <w:color w:val="6A03D7"/>
        </w:rPr>
        <w:t xml:space="preserve">rapidez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campamento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400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sus </w:t>
      </w:r>
      <w:r>
        <w:rPr>
          <w:color w:val="6A03D7"/>
        </w:rPr>
        <w:t xml:space="preserve">tiendas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6A03D7"/>
        </w:rPr>
        <w:t xml:space="preserve">Varios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en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hacinamiento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lentitud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demandas </w:t>
      </w:r>
      <w:r>
        <w:rPr>
          <w:color w:val="000000"/>
        </w:rPr>
        <w:t xml:space="preserve">de </w:t>
      </w:r>
      <w:r>
        <w:rPr>
          <w:color w:val="6A03D7"/>
        </w:rPr>
        <w:t xml:space="preserve">asilo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cinco </w:t>
      </w:r>
      <w:r>
        <w:rPr>
          <w:color w:val="58AD6D"/>
        </w:rPr>
        <w:t xml:space="preserve">presuntos </w:t>
      </w:r>
      <w:r>
        <w:rPr>
          <w:color w:val="304195"/>
        </w:rPr>
        <w:t xml:space="preserve">terroristas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estaban </w:t>
      </w:r>
      <w:r>
        <w:rPr>
          <w:color w:val="6A03D7"/>
        </w:rPr>
        <w:t xml:space="preserve">preparando </w:t>
      </w:r>
      <w:r>
        <w:rPr>
          <w:color w:val="000000"/>
        </w:rPr>
        <w:t xml:space="preserve">un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304195"/>
        </w:rPr>
        <w:t xml:space="preserve">célula </w:t>
      </w:r>
      <w:r>
        <w:rPr>
          <w:color w:val="304195"/>
        </w:rPr>
        <w:t xml:space="preserve">terrorista </w:t>
      </w:r>
      <w:r>
        <w:rPr>
          <w:color w:val="000000"/>
        </w:rPr>
        <w:t xml:space="preserve">estaba </w:t>
      </w:r>
      <w:r>
        <w:rPr>
          <w:color w:val="58AD6D"/>
        </w:rPr>
        <w:t xml:space="preserve">dirigida </w:t>
      </w:r>
      <w:r>
        <w:rPr>
          <w:color w:val="000000"/>
        </w:rPr>
        <w:t xml:space="preserve">desde </w:t>
      </w:r>
      <w:r>
        <w:rPr>
          <w:color w:val="4C4127"/>
        </w:rPr>
        <w:t xml:space="preserve">Siria </w:t>
      </w:r>
      <w:r>
        <w:rPr>
          <w:color w:val="000000"/>
        </w:rPr>
        <w:t xml:space="preserve">o </w:t>
      </w:r>
      <w:r>
        <w:rPr>
          <w:color w:val="4C4127"/>
        </w:rPr>
        <w:t xml:space="preserve">Irak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4F44E"/>
        </w:rPr>
        <w:t xml:space="preserve">exactamente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presuntos </w:t>
      </w:r>
      <w:r>
        <w:rPr>
          <w:color w:val="304195"/>
        </w:rPr>
        <w:t xml:space="preserve">terroristas </w:t>
      </w:r>
      <w:r>
        <w:rPr>
          <w:color w:val="000000"/>
        </w:rPr>
        <w:t xml:space="preserve">. </w:t>
      </w:r>
      <w:r>
        <w:rPr>
          <w:color w:val="304195"/>
        </w:rPr>
        <w:t xml:space="preserve">Hicieron </w:t>
      </w:r>
      <w:r>
        <w:rPr>
          <w:color w:val="000000"/>
        </w:rPr>
        <w:t xml:space="preserve">15 </w:t>
      </w:r>
      <w:r>
        <w:rPr>
          <w:color w:val="304195"/>
        </w:rPr>
        <w:t xml:space="preserve">búsquedas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sobre </w:t>
      </w:r>
      <w:r>
        <w:rPr>
          <w:color w:val="6A03D7"/>
        </w:rPr>
        <w:t xml:space="preserve">centros </w:t>
      </w:r>
      <w:r>
        <w:rPr>
          <w:color w:val="304195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6F323"/>
        </w:rPr>
        <w:t xml:space="preserve">mercadillo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A03D7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investigaciones </w:t>
      </w:r>
      <w:r>
        <w:rPr>
          <w:color w:val="6A03D7"/>
        </w:rPr>
        <w:t xml:space="preserve">empezaron </w:t>
      </w:r>
      <w:r>
        <w:rPr>
          <w:color w:val="000000"/>
        </w:rPr>
        <w:t xml:space="preserve">en </w:t>
      </w:r>
      <w:r>
        <w:rPr>
          <w:color w:val="58AD6D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julio </w:t>
      </w:r>
      <w:r>
        <w:rPr>
          <w:color w:val="000000"/>
        </w:rPr>
        <w:t xml:space="preserve">fueron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5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CFE3C8"/>
        </w:rPr>
        <w:t xml:space="preserve">Éstas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se </w:t>
      </w:r>
      <w:r>
        <w:rPr>
          <w:color w:val="58AD6D"/>
        </w:rPr>
        <w:t xml:space="preserve">conocían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hicieron </w:t>
      </w:r>
      <w:r>
        <w:rPr>
          <w:color w:val="6A03D7"/>
        </w:rPr>
        <w:t xml:space="preserve">viajes </w:t>
      </w:r>
      <w:r>
        <w:rPr>
          <w:color w:val="000000"/>
        </w:rPr>
        <w:t xml:space="preserve">a </w:t>
      </w:r>
      <w:r>
        <w:rPr>
          <w:color w:val="4C4127"/>
        </w:rPr>
        <w:t xml:space="preserve">Siria </w:t>
      </w:r>
      <w:r>
        <w:rPr>
          <w:color w:val="000000"/>
        </w:rPr>
        <w:t xml:space="preserve">sin </w:t>
      </w:r>
      <w:r>
        <w:rPr>
          <w:color w:val="000000"/>
        </w:rPr>
        <w:t xml:space="preserve">ser </w:t>
      </w:r>
      <w:r>
        <w:rPr>
          <w:color w:val="58AD6D"/>
        </w:rPr>
        <w:t xml:space="preserve">detectados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allí </w:t>
      </w:r>
      <w:r>
        <w:rPr>
          <w:color w:val="000000"/>
        </w:rPr>
        <w:t xml:space="preserve">les </w:t>
      </w:r>
      <w:r>
        <w:rPr>
          <w:color w:val="000000"/>
        </w:rPr>
        <w:t xml:space="preserve">estaría </w:t>
      </w:r>
      <w:r>
        <w:rPr>
          <w:color w:val="04F44E"/>
        </w:rPr>
        <w:t xml:space="preserve">indicando </w:t>
      </w:r>
      <w:r>
        <w:rPr>
          <w:color w:val="000000"/>
        </w:rPr>
        <w:t xml:space="preserve">como </w:t>
      </w:r>
      <w:r>
        <w:rPr>
          <w:color w:val="58AD6D"/>
        </w:rPr>
        <w:t xml:space="preserve">cometer </w:t>
      </w:r>
      <w:r>
        <w:rPr>
          <w:color w:val="000000"/>
        </w:rPr>
        <w:t xml:space="preserve">los </w:t>
      </w:r>
      <w:r>
        <w:rPr>
          <w:color w:val="304195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habían </w:t>
      </w:r>
      <w:r>
        <w:rPr>
          <w:color w:val="000000"/>
        </w:rPr>
        <w:t xml:space="preserve">jurado </w:t>
      </w:r>
      <w:r>
        <w:rPr>
          <w:color w:val="AEA78F"/>
        </w:rPr>
        <w:t xml:space="preserve">lealtad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304195"/>
        </w:rPr>
        <w:t xml:space="preserve">islámico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58AD6D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morir </w:t>
      </w:r>
      <w:r>
        <w:rPr>
          <w:color w:val="000000"/>
        </w:rPr>
        <w:t xml:space="preserve">como </w:t>
      </w:r>
      <w:r>
        <w:rPr>
          <w:color w:val="6A03D7"/>
        </w:rPr>
        <w:t xml:space="preserve">mártires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000000"/>
        </w:rPr>
        <w:t xml:space="preserve">han </w:t>
      </w:r>
      <w:r>
        <w:rPr>
          <w:color w:val="304195"/>
        </w:rPr>
        <w:t xml:space="preserve">frustrado </w:t>
      </w:r>
      <w:r>
        <w:rPr>
          <w:color w:val="000000"/>
        </w:rPr>
        <w:t xml:space="preserve">17 </w:t>
      </w:r>
      <w:r>
        <w:rPr>
          <w:color w:val="304195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47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domingo </w:t>
      </w:r>
      <w:r>
        <w:rPr>
          <w:color w:val="000000"/>
        </w:rPr>
        <w:t xml:space="preserve">el </w:t>
      </w:r>
      <w:r>
        <w:rPr>
          <w:color w:val="000000"/>
        </w:rPr>
        <w:t xml:space="preserve">centroderecha </w:t>
      </w:r>
      <w:r>
        <w:rPr>
          <w:color w:val="6A03D7"/>
        </w:rPr>
        <w:t xml:space="preserve">elige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presidenciales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Francois-Fillon </w:t>
      </w:r>
      <w:r>
        <w:rPr>
          <w:color w:val="000000"/>
        </w:rPr>
        <w:t xml:space="preserve">y </w:t>
      </w:r>
      <w:r>
        <w:rPr>
          <w:color w:val="000000"/>
        </w:rPr>
        <w:t xml:space="preserve">Alain-Juppé </w:t>
      </w:r>
      <w:r>
        <w:rPr>
          <w:color w:val="000000"/>
        </w:rPr>
        <w:t xml:space="preserve">, </w:t>
      </w:r>
      <w:r>
        <w:rPr>
          <w:color w:val="AEA78F"/>
        </w:rPr>
        <w:t xml:space="preserve">debatieron </w:t>
      </w:r>
      <w:r>
        <w:rPr>
          <w:color w:val="000000"/>
        </w:rPr>
        <w:t xml:space="preserve">por </w:t>
      </w:r>
      <w:r>
        <w:rPr>
          <w:color w:val="6A03D7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04F44E"/>
        </w:rPr>
        <w:t xml:space="preserve">situado </w:t>
      </w:r>
      <w:r>
        <w:rPr>
          <w:color w:val="000000"/>
        </w:rPr>
        <w:t xml:space="preserve">. </w:t>
      </w:r>
      <w:r>
        <w:rPr>
          <w:color w:val="58AD6D"/>
        </w:rPr>
        <w:t xml:space="preserve">Ambos </w:t>
      </w:r>
      <w:r>
        <w:rPr>
          <w:color w:val="04F44E"/>
        </w:rPr>
        <w:t xml:space="preserve">apuestan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rigor </w:t>
      </w:r>
      <w:r>
        <w:rPr>
          <w:color w:val="04F44E"/>
        </w:rPr>
        <w:t xml:space="preserve">presupuestario </w:t>
      </w:r>
      <w:r>
        <w:rPr>
          <w:color w:val="000000"/>
        </w:rPr>
        <w:t xml:space="preserve">, </w:t>
      </w:r>
      <w:r>
        <w:rPr>
          <w:color w:val="58AD6D"/>
        </w:rPr>
        <w:t xml:space="preserve">eliminando </w:t>
      </w:r>
      <w:r>
        <w:rPr>
          <w:color w:val="04F44E"/>
        </w:rPr>
        <w:t xml:space="preserve">empleo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quieren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000000"/>
        </w:rPr>
        <w:t xml:space="preserve">horas </w:t>
      </w:r>
      <w:r>
        <w:rPr>
          <w:color w:val="04F44E"/>
        </w:rPr>
        <w:t xml:space="preserve">semanales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las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de </w:t>
      </w:r>
      <w:r>
        <w:rPr>
          <w:color w:val="000000"/>
        </w:rPr>
        <w:t xml:space="preserve">Fillon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Perros </w:t>
      </w:r>
      <w:r>
        <w:rPr>
          <w:color w:val="04F44E"/>
        </w:rPr>
        <w:t xml:space="preserve">callejeros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tormentas </w:t>
      </w:r>
      <w:r>
        <w:rPr>
          <w:color w:val="6A03D7"/>
        </w:rPr>
        <w:t xml:space="preserve">provocaron </w:t>
      </w:r>
      <w:r>
        <w:rPr>
          <w:color w:val="6A03D7"/>
        </w:rPr>
        <w:t xml:space="preserve">anoche </w:t>
      </w:r>
      <w:r>
        <w:rPr>
          <w:color w:val="000000"/>
        </w:rPr>
        <w:t xml:space="preserve">desbordamientos </w:t>
      </w:r>
      <w:r>
        <w:rPr>
          <w:color w:val="000000"/>
        </w:rPr>
        <w:t xml:space="preserve">de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304195"/>
        </w:rPr>
        <w:t xml:space="preserve">vecinos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afecta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al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Italia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causado </w:t>
      </w:r>
      <w:r>
        <w:rPr>
          <w:color w:val="6A03D7"/>
        </w:rPr>
        <w:t xml:space="preserve">graves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Liguria </w:t>
      </w:r>
      <w:r>
        <w:rPr>
          <w:color w:val="000000"/>
        </w:rPr>
        <w:t xml:space="preserve">y </w:t>
      </w:r>
      <w:r>
        <w:rPr>
          <w:color w:val="000000"/>
        </w:rPr>
        <w:t xml:space="preserve">Piamonte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nacen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pasa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6A03D7"/>
        </w:rPr>
        <w:t xml:space="preserve">italiano </w:t>
      </w:r>
      <w:r>
        <w:rPr>
          <w:color w:val="000000"/>
        </w:rPr>
        <w:t xml:space="preserve">, </w:t>
      </w:r>
      <w:r>
        <w:rPr>
          <w:color w:val="4C4127"/>
        </w:rPr>
        <w:t xml:space="preserve">Matteo-Renzi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viajado </w:t>
      </w:r>
      <w:r>
        <w:rPr>
          <w:color w:val="000000"/>
        </w:rPr>
        <w:t xml:space="preserve">a </w:t>
      </w:r>
      <w:r>
        <w:rPr>
          <w:color w:val="732484"/>
        </w:rPr>
        <w:t xml:space="preserve">Turín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los </w:t>
      </w:r>
      <w:r>
        <w:rPr>
          <w:color w:val="6A03D7"/>
        </w:rPr>
        <w:t xml:space="preserve">efectos </w:t>
      </w:r>
      <w:r>
        <w:rPr>
          <w:color w:val="000000"/>
        </w:rPr>
        <w:t xml:space="preserve">del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6A03D7"/>
        </w:rPr>
        <w:t xml:space="preserve">comenzará </w:t>
      </w:r>
      <w:r>
        <w:rPr>
          <w:color w:val="000000"/>
        </w:rPr>
        <w:t xml:space="preserve">de </w:t>
      </w:r>
      <w:r>
        <w:rPr>
          <w:color w:val="58AD6D"/>
        </w:rPr>
        <w:t xml:space="preserve">inmediato </w:t>
      </w:r>
      <w:r>
        <w:rPr>
          <w:color w:val="000000"/>
        </w:rPr>
        <w:t xml:space="preserve">a </w:t>
      </w:r>
      <w:r>
        <w:rPr>
          <w:color w:val="04F44E"/>
        </w:rPr>
        <w:t xml:space="preserve">cuantificar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04F44E"/>
        </w:rPr>
        <w:t xml:space="preserve">ayudara </w:t>
      </w:r>
      <w:r>
        <w:rPr>
          <w:color w:val="000000"/>
        </w:rPr>
        <w:t xml:space="preserve">los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Puentes </w:t>
      </w:r>
      <w:r>
        <w:rPr>
          <w:color w:val="58AD6D"/>
        </w:rPr>
        <w:t xml:space="preserve">destruidos </w:t>
      </w:r>
      <w:r>
        <w:rPr>
          <w:color w:val="000000"/>
        </w:rPr>
        <w:t xml:space="preserve">,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6A03D7"/>
        </w:rPr>
        <w:t xml:space="preserve">tren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y </w:t>
      </w:r>
      <w:r>
        <w:rPr>
          <w:color w:val="6A03D7"/>
        </w:rPr>
        <w:t xml:space="preserve">pueblos </w:t>
      </w:r>
      <w:r>
        <w:rPr>
          <w:color w:val="D32981"/>
        </w:rPr>
        <w:t xml:space="preserve">inundados </w:t>
      </w:r>
      <w:r>
        <w:rPr>
          <w:color w:val="000000"/>
        </w:rPr>
        <w:t xml:space="preserve">o </w:t>
      </w:r>
      <w:r>
        <w:rPr>
          <w:color w:val="D32981"/>
        </w:rPr>
        <w:t xml:space="preserve">cubiertos </w:t>
      </w:r>
      <w:r>
        <w:rPr>
          <w:color w:val="000000"/>
        </w:rPr>
        <w:t xml:space="preserve">de </w:t>
      </w:r>
      <w:r>
        <w:rPr>
          <w:color w:val="D32981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Garessio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Piamonte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304195"/>
        </w:rPr>
        <w:t xml:space="preserve">riada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6A03D7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Ia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D32981"/>
        </w:rPr>
        <w:t xml:space="preserve">torrenciales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Italia </w:t>
      </w:r>
      <w:r>
        <w:rPr>
          <w:color w:val="000000"/>
        </w:rPr>
        <w:t xml:space="preserve">ha </w:t>
      </w:r>
      <w:r>
        <w:rPr>
          <w:color w:val="6A03D7"/>
        </w:rPr>
        <w:t xml:space="preserve">seguido </w:t>
      </w:r>
      <w:r>
        <w:rPr>
          <w:color w:val="000000"/>
        </w:rPr>
        <w:t xml:space="preserve">río </w:t>
      </w:r>
      <w:r>
        <w:rPr>
          <w:color w:val="D32981"/>
        </w:rPr>
        <w:t xml:space="preserve">abajo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Tánaro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Bórmida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Po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muchos </w:t>
      </w:r>
      <w:r>
        <w:rPr>
          <w:color w:val="000000"/>
        </w:rPr>
        <w:t xml:space="preserve">afluentes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bajan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Alpes </w:t>
      </w:r>
      <w:r>
        <w:rPr>
          <w:color w:val="6A03D7"/>
        </w:rPr>
        <w:t xml:space="preserve">italianos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732484"/>
        </w:rPr>
        <w:t xml:space="preserve">Turín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Po </w:t>
      </w:r>
      <w:r>
        <w:rPr>
          <w:color w:val="000000"/>
        </w:rPr>
        <w:t xml:space="preserve">ha </w:t>
      </w:r>
      <w:r>
        <w:rPr>
          <w:color w:val="04F44E"/>
        </w:rPr>
        <w:t xml:space="preserve">crecido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barcazas </w:t>
      </w:r>
      <w:r>
        <w:rPr>
          <w:color w:val="000000"/>
        </w:rPr>
        <w:t xml:space="preserve">para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nadie </w:t>
      </w:r>
      <w:r>
        <w:rPr>
          <w:color w:val="000000"/>
        </w:rPr>
        <w:t xml:space="preserve">a </w:t>
      </w:r>
      <w:r>
        <w:rPr>
          <w:color w:val="6A03D7"/>
        </w:rPr>
        <w:t xml:space="preserve">bordo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bajado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deriva </w:t>
      </w:r>
      <w:r>
        <w:rPr>
          <w:color w:val="000000"/>
        </w:rPr>
        <w:t xml:space="preserve">hasta </w:t>
      </w:r>
      <w:r>
        <w:rPr>
          <w:color w:val="6A03D7"/>
        </w:rPr>
        <w:t xml:space="preserve">quedar </w:t>
      </w:r>
      <w:r>
        <w:rPr>
          <w:color w:val="D32981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puente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6A03D7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4C4127"/>
        </w:rPr>
        <w:t xml:space="preserve">Matteo-Renzi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Ia </w:t>
      </w:r>
      <w:r>
        <w:rPr>
          <w:color w:val="000000"/>
        </w:rPr>
        <w:t xml:space="preserve">zona </w:t>
      </w:r>
      <w:r>
        <w:rPr>
          <w:color w:val="000000"/>
        </w:rPr>
        <w:t xml:space="preserve">para </w:t>
      </w:r>
      <w:r>
        <w:rPr>
          <w:color w:val="6A03D7"/>
        </w:rPr>
        <w:t xml:space="preserve">llevar </w:t>
      </w:r>
      <w:r>
        <w:rPr>
          <w:color w:val="000000"/>
        </w:rPr>
        <w:t xml:space="preserve">Ia </w:t>
      </w:r>
      <w:r>
        <w:rPr>
          <w:color w:val="6A03D7"/>
        </w:rPr>
        <w:t xml:space="preserve">promesa </w:t>
      </w:r>
      <w:r>
        <w:rPr>
          <w:color w:val="000000"/>
        </w:rPr>
        <w:t xml:space="preserve">de </w:t>
      </w:r>
      <w:r>
        <w:rPr>
          <w:color w:val="04F44E"/>
        </w:rPr>
        <w:t xml:space="preserve">ayuda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4F44E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centenares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evacuadas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Piamonte </w:t>
      </w:r>
      <w:r>
        <w:rPr>
          <w:color w:val="000000"/>
        </w:rPr>
        <w:t xml:space="preserve">y </w:t>
      </w:r>
      <w:r>
        <w:rPr>
          <w:color w:val="000000"/>
        </w:rPr>
        <w:t xml:space="preserve">Liguria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pescador </w:t>
      </w:r>
      <w:r>
        <w:rPr>
          <w:color w:val="58AD6D"/>
        </w:rPr>
        <w:t xml:space="preserve">desaparecido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6A03D7"/>
        </w:rPr>
        <w:t xml:space="preserve">varios </w:t>
      </w:r>
      <w:r>
        <w:rPr>
          <w:color w:val="000000"/>
        </w:rPr>
        <w:t xml:space="preserve">días </w:t>
      </w:r>
      <w:r>
        <w:rPr>
          <w:color w:val="58AD6D"/>
        </w:rPr>
        <w:t xml:space="preserve">descargando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6A03D7"/>
        </w:rPr>
        <w:t xml:space="preserve">Italia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mucho </w:t>
      </w:r>
      <w:r>
        <w:rPr>
          <w:color w:val="000000"/>
        </w:rPr>
        <w:t xml:space="preserve">daño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000000"/>
        </w:rPr>
        <w:t xml:space="preserve">de </w:t>
      </w:r>
      <w:r>
        <w:rPr>
          <w:color w:val="000000"/>
        </w:rPr>
        <w:t xml:space="preserve">Córcega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mitad </w:t>
      </w:r>
      <w:r>
        <w:rPr>
          <w:color w:val="CFE3C8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muy </w:t>
      </w:r>
      <w:r>
        <w:rPr>
          <w:color w:val="D32981"/>
        </w:rPr>
        <w:t xml:space="preserve">montañosa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con </w:t>
      </w:r>
      <w:r>
        <w:rPr>
          <w:color w:val="304195"/>
        </w:rPr>
        <w:t xml:space="preserve">riadas </w:t>
      </w:r>
      <w:r>
        <w:rPr>
          <w:color w:val="304195"/>
        </w:rPr>
        <w:t xml:space="preserve">violentas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6A03D7"/>
        </w:rPr>
        <w:t xml:space="preserve">Italia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32981"/>
        </w:rPr>
        <w:t xml:space="preserve">cortado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6A03D7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D32981"/>
        </w:rPr>
        <w:t xml:space="preserve">inundando </w:t>
      </w:r>
      <w:r>
        <w:rPr>
          <w:color w:val="6A03D7"/>
        </w:rPr>
        <w:t xml:space="preserve">varios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aqui </w:t>
      </w:r>
      <w:r>
        <w:rPr>
          <w:color w:val="000000"/>
        </w:rPr>
        <w:t xml:space="preserve">están </w:t>
      </w:r>
      <w:r>
        <w:rPr>
          <w:color w:val="304195"/>
        </w:rPr>
        <w:t xml:space="preserve">desalojando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y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pronóstico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4F44E"/>
        </w:rPr>
        <w:t xml:space="preserve">mejora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huracán </w:t>
      </w:r>
      <w:r>
        <w:rPr>
          <w:color w:val="000000"/>
        </w:rPr>
        <w:t xml:space="preserve">Otto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 </w:t>
      </w:r>
      <w:r>
        <w:rPr>
          <w:color w:val="6A03D7"/>
        </w:rPr>
        <w:t xml:space="preserve">tormenta </w:t>
      </w:r>
      <w:r>
        <w:rPr>
          <w:color w:val="6A03D7"/>
        </w:rPr>
        <w:t xml:space="preserve">tropical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aleja </w:t>
      </w:r>
      <w:r>
        <w:rPr>
          <w:color w:val="000000"/>
        </w:rPr>
        <w:t xml:space="preserve">de </w:t>
      </w:r>
      <w:r>
        <w:rPr>
          <w:color w:val="04F44E"/>
        </w:rPr>
        <w:t xml:space="preserve">Costa-Rica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03D7"/>
        </w:rPr>
        <w:t xml:space="preserve">cuatro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30 </w:t>
      </w:r>
      <w:r>
        <w:rPr>
          <w:color w:val="000000"/>
        </w:rPr>
        <w:t xml:space="preserve">están </w:t>
      </w:r>
      <w:r>
        <w:rPr>
          <w:color w:val="304195"/>
        </w:rPr>
        <w:t xml:space="preserve">desaparecidas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han </w:t>
      </w:r>
      <w:r>
        <w:rPr>
          <w:color w:val="6A03D7"/>
        </w:rPr>
        <w:t xml:space="preserve">provocado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corte </w:t>
      </w:r>
      <w:r>
        <w:rPr>
          <w:color w:val="000000"/>
        </w:rPr>
        <w:t xml:space="preserve">de </w:t>
      </w:r>
      <w:r>
        <w:rPr>
          <w:color w:val="6A03D7"/>
        </w:rPr>
        <w:t xml:space="preserve">varias </w:t>
      </w:r>
      <w:r>
        <w:rPr>
          <w:color w:val="000000"/>
        </w:rPr>
        <w:t xml:space="preserve">rutas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4F44E"/>
        </w:rPr>
        <w:t xml:space="preserve">comunidades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Nicaragua </w:t>
      </w:r>
      <w:r>
        <w:rPr>
          <w:color w:val="6A03D7"/>
        </w:rPr>
        <w:t xml:space="preserve">apenas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daños </w:t>
      </w:r>
      <w:r>
        <w:rPr>
          <w:color w:val="04F44E"/>
        </w:rPr>
        <w:t xml:space="preserve">materiales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murió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infarto </w:t>
      </w:r>
      <w:r>
        <w:rPr>
          <w:color w:val="000000"/>
        </w:rPr>
        <w:t xml:space="preserve">al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las </w:t>
      </w:r>
      <w:r>
        <w:rPr>
          <w:color w:val="000000"/>
        </w:rPr>
        <w:t xml:space="preserve">sirenas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D32981"/>
        </w:rPr>
        <w:t xml:space="preserve">alerta </w:t>
      </w:r>
      <w:r>
        <w:rPr>
          <w:color w:val="000000"/>
        </w:rPr>
        <w:t xml:space="preserve">de </w:t>
      </w:r>
      <w:r>
        <w:rPr>
          <w:color w:val="6A03D7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Conmoción </w:t>
      </w:r>
      <w:r>
        <w:rPr>
          <w:color w:val="000000"/>
        </w:rPr>
        <w:t xml:space="preserve">en </w:t>
      </w:r>
      <w:r>
        <w:rPr>
          <w:color w:val="6A03D7"/>
        </w:rPr>
        <w:t xml:space="preserve">Reino-Unido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varios </w:t>
      </w:r>
      <w:r>
        <w:rPr>
          <w:color w:val="000000"/>
        </w:rPr>
        <w:t xml:space="preserve">exfutbolistas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hayan </w:t>
      </w:r>
      <w:r>
        <w:rPr>
          <w:color w:val="58AD6D"/>
        </w:rPr>
        <w:t xml:space="preserve">denunciado </w:t>
      </w:r>
      <w:r>
        <w:rPr>
          <w:color w:val="58AD6D"/>
        </w:rPr>
        <w:t xml:space="preserve">públicamente </w:t>
      </w:r>
      <w:r>
        <w:rPr>
          <w:color w:val="000000"/>
        </w:rPr>
        <w:t xml:space="preserve">que </w:t>
      </w:r>
      <w:r>
        <w:rPr>
          <w:color w:val="6A03D7"/>
        </w:rPr>
        <w:t xml:space="preserve">sufrieron </w:t>
      </w:r>
      <w:r>
        <w:rPr>
          <w:color w:val="58AD6D"/>
        </w:rPr>
        <w:t xml:space="preserve">abusos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y </w:t>
      </w:r>
      <w:r>
        <w:rPr>
          <w:color w:val="58AD6D"/>
        </w:rPr>
        <w:t xml:space="preserve">violaciones </w:t>
      </w:r>
      <w:r>
        <w:rPr>
          <w:color w:val="000000"/>
        </w:rPr>
        <w:t xml:space="preserve">cuando </w:t>
      </w:r>
      <w:r>
        <w:rPr>
          <w:color w:val="732484"/>
        </w:rPr>
        <w:t xml:space="preserve">entrenaban </w:t>
      </w:r>
      <w:r>
        <w:rPr>
          <w:color w:val="000000"/>
        </w:rPr>
        <w:t xml:space="preserve">de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casos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58AD6D"/>
        </w:rPr>
        <w:t xml:space="preserve">apuntan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antiguo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58AD6D"/>
        </w:rPr>
        <w:t xml:space="preserve">shock </w:t>
      </w:r>
      <w:r>
        <w:rPr>
          <w:color w:val="58AD6D"/>
        </w:rPr>
        <w:t xml:space="preserve">tras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a </w:t>
      </w:r>
      <w:r>
        <w:rPr>
          <w:color w:val="6A03D7"/>
        </w:rPr>
        <w:t xml:space="preserve">varios </w:t>
      </w:r>
      <w:r>
        <w:rPr>
          <w:color w:val="000000"/>
        </w:rPr>
        <w:t xml:space="preserve">exfutbolistas </w:t>
      </w:r>
      <w:r>
        <w:rPr>
          <w:color w:val="732484"/>
        </w:rPr>
        <w:t xml:space="preserve">ingleses </w:t>
      </w:r>
      <w:r>
        <w:rPr>
          <w:color w:val="58AD6D"/>
        </w:rPr>
        <w:t xml:space="preserve">contar </w:t>
      </w:r>
      <w:r>
        <w:rPr>
          <w:color w:val="000000"/>
        </w:rPr>
        <w:t xml:space="preserve">en </w:t>
      </w:r>
      <w:r>
        <w:rPr>
          <w:color w:val="6A03D7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Ia-BBC </w:t>
      </w:r>
      <w:r>
        <w:rPr>
          <w:color w:val="000000"/>
        </w:rPr>
        <w:t xml:space="preserve">haber </w:t>
      </w:r>
      <w:r>
        <w:rPr>
          <w:color w:val="6A03D7"/>
        </w:rPr>
        <w:t xml:space="preserve">sufrido </w:t>
      </w:r>
      <w:r>
        <w:rPr>
          <w:color w:val="58AD6D"/>
        </w:rPr>
        <w:t xml:space="preserve">violaciones </w:t>
      </w:r>
      <w:r>
        <w:rPr>
          <w:color w:val="58AD6D"/>
        </w:rPr>
        <w:t xml:space="preserve">reiteradas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eran </w:t>
      </w:r>
      <w:r>
        <w:rPr>
          <w:color w:val="000000"/>
        </w:rPr>
        <w:t xml:space="preserve">niños </w:t>
      </w:r>
      <w:r>
        <w:rPr>
          <w:color w:val="000000"/>
        </w:rPr>
        <w:t xml:space="preserve">a </w:t>
      </w:r>
      <w:r>
        <w:rPr>
          <w:color w:val="58AD6D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les </w:t>
      </w:r>
      <w:r>
        <w:rPr>
          <w:color w:val="732484"/>
        </w:rPr>
        <w:t xml:space="preserve">entrenaban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solo </w:t>
      </w:r>
      <w:r>
        <w:rPr>
          <w:color w:val="58AD6D"/>
        </w:rPr>
        <w:t xml:space="preserve">quería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732484"/>
        </w:rPr>
        <w:t xml:space="preserve">fútbol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4F44E"/>
        </w:rPr>
        <w:t xml:space="preserve">hacerlo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58AD6D"/>
        </w:rPr>
        <w:t xml:space="preserve">aguantar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aguanté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loque </w:t>
      </w:r>
      <w:r>
        <w:rPr>
          <w:color w:val="58AD6D"/>
        </w:rPr>
        <w:t xml:space="preserve">asegura </w:t>
      </w:r>
      <w:r>
        <w:rPr>
          <w:color w:val="000000"/>
        </w:rPr>
        <w:t xml:space="preserve">Chris-Unsworth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732484"/>
        </w:rPr>
        <w:t xml:space="preserve">canterano </w:t>
      </w:r>
      <w:r>
        <w:rPr>
          <w:color w:val="000000"/>
        </w:rPr>
        <w:t xml:space="preserve">del </w:t>
      </w:r>
      <w:r>
        <w:rPr>
          <w:color w:val="000000"/>
        </w:rPr>
        <w:t xml:space="preserve">Mánchester-City </w:t>
      </w:r>
      <w:r>
        <w:rPr>
          <w:color w:val="58AD6D"/>
        </w:rPr>
        <w:t xml:space="preserve">tras </w:t>
      </w:r>
      <w:r>
        <w:rPr>
          <w:color w:val="000000"/>
        </w:rPr>
        <w:t xml:space="preserve">jugar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6A03D7"/>
        </w:rPr>
        <w:t xml:space="preserve">Segunda-B </w:t>
      </w:r>
      <w:r>
        <w:rPr>
          <w:color w:val="000000"/>
        </w:rPr>
        <w:t xml:space="preserve">el </w:t>
      </w:r>
      <w:r>
        <w:rPr>
          <w:color w:val="000000"/>
        </w:rPr>
        <w:t xml:space="preserve">Crewe-Alexandra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le </w:t>
      </w:r>
      <w:r>
        <w:rPr>
          <w:color w:val="732484"/>
        </w:rPr>
        <w:t xml:space="preserve">entrenaba </w:t>
      </w:r>
      <w:r>
        <w:rPr>
          <w:color w:val="000000"/>
        </w:rPr>
        <w:t xml:space="preserve">Barry-Bennell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empleado </w:t>
      </w:r>
      <w:r>
        <w:rPr>
          <w:color w:val="000000"/>
        </w:rPr>
        <w:t xml:space="preserve">del </w:t>
      </w:r>
      <w:r>
        <w:rPr>
          <w:color w:val="732484"/>
        </w:rPr>
        <w:t xml:space="preserve">club </w:t>
      </w:r>
      <w:r>
        <w:rPr>
          <w:color w:val="58AD6D"/>
        </w:rPr>
        <w:t xml:space="preserve">encarcelado </w:t>
      </w:r>
      <w:r>
        <w:rPr>
          <w:color w:val="000000"/>
        </w:rPr>
        <w:t xml:space="preserve">en </w:t>
      </w:r>
      <w:r>
        <w:rPr>
          <w:color w:val="04F44E"/>
        </w:rPr>
        <w:t xml:space="preserve">distintas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por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58AD6D"/>
        </w:rPr>
        <w:t xml:space="preserve">reconocer </w:t>
      </w:r>
      <w:r>
        <w:rPr>
          <w:color w:val="58AD6D"/>
        </w:rPr>
        <w:t xml:space="preserve">recientemente </w:t>
      </w:r>
      <w:r>
        <w:rPr>
          <w:color w:val="000000"/>
        </w:rPr>
        <w:t xml:space="preserve">23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58AD6D"/>
        </w:rPr>
        <w:t xml:space="preserve">abusos </w:t>
      </w:r>
      <w:r>
        <w:rPr>
          <w:color w:val="000000"/>
        </w:rPr>
        <w:t xml:space="preserve">a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58AD6D"/>
        </w:rPr>
        <w:t xml:space="preserve">violado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50 </w:t>
      </w:r>
      <w:r>
        <w:rPr>
          <w:color w:val="000000"/>
        </w:rPr>
        <w:t xml:space="preserve">y </w:t>
      </w:r>
      <w:r>
        <w:rPr>
          <w:color w:val="000000"/>
        </w:rPr>
        <w:t xml:space="preserve">100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Unsworth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Andy-Woodward </w:t>
      </w:r>
      <w:r>
        <w:rPr>
          <w:color w:val="000000"/>
        </w:rPr>
        <w:t xml:space="preserve">su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de </w:t>
      </w:r>
      <w:r>
        <w:rPr>
          <w:color w:val="732484"/>
        </w:rPr>
        <w:t xml:space="preserve">equipo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eran </w:t>
      </w:r>
      <w:r>
        <w:rPr>
          <w:color w:val="000000"/>
        </w:rPr>
        <w:t xml:space="preserve">niños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el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04F44E"/>
        </w:rPr>
        <w:t xml:space="preserve">infancia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de </w:t>
      </w:r>
      <w:r>
        <w:rPr>
          <w:color w:val="6A03D7"/>
        </w:rPr>
        <w:t xml:space="preserve">agradecimiento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000000"/>
        </w:rPr>
        <w:t xml:space="preserve">arropado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lista </w:t>
      </w:r>
      <w:r>
        <w:rPr>
          <w:color w:val="000000"/>
        </w:rPr>
        <w:t xml:space="preserve">de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58AD6D"/>
        </w:rPr>
        <w:t xml:space="preserve">violados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4F44E"/>
        </w:rPr>
        <w:t xml:space="preserve">creciendo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6A03D7"/>
        </w:rPr>
        <w:t xml:space="preserve">decena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Newcastle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58AD6D"/>
        </w:rPr>
        <w:t xml:space="preserve">investigan </w:t>
      </w:r>
      <w:r>
        <w:rPr>
          <w:color w:val="000000"/>
        </w:rPr>
        <w:t xml:space="preserve">este </w:t>
      </w:r>
      <w:r>
        <w:rPr>
          <w:color w:val="000000"/>
        </w:rPr>
        <w:t xml:space="preserve">escándan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punta </w:t>
      </w:r>
      <w:r>
        <w:rPr>
          <w:color w:val="000000"/>
        </w:rPr>
        <w:t xml:space="preserve">del </w:t>
      </w:r>
      <w:r>
        <w:rPr>
          <w:color w:val="6A03D7"/>
        </w:rPr>
        <w:t xml:space="preserve">iceberg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8AD6D"/>
        </w:rPr>
        <w:t xml:space="preserve">incluso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que </w:t>
      </w:r>
      <w:r>
        <w:rPr>
          <w:color w:val="04F44E"/>
        </w:rPr>
        <w:t xml:space="preserve">actualmente </w:t>
      </w:r>
      <w:r>
        <w:rPr>
          <w:color w:val="6A03D7"/>
        </w:rPr>
        <w:t xml:space="preserve">militan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732484"/>
        </w:rPr>
        <w:t xml:space="preserve">selección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sufrieron </w:t>
      </w:r>
      <w:r>
        <w:rPr>
          <w:color w:val="58AD6D"/>
        </w:rPr>
        <w:t xml:space="preserve">abusos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reconocer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estén </w:t>
      </w:r>
      <w:r>
        <w:rPr>
          <w:color w:val="000000"/>
        </w:rPr>
        <w:t xml:space="preserve">en </w:t>
      </w:r>
      <w:r>
        <w:rPr>
          <w:color w:val="6A03D7"/>
        </w:rPr>
        <w:t xml:space="preserve">activo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304195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en </w:t>
      </w:r>
      <w:r>
        <w:rPr>
          <w:color w:val="6A03D7"/>
        </w:rPr>
        <w:t xml:space="preserve">Estocolmo </w:t>
      </w:r>
      <w:r>
        <w:rPr>
          <w:color w:val="000000"/>
        </w:rPr>
        <w:t xml:space="preserve">los </w:t>
      </w:r>
      <w:r>
        <w:rPr>
          <w:color w:val="58AD6D"/>
        </w:rPr>
        <w:t xml:space="preserve">llamados </w:t>
      </w:r>
      <w:r>
        <w:rPr>
          <w:color w:val="000000"/>
        </w:rPr>
        <w:t xml:space="preserve">`` </w:t>
      </w:r>
      <w:r>
        <w:rPr>
          <w:color w:val="000000"/>
        </w:rPr>
        <w:t xml:space="preserve">Nobel-Alternativos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su </w:t>
      </w:r>
      <w:r>
        <w:rPr>
          <w:color w:val="58AD6D"/>
        </w:rPr>
        <w:t xml:space="preserve">nombre </w:t>
      </w:r>
      <w:r>
        <w:rPr>
          <w:color w:val="6A03D7"/>
        </w:rPr>
        <w:t xml:space="preserve">oficial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4F44E"/>
        </w:rPr>
        <w:t xml:space="preserve">Premios </w:t>
      </w:r>
      <w:r>
        <w:rPr>
          <w:color w:val="000000"/>
        </w:rPr>
        <w:t xml:space="preserve">al </w:t>
      </w:r>
      <w:r>
        <w:rPr>
          <w:color w:val="000000"/>
        </w:rPr>
        <w:t xml:space="preserve">Sustento-Bien </w:t>
      </w:r>
      <w:r>
        <w:rPr>
          <w:color w:val="000000"/>
        </w:rPr>
        <w:t xml:space="preserve">Ganado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6F323"/>
        </w:rPr>
        <w:t xml:space="preserve">premiados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llamados </w:t>
      </w:r>
      <w:r>
        <w:rPr>
          <w:color w:val="000000"/>
        </w:rPr>
        <w:t xml:space="preserve">`` </w:t>
      </w:r>
      <w:r>
        <w:rPr>
          <w:color w:val="6A03D7"/>
        </w:rPr>
        <w:t xml:space="preserve">cascos </w:t>
      </w:r>
      <w:r>
        <w:rPr>
          <w:color w:val="6A03D7"/>
        </w:rPr>
        <w:t xml:space="preserve">blancos </w:t>
      </w:r>
      <w:r>
        <w:rPr>
          <w:color w:val="000000"/>
        </w:rPr>
        <w:t xml:space="preserve">'' </w:t>
      </w:r>
      <w:r>
        <w:rPr>
          <w:color w:val="4C4127"/>
        </w:rPr>
        <w:t xml:space="preserve">sirios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tres </w:t>
      </w:r>
      <w:r>
        <w:rPr>
          <w:color w:val="58AD6D"/>
        </w:rPr>
        <w:t xml:space="preserve">años </w:t>
      </w:r>
      <w:r>
        <w:rPr>
          <w:color w:val="6A03D7"/>
        </w:rPr>
        <w:t xml:space="preserve">rescatan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guerra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6A03D7"/>
        </w:rPr>
        <w:t xml:space="preserve">rebelde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periódico </w:t>
      </w:r>
      <w:r>
        <w:rPr>
          <w:color w:val="000000"/>
        </w:rPr>
        <w:t xml:space="preserve">Cumhuriyet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y </w:t>
      </w:r>
      <w:r>
        <w:rPr>
          <w:color w:val="6A03D7"/>
        </w:rPr>
        <w:t xml:space="preserve">sufrido </w:t>
      </w:r>
      <w:r>
        <w:rPr>
          <w:color w:val="000000"/>
        </w:rPr>
        <w:t xml:space="preserve">las </w:t>
      </w:r>
      <w:r>
        <w:rPr>
          <w:color w:val="58AD6D"/>
        </w:rPr>
        <w:t xml:space="preserve">represalias </w:t>
      </w:r>
      <w:r>
        <w:rPr>
          <w:color w:val="000000"/>
        </w:rPr>
        <w:t xml:space="preserve">del </w:t>
      </w:r>
      <w:r>
        <w:rPr>
          <w:color w:val="04F44E"/>
        </w:rPr>
        <w:t xml:space="preserve">gobierno </w:t>
      </w:r>
      <w:r>
        <w:rPr>
          <w:color w:val="304195"/>
        </w:rPr>
        <w:t xml:space="preserve">turco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activistas </w:t>
      </w:r>
      <w:r>
        <w:rPr>
          <w:color w:val="000000"/>
        </w:rPr>
        <w:t xml:space="preserve">de </w:t>
      </w:r>
      <w:r>
        <w:rPr>
          <w:color w:val="AEA78F"/>
        </w:rPr>
        <w:t xml:space="preserve">derechos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rusa </w:t>
      </w:r>
      <w:r>
        <w:rPr>
          <w:color w:val="000000"/>
        </w:rPr>
        <w:t xml:space="preserve">Svetlána-Gánnushkina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6A03D7"/>
        </w:rPr>
        <w:t xml:space="preserve">egipcia </w:t>
      </w:r>
      <w:r>
        <w:rPr>
          <w:color w:val="000000"/>
        </w:rPr>
        <w:t xml:space="preserve">Mozn-Hassan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se </w:t>
      </w:r>
      <w:r>
        <w:rPr>
          <w:color w:val="04F44E"/>
        </w:rPr>
        <w:t xml:space="preserve">realiza </w:t>
      </w:r>
      <w:r>
        <w:rPr>
          <w:color w:val="000000"/>
        </w:rPr>
        <w:t xml:space="preserve">Ia </w:t>
      </w:r>
      <w:r>
        <w:rPr>
          <w:color w:val="000000"/>
        </w:rPr>
        <w:t xml:space="preserve">`` </w:t>
      </w:r>
      <w:r>
        <w:rPr>
          <w:color w:val="000000"/>
        </w:rPr>
        <w:t xml:space="preserve">Gran-Recogida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Alimentos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110.000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toman </w:t>
      </w:r>
      <w:r>
        <w:rPr>
          <w:color w:val="58AD6D"/>
        </w:rPr>
        <w:t xml:space="preserve">supermercados </w:t>
      </w:r>
      <w:r>
        <w:rPr>
          <w:color w:val="000000"/>
        </w:rPr>
        <w:t xml:space="preserve">y </w:t>
      </w:r>
      <w:r>
        <w:rPr>
          <w:color w:val="6A03D7"/>
        </w:rPr>
        <w:t xml:space="preserve">tiendas </w:t>
      </w:r>
      <w:r>
        <w:rPr>
          <w:color w:val="000000"/>
        </w:rPr>
        <w:t xml:space="preserve">para </w:t>
      </w:r>
      <w:r>
        <w:rPr>
          <w:color w:val="6A03D7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donen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6F323"/>
        </w:rPr>
        <w:t xml:space="preserve">compra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es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22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6A03D7"/>
        </w:rPr>
        <w:t xml:space="preserve">comida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4F44E"/>
        </w:rPr>
        <w:t xml:space="preserve">recaudado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AEA78F"/>
        </w:rPr>
        <w:t xml:space="preserve">campaña </w:t>
      </w:r>
      <w:r>
        <w:rPr>
          <w:color w:val="04F44E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los </w:t>
      </w:r>
      <w:r>
        <w:rPr>
          <w:color w:val="6A03D7"/>
        </w:rPr>
        <w:t xml:space="preserve">cuatro </w:t>
      </w:r>
      <w:r>
        <w:rPr>
          <w:color w:val="04F44E"/>
        </w:rPr>
        <w:t xml:space="preserve">bancos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alimentos </w:t>
      </w:r>
      <w:r>
        <w:rPr>
          <w:color w:val="6A03D7"/>
        </w:rPr>
        <w:t xml:space="preserve">esperan </w:t>
      </w:r>
      <w:r>
        <w:rPr>
          <w:color w:val="58AD6D"/>
        </w:rPr>
        <w:t xml:space="preserve">recoger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4600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58AD6D"/>
        </w:rPr>
        <w:t xml:space="preserve">guardar </w:t>
      </w:r>
      <w:r>
        <w:rPr>
          <w:color w:val="58AD6D"/>
        </w:rPr>
        <w:t xml:space="preserve">adecuadamente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almacenes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, </w:t>
      </w:r>
      <w:r>
        <w:rPr>
          <w:color w:val="000000"/>
        </w:rPr>
        <w:t xml:space="preserve">Pablo-Vázquez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Ia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4F44E"/>
        </w:rPr>
        <w:t xml:space="preserve">medida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4F44E"/>
        </w:rPr>
        <w:t xml:space="preserve">cerrando </w:t>
      </w:r>
      <w:r>
        <w:rPr>
          <w:color w:val="000000"/>
        </w:rPr>
        <w:t xml:space="preserve">los </w:t>
      </w:r>
      <w:r>
        <w:rPr>
          <w:color w:val="58AD6D"/>
        </w:rPr>
        <w:t xml:space="preserve">supermercados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se </w:t>
      </w:r>
      <w:r>
        <w:rPr>
          <w:color w:val="6A03D7"/>
        </w:rPr>
        <w:t xml:space="preserve">traslada </w:t>
      </w:r>
      <w:r>
        <w:rPr>
          <w:color w:val="58AD6D"/>
        </w:rPr>
        <w:t xml:space="preserve">almacenes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están </w:t>
      </w:r>
      <w:r>
        <w:rPr>
          <w:color w:val="58AD6D"/>
        </w:rPr>
        <w:t xml:space="preserve">entrando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D32981"/>
        </w:rPr>
        <w:t xml:space="preserve">camiones </w:t>
      </w:r>
      <w:r>
        <w:rPr>
          <w:color w:val="58AD6D"/>
        </w:rPr>
        <w:t xml:space="preserve">cargados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6A03D7"/>
        </w:rPr>
        <w:t xml:space="preserve">comida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4F44E"/>
        </w:rPr>
        <w:t xml:space="preserve">principalmente </w:t>
      </w:r>
      <w:r>
        <w:rPr>
          <w:color w:val="000000"/>
        </w:rPr>
        <w:t xml:space="preserve">de </w:t>
      </w:r>
      <w:r>
        <w:rPr>
          <w:color w:val="6A03D7"/>
        </w:rPr>
        <w:t xml:space="preserve">aceite </w:t>
      </w:r>
      <w:r>
        <w:rPr>
          <w:color w:val="000000"/>
        </w:rPr>
        <w:t xml:space="preserve">, </w:t>
      </w:r>
      <w:r>
        <w:rPr>
          <w:color w:val="6A03D7"/>
        </w:rPr>
        <w:t xml:space="preserve">leche </w:t>
      </w:r>
      <w:r>
        <w:rPr>
          <w:color w:val="04F44E"/>
        </w:rPr>
        <w:t xml:space="preserve">conservas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productos </w:t>
      </w:r>
      <w:r>
        <w:rPr>
          <w:color w:val="04F44E"/>
        </w:rPr>
        <w:t xml:space="preserve">infantiles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6F323"/>
        </w:rPr>
        <w:t xml:space="preserve">repartirá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más </w:t>
      </w:r>
      <w:r>
        <w:rPr>
          <w:color w:val="66F323"/>
        </w:rPr>
        <w:t xml:space="preserve">necesitadas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000000"/>
        </w:rPr>
        <w:t xml:space="preserve">230.000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6A03D7"/>
        </w:rPr>
        <w:t xml:space="preserve">organizadores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4000 </w:t>
      </w:r>
      <w:r>
        <w:rPr>
          <w:color w:val="000000"/>
        </w:rPr>
        <w:t xml:space="preserve">t. </w:t>
      </w:r>
      <w:r>
        <w:rPr>
          <w:color w:val="000000"/>
        </w:rPr>
        <w:t xml:space="preserve">-Como </w:t>
      </w:r>
      <w:r>
        <w:rPr>
          <w:color w:val="000000"/>
        </w:rPr>
        <w:t xml:space="preserve">hay </w:t>
      </w:r>
      <w:r>
        <w:rPr>
          <w:color w:val="6A03D7"/>
        </w:rPr>
        <w:t xml:space="preserve">tanta </w:t>
      </w:r>
      <w:r>
        <w:rPr>
          <w:color w:val="04F44E"/>
        </w:rPr>
        <w:t xml:space="preserve">hambre </w:t>
      </w:r>
      <w:r>
        <w:rPr>
          <w:color w:val="000000"/>
        </w:rPr>
        <w:t xml:space="preserve">y </w:t>
      </w:r>
      <w:r>
        <w:rPr>
          <w:color w:val="6A03D7"/>
        </w:rPr>
        <w:t xml:space="preserve">tanta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nos </w:t>
      </w:r>
      <w:r>
        <w:rPr>
          <w:color w:val="257FBB"/>
        </w:rPr>
        <w:t xml:space="preserve">gusta </w:t>
      </w:r>
      <w:r>
        <w:rPr>
          <w:color w:val="04F44E"/>
        </w:rPr>
        <w:t xml:space="preserve">colaborar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seamos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-Legumbres </w:t>
      </w:r>
      <w:r>
        <w:rPr>
          <w:color w:val="000000"/>
        </w:rPr>
        <w:t xml:space="preserve">, </w:t>
      </w:r>
      <w:r>
        <w:rPr>
          <w:color w:val="6A03D7"/>
        </w:rPr>
        <w:t xml:space="preserve">leche </w:t>
      </w:r>
      <w:r>
        <w:rPr>
          <w:color w:val="000000"/>
        </w:rPr>
        <w:t xml:space="preserve">, </w:t>
      </w:r>
      <w:r>
        <w:rPr>
          <w:color w:val="6A03D7"/>
        </w:rPr>
        <w:t xml:space="preserve">arroz </w:t>
      </w:r>
      <w:r>
        <w:rPr>
          <w:color w:val="000000"/>
        </w:rPr>
        <w:t xml:space="preserve">, </w:t>
      </w:r>
      <w:r>
        <w:rPr>
          <w:color w:val="04F44E"/>
        </w:rPr>
        <w:t xml:space="preserve">conservas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cosas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. </w:t>
      </w:r>
      <w:r>
        <w:rPr>
          <w:color w:val="000000"/>
        </w:rPr>
        <w:t xml:space="preserve">-Yo </w:t>
      </w:r>
      <w:r>
        <w:rPr>
          <w:color w:val="000000"/>
        </w:rPr>
        <w:t xml:space="preserve">me </w:t>
      </w:r>
      <w:r>
        <w:rPr>
          <w:color w:val="000000"/>
        </w:rPr>
        <w:t xml:space="preserve">puedo </w:t>
      </w:r>
      <w:r>
        <w:rPr>
          <w:color w:val="000000"/>
        </w:rPr>
        <w:t xml:space="preserve">ver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igual </w:t>
      </w:r>
      <w:r>
        <w:rPr>
          <w:color w:val="000000"/>
        </w:rPr>
        <w:t xml:space="preserve">y </w:t>
      </w:r>
      <w:r>
        <w:rPr>
          <w:color w:val="04F44E"/>
        </w:rPr>
        <w:t xml:space="preserve">necesitar </w:t>
      </w:r>
      <w:r>
        <w:rPr>
          <w:color w:val="6A03D7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quien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dé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6A03D7"/>
        </w:rPr>
        <w:t xml:space="preserve">huecos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cierta </w:t>
      </w:r>
      <w:r>
        <w:rPr>
          <w:color w:val="04F44E"/>
        </w:rPr>
        <w:t xml:space="preserve">manera </w:t>
      </w:r>
      <w:r>
        <w:rPr>
          <w:color w:val="000000"/>
        </w:rPr>
        <w:t xml:space="preserve">, </w:t>
      </w:r>
      <w:r>
        <w:rPr>
          <w:color w:val="6A03D7"/>
        </w:rPr>
        <w:t xml:space="preserve">quedan </w:t>
      </w:r>
      <w:r>
        <w:rPr>
          <w:color w:val="6A03D7"/>
        </w:rPr>
        <w:t xml:space="preserve">abiertos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66F323"/>
        </w:rPr>
        <w:t xml:space="preserve">administración </w:t>
      </w:r>
      <w:r>
        <w:rPr>
          <w:color w:val="6A03D7"/>
        </w:rPr>
        <w:t xml:space="preserve">quedan </w:t>
      </w:r>
      <w:r>
        <w:rPr>
          <w:color w:val="D32981"/>
        </w:rPr>
        <w:t xml:space="preserve">cubiertos </w:t>
      </w:r>
      <w:r>
        <w:rPr>
          <w:color w:val="6A03D7"/>
        </w:rPr>
        <w:t xml:space="preserve">rápidamente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04F44E"/>
        </w:rPr>
        <w:t xml:space="preserve">sociedad </w:t>
      </w:r>
      <w:r>
        <w:rPr>
          <w:color w:val="04F44E"/>
        </w:rPr>
        <w:t xml:space="preserve">civil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6A03D7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comercios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66F323"/>
        </w:rPr>
        <w:t xml:space="preserve">compras </w:t>
      </w:r>
      <w:r>
        <w:rPr>
          <w:color w:val="000000"/>
        </w:rPr>
        <w:t xml:space="preserve">por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para </w:t>
      </w:r>
      <w:r>
        <w:rPr>
          <w:color w:val="6A03D7"/>
        </w:rPr>
        <w:t xml:space="preserve">aprovechar </w:t>
      </w:r>
      <w:r>
        <w:rPr>
          <w:color w:val="000000"/>
        </w:rPr>
        <w:t xml:space="preserve">los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del </w:t>
      </w:r>
      <w:r>
        <w:rPr>
          <w:color w:val="66F323"/>
        </w:rPr>
        <w:t xml:space="preserve">Black-Friday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Viernes-Negro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fórmula </w:t>
      </w:r>
      <w:r>
        <w:rPr>
          <w:color w:val="04F44E"/>
        </w:rPr>
        <w:t xml:space="preserve">comercial </w:t>
      </w:r>
      <w:r>
        <w:rPr>
          <w:color w:val="6A03D7"/>
        </w:rPr>
        <w:t xml:space="preserve">estadounidense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AEA78F"/>
        </w:rPr>
        <w:t xml:space="preserve">campaña </w:t>
      </w:r>
      <w:r>
        <w:rPr>
          <w:color w:val="66F323"/>
        </w:rPr>
        <w:t xml:space="preserve">navideña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5° </w:t>
      </w:r>
      <w:r>
        <w:rPr>
          <w:color w:val="000000"/>
        </w:rPr>
        <w:t xml:space="preserve">año </w:t>
      </w:r>
      <w:r>
        <w:rPr>
          <w:color w:val="CFE3C8"/>
        </w:rPr>
        <w:t xml:space="preserve">consecutivo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comercios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al </w:t>
      </w:r>
      <w:r>
        <w:rPr>
          <w:color w:val="58AD6D"/>
        </w:rPr>
        <w:t xml:space="preserve">viernes </w:t>
      </w:r>
      <w:r>
        <w:rPr>
          <w:color w:val="58AD6D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suben </w:t>
      </w:r>
      <w:r>
        <w:rPr>
          <w:color w:val="000000"/>
        </w:rPr>
        <w:t xml:space="preserve">en </w:t>
      </w:r>
      <w:r>
        <w:rPr>
          <w:color w:val="58AD6D"/>
        </w:rPr>
        <w:t xml:space="preserve">negro </w:t>
      </w:r>
      <w:r>
        <w:rPr>
          <w:color w:val="000000"/>
        </w:rPr>
        <w:t xml:space="preserve">los </w:t>
      </w:r>
      <w:r>
        <w:rPr>
          <w:color w:val="04F44E"/>
        </w:rPr>
        <w:t xml:space="preserve">números </w:t>
      </w:r>
      <w:r>
        <w:rPr>
          <w:color w:val="000000"/>
        </w:rPr>
        <w:t xml:space="preserve">rojos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esas </w:t>
      </w:r>
      <w:r>
        <w:rPr>
          <w:color w:val="04F44E"/>
        </w:rPr>
        <w:t xml:space="preserve">promociones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modas </w:t>
      </w:r>
      <w:r>
        <w:rPr>
          <w:color w:val="000000"/>
        </w:rPr>
        <w:t xml:space="preserve">y </w:t>
      </w:r>
      <w:r>
        <w:rPr>
          <w:color w:val="04F44E"/>
        </w:rPr>
        <w:t xml:space="preserve">tecnología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58AD6D"/>
        </w:rPr>
        <w:t xml:space="preserve">concesionarios </w:t>
      </w:r>
      <w:r>
        <w:rPr>
          <w:color w:val="000000"/>
        </w:rPr>
        <w:t xml:space="preserve">y </w:t>
      </w:r>
      <w:r>
        <w:rPr>
          <w:color w:val="04F44E"/>
        </w:rPr>
        <w:t xml:space="preserve">clínicas </w:t>
      </w:r>
      <w:r>
        <w:rPr>
          <w:color w:val="000000"/>
        </w:rPr>
        <w:t xml:space="preserve">de </w:t>
      </w:r>
      <w:r>
        <w:rPr>
          <w:color w:val="04F44E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gastar </w:t>
      </w:r>
      <w:r>
        <w:rPr>
          <w:color w:val="000000"/>
        </w:rPr>
        <w:t xml:space="preserve">de </w:t>
      </w:r>
      <w:r>
        <w:rPr>
          <w:color w:val="6A03D7"/>
        </w:rPr>
        <w:t xml:space="preserve">media </w:t>
      </w:r>
      <w:r>
        <w:rPr>
          <w:color w:val="000000"/>
        </w:rPr>
        <w:t xml:space="preserve">unos </w:t>
      </w:r>
      <w:r>
        <w:rPr>
          <w:color w:val="000000"/>
        </w:rPr>
        <w:t xml:space="preserve">200 </w:t>
      </w:r>
      <w:r>
        <w:rPr>
          <w:color w:val="000000"/>
        </w:rPr>
        <w:t xml:space="preserve">€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6F323"/>
        </w:rPr>
        <w:t xml:space="preserve">comprar </w:t>
      </w:r>
      <w:r>
        <w:rPr>
          <w:color w:val="66F323"/>
        </w:rPr>
        <w:t xml:space="preserve">regalos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tiendas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aprovechar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Viernes-Negro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cae </w:t>
      </w:r>
      <w:r>
        <w:rPr>
          <w:color w:val="04F44E"/>
        </w:rPr>
        <w:t xml:space="preserve">siempre </w:t>
      </w:r>
      <w:r>
        <w:rPr>
          <w:color w:val="000000"/>
        </w:rPr>
        <w:t xml:space="preserve">, </w:t>
      </w:r>
      <w:r>
        <w:rPr>
          <w:color w:val="6A03D7"/>
        </w:rPr>
        <w:t xml:space="preserve">seguro </w:t>
      </w:r>
      <w:r>
        <w:rPr>
          <w:color w:val="000000"/>
        </w:rPr>
        <w:t xml:space="preserve">. </w:t>
      </w:r>
      <w:r>
        <w:rPr>
          <w:color w:val="000000"/>
        </w:rPr>
        <w:t xml:space="preserve">Picamos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costumbre </w:t>
      </w:r>
      <w:r>
        <w:rPr>
          <w:color w:val="000000"/>
        </w:rPr>
        <w:t xml:space="preserve">, </w:t>
      </w:r>
      <w:r>
        <w:rPr>
          <w:color w:val="000000"/>
        </w:rPr>
        <w:t xml:space="preserve">importada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extiende </w:t>
      </w:r>
      <w:r>
        <w:rPr>
          <w:color w:val="000000"/>
        </w:rPr>
        <w:t xml:space="preserve">a </w:t>
      </w:r>
      <w:r>
        <w:rPr>
          <w:color w:val="58AD6D"/>
        </w:rPr>
        <w:t xml:space="preserve">cualquier </w:t>
      </w:r>
      <w:r>
        <w:rPr>
          <w:color w:val="04F44E"/>
        </w:rPr>
        <w:t xml:space="preserve">producto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6F323"/>
        </w:rPr>
        <w:t xml:space="preserve">comprado </w:t>
      </w:r>
      <w:r>
        <w:rPr>
          <w:color w:val="000000"/>
        </w:rPr>
        <w:t xml:space="preserve">un </w:t>
      </w:r>
      <w:r>
        <w:rPr>
          <w:color w:val="58AD6D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tablet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impresora </w:t>
      </w:r>
      <w:r>
        <w:rPr>
          <w:color w:val="000000"/>
        </w:rPr>
        <w:t xml:space="preserve">. </w:t>
      </w:r>
      <w:r>
        <w:rPr>
          <w:color w:val="257FBB"/>
        </w:rPr>
        <w:t xml:space="preserve">Quiero </w:t>
      </w:r>
      <w:r>
        <w:rPr>
          <w:color w:val="000000"/>
        </w:rPr>
        <w:t xml:space="preserve">una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6F323"/>
        </w:rPr>
        <w:t xml:space="preserve">comprado </w:t>
      </w:r>
      <w:r>
        <w:rPr>
          <w:color w:val="000000"/>
        </w:rPr>
        <w:t xml:space="preserve">dos </w:t>
      </w:r>
      <w:r>
        <w:rPr>
          <w:color w:val="58AD6D"/>
        </w:rPr>
        <w:t xml:space="preserve">camisas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suéter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pantalón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comerciantes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toman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AEA78F"/>
        </w:rPr>
        <w:t xml:space="preserve">campaña </w:t>
      </w:r>
      <w:r>
        <w:rPr>
          <w:color w:val="66F323"/>
        </w:rPr>
        <w:t xml:space="preserve">navideña </w:t>
      </w:r>
      <w:r>
        <w:rPr>
          <w:color w:val="000000"/>
        </w:rPr>
        <w:t xml:space="preserve">. </w:t>
      </w:r>
      <w:r>
        <w:rPr>
          <w:color w:val="CFE3C8"/>
        </w:rPr>
        <w:t xml:space="preserve">Esperamos </w:t>
      </w:r>
      <w:r>
        <w:rPr>
          <w:color w:val="6A03D7"/>
        </w:rPr>
        <w:t xml:space="preserve">casi </w:t>
      </w:r>
      <w:r>
        <w:rPr>
          <w:color w:val="58AD6D"/>
        </w:rPr>
        <w:t xml:space="preserve">doblar </w:t>
      </w:r>
      <w:r>
        <w:rPr>
          <w:color w:val="000000"/>
        </w:rPr>
        <w:t xml:space="preserve">las </w:t>
      </w:r>
      <w:r>
        <w:rPr>
          <w:color w:val="04F44E"/>
        </w:rPr>
        <w:t xml:space="preserve">ventas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Bajamos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58AD6D"/>
        </w:rPr>
        <w:t xml:space="preserve">nunca </w:t>
      </w:r>
      <w:r>
        <w:rPr>
          <w:color w:val="000000"/>
        </w:rPr>
        <w:t xml:space="preserve">Ia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y </w:t>
      </w:r>
      <w:r>
        <w:rPr>
          <w:color w:val="58AD6D"/>
        </w:rPr>
        <w:t xml:space="preserve">jamás </w:t>
      </w:r>
      <w:r>
        <w:rPr>
          <w:color w:val="000000"/>
        </w:rPr>
        <w:t xml:space="preserve">Ia </w:t>
      </w:r>
      <w:r>
        <w:rPr>
          <w:color w:val="04F44E"/>
        </w:rPr>
        <w:t xml:space="preserve">garantía </w:t>
      </w:r>
      <w:r>
        <w:rPr>
          <w:color w:val="000000"/>
        </w:rPr>
        <w:t xml:space="preserve">. </w:t>
      </w:r>
      <w:r>
        <w:rPr>
          <w:color w:val="58AD6D"/>
        </w:rPr>
        <w:t xml:space="preserve">Calculan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gasto </w:t>
      </w:r>
      <w:r>
        <w:rPr>
          <w:color w:val="6A03D7"/>
        </w:rPr>
        <w:t xml:space="preserve">medio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Puf </w:t>
      </w:r>
      <w:r>
        <w:rPr>
          <w:color w:val="000000"/>
        </w:rPr>
        <w:t xml:space="preserve">. </w:t>
      </w:r>
      <w:r>
        <w:rPr>
          <w:color w:val="000000"/>
        </w:rPr>
        <w:t xml:space="preserve">200 </w:t>
      </w:r>
      <w:r>
        <w:rPr>
          <w:color w:val="000000"/>
        </w:rPr>
        <w:t xml:space="preserve">euros </w:t>
      </w:r>
      <w:r>
        <w:rPr>
          <w:color w:val="04F44E"/>
        </w:rPr>
        <w:t xml:space="preserve">bien </w:t>
      </w:r>
      <w:r>
        <w:rPr>
          <w:color w:val="000000"/>
        </w:rPr>
        <w:t xml:space="preserve">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4F44E"/>
        </w:rPr>
        <w:t xml:space="preserve">ahorro </w:t>
      </w:r>
      <w:r>
        <w:rPr>
          <w:color w:val="58AD6D"/>
        </w:rPr>
        <w:t xml:space="preserve">depende </w:t>
      </w:r>
      <w:r>
        <w:rPr>
          <w:color w:val="000000"/>
        </w:rPr>
        <w:t xml:space="preserve">del </w:t>
      </w:r>
      <w:r>
        <w:rPr>
          <w:color w:val="04F44E"/>
        </w:rPr>
        <w:t xml:space="preserve">volumen </w:t>
      </w:r>
      <w:r>
        <w:rPr>
          <w:color w:val="000000"/>
        </w:rPr>
        <w:t xml:space="preserve">de </w:t>
      </w:r>
      <w:r>
        <w:rPr>
          <w:color w:val="66F323"/>
        </w:rPr>
        <w:t xml:space="preserve">compras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olfato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A03D7"/>
        </w:rPr>
        <w:t xml:space="preserve">gangas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66F323"/>
        </w:rPr>
        <w:t xml:space="preserve">regalos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04F44E"/>
        </w:rPr>
        <w:t xml:space="preserve">ahorrado </w:t>
      </w:r>
      <w:r>
        <w:rPr>
          <w:color w:val="04F44E"/>
        </w:rPr>
        <w:t xml:space="preserve">cien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Iomenos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se </w:t>
      </w:r>
      <w:r>
        <w:rPr>
          <w:color w:val="04F44E"/>
        </w:rPr>
        <w:t xml:space="preserve">vende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plataformas </w:t>
      </w:r>
      <w:r>
        <w:rPr>
          <w:color w:val="000000"/>
        </w:rPr>
        <w:t xml:space="preserve">de </w:t>
      </w:r>
      <w:r>
        <w:rPr>
          <w:color w:val="04F44E"/>
        </w:rPr>
        <w:t xml:space="preserve">distribución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4F44E"/>
        </w:rPr>
        <w:t xml:space="preserve">andan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: </w:t>
      </w:r>
      <w:r>
        <w:rPr>
          <w:color w:val="000000"/>
        </w:rPr>
        <w:t xml:space="preserve">pueden </w:t>
      </w:r>
      <w:r>
        <w:rPr>
          <w:color w:val="04F44E"/>
        </w:rPr>
        <w:t xml:space="preserve">vender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medio </w:t>
      </w:r>
      <w:r>
        <w:rPr>
          <w:color w:val="58AD6D"/>
        </w:rPr>
        <w:t xml:space="preserve">millón </w:t>
      </w:r>
      <w:r>
        <w:rPr>
          <w:color w:val="000000"/>
        </w:rPr>
        <w:t xml:space="preserve">de </w:t>
      </w:r>
      <w:r>
        <w:rPr>
          <w:color w:val="58AD6D"/>
        </w:rPr>
        <w:t xml:space="preserve">artículos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superar </w:t>
      </w:r>
      <w:r>
        <w:rPr>
          <w:color w:val="000000"/>
        </w:rPr>
        <w:t xml:space="preserve">el </w:t>
      </w:r>
      <w:r>
        <w:rPr>
          <w:color w:val="6A03D7"/>
        </w:rPr>
        <w:t xml:space="preserve">récord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58AD6D"/>
        </w:rPr>
        <w:t xml:space="preserve">registramos </w:t>
      </w:r>
      <w:r>
        <w:rPr>
          <w:color w:val="000000"/>
        </w:rPr>
        <w:t xml:space="preserve">392 </w:t>
      </w:r>
      <w:r>
        <w:rPr>
          <w:color w:val="000000"/>
        </w:rPr>
        <w:t xml:space="preserve">pedidos </w:t>
      </w:r>
      <w:r>
        <w:rPr>
          <w:color w:val="000000"/>
        </w:rPr>
        <w:t xml:space="preserve">por </w:t>
      </w:r>
      <w:r>
        <w:rPr>
          <w:color w:val="732484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6A03D7"/>
        </w:rPr>
        <w:t xml:space="preserve">refuerzan </w:t>
      </w:r>
      <w:r>
        <w:rPr>
          <w:color w:val="04F44E"/>
        </w:rPr>
        <w:t xml:space="preserve">plantillas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8AD6D"/>
        </w:rPr>
        <w:t xml:space="preserve">nadie </w:t>
      </w:r>
      <w:r>
        <w:rPr>
          <w:color w:val="000000"/>
        </w:rPr>
        <w:t xml:space="preserve">se </w:t>
      </w:r>
      <w:r>
        <w:rPr>
          <w:color w:val="6A03D7"/>
        </w:rPr>
        <w:t xml:space="preserve">quede </w:t>
      </w:r>
      <w:r>
        <w:rPr>
          <w:color w:val="000000"/>
        </w:rPr>
        <w:t xml:space="preserve">sin </w:t>
      </w:r>
      <w:r>
        <w:rPr>
          <w:color w:val="58AD6D"/>
        </w:rPr>
        <w:t xml:space="preserve">recibir </w:t>
      </w:r>
      <w:r>
        <w:rPr>
          <w:color w:val="000000"/>
        </w:rPr>
        <w:t xml:space="preserve">su </w:t>
      </w:r>
      <w:r>
        <w:rPr>
          <w:color w:val="58AD6D"/>
        </w:rPr>
        <w:t xml:space="preserve">paquete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exportado </w:t>
      </w:r>
      <w:r>
        <w:rPr>
          <w:color w:val="000000"/>
        </w:rPr>
        <w:t xml:space="preserve">el </w:t>
      </w:r>
      <w:r>
        <w:rPr>
          <w:color w:val="66F323"/>
        </w:rPr>
        <w:t xml:space="preserve">Black-Friday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732484"/>
        </w:rPr>
        <w:t xml:space="preserve">euforia </w:t>
      </w:r>
      <w:r>
        <w:rPr>
          <w:color w:val="000000"/>
        </w:rPr>
        <w:t xml:space="preserve">consumista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`` </w:t>
      </w:r>
      <w:r>
        <w:rPr>
          <w:color w:val="58AD6D"/>
        </w:rPr>
        <w:t xml:space="preserve">viernes </w:t>
      </w:r>
      <w:r>
        <w:rPr>
          <w:color w:val="58AD6D"/>
        </w:rPr>
        <w:t xml:space="preserve">negro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rebajas </w:t>
      </w:r>
      <w:r>
        <w:rPr>
          <w:color w:val="000000"/>
        </w:rPr>
        <w:t xml:space="preserve">se </w:t>
      </w:r>
      <w:r>
        <w:rPr>
          <w:color w:val="58AD6D"/>
        </w:rPr>
        <w:t xml:space="preserve">adelantan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6A03D7"/>
        </w:rPr>
        <w:t xml:space="preserve">anoche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6A03D7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de </w:t>
      </w:r>
      <w:r>
        <w:rPr>
          <w:color w:val="58AD6D"/>
        </w:rPr>
        <w:t xml:space="preserve">compradores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 </w:t>
      </w:r>
      <w:r>
        <w:rPr>
          <w:color w:val="6A03D7"/>
        </w:rPr>
        <w:t xml:space="preserve">grandes </w:t>
      </w:r>
      <w:r>
        <w:rPr>
          <w:color w:val="58AD6D"/>
        </w:rPr>
        <w:t xml:space="preserve">almacenes </w:t>
      </w:r>
      <w:r>
        <w:rPr>
          <w:color w:val="000000"/>
        </w:rPr>
        <w:t xml:space="preserve">como </w:t>
      </w:r>
      <w:r>
        <w:rPr>
          <w:color w:val="000000"/>
        </w:rPr>
        <w:t xml:space="preserve">Macys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C2527D"/>
        </w:rPr>
        <w:t xml:space="preserve">populares </w:t>
      </w:r>
      <w:r>
        <w:rPr>
          <w:color w:val="000000"/>
        </w:rPr>
        <w:t xml:space="preserve">de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con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000000"/>
        </w:rPr>
        <w:t xml:space="preserve">cazar </w:t>
      </w:r>
      <w:r>
        <w:rPr>
          <w:color w:val="6A03D7"/>
        </w:rPr>
        <w:t xml:space="preserve">gangas </w:t>
      </w:r>
      <w:r>
        <w:rPr>
          <w:color w:val="000000"/>
        </w:rPr>
        <w:t xml:space="preserve">y </w:t>
      </w:r>
      <w:r>
        <w:rPr>
          <w:color w:val="58AD6D"/>
        </w:rPr>
        <w:t xml:space="preserve">dispuestos </w:t>
      </w:r>
      <w:r>
        <w:rPr>
          <w:color w:val="000000"/>
        </w:rPr>
        <w:t xml:space="preserve">a </w:t>
      </w:r>
      <w:r>
        <w:rPr>
          <w:color w:val="04F44E"/>
        </w:rPr>
        <w:t xml:space="preserve">gastar </w:t>
      </w:r>
      <w:r>
        <w:rPr>
          <w:color w:val="000000"/>
        </w:rPr>
        <w:t xml:space="preserve">. </w:t>
      </w:r>
      <w:r>
        <w:rPr>
          <w:color w:val="000000"/>
        </w:rPr>
        <w:t xml:space="preserve">-Cuando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acaben </w:t>
      </w:r>
      <w:r>
        <w:rPr>
          <w:color w:val="000000"/>
        </w:rPr>
        <w:t xml:space="preserve">los </w:t>
      </w:r>
      <w:r>
        <w:rPr>
          <w:color w:val="000000"/>
        </w:rPr>
        <w:t xml:space="preserve">3000 </w:t>
      </w:r>
      <w:r>
        <w:rPr>
          <w:color w:val="58AD6D"/>
        </w:rPr>
        <w:t xml:space="preserve">dólares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traemos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acabaron </w:t>
      </w:r>
      <w:r>
        <w:rPr>
          <w:color w:val="000000"/>
        </w:rPr>
        <w:t xml:space="preserve">... </w:t>
      </w:r>
      <w:r>
        <w:rPr>
          <w:color w:val="000000"/>
        </w:rPr>
        <w:t xml:space="preserve">-Desde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¿sabes </w:t>
      </w:r>
      <w:r>
        <w:rPr>
          <w:color w:val="000000"/>
        </w:rPr>
        <w:t xml:space="preserve">?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16 </w:t>
      </w:r>
      <w:r>
        <w:rPr>
          <w:color w:val="000000"/>
        </w:rPr>
        <w:t xml:space="preserve">horas </w:t>
      </w:r>
      <w:r>
        <w:rPr>
          <w:color w:val="04F44E"/>
        </w:rPr>
        <w:t xml:space="preserve">gastando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. </w:t>
      </w:r>
      <w:r>
        <w:rPr>
          <w:color w:val="000000"/>
        </w:rPr>
        <w:t xml:space="preserve">-Aún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66F323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baratos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58AD6D"/>
        </w:rPr>
        <w:t xml:space="preserve">convencido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6A03D7"/>
        </w:rPr>
        <w:t xml:space="preserve">buenos </w:t>
      </w:r>
      <w:r>
        <w:rPr>
          <w:color w:val="04F44E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58AD6D"/>
        </w:rPr>
        <w:t xml:space="preserve">viernes </w:t>
      </w:r>
      <w:r>
        <w:rPr>
          <w:color w:val="58AD6D"/>
        </w:rPr>
        <w:t xml:space="preserve">negro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137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estadounidenses </w:t>
      </w:r>
      <w:r>
        <w:rPr>
          <w:color w:val="000000"/>
        </w:rPr>
        <w:t xml:space="preserve">hagan </w:t>
      </w:r>
      <w:r>
        <w:rPr>
          <w:color w:val="04F44E"/>
        </w:rPr>
        <w:t xml:space="preserve">alguna </w:t>
      </w:r>
      <w:r>
        <w:rPr>
          <w:color w:val="66F323"/>
        </w:rPr>
        <w:t xml:space="preserve">compra </w:t>
      </w:r>
      <w:r>
        <w:rPr>
          <w:color w:val="000000"/>
        </w:rPr>
        <w:t xml:space="preserve">; </w:t>
      </w:r>
      <w:r>
        <w:rPr>
          <w:color w:val="000000"/>
        </w:rPr>
        <w:t xml:space="preserve">dos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vendedores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6A03D7"/>
        </w:rPr>
        <w:t xml:space="preserve">grandes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de </w:t>
      </w:r>
      <w:r>
        <w:rPr>
          <w:color w:val="04F44E"/>
        </w:rPr>
        <w:t xml:space="preserve">perfume </w:t>
      </w:r>
      <w:r>
        <w:rPr>
          <w:color w:val="000000"/>
        </w:rPr>
        <w:t xml:space="preserve">a </w:t>
      </w:r>
      <w:r>
        <w:rPr>
          <w:color w:val="6A03D7"/>
        </w:rPr>
        <w:t xml:space="preserve">quince </w:t>
      </w:r>
      <w:r>
        <w:rPr>
          <w:color w:val="58AD6D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6F323"/>
        </w:rPr>
        <w:t xml:space="preserve">descuento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60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65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Zapatos </w:t>
      </w:r>
      <w:r>
        <w:rPr>
          <w:color w:val="000000"/>
        </w:rPr>
        <w:t xml:space="preserve">a </w:t>
      </w:r>
      <w:r>
        <w:rPr>
          <w:color w:val="000000"/>
        </w:rPr>
        <w:t xml:space="preserve">19 </w:t>
      </w:r>
      <w:r>
        <w:rPr>
          <w:color w:val="58AD6D"/>
        </w:rPr>
        <w:t xml:space="preserve">dólares </w:t>
      </w:r>
      <w:r>
        <w:rPr>
          <w:color w:val="000000"/>
        </w:rPr>
        <w:t xml:space="preserve">... </w:t>
      </w:r>
      <w:r>
        <w:rPr>
          <w:color w:val="58AD6D"/>
        </w:rPr>
        <w:t xml:space="preserve">Dicen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advierte </w:t>
      </w:r>
      <w:r>
        <w:rPr>
          <w:color w:val="04F44E"/>
        </w:rPr>
        <w:t xml:space="preserve">cierta </w:t>
      </w:r>
      <w:r>
        <w:rPr>
          <w:color w:val="6A03D7"/>
        </w:rPr>
        <w:t xml:space="preserve">alegría </w:t>
      </w:r>
      <w:r>
        <w:rPr>
          <w:color w:val="000000"/>
        </w:rPr>
        <w:t xml:space="preserve">consumista </w:t>
      </w:r>
      <w:r>
        <w:rPr>
          <w:color w:val="000000"/>
        </w:rPr>
        <w:t xml:space="preserve">. </w:t>
      </w:r>
      <w:r>
        <w:rPr>
          <w:color w:val="6A03D7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4F44E"/>
        </w:rPr>
        <w:t xml:space="preserve">comercial </w:t>
      </w:r>
      <w:r>
        <w:rPr>
          <w:color w:val="000000"/>
        </w:rPr>
        <w:t xml:space="preserve">de </w:t>
      </w:r>
      <w:r>
        <w:rPr>
          <w:color w:val="6A03D7"/>
        </w:rPr>
        <w:t xml:space="preserve">Manhattan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4F44E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FE3C8"/>
        </w:rPr>
        <w:t xml:space="preserve">conﬁanza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consumidores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más </w:t>
      </w:r>
      <w:r>
        <w:rPr>
          <w:color w:val="6A03D7"/>
        </w:rPr>
        <w:t xml:space="preserve">optimistas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economía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notando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6F323"/>
        </w:rPr>
        <w:t xml:space="preserve">compras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estimación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ventas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Ia </w:t>
      </w:r>
      <w:r>
        <w:rPr>
          <w:color w:val="732484"/>
        </w:rPr>
        <w:t xml:space="preserve">temporada </w:t>
      </w:r>
      <w:r>
        <w:rPr>
          <w:color w:val="66F323"/>
        </w:rPr>
        <w:t xml:space="preserve">navideña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600.000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58AD6D"/>
        </w:rPr>
        <w:t xml:space="preserve">dólares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crecerán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Cyber-Monday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descuentos </w:t>
      </w:r>
      <w:r>
        <w:rPr>
          <w:color w:val="04F44E"/>
        </w:rPr>
        <w:t xml:space="preserve">tecnológicos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4F44E"/>
        </w:rPr>
        <w:t xml:space="preserve">cerrará </w:t>
      </w:r>
      <w:r>
        <w:rPr>
          <w:color w:val="000000"/>
        </w:rPr>
        <w:t xml:space="preserve">al </w:t>
      </w:r>
      <w:r>
        <w:rPr>
          <w:color w:val="CFE3C8"/>
        </w:rPr>
        <w:t xml:space="preserve">tráﬁco </w:t>
      </w:r>
      <w:r>
        <w:rPr>
          <w:color w:val="58AD6D"/>
        </w:rPr>
        <w:t xml:space="preserve">privado </w:t>
      </w:r>
      <w:r>
        <w:rPr>
          <w:color w:val="6A03D7"/>
        </w:rPr>
        <w:t xml:space="preserve">gran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solo </w:t>
      </w:r>
      <w:r>
        <w:rPr>
          <w:color w:val="04F44E"/>
        </w:rPr>
        <w:t xml:space="preserve">permitirá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a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4F44E"/>
        </w:rPr>
        <w:t xml:space="preserve">transporte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y </w:t>
      </w:r>
      <w:r>
        <w:rPr>
          <w:color w:val="6A03D7"/>
        </w:rPr>
        <w:t xml:space="preserve">alrededores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medida </w:t>
      </w:r>
      <w:r>
        <w:rPr>
          <w:color w:val="000000"/>
        </w:rPr>
        <w:t xml:space="preserve">es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04F44E"/>
        </w:rPr>
        <w:t xml:space="preserve">espacio </w:t>
      </w:r>
      <w:r>
        <w:rPr>
          <w:color w:val="000000"/>
        </w:rPr>
        <w:t xml:space="preserve">al </w:t>
      </w:r>
      <w:r>
        <w:rPr>
          <w:color w:val="04F44E"/>
        </w:rPr>
        <w:t xml:space="preserve">peatón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Cerrará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y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Ia </w:t>
      </w:r>
      <w:r>
        <w:rPr>
          <w:color w:val="6A03D7"/>
        </w:rPr>
        <w:t xml:space="preserve">calle </w:t>
      </w:r>
      <w:r>
        <w:rPr>
          <w:color w:val="304195"/>
        </w:rPr>
        <w:t xml:space="preserve">Atocha </w:t>
      </w:r>
      <w:r>
        <w:rPr>
          <w:color w:val="000000"/>
        </w:rPr>
        <w:t xml:space="preserve">o </w:t>
      </w:r>
      <w:r>
        <w:rPr>
          <w:color w:val="6A03D7"/>
        </w:rPr>
        <w:t xml:space="preserve">Mayor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58AD6D"/>
        </w:rPr>
        <w:t xml:space="preserve">privados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A03D7"/>
        </w:rPr>
        <w:t xml:space="preserve">puente </w:t>
      </w:r>
      <w:r>
        <w:rPr>
          <w:color w:val="000000"/>
        </w:rPr>
        <w:t xml:space="preserve">de </w:t>
      </w:r>
      <w:r>
        <w:rPr>
          <w:color w:val="CFE3C8"/>
        </w:rPr>
        <w:t xml:space="preserve">Ia-Constitución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2 </w:t>
      </w:r>
      <w:r>
        <w:rPr>
          <w:color w:val="000000"/>
        </w:rPr>
        <w:t xml:space="preserve">al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del </w:t>
      </w:r>
      <w:r>
        <w:rPr>
          <w:color w:val="000000"/>
        </w:rPr>
        <w:t xml:space="preserve">16 </w:t>
      </w:r>
      <w:r>
        <w:rPr>
          <w:color w:val="000000"/>
        </w:rPr>
        <w:t xml:space="preserve">al </w:t>
      </w:r>
      <w:r>
        <w:rPr>
          <w:color w:val="000000"/>
        </w:rPr>
        <w:t xml:space="preserve">18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podrán </w:t>
      </w:r>
      <w:r>
        <w:rPr>
          <w:color w:val="D32981"/>
        </w:rPr>
        <w:t xml:space="preserve">circular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, </w:t>
      </w:r>
      <w:r>
        <w:rPr>
          <w:color w:val="732484"/>
        </w:rPr>
        <w:t xml:space="preserve">titulares </w:t>
      </w:r>
      <w:r>
        <w:rPr>
          <w:color w:val="000000"/>
        </w:rPr>
        <w:t xml:space="preserve">de </w:t>
      </w:r>
      <w:r>
        <w:rPr>
          <w:color w:val="04F44E"/>
        </w:rPr>
        <w:t xml:space="preserve">plazas </w:t>
      </w:r>
      <w:r>
        <w:rPr>
          <w:color w:val="000000"/>
        </w:rPr>
        <w:t xml:space="preserve">de </w:t>
      </w:r>
      <w:r>
        <w:rPr>
          <w:color w:val="D32981"/>
        </w:rPr>
        <w:t xml:space="preserve">garaje </w:t>
      </w:r>
      <w:r>
        <w:rPr>
          <w:color w:val="000000"/>
        </w:rPr>
        <w:t xml:space="preserve">, </w:t>
      </w:r>
      <w:r>
        <w:rPr>
          <w:color w:val="04F44E"/>
        </w:rPr>
        <w:t xml:space="preserve">taxis </w:t>
      </w:r>
      <w:r>
        <w:rPr>
          <w:color w:val="04F44E"/>
        </w:rPr>
        <w:t xml:space="preserve">bicicletas </w:t>
      </w:r>
      <w:r>
        <w:rPr>
          <w:color w:val="000000"/>
        </w:rPr>
        <w:t xml:space="preserve">, </w:t>
      </w:r>
      <w:r>
        <w:rPr>
          <w:color w:val="000000"/>
        </w:rPr>
        <w:t xml:space="preserve">motos </w:t>
      </w:r>
      <w:r>
        <w:rPr>
          <w:color w:val="000000"/>
        </w:rPr>
        <w:t xml:space="preserve">,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de </w:t>
      </w:r>
      <w:r>
        <w:rPr>
          <w:color w:val="000000"/>
        </w:rPr>
        <w:t xml:space="preserve">cero </w:t>
      </w:r>
      <w:r>
        <w:rPr>
          <w:color w:val="04F44E"/>
        </w:rPr>
        <w:t xml:space="preserve">emisiones </w:t>
      </w:r>
      <w:r>
        <w:rPr>
          <w:color w:val="000000"/>
        </w:rPr>
        <w:t xml:space="preserve">, </w:t>
      </w:r>
      <w:r>
        <w:rPr>
          <w:color w:val="04F44E"/>
        </w:rPr>
        <w:t xml:space="preserve">transporte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o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4F44E"/>
        </w:rPr>
        <w:t xml:space="preserve">hacerlo </w:t>
      </w:r>
      <w:r>
        <w:rPr>
          <w:color w:val="000000"/>
        </w:rPr>
        <w:t xml:space="preserve">por </w:t>
      </w:r>
      <w:r>
        <w:rPr>
          <w:color w:val="58AD6D"/>
        </w:rPr>
        <w:t xml:space="preserve">razones </w:t>
      </w:r>
      <w:r>
        <w:rPr>
          <w:color w:val="000000"/>
        </w:rPr>
        <w:t xml:space="preserve">de </w:t>
      </w:r>
      <w:r>
        <w:rPr>
          <w:color w:val="58AD6D"/>
        </w:rPr>
        <w:t xml:space="preserve">urgencia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4F44E"/>
        </w:rPr>
        <w:t xml:space="preserve">interés </w:t>
      </w:r>
      <w:r>
        <w:rPr>
          <w:color w:val="AEA78F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periodo </w:t>
      </w:r>
      <w:r>
        <w:rPr>
          <w:color w:val="000000"/>
        </w:rPr>
        <w:t xml:space="preserve">solo </w:t>
      </w:r>
      <w:r>
        <w:rPr>
          <w:color w:val="000000"/>
        </w:rPr>
        <w:t xml:space="preserve">podrán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kmlh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a </w:t>
      </w:r>
      <w:r>
        <w:rPr>
          <w:color w:val="58AD6D"/>
        </w:rPr>
        <w:t xml:space="preserve">diario </w:t>
      </w:r>
      <w:r>
        <w:rPr>
          <w:color w:val="000000"/>
        </w:rPr>
        <w:t xml:space="preserve">unos </w:t>
      </w:r>
      <w:r>
        <w:rPr>
          <w:color w:val="000000"/>
        </w:rPr>
        <w:t xml:space="preserve">50.000 </w:t>
      </w:r>
      <w:r>
        <w:rPr>
          <w:color w:val="D3298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consistorio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4F44E"/>
        </w:rPr>
        <w:t xml:space="preserve">medida </w:t>
      </w:r>
      <w:r>
        <w:rPr>
          <w:color w:val="58AD6D"/>
        </w:rPr>
        <w:t xml:space="preserve">quiere </w:t>
      </w:r>
      <w:r>
        <w:rPr>
          <w:color w:val="000000"/>
        </w:rPr>
        <w:t xml:space="preserve">dar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D32981"/>
        </w:rPr>
        <w:t xml:space="preserve">nevada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D32981"/>
        </w:rPr>
        <w:t xml:space="preserve">Lugo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coposyhan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6A03D7"/>
        </w:rPr>
        <w:t xml:space="preserve">Avila </w:t>
      </w:r>
      <w:r>
        <w:rPr>
          <w:color w:val="000000"/>
        </w:rPr>
        <w:t xml:space="preserve">, </w:t>
      </w:r>
      <w:r>
        <w:rPr>
          <w:color w:val="D32981"/>
        </w:rPr>
        <w:t xml:space="preserve">Segovia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4F44E"/>
        </w:rPr>
        <w:t xml:space="preserve">sierra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6A03D7"/>
        </w:rPr>
        <w:t xml:space="preserve">Guadalajara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8AD6D"/>
        </w:rPr>
        <w:t xml:space="preserve">diez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en </w:t>
      </w:r>
      <w:r>
        <w:rPr>
          <w:color w:val="6A03D7"/>
        </w:rPr>
        <w:t xml:space="preserve">aviso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,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D32981"/>
        </w:rPr>
        <w:t xml:space="preserve">lluvias </w:t>
      </w:r>
      <w:r>
        <w:rPr>
          <w:color w:val="000000"/>
        </w:rPr>
        <w:t xml:space="preserve">En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como </w:t>
      </w:r>
      <w:r>
        <w:rPr>
          <w:color w:val="6A03D7"/>
        </w:rPr>
        <w:t xml:space="preserve">Mérida </w:t>
      </w:r>
      <w:r>
        <w:rPr>
          <w:color w:val="000000"/>
        </w:rPr>
        <w:t xml:space="preserve">o </w:t>
      </w:r>
      <w:r>
        <w:rPr>
          <w:color w:val="6A03D7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nos </w:t>
      </w:r>
      <w:r>
        <w:rPr>
          <w:color w:val="6A03D7"/>
        </w:rPr>
        <w:t xml:space="preserve">espera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58AD6D"/>
        </w:rPr>
        <w:t xml:space="preserve">parecido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nieve </w:t>
      </w:r>
      <w:r>
        <w:rPr>
          <w:color w:val="6A03D7"/>
        </w:rPr>
        <w:t xml:space="preserve">caída </w:t>
      </w:r>
      <w:r>
        <w:rPr>
          <w:color w:val="04F44E"/>
        </w:rPr>
        <w:t xml:space="preserve">permitirá </w:t>
      </w:r>
      <w:r>
        <w:rPr>
          <w:color w:val="000000"/>
        </w:rPr>
        <w:t xml:space="preserve">Ia </w:t>
      </w:r>
      <w:r>
        <w:rPr>
          <w:color w:val="04F44E"/>
        </w:rPr>
        <w:t xml:space="preserve">apertura </w:t>
      </w:r>
      <w:r>
        <w:rPr>
          <w:color w:val="000000"/>
        </w:rPr>
        <w:t xml:space="preserve">de </w:t>
      </w:r>
      <w:r>
        <w:rPr>
          <w:color w:val="6A03D7"/>
        </w:rPr>
        <w:t xml:space="preserve">ocho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esquí </w:t>
      </w:r>
      <w:r>
        <w:rPr>
          <w:color w:val="000000"/>
        </w:rPr>
        <w:t xml:space="preserve">este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de </w:t>
      </w:r>
      <w:r>
        <w:rPr>
          <w:color w:val="D32981"/>
        </w:rPr>
        <w:t xml:space="preserve">esquí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6F323"/>
        </w:rPr>
        <w:t xml:space="preserve">Sierra-Nevada </w:t>
      </w:r>
      <w:r>
        <w:rPr>
          <w:color w:val="000000"/>
        </w:rPr>
        <w:t xml:space="preserve">con </w:t>
      </w:r>
      <w:r>
        <w:rPr>
          <w:color w:val="000000"/>
        </w:rPr>
        <w:t xml:space="preserve">30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03D7"/>
        </w:rPr>
        <w:t xml:space="preserve">recorrido </w:t>
      </w:r>
      <w:r>
        <w:rPr>
          <w:color w:val="6A03D7"/>
        </w:rPr>
        <w:t xml:space="preserve">esquiable </w:t>
      </w:r>
      <w:r>
        <w:rPr>
          <w:color w:val="58AD6D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66F323"/>
        </w:rPr>
        <w:t xml:space="preserve">Sierra-Nevada </w:t>
      </w:r>
      <w:r>
        <w:rPr>
          <w:color w:val="000000"/>
        </w:rPr>
        <w:t xml:space="preserve">tiene </w:t>
      </w:r>
      <w:r>
        <w:rPr>
          <w:color w:val="6A03D7"/>
        </w:rPr>
        <w:t xml:space="preserve">buena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58AD6D"/>
        </w:rPr>
        <w:t xml:space="preserve">cantidad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 </w:t>
      </w:r>
      <w:r>
        <w:rPr>
          <w:color w:val="D32981"/>
        </w:rPr>
        <w:t xml:space="preserve">cayendo </w:t>
      </w:r>
      <w:r>
        <w:rPr>
          <w:color w:val="000000"/>
        </w:rPr>
        <w:t xml:space="preserve">aguanieve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nieve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8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esquí </w:t>
      </w:r>
      <w:r>
        <w:rPr>
          <w:color w:val="6A03D7"/>
        </w:rPr>
        <w:t xml:space="preserve">españolas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abrir </w:t>
      </w:r>
      <w:r>
        <w:rPr>
          <w:color w:val="000000"/>
        </w:rPr>
        <w:t xml:space="preserve">la </w:t>
      </w:r>
      <w:r>
        <w:rPr>
          <w:color w:val="732484"/>
        </w:rPr>
        <w:t xml:space="preserve">temporada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D32981"/>
        </w:rPr>
        <w:t xml:space="preserve">espesor </w:t>
      </w:r>
      <w:r>
        <w:rPr>
          <w:color w:val="000000"/>
        </w:rPr>
        <w:t xml:space="preserve">entre </w:t>
      </w:r>
      <w:r>
        <w:rPr>
          <w:color w:val="000000"/>
        </w:rPr>
        <w:t xml:space="preserve">20:30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D32981"/>
        </w:rPr>
        <w:t xml:space="preserve">espesor </w:t>
      </w:r>
      <w:r>
        <w:rPr>
          <w:color w:val="000000"/>
        </w:rPr>
        <w:t xml:space="preserve">. </w:t>
      </w:r>
      <w:r>
        <w:rPr>
          <w:color w:val="000000"/>
        </w:rPr>
        <w:t xml:space="preserve">nieve </w:t>
      </w:r>
      <w:r>
        <w:rPr>
          <w:color w:val="000000"/>
        </w:rPr>
        <w:t xml:space="preserve">de </w:t>
      </w:r>
      <w:r>
        <w:rPr>
          <w:color w:val="04F44E"/>
        </w:rPr>
        <w:t xml:space="preserve">calidad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viendo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hoteles </w:t>
      </w:r>
      <w:r>
        <w:rPr>
          <w:color w:val="000000"/>
        </w:rPr>
        <w:t xml:space="preserve">, </w:t>
      </w:r>
      <w:r>
        <w:rPr>
          <w:color w:val="6A03D7"/>
        </w:rPr>
        <w:t xml:space="preserve">restaurantes </w:t>
      </w:r>
      <w:r>
        <w:rPr>
          <w:color w:val="000000"/>
        </w:rPr>
        <w:t xml:space="preserve">y </w:t>
      </w:r>
      <w:r>
        <w:rPr>
          <w:color w:val="6A03D7"/>
        </w:rPr>
        <w:t xml:space="preserve">tiendas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03D7"/>
        </w:rPr>
        <w:t xml:space="preserve">preparando </w:t>
      </w:r>
      <w:r>
        <w:rPr>
          <w:color w:val="000000"/>
        </w:rPr>
        <w:t xml:space="preserve">para </w:t>
      </w:r>
      <w:r>
        <w:rPr>
          <w:color w:val="58AD6D"/>
        </w:rPr>
        <w:t xml:space="preserve">recibir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D32981"/>
        </w:rPr>
        <w:t xml:space="preserve">esquiadores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A03D7"/>
        </w:rPr>
        <w:t xml:space="preserve">pistas </w:t>
      </w:r>
      <w:r>
        <w:rPr>
          <w:color w:val="000000"/>
        </w:rPr>
        <w:t xml:space="preserve">de </w:t>
      </w:r>
      <w:r>
        <w:rPr>
          <w:color w:val="66F323"/>
        </w:rPr>
        <w:t xml:space="preserve">Sierra-Nevada </w:t>
      </w:r>
      <w:r>
        <w:rPr>
          <w:color w:val="58AD6D"/>
        </w:rPr>
        <w:t xml:space="preserve">recibirán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D32981"/>
        </w:rPr>
        <w:t xml:space="preserve">esquiadores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A03D7"/>
        </w:rPr>
        <w:t xml:space="preserve">esperan </w:t>
      </w:r>
      <w:r>
        <w:rPr>
          <w:color w:val="000000"/>
        </w:rPr>
        <w:t xml:space="preserve">30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4F44E"/>
        </w:rPr>
        <w:t xml:space="preserve">polvo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40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D32981"/>
        </w:rPr>
        <w:t xml:space="preserve">espesor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además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más </w:t>
      </w:r>
      <w:r>
        <w:rPr>
          <w:color w:val="CFE3C8"/>
        </w:rPr>
        <w:t xml:space="preserve">precipitaciones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pasado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ayer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6A03D7"/>
        </w:rPr>
        <w:t xml:space="preserve">estrenar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Masella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Pirineo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58AD6D"/>
        </w:rPr>
        <w:t xml:space="preserve">enterado </w:t>
      </w:r>
      <w:r>
        <w:rPr>
          <w:color w:val="000000"/>
        </w:rPr>
        <w:t xml:space="preserve">que </w:t>
      </w:r>
      <w:r>
        <w:rPr>
          <w:color w:val="58AD6D"/>
        </w:rPr>
        <w:t xml:space="preserve">abrían </w:t>
      </w:r>
      <w:r>
        <w:rPr>
          <w:color w:val="6A03D7"/>
        </w:rPr>
        <w:t xml:space="preserve">aunque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fuera </w:t>
      </w:r>
      <w:r>
        <w:rPr>
          <w:color w:val="000000"/>
        </w:rPr>
        <w:t xml:space="preserve">una </w:t>
      </w:r>
      <w:r>
        <w:rPr>
          <w:color w:val="6A03D7"/>
        </w:rPr>
        <w:t xml:space="preserve">pista </w:t>
      </w:r>
      <w:r>
        <w:rPr>
          <w:color w:val="000000"/>
        </w:rPr>
        <w:t xml:space="preserve">... </w:t>
      </w:r>
      <w:r>
        <w:rPr>
          <w:color w:val="000000"/>
        </w:rPr>
        <w:t xml:space="preserve">sé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000000"/>
        </w:rPr>
        <w:t xml:space="preserve">ser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58AD6D"/>
        </w:rPr>
        <w:t xml:space="preserve">preguntaba </w:t>
      </w:r>
      <w:r>
        <w:rPr>
          <w:color w:val="000000"/>
        </w:rPr>
        <w:t xml:space="preserve">... </w:t>
      </w:r>
      <w:r>
        <w:rPr>
          <w:color w:val="6A03D7"/>
        </w:rPr>
        <w:t xml:space="preserve">Pues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mono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6A03D7"/>
        </w:rPr>
        <w:t xml:space="preserve">disfrutando </w:t>
      </w:r>
      <w:r>
        <w:rPr>
          <w:color w:val="04F44E"/>
        </w:rPr>
        <w:t xml:space="preserve">muchísimo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abren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La </w:t>
      </w:r>
      <w:r>
        <w:rPr>
          <w:color w:val="D32981"/>
        </w:rPr>
        <w:t xml:space="preserve">Molina </w:t>
      </w:r>
      <w:r>
        <w:rPr>
          <w:color w:val="000000"/>
        </w:rPr>
        <w:t xml:space="preserve">y </w:t>
      </w:r>
      <w:r>
        <w:rPr>
          <w:color w:val="000000"/>
        </w:rPr>
        <w:t xml:space="preserve">Baqueira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58AD6D"/>
        </w:rPr>
        <w:t xml:space="preserve">viernes </w:t>
      </w:r>
      <w:r>
        <w:rPr>
          <w:color w:val="000000"/>
        </w:rPr>
        <w:t xml:space="preserve">tienen </w:t>
      </w:r>
      <w:r>
        <w:rPr>
          <w:color w:val="6A03D7"/>
        </w:rPr>
        <w:t xml:space="preserve">previsto </w:t>
      </w:r>
      <w:r>
        <w:rPr>
          <w:color w:val="04F44E"/>
        </w:rPr>
        <w:t xml:space="preserve">hacerlo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04F44E"/>
        </w:rPr>
        <w:t xml:space="preserve">estaciones </w:t>
      </w:r>
      <w:r>
        <w:rPr>
          <w:color w:val="6A03D7"/>
        </w:rPr>
        <w:t xml:space="preserve">aragonesas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representan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superficie </w:t>
      </w:r>
      <w:r>
        <w:rPr>
          <w:color w:val="6A03D7"/>
        </w:rPr>
        <w:t xml:space="preserve">esquiable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 </w:t>
      </w:r>
      <w:r>
        <w:rPr>
          <w:color w:val="000000"/>
        </w:rPr>
        <w:t xml:space="preserve">aquí </w:t>
      </w:r>
      <w:r>
        <w:rPr>
          <w:color w:val="000000"/>
        </w:rPr>
        <w:t xml:space="preserve">estamos </w:t>
      </w:r>
      <w:r>
        <w:rPr>
          <w:color w:val="6A03D7"/>
        </w:rPr>
        <w:t xml:space="preserve">abiertos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,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4F44E"/>
        </w:rPr>
        <w:t xml:space="preserve">supuesto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figura </w:t>
      </w:r>
      <w:r>
        <w:rPr>
          <w:color w:val="000000"/>
        </w:rPr>
        <w:t xml:space="preserve">del </w:t>
      </w:r>
      <w:r>
        <w:rPr>
          <w:color w:val="58AD6D"/>
        </w:rPr>
        <w:t xml:space="preserve">delincuente </w:t>
      </w:r>
      <w:r>
        <w:rPr>
          <w:color w:val="6A03D7"/>
        </w:rPr>
        <w:t xml:space="preserve">juvenil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200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euro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invierte </w:t>
      </w:r>
      <w:r>
        <w:rPr>
          <w:color w:val="04F44E"/>
        </w:rPr>
        <w:t xml:space="preserve">repercute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valle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esquí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permiso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estarán </w:t>
      </w:r>
      <w:r>
        <w:rPr>
          <w:color w:val="04F44E"/>
        </w:rPr>
        <w:t xml:space="preserve">operativas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puente </w:t>
      </w:r>
      <w:r>
        <w:rPr>
          <w:color w:val="000000"/>
        </w:rPr>
        <w:t xml:space="preserve">de </w:t>
      </w:r>
      <w:r>
        <w:rPr>
          <w:color w:val="CFE3C8"/>
        </w:rPr>
        <w:t xml:space="preserve">Ia-Constitución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está </w:t>
      </w:r>
      <w:r>
        <w:rPr>
          <w:color w:val="D32981"/>
        </w:rPr>
        <w:t xml:space="preserve">cayendo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D32981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cantidad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mapa </w:t>
      </w:r>
      <w:r>
        <w:rPr>
          <w:color w:val="04F44E"/>
        </w:rPr>
        <w:t xml:space="preserve">representa </w:t>
      </w:r>
      <w:r>
        <w:rPr>
          <w:color w:val="000000"/>
        </w:rPr>
        <w:t xml:space="preserve">Ia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CFE3C8"/>
        </w:rPr>
        <w:t xml:space="preserve">anaranjados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D32981"/>
        </w:rPr>
        <w:t xml:space="preserve">acumulaciones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04F44E"/>
        </w:rPr>
        <w:t xml:space="preserve">I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muy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valle </w:t>
      </w:r>
      <w:r>
        <w:rPr>
          <w:color w:val="000000"/>
        </w:rPr>
        <w:t xml:space="preserve">del </w:t>
      </w:r>
      <w:r>
        <w:rPr>
          <w:color w:val="D32981"/>
        </w:rPr>
        <w:t xml:space="preserve">Ebro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radar </w:t>
      </w:r>
      <w:r>
        <w:rPr>
          <w:color w:val="58AD6D"/>
        </w:rPr>
        <w:t xml:space="preserve">apreciamos </w:t>
      </w:r>
      <w:r>
        <w:rPr>
          <w:color w:val="000000"/>
        </w:rPr>
        <w:t xml:space="preserve">esas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6A03D7"/>
        </w:rPr>
        <w:t xml:space="preserve">Aviso </w:t>
      </w:r>
      <w:r>
        <w:rPr>
          <w:color w:val="D32981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aviso </w:t>
      </w:r>
      <w:r>
        <w:rPr>
          <w:color w:val="D32981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. </w:t>
      </w:r>
      <w:r>
        <w:rPr>
          <w:color w:val="6A03D7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6A03D7"/>
        </w:rPr>
        <w:t xml:space="preserve">marcado </w:t>
      </w:r>
      <w:r>
        <w:rPr>
          <w:color w:val="000000"/>
        </w:rPr>
        <w:t xml:space="preserve">por </w:t>
      </w:r>
      <w:r>
        <w:rPr>
          <w:color w:val="CFE3C8"/>
        </w:rPr>
        <w:t xml:space="preserve">precipitaciones </w:t>
      </w:r>
      <w:r>
        <w:rPr>
          <w:color w:val="D32981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Continúa-Ia </w:t>
      </w:r>
      <w:r>
        <w:rPr>
          <w:color w:val="04F44E"/>
        </w:rPr>
        <w:t xml:space="preserve">huelga </w:t>
      </w:r>
      <w:r>
        <w:rPr>
          <w:color w:val="000000"/>
        </w:rPr>
        <w:t xml:space="preserve">de </w:t>
      </w:r>
      <w:r>
        <w:rPr>
          <w:color w:val="6A03D7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aerolínea </w:t>
      </w:r>
      <w:r>
        <w:rPr>
          <w:color w:val="58AD6D"/>
        </w:rPr>
        <w:t xml:space="preserve">alemana </w:t>
      </w:r>
      <w:r>
        <w:rPr>
          <w:color w:val="000000"/>
        </w:rPr>
        <w:t xml:space="preserve">Lufthansa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cancelado </w:t>
      </w:r>
      <w:r>
        <w:rPr>
          <w:color w:val="000000"/>
        </w:rPr>
        <w:t xml:space="preserve">20 </w:t>
      </w:r>
      <w:r>
        <w:rPr>
          <w:color w:val="6A03D7"/>
        </w:rPr>
        <w:t xml:space="preserve">vuelos </w:t>
      </w:r>
      <w:r>
        <w:rPr>
          <w:color w:val="000000"/>
        </w:rPr>
        <w:t xml:space="preserve">con </w:t>
      </w:r>
      <w:r>
        <w:rPr>
          <w:color w:val="6A03D7"/>
        </w:rPr>
        <w:t xml:space="preserve">origen </w:t>
      </w:r>
      <w:r>
        <w:rPr>
          <w:color w:val="000000"/>
        </w:rPr>
        <w:t xml:space="preserve">o </w:t>
      </w:r>
      <w:r>
        <w:rPr>
          <w:color w:val="6A03D7"/>
        </w:rPr>
        <w:t xml:space="preserve">destino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6A03D7"/>
        </w:rPr>
        <w:t xml:space="preserve">quedarán </w:t>
      </w:r>
      <w:r>
        <w:rPr>
          <w:color w:val="000000"/>
        </w:rPr>
        <w:t xml:space="preserve">en </w:t>
      </w:r>
      <w:r>
        <w:rPr>
          <w:color w:val="6A03D7"/>
        </w:rPr>
        <w:t xml:space="preserve">tierra </w:t>
      </w:r>
      <w:r>
        <w:rPr>
          <w:color w:val="000000"/>
        </w:rPr>
        <w:t xml:space="preserve">otros </w:t>
      </w:r>
      <w:r>
        <w:rPr>
          <w:color w:val="6A03D7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aeropuertos </w:t>
      </w:r>
      <w:r>
        <w:rPr>
          <w:color w:val="000000"/>
        </w:rPr>
        <w:t xml:space="preserve">más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y </w:t>
      </w:r>
      <w:r>
        <w:rPr>
          <w:color w:val="58AD6D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enlaces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con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paros </w:t>
      </w:r>
      <w:r>
        <w:rPr>
          <w:color w:val="000000"/>
        </w:rPr>
        <w:t xml:space="preserve">han </w:t>
      </w:r>
      <w:r>
        <w:rPr>
          <w:color w:val="04F44E"/>
        </w:rPr>
        <w:t xml:space="preserve">afectado </w:t>
      </w:r>
      <w:r>
        <w:rPr>
          <w:color w:val="000000"/>
        </w:rPr>
        <w:t xml:space="preserve">a </w:t>
      </w:r>
      <w:r>
        <w:rPr>
          <w:color w:val="000000"/>
        </w:rPr>
        <w:t xml:space="preserve">345.000 </w:t>
      </w:r>
      <w:r>
        <w:rPr>
          <w:color w:val="6A03D7"/>
        </w:rPr>
        <w:t xml:space="preserve">pasajeros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58AD6D"/>
        </w:rPr>
        <w:t xml:space="preserve">anulación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2700 </w:t>
      </w:r>
      <w:r>
        <w:rPr>
          <w:color w:val="6A03D7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pilotos </w:t>
      </w:r>
      <w:r>
        <w:rPr>
          <w:color w:val="58AD6D"/>
        </w:rPr>
        <w:t xml:space="preserve">reclaman </w:t>
      </w:r>
      <w:r>
        <w:rPr>
          <w:color w:val="58AD6D"/>
        </w:rPr>
        <w:t xml:space="preserve">subidas </w:t>
      </w:r>
      <w:r>
        <w:rPr>
          <w:color w:val="58AD6D"/>
        </w:rPr>
        <w:t xml:space="preserve">salariales </w:t>
      </w:r>
      <w:r>
        <w:rPr>
          <w:color w:val="000000"/>
        </w:rPr>
        <w:t xml:space="preserve">en </w:t>
      </w:r>
      <w:r>
        <w:rPr>
          <w:color w:val="000000"/>
        </w:rPr>
        <w:t xml:space="preserve">Lufthansa </w:t>
      </w:r>
      <w:r>
        <w:rPr>
          <w:color w:val="000000"/>
        </w:rPr>
        <w:t xml:space="preserve">y </w:t>
      </w:r>
      <w:r>
        <w:rPr>
          <w:color w:val="6A03D7"/>
        </w:rPr>
        <w:t xml:space="preserve">varias </w:t>
      </w:r>
      <w:r>
        <w:rPr>
          <w:color w:val="58AD6D"/>
        </w:rPr>
        <w:t xml:space="preserve">filiales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les </w:t>
      </w:r>
      <w:r>
        <w:rPr>
          <w:color w:val="6A03D7"/>
        </w:rPr>
        <w:t xml:space="preserve">ofrece </w:t>
      </w:r>
      <w:r>
        <w:rPr>
          <w:color w:val="000000"/>
        </w:rPr>
        <w:t xml:space="preserve">un </w:t>
      </w:r>
      <w:r>
        <w:rPr>
          <w:color w:val="6A03D7"/>
        </w:rPr>
        <w:t xml:space="preserve">aumento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4,4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6A03D7"/>
        </w:rPr>
        <w:t xml:space="preserve">escapar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doy </w:t>
      </w:r>
      <w:r>
        <w:rPr>
          <w:color w:val="000000"/>
        </w:rPr>
        <w:t xml:space="preserve">mi </w:t>
      </w:r>
      <w:r>
        <w:rPr>
          <w:color w:val="58AD6D"/>
        </w:rPr>
        <w:t xml:space="preserve">palabra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ejecutiva </w:t>
      </w:r>
      <w:r>
        <w:rPr>
          <w:color w:val="6A03D7"/>
        </w:rPr>
        <w:t xml:space="preserve">amenazada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exempleado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soporta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con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58AD6D"/>
        </w:rPr>
        <w:t xml:space="preserve">quiere </w:t>
      </w:r>
      <w:r>
        <w:rPr>
          <w:color w:val="6A03D7"/>
        </w:rPr>
        <w:t xml:space="preserve">vengarse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obra </w:t>
      </w:r>
      <w:r>
        <w:rPr>
          <w:color w:val="000000"/>
        </w:rPr>
        <w:t xml:space="preserve">Mírame </w:t>
      </w:r>
      <w:r>
        <w:rPr>
          <w:color w:val="58AD6D"/>
        </w:rPr>
        <w:t xml:space="preserve">abordan </w:t>
      </w:r>
      <w:r>
        <w:rPr>
          <w:color w:val="000000"/>
        </w:rPr>
        <w:t xml:space="preserve">de </w:t>
      </w:r>
      <w:r>
        <w:rPr>
          <w:color w:val="6A03D7"/>
        </w:rPr>
        <w:t xml:space="preserve">frente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58AD6D"/>
        </w:rPr>
        <w:t xml:space="preserve">amenaza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estoy </w:t>
      </w:r>
      <w:r>
        <w:rPr>
          <w:color w:val="000000"/>
        </w:rPr>
        <w:t xml:space="preserve">mirando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6A03D7"/>
        </w:rPr>
        <w:t xml:space="preserve">desconectar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sí </w:t>
      </w:r>
      <w:r>
        <w:rPr>
          <w:color w:val="58AD6D"/>
        </w:rPr>
        <w:t xml:space="preserve">misma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entorno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obsesión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rencor </w:t>
      </w:r>
      <w:r>
        <w:rPr>
          <w:color w:val="000000"/>
        </w:rPr>
        <w:t xml:space="preserve">. </w:t>
      </w:r>
      <w:r>
        <w:rPr>
          <w:color w:val="000000"/>
        </w:rPr>
        <w:t xml:space="preserve">Someter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chantajearla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difusión </w:t>
      </w:r>
      <w:r>
        <w:rPr>
          <w:color w:val="000000"/>
        </w:rPr>
        <w:t xml:space="preserve">de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obscenas </w:t>
      </w:r>
      <w:r>
        <w:rPr>
          <w:color w:val="000000"/>
        </w:rPr>
        <w:t xml:space="preserve">: </w:t>
      </w:r>
      <w:r>
        <w:rPr>
          <w:color w:val="000000"/>
        </w:rPr>
        <w:t xml:space="preserve">Ia </w:t>
      </w:r>
      <w:r>
        <w:rPr>
          <w:color w:val="000000"/>
        </w:rPr>
        <w:t xml:space="preserve">sextorsión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6A03D7"/>
        </w:rPr>
        <w:t xml:space="preserve">italiana </w:t>
      </w:r>
      <w:r>
        <w:rPr>
          <w:color w:val="000000"/>
        </w:rPr>
        <w:t xml:space="preserve">se </w:t>
      </w:r>
      <w:r>
        <w:rPr>
          <w:color w:val="304195"/>
        </w:rPr>
        <w:t xml:space="preserve">suicidó </w:t>
      </w:r>
      <w:r>
        <w:rPr>
          <w:color w:val="000000"/>
        </w:rPr>
        <w:t xml:space="preserve">en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. </w:t>
      </w:r>
      <w:r>
        <w:rPr>
          <w:color w:val="257FBB"/>
        </w:rPr>
        <w:t xml:space="preserve">Venga </w:t>
      </w:r>
      <w:r>
        <w:rPr>
          <w:color w:val="000000"/>
        </w:rPr>
        <w:t xml:space="preserve">, </w:t>
      </w:r>
      <w:r>
        <w:rPr>
          <w:color w:val="6A03D7"/>
        </w:rPr>
        <w:t xml:space="preserve">sigue </w:t>
      </w:r>
      <w:r>
        <w:rPr>
          <w:color w:val="000000"/>
        </w:rPr>
        <w:t xml:space="preserve">, </w:t>
      </w:r>
      <w:r>
        <w:rPr>
          <w:color w:val="6A03D7"/>
        </w:rPr>
        <w:t xml:space="preserve">sigue </w:t>
      </w:r>
      <w:r>
        <w:rPr>
          <w:color w:val="000000"/>
        </w:rPr>
        <w:t xml:space="preserve">, </w:t>
      </w:r>
      <w:r>
        <w:rPr>
          <w:color w:val="6A03D7"/>
        </w:rPr>
        <w:t xml:space="preserve">sigue </w:t>
      </w:r>
      <w:r>
        <w:rPr>
          <w:color w:val="000000"/>
        </w:rPr>
        <w:t xml:space="preserve">... </w:t>
      </w:r>
      <w:r>
        <w:rPr>
          <w:color w:val="000000"/>
        </w:rPr>
        <w:t xml:space="preserve">-No </w:t>
      </w:r>
      <w:r>
        <w:rPr>
          <w:color w:val="000000"/>
        </w:rPr>
        <w:t xml:space="preserve">puedo </w:t>
      </w:r>
      <w:r>
        <w:rPr>
          <w:color w:val="000000"/>
        </w:rPr>
        <w:t xml:space="preserve">. </w:t>
      </w:r>
      <w:r>
        <w:rPr>
          <w:color w:val="000000"/>
        </w:rPr>
        <w:t xml:space="preserve">-¡Sigue </w:t>
      </w:r>
      <w:r>
        <w:rPr>
          <w:color w:val="000000"/>
        </w:rPr>
        <w:t xml:space="preserve">! </w:t>
      </w:r>
      <w:r>
        <w:rPr>
          <w:color w:val="000000"/>
        </w:rPr>
        <w:t xml:space="preserve">-¡No </w:t>
      </w:r>
      <w:r>
        <w:rPr>
          <w:color w:val="000000"/>
        </w:rPr>
        <w:t xml:space="preserve">puedo </w:t>
      </w:r>
      <w:r>
        <w:rPr>
          <w:color w:val="000000"/>
        </w:rPr>
        <w:t xml:space="preserve">más </w:t>
      </w:r>
      <w:r>
        <w:rPr>
          <w:color w:val="000000"/>
        </w:rPr>
        <w:t xml:space="preserve">!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58AD6D"/>
        </w:rPr>
        <w:t xml:space="preserve">hechos </w:t>
      </w:r>
      <w:r>
        <w:rPr>
          <w:color w:val="04F44E"/>
        </w:rPr>
        <w:t xml:space="preserve">reales </w:t>
      </w:r>
      <w:r>
        <w:rPr>
          <w:color w:val="6A03D7"/>
        </w:rPr>
        <w:t xml:space="preserve">llevados </w:t>
      </w:r>
      <w:r>
        <w:rPr>
          <w:color w:val="000000"/>
        </w:rPr>
        <w:t xml:space="preserve">a </w:t>
      </w:r>
      <w:r>
        <w:rPr>
          <w:color w:val="58AD6D"/>
        </w:rPr>
        <w:t xml:space="preserve">escena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teatro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busca </w:t>
      </w:r>
      <w:r>
        <w:rPr>
          <w:color w:val="000000"/>
        </w:rPr>
        <w:t xml:space="preserve">aleccionar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000000"/>
        </w:rPr>
        <w:t xml:space="preserve">de </w:t>
      </w:r>
      <w:r>
        <w:rPr>
          <w:color w:val="000000"/>
        </w:rPr>
        <w:t xml:space="preserve">crear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desazón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espectador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crear </w:t>
      </w:r>
      <w:r>
        <w:rPr>
          <w:color w:val="000000"/>
        </w:rPr>
        <w:t xml:space="preserve">un </w:t>
      </w:r>
      <w:r>
        <w:rPr>
          <w:color w:val="304195"/>
        </w:rPr>
        <w:t xml:space="preserve">interrogante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luchar </w:t>
      </w:r>
      <w:r>
        <w:rPr>
          <w:color w:val="000000"/>
        </w:rPr>
        <w:t xml:space="preserve">contra </w:t>
      </w:r>
      <w:r>
        <w:rPr>
          <w:color w:val="04F44E"/>
        </w:rPr>
        <w:t xml:space="preserve">tópicos </w:t>
      </w:r>
      <w:r>
        <w:rPr>
          <w:color w:val="000000"/>
        </w:rPr>
        <w:t xml:space="preserve">: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58AD6D"/>
        </w:rPr>
        <w:t xml:space="preserve">violador </w:t>
      </w:r>
      <w:r>
        <w:rPr>
          <w:color w:val="000000"/>
        </w:rPr>
        <w:t xml:space="preserve">tiene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perﬁl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psicópata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CFE3C8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1000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58AD6D"/>
        </w:rPr>
        <w:t xml:space="preserve">leer </w:t>
      </w:r>
      <w:r>
        <w:rPr>
          <w:color w:val="000000"/>
        </w:rPr>
        <w:t xml:space="preserve">el </w:t>
      </w:r>
      <w:r>
        <w:rPr>
          <w:color w:val="000000"/>
        </w:rPr>
        <w:t xml:space="preserve">QUIJOTE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000000"/>
        </w:rPr>
        <w:t xml:space="preserve">beca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de </w:t>
      </w:r>
      <w:r>
        <w:rPr>
          <w:color w:val="000000"/>
        </w:rPr>
        <w:t xml:space="preserve">Ia-Embajada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en </w:t>
      </w:r>
      <w:r>
        <w:rPr>
          <w:color w:val="66F323"/>
        </w:rPr>
        <w:t xml:space="preserve">Australia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de </w:t>
      </w:r>
      <w:r>
        <w:rPr>
          <w:color w:val="58AD6D"/>
        </w:rPr>
        <w:t xml:space="preserve">leer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00000"/>
        </w:rPr>
        <w:t xml:space="preserve">videoblog </w:t>
      </w:r>
      <w:r>
        <w:rPr>
          <w:color w:val="000000"/>
        </w:rPr>
        <w:t xml:space="preserve">y </w:t>
      </w:r>
      <w:r>
        <w:rPr>
          <w:color w:val="58AD6D"/>
        </w:rPr>
        <w:t xml:space="preserve">contar </w:t>
      </w:r>
      <w:r>
        <w:rPr>
          <w:color w:val="000000"/>
        </w:rPr>
        <w:t xml:space="preserve">en </w:t>
      </w:r>
      <w:r>
        <w:rPr>
          <w:color w:val="04F44E"/>
        </w:rPr>
        <w:t xml:space="preserve">twitter </w:t>
      </w:r>
      <w:r>
        <w:rPr>
          <w:color w:val="000000"/>
        </w:rPr>
        <w:t xml:space="preserve">qué </w:t>
      </w:r>
      <w:r>
        <w:rPr>
          <w:color w:val="000000"/>
        </w:rPr>
        <w:t xml:space="preserve">le </w:t>
      </w:r>
      <w:r>
        <w:rPr>
          <w:color w:val="58AD6D"/>
        </w:rPr>
        <w:t xml:space="preserve">parece </w:t>
      </w:r>
      <w:r>
        <w:rPr>
          <w:color w:val="000000"/>
        </w:rPr>
        <w:t xml:space="preserve">Ia </w:t>
      </w:r>
      <w:r>
        <w:rPr>
          <w:color w:val="58AD6D"/>
        </w:rPr>
        <w:t xml:space="preserve">lectura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iniciativa </w:t>
      </w:r>
      <w:r>
        <w:rPr>
          <w:color w:val="6A03D7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antípodas </w:t>
      </w:r>
      <w:r>
        <w:rPr>
          <w:color w:val="000000"/>
        </w:rPr>
        <w:t xml:space="preserve">Ia </w:t>
      </w:r>
      <w:r>
        <w:rPr>
          <w:color w:val="6A03D7"/>
        </w:rPr>
        <w:t xml:space="preserve">conmemoración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AEA78F"/>
        </w:rPr>
        <w:t xml:space="preserve">Cervantes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pagarían </w:t>
      </w:r>
      <w:r>
        <w:rPr>
          <w:color w:val="000000"/>
        </w:rPr>
        <w:t xml:space="preserve">por </w:t>
      </w:r>
      <w:r>
        <w:rPr>
          <w:color w:val="000000"/>
        </w:rPr>
        <w:t xml:space="preserve">poder </w:t>
      </w:r>
      <w:r>
        <w:rPr>
          <w:color w:val="58AD6D"/>
        </w:rPr>
        <w:t xml:space="preserve">leer </w:t>
      </w:r>
      <w:r>
        <w:rPr>
          <w:color w:val="6A03D7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6F323"/>
        </w:rPr>
        <w:t xml:space="preserve">Australia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58AD6D"/>
        </w:rPr>
        <w:t xml:space="preserve">revés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Moira-Christie </w:t>
      </w:r>
      <w:r>
        <w:rPr>
          <w:color w:val="000000"/>
        </w:rPr>
        <w:t xml:space="preserve">le </w:t>
      </w:r>
      <w:r>
        <w:rPr>
          <w:color w:val="000000"/>
        </w:rPr>
        <w:t xml:space="preserve">pagan </w:t>
      </w:r>
      <w:r>
        <w:rPr>
          <w:color w:val="000000"/>
        </w:rPr>
        <w:t xml:space="preserve">1000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58AD6D"/>
        </w:rPr>
        <w:t xml:space="preserve">leer </w:t>
      </w:r>
      <w:r>
        <w:rPr>
          <w:color w:val="58AD6D"/>
        </w:rPr>
        <w:t xml:space="preserve">tranquilamente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Quijote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Biblioteca-Nacional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Camberra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Ia-Embajada-Española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4F44E"/>
        </w:rPr>
        <w:t xml:space="preserve">competir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4F44E"/>
        </w:rPr>
        <w:t xml:space="preserve">cien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4F44E"/>
        </w:rPr>
        <w:t xml:space="preserve">incluye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00000"/>
        </w:rPr>
        <w:t xml:space="preserve">videoblog </w:t>
      </w:r>
      <w:r>
        <w:rPr>
          <w:color w:val="000000"/>
        </w:rPr>
        <w:t xml:space="preserve">y </w:t>
      </w:r>
      <w:r>
        <w:rPr>
          <w:color w:val="58AD6D"/>
        </w:rPr>
        <w:t xml:space="preserve">contar </w:t>
      </w:r>
      <w:r>
        <w:rPr>
          <w:color w:val="000000"/>
        </w:rPr>
        <w:t xml:space="preserve">en </w:t>
      </w:r>
      <w:r>
        <w:rPr>
          <w:color w:val="58AD6D"/>
        </w:rPr>
        <w:t xml:space="preserve">tuiter </w:t>
      </w:r>
      <w:r>
        <w:rPr>
          <w:color w:val="000000"/>
        </w:rPr>
        <w:t xml:space="preserve">qué </w:t>
      </w:r>
      <w:r>
        <w:rPr>
          <w:color w:val="000000"/>
        </w:rPr>
        <w:t xml:space="preserve">le </w:t>
      </w:r>
      <w:r>
        <w:rPr>
          <w:color w:val="58AD6D"/>
        </w:rPr>
        <w:t xml:space="preserve">parece </w:t>
      </w:r>
      <w:r>
        <w:rPr>
          <w:color w:val="000000"/>
        </w:rPr>
        <w:t xml:space="preserve">el </w:t>
      </w:r>
      <w:r>
        <w:rPr>
          <w:color w:val="6A03D7"/>
        </w:rPr>
        <w:t xml:space="preserve">libro </w:t>
      </w:r>
      <w:r>
        <w:rPr>
          <w:color w:val="000000"/>
        </w:rPr>
        <w:t xml:space="preserve">. </w:t>
      </w:r>
      <w:r>
        <w:rPr>
          <w:color w:val="6A03D7"/>
        </w:rPr>
        <w:t xml:space="preserve">Lleva </w:t>
      </w:r>
      <w:r>
        <w:rPr>
          <w:color w:val="000000"/>
        </w:rPr>
        <w:t xml:space="preserve">4 </w:t>
      </w:r>
      <w:r>
        <w:rPr>
          <w:color w:val="000000"/>
        </w:rPr>
        <w:t xml:space="preserve">días </w:t>
      </w:r>
      <w:r>
        <w:rPr>
          <w:color w:val="58AD6D"/>
        </w:rPr>
        <w:t xml:space="preserve">leyendo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prometido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mil </w:t>
      </w:r>
      <w:r>
        <w:rPr>
          <w:color w:val="000000"/>
        </w:rPr>
        <w:t xml:space="preserve">flexiones </w:t>
      </w:r>
      <w:r>
        <w:rPr>
          <w:color w:val="000000"/>
        </w:rPr>
        <w:t xml:space="preserve">por </w:t>
      </w:r>
      <w:r>
        <w:rPr>
          <w:color w:val="58AD6D"/>
        </w:rPr>
        <w:t xml:space="preserve">tuitear </w:t>
      </w:r>
      <w:r>
        <w:rPr>
          <w:color w:val="000000"/>
        </w:rPr>
        <w:t xml:space="preserve">mal </w:t>
      </w:r>
      <w:r>
        <w:rPr>
          <w:color w:val="000000"/>
        </w:rPr>
        <w:t xml:space="preserve">`` </w:t>
      </w:r>
      <w:r>
        <w:rPr>
          <w:color w:val="000000"/>
        </w:rPr>
        <w:t xml:space="preserve">Quijote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732484"/>
        </w:rPr>
        <w:t xml:space="preserve">inglés </w:t>
      </w:r>
      <w:r>
        <w:rPr>
          <w:color w:val="000000"/>
        </w:rPr>
        <w:t xml:space="preserve">por </w:t>
      </w:r>
      <w:r>
        <w:rPr>
          <w:color w:val="58AD6D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corrector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vídeos </w:t>
      </w:r>
      <w:r>
        <w:rPr>
          <w:color w:val="58AD6D"/>
        </w:rPr>
        <w:t xml:space="preserve">habla </w:t>
      </w:r>
      <w:r>
        <w:rPr>
          <w:color w:val="000000"/>
        </w:rPr>
        <w:t xml:space="preserve">del </w:t>
      </w:r>
      <w:r>
        <w:rPr>
          <w:color w:val="58AD6D"/>
        </w:rPr>
        <w:t xml:space="preserve">argumento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llama </w:t>
      </w:r>
      <w:r>
        <w:rPr>
          <w:color w:val="000000"/>
        </w:rPr>
        <w:t xml:space="preserve">Ia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lenguaje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6A03D7"/>
        </w:rPr>
        <w:t xml:space="preserve">fans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recibido </w:t>
      </w:r>
      <w:r>
        <w:rPr>
          <w:color w:val="58AD6D"/>
        </w:rPr>
        <w:t xml:space="preserve">mensajes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piden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304195"/>
        </w:rPr>
        <w:t xml:space="preserve">atenta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ve </w:t>
      </w:r>
      <w:r>
        <w:rPr>
          <w:color w:val="58AD6D"/>
        </w:rPr>
        <w:t xml:space="preserve">señales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relación </w:t>
      </w:r>
      <w:r>
        <w:rPr>
          <w:color w:val="6A03D7"/>
        </w:rPr>
        <w:t xml:space="preserve">homosexual </w:t>
      </w:r>
      <w:r>
        <w:rPr>
          <w:color w:val="000000"/>
        </w:rPr>
        <w:t xml:space="preserve">entre </w:t>
      </w:r>
      <w:r>
        <w:rPr>
          <w:color w:val="000000"/>
        </w:rPr>
        <w:t xml:space="preserve">Quijote </w:t>
      </w:r>
      <w:r>
        <w:rPr>
          <w:color w:val="000000"/>
        </w:rPr>
        <w:t xml:space="preserve">y </w:t>
      </w:r>
      <w:r>
        <w:rPr>
          <w:color w:val="000000"/>
        </w:rPr>
        <w:t xml:space="preserve">Sancho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6F323"/>
        </w:rPr>
        <w:t xml:space="preserve">Australia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Ia-Embajada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04F44E"/>
        </w:rPr>
        <w:t xml:space="preserve">agencia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00000"/>
        </w:rPr>
        <w:t xml:space="preserve">ha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58AD6D"/>
        </w:rPr>
        <w:t xml:space="preserve">australianos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por </w:t>
      </w:r>
      <w:r>
        <w:rPr>
          <w:color w:val="000000"/>
        </w:rPr>
        <w:t xml:space="preserve">ﬁn </w:t>
      </w:r>
      <w:r>
        <w:rPr>
          <w:color w:val="000000"/>
        </w:rPr>
        <w:t xml:space="preserve">del </w:t>
      </w:r>
      <w:r>
        <w:rPr>
          <w:color w:val="6A03D7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AEA78F"/>
        </w:rPr>
        <w:t xml:space="preserve">Cervantes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del </w:t>
      </w:r>
      <w:r>
        <w:rPr>
          <w:color w:val="000000"/>
        </w:rPr>
        <w:t xml:space="preserve">de </w:t>
      </w:r>
      <w:r>
        <w:rPr>
          <w:color w:val="000000"/>
        </w:rPr>
        <w:t xml:space="preserve">Shakespeare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lugares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donde </w:t>
      </w:r>
      <w:r>
        <w:rPr>
          <w:color w:val="58AD6D"/>
        </w:rPr>
        <w:t xml:space="preserve">leer </w:t>
      </w:r>
      <w:r>
        <w:rPr>
          <w:color w:val="000000"/>
        </w:rPr>
        <w:t xml:space="preserve">el </w:t>
      </w:r>
      <w:r>
        <w:rPr>
          <w:color w:val="000000"/>
        </w:rPr>
        <w:t xml:space="preserve">Quijote </w:t>
      </w:r>
      <w:r>
        <w:rPr>
          <w:color w:val="000000"/>
        </w:rPr>
        <w:t xml:space="preserve">es </w:t>
      </w:r>
      <w:r>
        <w:rPr>
          <w:color w:val="58AD6D"/>
        </w:rPr>
        <w:t xml:space="preserve">noticia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y </w:t>
      </w:r>
      <w:r>
        <w:rPr>
          <w:color w:val="04F44E"/>
        </w:rPr>
        <w:t xml:space="preserve">embajadores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Moira </w:t>
      </w:r>
      <w:r>
        <w:rPr>
          <w:color w:val="000000"/>
        </w:rPr>
        <w:t xml:space="preserve">, </w:t>
      </w:r>
      <w:r>
        <w:rPr>
          <w:color w:val="66F323"/>
        </w:rPr>
        <w:t xml:space="preserve">feliz </w:t>
      </w:r>
      <w:r>
        <w:rPr>
          <w:color w:val="000000"/>
        </w:rPr>
        <w:t xml:space="preserve">de </w:t>
      </w:r>
      <w:r>
        <w:rPr>
          <w:color w:val="58AD6D"/>
        </w:rPr>
        <w:t xml:space="preserve">servir </w:t>
      </w:r>
      <w:r>
        <w:rPr>
          <w:color w:val="000000"/>
        </w:rPr>
        <w:t xml:space="preserve">al </w:t>
      </w:r>
      <w:r>
        <w:rPr>
          <w:color w:val="6A03D7"/>
        </w:rPr>
        <w:t xml:space="preserve">propósito </w:t>
      </w:r>
      <w:r>
        <w:rPr>
          <w:color w:val="000000"/>
        </w:rPr>
        <w:t xml:space="preserve">, </w:t>
      </w:r>
      <w:r>
        <w:rPr>
          <w:color w:val="6A03D7"/>
        </w:rPr>
        <w:t xml:space="preserve">sigue </w:t>
      </w:r>
      <w:r>
        <w:rPr>
          <w:color w:val="58AD6D"/>
        </w:rPr>
        <w:t xml:space="preserve">leyendo </w:t>
      </w:r>
      <w:r>
        <w:rPr>
          <w:color w:val="000000"/>
        </w:rPr>
        <w:t xml:space="preserve">. </w:t>
      </w:r>
      <w:r>
        <w:rPr>
          <w:color w:val="257FBB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000000"/>
        </w:rPr>
        <w:t xml:space="preserve">cogiendo </w:t>
      </w:r>
      <w:r>
        <w:rPr>
          <w:color w:val="000000"/>
        </w:rPr>
        <w:t xml:space="preserve">una </w:t>
      </w:r>
      <w:r>
        <w:rPr>
          <w:color w:val="000000"/>
        </w:rPr>
        <w:t xml:space="preserve">tirria </w:t>
      </w:r>
      <w:r>
        <w:rPr>
          <w:color w:val="000000"/>
        </w:rPr>
        <w:t xml:space="preserve">a </w:t>
      </w:r>
      <w:r>
        <w:rPr>
          <w:color w:val="000000"/>
        </w:rPr>
        <w:t xml:space="preserve">Ia-Isabel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58AD6D"/>
        </w:rPr>
        <w:t xml:space="preserve">Penélope-Cruz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en </w:t>
      </w:r>
      <w:r>
        <w:rPr>
          <w:color w:val="000000"/>
        </w:rPr>
        <w:t xml:space="preserve">Macarena-Granada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actriz </w:t>
      </w:r>
      <w:r>
        <w:rPr>
          <w:color w:val="6A03D7"/>
        </w:rPr>
        <w:t xml:space="preserve">americana </w:t>
      </w:r>
      <w:r>
        <w:rPr>
          <w:color w:val="000000"/>
        </w:rPr>
        <w:t xml:space="preserve">que </w:t>
      </w:r>
      <w:r>
        <w:rPr>
          <w:color w:val="6A03D7"/>
        </w:rPr>
        <w:t xml:space="preserve">regresa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para </w:t>
      </w:r>
      <w:r>
        <w:rPr>
          <w:color w:val="CFE3C8"/>
        </w:rPr>
        <w:t xml:space="preserve">encarnar </w:t>
      </w:r>
      <w:r>
        <w:rPr>
          <w:color w:val="000000"/>
        </w:rPr>
        <w:t xml:space="preserve">a </w:t>
      </w:r>
      <w:r>
        <w:rPr>
          <w:color w:val="000000"/>
        </w:rPr>
        <w:t xml:space="preserve">Isabel-Ia-Católica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tus </w:t>
      </w:r>
      <w:r>
        <w:rPr>
          <w:color w:val="58AD6D"/>
        </w:rPr>
        <w:t xml:space="preserve">ojos </w:t>
      </w:r>
      <w:r>
        <w:rPr>
          <w:color w:val="000000"/>
        </w:rPr>
        <w:t xml:space="preserve">Fernando-Trueba </w:t>
      </w:r>
      <w:r>
        <w:rPr>
          <w:color w:val="6A03D7"/>
        </w:rPr>
        <w:t xml:space="preserve">regresa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mismos </w:t>
      </w:r>
      <w:r>
        <w:rPr>
          <w:color w:val="58AD6D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6A03D7"/>
        </w:rPr>
        <w:t xml:space="preserve">reina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Christine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nacido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Ia-Segunda-Guerra-Mundial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Alemania-Ia </w:t>
      </w:r>
      <w:r>
        <w:rPr>
          <w:color w:val="6A03D7"/>
        </w:rPr>
        <w:t xml:space="preserve">pierde </w:t>
      </w:r>
      <w:r>
        <w:rPr>
          <w:color w:val="000000"/>
        </w:rPr>
        <w:t xml:space="preserve">su </w:t>
      </w:r>
      <w:r>
        <w:rPr>
          <w:color w:val="58AD6D"/>
        </w:rPr>
        <w:t xml:space="preserve">familia </w:t>
      </w:r>
      <w:r>
        <w:rPr>
          <w:color w:val="000000"/>
        </w:rPr>
        <w:t xml:space="preserve">se </w:t>
      </w:r>
      <w:r>
        <w:rPr>
          <w:color w:val="58AD6D"/>
        </w:rPr>
        <w:t xml:space="preserve">cambia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temen </w:t>
      </w:r>
      <w:r>
        <w:rPr>
          <w:color w:val="000000"/>
        </w:rPr>
        <w:t xml:space="preserve">Ia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soviéticos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tragedia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aventura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D32981"/>
        </w:rPr>
        <w:t xml:space="preserve">Ana </w:t>
      </w:r>
      <w:r>
        <w:rPr>
          <w:color w:val="58AD6D"/>
        </w:rPr>
        <w:t xml:space="preserve">conoce </w:t>
      </w:r>
      <w:r>
        <w:rPr>
          <w:color w:val="000000"/>
        </w:rPr>
        <w:t xml:space="preserve">a </w:t>
      </w:r>
      <w:r>
        <w:rPr>
          <w:color w:val="000000"/>
        </w:rPr>
        <w:t xml:space="preserve">Teo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pintor </w:t>
      </w:r>
      <w:r>
        <w:rPr>
          <w:color w:val="000000"/>
        </w:rPr>
        <w:t xml:space="preserve">en </w:t>
      </w:r>
      <w:r>
        <w:rPr>
          <w:color w:val="000000"/>
        </w:rPr>
        <w:t xml:space="preserve">horas </w:t>
      </w:r>
      <w:r>
        <w:rPr>
          <w:color w:val="000000"/>
        </w:rPr>
        <w:t xml:space="preserve">bajas </w:t>
      </w:r>
      <w:r>
        <w:rPr>
          <w:color w:val="000000"/>
        </w:rPr>
        <w:t xml:space="preserve">que </w:t>
      </w:r>
      <w:r>
        <w:rPr>
          <w:color w:val="AEA78F"/>
        </w:rPr>
        <w:t xml:space="preserve">resulta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6A03D7"/>
        </w:rPr>
        <w:t xml:space="preserve">apasionada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destructiva </w:t>
      </w:r>
      <w:r>
        <w:rPr>
          <w:color w:val="000000"/>
        </w:rPr>
        <w:t xml:space="preserve">. </w:t>
      </w:r>
      <w:r>
        <w:rPr>
          <w:color w:val="D32981"/>
        </w:rPr>
        <w:t xml:space="preserve">Ana </w:t>
      </w:r>
      <w:r>
        <w:rPr>
          <w:color w:val="58AD6D"/>
        </w:rPr>
        <w:t xml:space="preserve">descubre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04195"/>
        </w:rPr>
        <w:t xml:space="preserve">bipolar </w:t>
      </w:r>
      <w:r>
        <w:rPr>
          <w:color w:val="000000"/>
        </w:rPr>
        <w:t xml:space="preserve">. </w:t>
      </w:r>
      <w:r>
        <w:rPr>
          <w:color w:val="000000"/>
        </w:rPr>
        <w:t xml:space="preserve">Amarás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narrada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6A03D7"/>
        </w:rPr>
        <w:t xml:space="preserve">sensaciones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Marcos-Ana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poeta </w:t>
      </w:r>
      <w:r>
        <w:rPr>
          <w:color w:val="AEA78F"/>
        </w:rPr>
        <w:t xml:space="preserve">comunista </w:t>
      </w:r>
      <w:r>
        <w:rPr>
          <w:color w:val="000000"/>
        </w:rPr>
        <w:t xml:space="preserve">que </w:t>
      </w:r>
      <w:r>
        <w:rPr>
          <w:color w:val="6A03D7"/>
        </w:rPr>
        <w:t xml:space="preserve">formó </w:t>
      </w:r>
      <w:r>
        <w:rPr>
          <w:color w:val="000000"/>
        </w:rPr>
        <w:t xml:space="preserve">su </w:t>
      </w:r>
      <w:r>
        <w:rPr>
          <w:color w:val="000000"/>
        </w:rPr>
        <w:t xml:space="preserve">seudónimo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96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8AD6D"/>
        </w:rPr>
        <w:t xml:space="preserve">preso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cárceles </w:t>
      </w:r>
      <w:r>
        <w:rPr>
          <w:color w:val="58AD6D"/>
        </w:rPr>
        <w:t xml:space="preserve">franquistas </w:t>
      </w:r>
      <w:r>
        <w:rPr>
          <w:color w:val="000000"/>
        </w:rPr>
        <w:t xml:space="preserve">. </w:t>
      </w:r>
      <w:r>
        <w:rPr>
          <w:color w:val="000000"/>
        </w:rPr>
        <w:t xml:space="preserve">Decidme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D32981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Decidme </w:t>
      </w:r>
      <w:r>
        <w:rPr>
          <w:color w:val="000000"/>
        </w:rPr>
        <w:t xml:space="preserve">el </w:t>
      </w:r>
      <w:r>
        <w:rPr>
          <w:color w:val="6A03D7"/>
        </w:rPr>
        <w:t xml:space="preserve">canto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cure </w:t>
      </w:r>
      <w:r>
        <w:rPr>
          <w:color w:val="000000"/>
        </w:rPr>
        <w:t xml:space="preserve">de </w:t>
      </w:r>
      <w:r>
        <w:rPr>
          <w:color w:val="6A03D7"/>
        </w:rPr>
        <w:t xml:space="preserve">pájaros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pedía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poemas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describieran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que </w:t>
      </w:r>
      <w:r>
        <w:rPr>
          <w:color w:val="6A03D7"/>
        </w:rPr>
        <w:t xml:space="preserve">apenas </w:t>
      </w:r>
      <w:r>
        <w:rPr>
          <w:color w:val="000000"/>
        </w:rPr>
        <w:t xml:space="preserve">había </w:t>
      </w:r>
      <w:r>
        <w:rPr>
          <w:color w:val="000000"/>
        </w:rPr>
        <w:t xml:space="preserve">pisado </w:t>
      </w:r>
      <w:r>
        <w:rPr>
          <w:color w:val="000000"/>
        </w:rPr>
        <w:t xml:space="preserve">. </w:t>
      </w:r>
      <w:r>
        <w:rPr>
          <w:color w:val="000000"/>
        </w:rPr>
        <w:t xml:space="preserve">Marcos-Ana </w:t>
      </w:r>
      <w:r>
        <w:rPr>
          <w:color w:val="000000"/>
        </w:rPr>
        <w:t xml:space="preserve">pasó </w:t>
      </w:r>
      <w:r>
        <w:rPr>
          <w:color w:val="000000"/>
        </w:rPr>
        <w:t xml:space="preserve">23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nacieron </w:t>
      </w:r>
      <w:r>
        <w:rPr>
          <w:color w:val="000000"/>
        </w:rPr>
        <w:t xml:space="preserve">sus </w:t>
      </w:r>
      <w:r>
        <w:rPr>
          <w:color w:val="04F44E"/>
        </w:rPr>
        <w:t xml:space="preserve">poemas </w:t>
      </w:r>
      <w:r>
        <w:rPr>
          <w:color w:val="58AD6D"/>
        </w:rPr>
        <w:t xml:space="preserve">escritos </w:t>
      </w:r>
      <w:r>
        <w:rPr>
          <w:color w:val="000000"/>
        </w:rPr>
        <w:t xml:space="preserve">en </w:t>
      </w:r>
      <w:r>
        <w:rPr>
          <w:color w:val="58AD6D"/>
        </w:rPr>
        <w:t xml:space="preserve">papeles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podían </w:t>
      </w:r>
      <w:r>
        <w:rPr>
          <w:color w:val="000000"/>
        </w:rPr>
        <w:t xml:space="preserve">comer </w:t>
      </w:r>
      <w:r>
        <w:rPr>
          <w:color w:val="000000"/>
        </w:rPr>
        <w:t xml:space="preserve">, </w:t>
      </w:r>
      <w:r>
        <w:rPr>
          <w:color w:val="58AD6D"/>
        </w:rPr>
        <w:t xml:space="preserve">contaba </w:t>
      </w:r>
      <w:r>
        <w:rPr>
          <w:color w:val="000000"/>
        </w:rPr>
        <w:t xml:space="preserve">a </w:t>
      </w:r>
      <w:r>
        <w:rPr>
          <w:color w:val="CFE3C8"/>
        </w:rPr>
        <w:t xml:space="preserve">TVE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los </w:t>
      </w:r>
      <w:r>
        <w:rPr>
          <w:color w:val="000000"/>
        </w:rPr>
        <w:t xml:space="preserve">cacheos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58AD6D"/>
        </w:rPr>
        <w:t xml:space="preserve">conoció </w:t>
      </w:r>
      <w:r>
        <w:rPr>
          <w:color w:val="000000"/>
        </w:rPr>
        <w:t xml:space="preserve">los </w:t>
      </w:r>
      <w:r>
        <w:rPr>
          <w:color w:val="04F44E"/>
        </w:rPr>
        <w:t xml:space="preserve">poemas </w:t>
      </w:r>
      <w:r>
        <w:rPr>
          <w:color w:val="000000"/>
        </w:rPr>
        <w:t xml:space="preserve">de </w:t>
      </w:r>
      <w:r>
        <w:rPr>
          <w:color w:val="CFE3C8"/>
        </w:rPr>
        <w:t xml:space="preserve">Lorca </w:t>
      </w:r>
      <w:r>
        <w:rPr>
          <w:color w:val="000000"/>
        </w:rPr>
        <w:t xml:space="preserve">o </w:t>
      </w:r>
      <w:r>
        <w:rPr>
          <w:color w:val="000000"/>
        </w:rPr>
        <w:t xml:space="preserve">Miguel-Hernández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mas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, </w:t>
      </w:r>
      <w:r>
        <w:rPr>
          <w:color w:val="304195"/>
        </w:rPr>
        <w:t xml:space="preserve">homenajearon </w:t>
      </w:r>
      <w:r>
        <w:rPr>
          <w:color w:val="000000"/>
        </w:rPr>
        <w:t xml:space="preserve">entre </w:t>
      </w:r>
      <w:r>
        <w:rPr>
          <w:color w:val="000000"/>
        </w:rPr>
        <w:t xml:space="preserve">rejas </w:t>
      </w:r>
      <w:r>
        <w:rPr>
          <w:color w:val="000000"/>
        </w:rPr>
        <w:t xml:space="preserve">. </w:t>
      </w:r>
      <w:r>
        <w:rPr>
          <w:color w:val="000000"/>
        </w:rPr>
        <w:t xml:space="preserve">Habladme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Sentados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tensión </w:t>
      </w:r>
      <w:r>
        <w:rPr>
          <w:color w:val="6A03D7"/>
        </w:rPr>
        <w:t xml:space="preserve">casi </w:t>
      </w:r>
      <w:r>
        <w:rPr>
          <w:color w:val="6A03D7"/>
        </w:rPr>
        <w:t xml:space="preserve">religiosa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silencio </w:t>
      </w:r>
      <w:r>
        <w:rPr>
          <w:color w:val="58AD6D"/>
        </w:rPr>
        <w:t xml:space="preserve">tremendo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veías </w:t>
      </w:r>
      <w:r>
        <w:rPr>
          <w:color w:val="000000"/>
        </w:rPr>
        <w:t xml:space="preserve">los </w:t>
      </w:r>
      <w:r>
        <w:rPr>
          <w:color w:val="D32981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centinelas </w:t>
      </w:r>
      <w:r>
        <w:rPr>
          <w:color w:val="000000"/>
        </w:rPr>
        <w:t xml:space="preserve">. </w:t>
      </w:r>
      <w:r>
        <w:rPr>
          <w:color w:val="6A03D7"/>
        </w:rPr>
        <w:t xml:space="preserve">Sobrevivió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ideales </w:t>
      </w:r>
      <w:r>
        <w:rPr>
          <w:color w:val="000000"/>
        </w:rPr>
        <w:t xml:space="preserve">,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camaradas </w:t>
      </w:r>
      <w:r>
        <w:rPr>
          <w:color w:val="000000"/>
        </w:rPr>
        <w:t xml:space="preserve">. </w:t>
      </w:r>
      <w:r>
        <w:rPr>
          <w:color w:val="6A03D7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con </w:t>
      </w:r>
      <w:r>
        <w:rPr>
          <w:color w:val="000000"/>
        </w:rPr>
        <w:t xml:space="preserve">19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salí </w:t>
      </w:r>
      <w:r>
        <w:rPr>
          <w:color w:val="000000"/>
        </w:rPr>
        <w:t xml:space="preserve">de </w:t>
      </w:r>
      <w:r>
        <w:rPr>
          <w:color w:val="58AD6D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nací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58AD6D"/>
        </w:rPr>
        <w:t xml:space="preserve">tremendo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por </w:t>
      </w:r>
      <w:r>
        <w:rPr>
          <w:color w:val="58AD6D"/>
        </w:rPr>
        <w:t xml:space="preserve">descubrir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58AD6D"/>
        </w:rPr>
        <w:t xml:space="preserve">contaban </w:t>
      </w:r>
      <w:r>
        <w:rPr>
          <w:color w:val="000000"/>
        </w:rPr>
        <w:t xml:space="preserve">, </w:t>
      </w:r>
      <w:r>
        <w:rPr>
          <w:color w:val="000000"/>
        </w:rPr>
        <w:t xml:space="preserve">solía </w:t>
      </w:r>
      <w:r>
        <w:rPr>
          <w:color w:val="58AD6D"/>
        </w:rPr>
        <w:t xml:space="preserve">quitarse </w:t>
      </w:r>
      <w:r>
        <w:rPr>
          <w:color w:val="000000"/>
        </w:rPr>
        <w:t xml:space="preserve">23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000000"/>
        </w:rPr>
        <w:t xml:space="preserve">negado </w:t>
      </w:r>
      <w:r>
        <w:rPr>
          <w:color w:val="000000"/>
        </w:rPr>
        <w:t xml:space="preserve">Ia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3 </w:t>
      </w:r>
      <w:r>
        <w:rPr>
          <w:color w:val="000000"/>
        </w:rPr>
        <w:t xml:space="preserve">meses </w:t>
      </w:r>
      <w:r>
        <w:rPr>
          <w:color w:val="000000"/>
        </w:rPr>
        <w:t xml:space="preserve">el </w:t>
      </w:r>
      <w:r>
        <w:rPr>
          <w:color w:val="04F44E"/>
        </w:rPr>
        <w:t xml:space="preserve">poeta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militante </w:t>
      </w:r>
      <w:r>
        <w:rPr>
          <w:color w:val="000000"/>
        </w:rPr>
        <w:t xml:space="preserve">incansable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6F323"/>
        </w:rPr>
        <w:t xml:space="preserve">regaló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poemas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salgo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vida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 </w:t>
      </w:r>
      <w:r>
        <w:rPr>
          <w:color w:val="04F44E"/>
        </w:rPr>
        <w:t xml:space="preserve">llaves </w:t>
      </w:r>
      <w:r>
        <w:rPr>
          <w:color w:val="000000"/>
        </w:rPr>
        <w:t xml:space="preserve">. </w:t>
      </w:r>
      <w:r>
        <w:rPr>
          <w:color w:val="6A03D7"/>
        </w:rPr>
        <w:t xml:space="preserve">Siete </w:t>
      </w:r>
      <w:r>
        <w:rPr>
          <w:color w:val="000000"/>
        </w:rPr>
        <w:t xml:space="preserve">meses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6A03D7"/>
        </w:rPr>
        <w:t xml:space="preserve">Prince </w:t>
      </w:r>
      <w:r>
        <w:rPr>
          <w:color w:val="000000"/>
        </w:rPr>
        <w:t xml:space="preserve">se </w:t>
      </w:r>
      <w:r>
        <w:rPr>
          <w:color w:val="58AD6D"/>
        </w:rPr>
        <w:t xml:space="preserve">publica </w:t>
      </w:r>
      <w:r>
        <w:rPr>
          <w:color w:val="000000"/>
        </w:rPr>
        <w:t xml:space="preserve">un </w:t>
      </w:r>
      <w:r>
        <w:rPr>
          <w:color w:val="CFE3C8"/>
        </w:rPr>
        <w:t xml:space="preserve">disco </w:t>
      </w:r>
      <w:r>
        <w:rPr>
          <w:color w:val="000000"/>
        </w:rPr>
        <w:t xml:space="preserve">que </w:t>
      </w:r>
      <w:r>
        <w:rPr>
          <w:color w:val="58AD6D"/>
        </w:rPr>
        <w:t xml:space="preserve">recopila </w:t>
      </w:r>
      <w:r>
        <w:rPr>
          <w:color w:val="000000"/>
        </w:rPr>
        <w:t xml:space="preserve">sus </w:t>
      </w:r>
      <w:r>
        <w:rPr>
          <w:color w:val="58AD6D"/>
        </w:rPr>
        <w:t xml:space="preserve">canciones </w:t>
      </w:r>
      <w:r>
        <w:rPr>
          <w:color w:val="000000"/>
        </w:rPr>
        <w:t xml:space="preserve">más </w:t>
      </w:r>
      <w:r>
        <w:rPr>
          <w:color w:val="6A03D7"/>
        </w:rPr>
        <w:t xml:space="preserve">representativas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Iago-Landry </w:t>
      </w:r>
      <w:r>
        <w:rPr>
          <w:color w:val="000000"/>
        </w:rPr>
        <w:t xml:space="preserve">al </w:t>
      </w:r>
      <w:r>
        <w:rPr>
          <w:color w:val="6A03D7"/>
        </w:rPr>
        <w:t xml:space="preserve">bueno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6A03D7"/>
        </w:rPr>
        <w:t xml:space="preserve">amor </w:t>
      </w:r>
      <w:r>
        <w:rPr>
          <w:color w:val="000000"/>
        </w:rPr>
        <w:t xml:space="preserve">al </w:t>
      </w:r>
      <w:r>
        <w:rPr>
          <w:color w:val="000000"/>
        </w:rPr>
        <w:t xml:space="preserve">vuelo </w:t>
      </w:r>
      <w:r>
        <w:rPr>
          <w:color w:val="000000"/>
        </w:rPr>
        <w:t xml:space="preserve">,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6A03D7"/>
        </w:rPr>
        <w:t xml:space="preserve">Siete </w:t>
      </w:r>
      <w:r>
        <w:rPr>
          <w:color w:val="000000"/>
        </w:rPr>
        <w:t xml:space="preserve">meses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6A03D7"/>
        </w:rPr>
        <w:t xml:space="preserve">Prince </w:t>
      </w:r>
      <w:r>
        <w:rPr>
          <w:color w:val="000000"/>
        </w:rPr>
        <w:t xml:space="preserve">se </w:t>
      </w:r>
      <w:r>
        <w:rPr>
          <w:color w:val="58AD6D"/>
        </w:rPr>
        <w:t xml:space="preserve">publica </w:t>
      </w:r>
      <w:r>
        <w:rPr>
          <w:color w:val="000000"/>
        </w:rPr>
        <w:t xml:space="preserve">un </w:t>
      </w:r>
      <w:r>
        <w:rPr>
          <w:color w:val="CFE3C8"/>
        </w:rPr>
        <w:t xml:space="preserve">disco </w:t>
      </w:r>
      <w:r>
        <w:rPr>
          <w:color w:val="000000"/>
        </w:rPr>
        <w:t xml:space="preserve">que </w:t>
      </w:r>
      <w:r>
        <w:rPr>
          <w:color w:val="58AD6D"/>
        </w:rPr>
        <w:t xml:space="preserve">recopila </w:t>
      </w:r>
      <w:r>
        <w:rPr>
          <w:color w:val="000000"/>
        </w:rPr>
        <w:t xml:space="preserve">sus </w:t>
      </w:r>
      <w:r>
        <w:rPr>
          <w:color w:val="58AD6D"/>
        </w:rPr>
        <w:t xml:space="preserve">canciones </w:t>
      </w:r>
      <w:r>
        <w:rPr>
          <w:color w:val="000000"/>
        </w:rPr>
        <w:t xml:space="preserve">más </w:t>
      </w:r>
      <w:r>
        <w:rPr>
          <w:color w:val="6A03D7"/>
        </w:rPr>
        <w:t xml:space="preserve">representativas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000000"/>
        </w:rPr>
        <w:t xml:space="preserve">discograﬁa </w:t>
      </w:r>
      <w:r>
        <w:rPr>
          <w:color w:val="000000"/>
        </w:rPr>
        <w:t xml:space="preserve">del </w:t>
      </w:r>
      <w:r>
        <w:rPr>
          <w:color w:val="6A03D7"/>
        </w:rPr>
        <w:t xml:space="preserve">genio </w:t>
      </w:r>
      <w:r>
        <w:rPr>
          <w:color w:val="000000"/>
        </w:rPr>
        <w:t xml:space="preserve">de </w:t>
      </w:r>
      <w:r>
        <w:rPr>
          <w:color w:val="000000"/>
        </w:rPr>
        <w:t xml:space="preserve">Minepolis </w:t>
      </w:r>
      <w:r>
        <w:rPr>
          <w:color w:val="000000"/>
        </w:rPr>
        <w:t xml:space="preserve">desde </w:t>
      </w:r>
      <w:r>
        <w:rPr>
          <w:color w:val="000000"/>
        </w:rPr>
        <w:t xml:space="preserve">ﬁnales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70 </w:t>
      </w:r>
      <w:r>
        <w:rPr>
          <w:color w:val="000000"/>
        </w:rPr>
        <w:t xml:space="preserve">y </w:t>
      </w:r>
      <w:r>
        <w:rPr>
          <w:color w:val="04F44E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90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título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6A03D7"/>
        </w:rPr>
        <w:t xml:space="preserve">Prince </w:t>
      </w:r>
      <w:r>
        <w:rPr>
          <w:color w:val="000000"/>
        </w:rPr>
        <w:t xml:space="preserve">forever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lanzamiento </w:t>
      </w:r>
      <w:r>
        <w:rPr>
          <w:color w:val="6A03D7"/>
        </w:rPr>
        <w:t xml:space="preserve">oficial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04F44E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Prince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recopilatorio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CFE3C8"/>
        </w:rPr>
        <w:t xml:space="preserve">discos </w:t>
      </w:r>
      <w:r>
        <w:rPr>
          <w:color w:val="58AD6D"/>
        </w:rPr>
        <w:t xml:space="preserve">compactos </w:t>
      </w:r>
      <w:r>
        <w:rPr>
          <w:color w:val="000000"/>
        </w:rPr>
        <w:t xml:space="preserve">que </w:t>
      </w:r>
      <w:r>
        <w:rPr>
          <w:color w:val="58AD6D"/>
        </w:rPr>
        <w:t xml:space="preserve">recoge </w:t>
      </w:r>
      <w:r>
        <w:rPr>
          <w:color w:val="000000"/>
        </w:rPr>
        <w:t xml:space="preserve">40 </w:t>
      </w:r>
      <w:r>
        <w:rPr>
          <w:color w:val="58AD6D"/>
        </w:rPr>
        <w:t xml:space="preserve">canciones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1978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93. </w:t>
      </w:r>
      <w:r>
        <w:rPr>
          <w:color w:val="000000"/>
        </w:rPr>
        <w:t xml:space="preserve">que </w:t>
      </w:r>
      <w:r>
        <w:rPr>
          <w:color w:val="000000"/>
        </w:rPr>
        <w:t xml:space="preserve">Manxelo-Rubio </w:t>
      </w:r>
      <w:r>
        <w:rPr>
          <w:color w:val="000000"/>
        </w:rPr>
        <w:t xml:space="preserve">y </w:t>
      </w:r>
      <w:r>
        <w:rPr>
          <w:color w:val="000000"/>
        </w:rPr>
        <w:t xml:space="preserve">Maribel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6A03D7"/>
        </w:rPr>
        <w:t xml:space="preserve">naturales </w:t>
      </w:r>
      <w:r>
        <w:rPr>
          <w:color w:val="000000"/>
        </w:rPr>
        <w:t xml:space="preserve">. </w:t>
      </w:r>
      <w:r>
        <w:rPr>
          <w:color w:val="04F44E"/>
        </w:rPr>
        <w:t xml:space="preserve">extraordinarios </w:t>
      </w:r>
      <w:r>
        <w:rPr>
          <w:color w:val="000000"/>
        </w:rPr>
        <w:t xml:space="preserve">temas </w:t>
      </w:r>
      <w:r>
        <w:rPr>
          <w:color w:val="6A03D7"/>
        </w:rPr>
        <w:t xml:space="preserve">lanzados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artista </w:t>
      </w:r>
      <w:r>
        <w:rPr>
          <w:color w:val="000000"/>
        </w:rPr>
        <w:t xml:space="preserve">de </w:t>
      </w:r>
      <w:r>
        <w:rPr>
          <w:color w:val="000000"/>
        </w:rPr>
        <w:t xml:space="preserve">Mineápolis </w:t>
      </w:r>
      <w:r>
        <w:rPr>
          <w:color w:val="000000"/>
        </w:rPr>
        <w:t xml:space="preserve">en </w:t>
      </w:r>
      <w:r>
        <w:rPr>
          <w:color w:val="58AD6D"/>
        </w:rPr>
        <w:t xml:space="preserve">años </w:t>
      </w:r>
      <w:r>
        <w:rPr>
          <w:color w:val="04F44E"/>
        </w:rPr>
        <w:t xml:space="preserve">posteriores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Siendo </w:t>
      </w:r>
      <w:r>
        <w:rPr>
          <w:color w:val="04F44E"/>
        </w:rPr>
        <w:t xml:space="preserve">pues </w:t>
      </w:r>
      <w:r>
        <w:rPr>
          <w:color w:val="000000"/>
        </w:rPr>
        <w:t xml:space="preserve">una </w:t>
      </w:r>
      <w:r>
        <w:rPr>
          <w:color w:val="58AD6D"/>
        </w:rPr>
        <w:t xml:space="preserve">visión </w:t>
      </w:r>
      <w:r>
        <w:rPr>
          <w:color w:val="04F44E"/>
        </w:rPr>
        <w:t xml:space="preserve">parcial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enorme </w:t>
      </w:r>
      <w:r>
        <w:rPr>
          <w:color w:val="04F44E"/>
        </w:rPr>
        <w:t xml:space="preserve">talento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6A03D7"/>
        </w:rPr>
        <w:t xml:space="preserve">Prince </w:t>
      </w:r>
      <w:r>
        <w:rPr>
          <w:color w:val="000000"/>
        </w:rPr>
        <w:t xml:space="preserve">forever </w:t>
      </w:r>
      <w:r>
        <w:rPr>
          <w:color w:val="000000"/>
        </w:rPr>
        <w:t xml:space="preserve">'' </w:t>
      </w:r>
      <w:r>
        <w:rPr>
          <w:color w:val="58AD6D"/>
        </w:rPr>
        <w:t xml:space="preserve">entrega </w:t>
      </w:r>
      <w:r>
        <w:rPr>
          <w:color w:val="000000"/>
        </w:rPr>
        <w:t xml:space="preserve">una </w:t>
      </w:r>
      <w:r>
        <w:rPr>
          <w:color w:val="04F44E"/>
        </w:rPr>
        <w:t xml:space="preserve">amplia </w:t>
      </w:r>
      <w:r>
        <w:rPr>
          <w:color w:val="6A03D7"/>
        </w:rPr>
        <w:t xml:space="preserve">mirada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4F44E"/>
        </w:rPr>
        <w:t xml:space="preserve">fundamentales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carrera </w:t>
      </w:r>
      <w:r>
        <w:rPr>
          <w:color w:val="000000"/>
        </w:rPr>
        <w:t xml:space="preserve">,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fue </w:t>
      </w:r>
      <w:r>
        <w:rPr>
          <w:color w:val="000000"/>
        </w:rPr>
        <w:t xml:space="preserve">conformando </w:t>
      </w:r>
      <w:r>
        <w:rPr>
          <w:color w:val="000000"/>
        </w:rPr>
        <w:t xml:space="preserve">su </w:t>
      </w:r>
      <w:r>
        <w:rPr>
          <w:color w:val="04F44E"/>
        </w:rPr>
        <w:t xml:space="preserve">condición </w:t>
      </w:r>
      <w:r>
        <w:rPr>
          <w:color w:val="04F44E"/>
        </w:rPr>
        <w:t xml:space="preserve">artística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explotaron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gran </w:t>
      </w:r>
      <w:r>
        <w:rPr>
          <w:color w:val="6A03D7"/>
        </w:rPr>
        <w:t xml:space="preserve">éxito </w:t>
      </w:r>
      <w:r>
        <w:rPr>
          <w:color w:val="000000"/>
        </w:rPr>
        <w:t xml:space="preserve">intemporal </w:t>
      </w:r>
      <w:r>
        <w:rPr>
          <w:color w:val="000000"/>
        </w:rPr>
        <w:t xml:space="preserve">`` </w:t>
      </w:r>
      <w:r>
        <w:rPr>
          <w:color w:val="000000"/>
        </w:rPr>
        <w:t xml:space="preserve">Purple-Rain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6A03D7"/>
        </w:rPr>
        <w:t xml:space="preserve">Prince </w:t>
      </w:r>
      <w:r>
        <w:rPr>
          <w:color w:val="000000"/>
        </w:rPr>
        <w:t xml:space="preserve">forever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encuentran </w:t>
      </w:r>
      <w:r>
        <w:rPr>
          <w:color w:val="58AD6D"/>
        </w:rPr>
        <w:t xml:space="preserve">desordenados </w:t>
      </w:r>
      <w:r>
        <w:rPr>
          <w:color w:val="000000"/>
        </w:rPr>
        <w:t xml:space="preserve">cronológicamente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`` </w:t>
      </w:r>
      <w:r>
        <w:rPr>
          <w:color w:val="000000"/>
        </w:rPr>
        <w:t xml:space="preserve">hits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58AD6D"/>
        </w:rPr>
        <w:t xml:space="preserve">artista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tema </w:t>
      </w:r>
      <w:r>
        <w:rPr>
          <w:color w:val="6A03D7"/>
        </w:rPr>
        <w:t xml:space="preserve">inédito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colección </w:t>
      </w:r>
      <w:r>
        <w:rPr>
          <w:color w:val="000000"/>
        </w:rPr>
        <w:t xml:space="preserve">de </w:t>
      </w:r>
      <w:r>
        <w:rPr>
          <w:color w:val="58AD6D"/>
        </w:rPr>
        <w:t xml:space="preserve">canciones </w:t>
      </w:r>
      <w:r>
        <w:rPr>
          <w:color w:val="000000"/>
        </w:rPr>
        <w:t xml:space="preserve">que </w:t>
      </w:r>
      <w:r>
        <w:rPr>
          <w:color w:val="58AD6D"/>
        </w:rPr>
        <w:t xml:space="preserve">explican </w:t>
      </w:r>
      <w:r>
        <w:rPr>
          <w:color w:val="000000"/>
        </w:rPr>
        <w:t xml:space="preserve">el </w:t>
      </w:r>
      <w:r>
        <w:rPr>
          <w:color w:val="6A03D7"/>
        </w:rPr>
        <w:t xml:space="preserve">gran </w:t>
      </w:r>
      <w:r>
        <w:rPr>
          <w:color w:val="000000"/>
        </w:rPr>
        <w:t xml:space="preserve">inﬂujo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Ia </w:t>
      </w:r>
      <w:r>
        <w:rPr>
          <w:color w:val="04F44E"/>
        </w:rPr>
        <w:t xml:space="preserve">obra </w:t>
      </w:r>
      <w:r>
        <w:rPr>
          <w:color w:val="000000"/>
        </w:rPr>
        <w:t xml:space="preserve">de </w:t>
      </w:r>
      <w:r>
        <w:rPr>
          <w:color w:val="6A03D7"/>
        </w:rPr>
        <w:t xml:space="preserve">Prince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música </w:t>
      </w:r>
      <w:r>
        <w:rPr>
          <w:color w:val="000000"/>
        </w:rPr>
        <w:t xml:space="preserve">pop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4F44E"/>
        </w:rPr>
        <w:t xml:space="preserve">siempre </w:t>
      </w:r>
      <w:r>
        <w:rPr>
          <w:color w:val="66F323"/>
        </w:rPr>
        <w:t xml:space="preserve">solidario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58AD6D"/>
        </w:rPr>
        <w:t xml:space="preserve">eliminar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000000"/>
        </w:rPr>
        <w:t xml:space="preserve">mujer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ellos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732484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solos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...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voz </w:t>
      </w:r>
      <w:r>
        <w:rPr>
          <w:color w:val="000000"/>
        </w:rPr>
        <w:t xml:space="preserve">para </w:t>
      </w:r>
      <w:r>
        <w:rPr>
          <w:color w:val="58AD6D"/>
        </w:rPr>
        <w:t xml:space="preserve">condenar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Enfréntate </w:t>
      </w:r>
      <w:r>
        <w:rPr>
          <w:color w:val="000000"/>
        </w:rPr>
        <w:t xml:space="preserve">al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y </w:t>
      </w:r>
      <w:r>
        <w:rPr>
          <w:color w:val="58AD6D"/>
        </w:rPr>
        <w:t xml:space="preserve">apoya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Acabemos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04F44E"/>
        </w:rPr>
        <w:t xml:space="preserve">mejores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000000"/>
        </w:rPr>
        <w:t xml:space="preserve">sus </w:t>
      </w:r>
      <w:r>
        <w:rPr>
          <w:color w:val="000000"/>
        </w:rPr>
        <w:t xml:space="preserve">voces </w:t>
      </w:r>
      <w:r>
        <w:rPr>
          <w:color w:val="000000"/>
        </w:rPr>
        <w:t xml:space="preserve">para </w:t>
      </w:r>
      <w:r>
        <w:rPr>
          <w:color w:val="6A03D7"/>
        </w:rPr>
        <w:t xml:space="preserve">recordar </w:t>
      </w:r>
      <w:r>
        <w:rPr>
          <w:color w:val="04F44E"/>
        </w:rPr>
        <w:t xml:space="preserve">normas </w:t>
      </w:r>
      <w:r>
        <w:rPr>
          <w:color w:val="000000"/>
        </w:rPr>
        <w:t xml:space="preserve">que </w:t>
      </w:r>
      <w:r>
        <w:rPr>
          <w:color w:val="58AD6D"/>
        </w:rPr>
        <w:t xml:space="preserve">nadie </w:t>
      </w:r>
      <w:r>
        <w:rPr>
          <w:color w:val="000000"/>
        </w:rPr>
        <w:t xml:space="preserve">debería </w:t>
      </w:r>
      <w:r>
        <w:rPr>
          <w:color w:val="6A03D7"/>
        </w:rPr>
        <w:t xml:space="preserve">olvidar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consientas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58AD6D"/>
        </w:rPr>
        <w:t xml:space="preserve">nunca </w:t>
      </w:r>
      <w:r>
        <w:rPr>
          <w:color w:val="000000"/>
        </w:rPr>
        <w:t xml:space="preserve">, </w:t>
      </w:r>
      <w:r>
        <w:rPr>
          <w:color w:val="6A03D7"/>
        </w:rPr>
        <w:t xml:space="preserve">acabemos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genero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al </w:t>
      </w:r>
      <w:r>
        <w:rPr>
          <w:color w:val="CFE3C8"/>
        </w:rPr>
        <w:t xml:space="preserve">Día-Internacional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Eliminación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Ia-Violencia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Ia-Mujeres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000000"/>
        </w:rPr>
        <w:t xml:space="preserve">''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han </w:t>
      </w:r>
      <w:r>
        <w:rPr>
          <w:color w:val="6A03D7"/>
        </w:rPr>
        <w:t xml:space="preserve">protestado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Sevilla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mannequin </w:t>
      </w:r>
      <w:r>
        <w:rPr>
          <w:color w:val="000000"/>
        </w:rPr>
        <w:t xml:space="preserve">challengue </w:t>
      </w:r>
      <w:r>
        <w:rPr>
          <w:color w:val="58AD6D"/>
        </w:rPr>
        <w:t xml:space="preserve">cargado </w:t>
      </w:r>
      <w:r>
        <w:rPr>
          <w:color w:val="000000"/>
        </w:rPr>
        <w:t xml:space="preserve">de </w:t>
      </w:r>
      <w:r>
        <w:rPr>
          <w:color w:val="58AD6D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Losjugadores </w:t>
      </w:r>
      <w:r>
        <w:rPr>
          <w:color w:val="000000"/>
        </w:rPr>
        <w:t xml:space="preserve">de </w:t>
      </w:r>
      <w:r>
        <w:rPr>
          <w:color w:val="CFE3C8"/>
        </w:rPr>
        <w:t xml:space="preserve">Alavés </w:t>
      </w:r>
      <w:r>
        <w:rPr>
          <w:color w:val="000000"/>
        </w:rPr>
        <w:t xml:space="preserve">y </w:t>
      </w:r>
      <w:r>
        <w:rPr>
          <w:color w:val="CFE3C8"/>
        </w:rPr>
        <w:t xml:space="preserve">Baskonia </w:t>
      </w:r>
      <w:r>
        <w:rPr>
          <w:color w:val="000000"/>
        </w:rPr>
        <w:t xml:space="preserve">han </w:t>
      </w:r>
      <w:r>
        <w:rPr>
          <w:color w:val="58AD6D"/>
        </w:rPr>
        <w:t xml:space="preserve">querido </w:t>
      </w:r>
      <w:r>
        <w:rPr>
          <w:color w:val="000000"/>
        </w:rPr>
        <w:t xml:space="preserve">ser </w:t>
      </w:r>
      <w:r>
        <w:rPr>
          <w:color w:val="000000"/>
        </w:rPr>
        <w:t xml:space="preserve">uno </w:t>
      </w:r>
      <w:r>
        <w:rPr>
          <w:color w:val="6A03D7"/>
        </w:rPr>
        <w:t xml:space="preserve">frente </w:t>
      </w:r>
      <w:r>
        <w:rPr>
          <w:color w:val="000000"/>
        </w:rPr>
        <w:t xml:space="preserve">al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vida </w:t>
      </w:r>
      <w:r>
        <w:rPr>
          <w:color w:val="000000"/>
        </w:rPr>
        <w:t xml:space="preserve">es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Recuérdalo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732484"/>
        </w:rPr>
        <w:t xml:space="preserve">clubes </w:t>
      </w:r>
      <w:r>
        <w:rPr>
          <w:color w:val="000000"/>
        </w:rPr>
        <w:t xml:space="preserve">más </w:t>
      </w:r>
      <w:r>
        <w:rPr>
          <w:color w:val="04F44E"/>
        </w:rPr>
        <w:t xml:space="preserve">modestos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Atlético-Baleares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Iucirán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732484"/>
        </w:rPr>
        <w:t xml:space="preserve">camisetas </w:t>
      </w:r>
      <w:r>
        <w:rPr>
          <w:color w:val="58AD6D"/>
        </w:rPr>
        <w:t xml:space="preserve">nombres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8AD6D"/>
        </w:rPr>
        <w:t xml:space="preserve">parejas </w:t>
      </w:r>
      <w:r>
        <w:rPr>
          <w:color w:val="000000"/>
        </w:rPr>
        <w:t xml:space="preserve">o </w:t>
      </w:r>
      <w:r>
        <w:rPr>
          <w:color w:val="58AD6D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 </w:t>
      </w:r>
      <w:r>
        <w:rPr>
          <w:color w:val="04F44E"/>
        </w:rPr>
        <w:t xml:space="preserve">referente </w:t>
      </w:r>
      <w:r>
        <w:rPr>
          <w:color w:val="000000"/>
        </w:rPr>
        <w:t xml:space="preserve">para </w:t>
      </w:r>
      <w:r>
        <w:rPr>
          <w:color w:val="6A03D7"/>
        </w:rPr>
        <w:t xml:space="preserve">muchas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y </w:t>
      </w:r>
      <w:r>
        <w:rPr>
          <w:color w:val="58AD6D"/>
        </w:rPr>
        <w:t xml:space="preserve">queremos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58AD6D"/>
        </w:rPr>
        <w:t xml:space="preserve">queremos </w:t>
      </w:r>
      <w:r>
        <w:rPr>
          <w:color w:val="6A03D7"/>
        </w:rPr>
        <w:t xml:space="preserve">reivindicar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...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más </w:t>
      </w:r>
      <w:r>
        <w:rPr>
          <w:color w:val="6A03D7"/>
        </w:rPr>
        <w:t xml:space="preserve">muertes </w:t>
      </w:r>
      <w:r>
        <w:rPr>
          <w:color w:val="000000"/>
        </w:rPr>
        <w:t xml:space="preserve">por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reivindicación </w:t>
      </w:r>
      <w:r>
        <w:rPr>
          <w:color w:val="000000"/>
        </w:rPr>
        <w:t xml:space="preserve">que </w:t>
      </w:r>
      <w:r>
        <w:rPr>
          <w:color w:val="732484"/>
        </w:rPr>
        <w:t xml:space="preserve">resonará </w:t>
      </w:r>
      <w:r>
        <w:rPr>
          <w:color w:val="000000"/>
        </w:rPr>
        <w:t xml:space="preserve">en </w:t>
      </w:r>
      <w:r>
        <w:rPr>
          <w:color w:val="304195"/>
        </w:rPr>
        <w:t xml:space="preserve">multitud </w:t>
      </w:r>
      <w:r>
        <w:rPr>
          <w:color w:val="000000"/>
        </w:rPr>
        <w:t xml:space="preserve">de </w:t>
      </w:r>
      <w:r>
        <w:rPr>
          <w:color w:val="732484"/>
        </w:rPr>
        <w:t xml:space="preserve">estadios </w:t>
      </w:r>
      <w:r>
        <w:rPr>
          <w:color w:val="000000"/>
        </w:rPr>
        <w:t xml:space="preserve">este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juega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6A03D7"/>
        </w:rPr>
        <w:t xml:space="preserve">concentrado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732484"/>
        </w:rPr>
        <w:t xml:space="preserve">Bale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732484"/>
        </w:rPr>
        <w:t xml:space="preserve">Varane </w:t>
      </w:r>
      <w:r>
        <w:rPr>
          <w:color w:val="000000"/>
        </w:rPr>
        <w:t xml:space="preserve">y </w:t>
      </w:r>
      <w:r>
        <w:rPr>
          <w:color w:val="732484"/>
        </w:rPr>
        <w:t xml:space="preserve">Coentrao </w:t>
      </w:r>
      <w:r>
        <w:rPr>
          <w:color w:val="000000"/>
        </w:rPr>
        <w:t xml:space="preserve">. </w:t>
      </w:r>
      <w:r>
        <w:rPr>
          <w:color w:val="000000"/>
        </w:rPr>
        <w:t xml:space="preserve">Casemiroy-Pepe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4F44E"/>
        </w:rPr>
        <w:t xml:space="preserve">recuperados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novedades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nueva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732484"/>
        </w:rPr>
        <w:t xml:space="preserve">camiseta </w:t>
      </w:r>
      <w:r>
        <w:rPr>
          <w:color w:val="000000"/>
        </w:rPr>
        <w:t xml:space="preserve">que </w:t>
      </w:r>
      <w:r>
        <w:rPr>
          <w:color w:val="000000"/>
        </w:rPr>
        <w:t xml:space="preserve">lucirá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ecológica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000000"/>
        </w:rPr>
        <w:t xml:space="preserve">vierten </w:t>
      </w:r>
      <w:r>
        <w:rPr>
          <w:color w:val="000000"/>
        </w:rPr>
        <w:t xml:space="preserve">8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6A03D7"/>
        </w:rPr>
        <w:t xml:space="preserve">plásticos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nueva </w:t>
      </w:r>
      <w:r>
        <w:rPr>
          <w:color w:val="732484"/>
        </w:rPr>
        <w:t xml:space="preserve">camiseta </w:t>
      </w:r>
      <w:r>
        <w:rPr>
          <w:color w:val="000000"/>
        </w:rPr>
        <w:t xml:space="preserve">del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6A03D7"/>
        </w:rPr>
        <w:t xml:space="preserve">blanca </w:t>
      </w:r>
      <w:r>
        <w:rPr>
          <w:color w:val="000000"/>
        </w:rPr>
        <w:t xml:space="preserve">, </w:t>
      </w:r>
      <w:r>
        <w:rPr>
          <w:color w:val="04F44E"/>
        </w:rPr>
        <w:t xml:space="preserve">totalmente </w:t>
      </w:r>
      <w:r>
        <w:rPr>
          <w:color w:val="6A03D7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Ia </w:t>
      </w:r>
      <w:r>
        <w:rPr>
          <w:color w:val="6A03D7"/>
        </w:rPr>
        <w:t xml:space="preserve">gran </w:t>
      </w:r>
      <w:r>
        <w:rPr>
          <w:color w:val="6A03D7"/>
        </w:rPr>
        <w:t xml:space="preserve">novedad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color </w:t>
      </w:r>
      <w:r>
        <w:rPr>
          <w:color w:val="000000"/>
        </w:rPr>
        <w:t xml:space="preserve">sino </w:t>
      </w:r>
      <w:r>
        <w:rPr>
          <w:color w:val="000000"/>
        </w:rPr>
        <w:t xml:space="preserve">el </w:t>
      </w:r>
      <w:r>
        <w:rPr>
          <w:color w:val="04F44E"/>
        </w:rPr>
        <w:t xml:space="preserve">material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hecha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000000"/>
        </w:rPr>
        <w:t xml:space="preserve">nacido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4F44E"/>
        </w:rPr>
        <w:t xml:space="preserve">reciclar </w:t>
      </w:r>
      <w:r>
        <w:rPr>
          <w:color w:val="6A03D7"/>
        </w:rPr>
        <w:t xml:space="preserve">plásticos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cuelan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pescadores </w:t>
      </w:r>
      <w:r>
        <w:rPr>
          <w:color w:val="000000"/>
        </w:rPr>
        <w:t xml:space="preserve">. </w:t>
      </w:r>
      <w:r>
        <w:rPr>
          <w:color w:val="58AD6D"/>
        </w:rPr>
        <w:t xml:space="preserve">Primero </w:t>
      </w:r>
      <w:r>
        <w:rPr>
          <w:color w:val="000000"/>
        </w:rPr>
        <w:t xml:space="preserve">se </w:t>
      </w:r>
      <w:r>
        <w:rPr>
          <w:color w:val="000000"/>
        </w:rPr>
        <w:t xml:space="preserve">separan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trocean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calor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pasta </w:t>
      </w:r>
      <w:r>
        <w:rPr>
          <w:color w:val="000000"/>
        </w:rPr>
        <w:t xml:space="preserve">que </w:t>
      </w:r>
      <w:r>
        <w:rPr>
          <w:color w:val="58AD6D"/>
        </w:rPr>
        <w:t xml:space="preserve">sirve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732484"/>
        </w:rPr>
        <w:t xml:space="preserve">equipación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está </w:t>
      </w:r>
      <w:r>
        <w:rPr>
          <w:color w:val="000000"/>
        </w:rPr>
        <w:t xml:space="preserve">este </w:t>
      </w:r>
      <w:r>
        <w:rPr>
          <w:color w:val="58AD6D"/>
        </w:rPr>
        <w:t xml:space="preserve">alemán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 </w:t>
      </w:r>
      <w:r>
        <w:rPr>
          <w:color w:val="000000"/>
        </w:rPr>
        <w:t xml:space="preserve">su </w:t>
      </w:r>
      <w:r>
        <w:rPr>
          <w:color w:val="58AD6D"/>
        </w:rPr>
        <w:t xml:space="preserve">mensaje </w:t>
      </w:r>
      <w:r>
        <w:rPr>
          <w:color w:val="04F44E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-Necesitamos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somos </w:t>
      </w:r>
      <w:r>
        <w:rPr>
          <w:color w:val="58AD6D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morirse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dice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000000"/>
        </w:rPr>
        <w:t xml:space="preserve">altavoz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oiga </w:t>
      </w:r>
      <w:r>
        <w:rPr>
          <w:color w:val="000000"/>
        </w:rPr>
        <w:t xml:space="preserve">su </w:t>
      </w:r>
      <w:r>
        <w:rPr>
          <w:color w:val="58AD6D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6A03D7"/>
        </w:rPr>
        <w:t xml:space="preserve">tantas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732484"/>
        </w:rPr>
        <w:t xml:space="preserve">Cristiano </w:t>
      </w:r>
      <w:r>
        <w:rPr>
          <w:color w:val="000000"/>
        </w:rPr>
        <w:t xml:space="preserve">se </w:t>
      </w:r>
      <w:r>
        <w:rPr>
          <w:color w:val="000000"/>
        </w:rPr>
        <w:t xml:space="preserve">Ia </w:t>
      </w:r>
      <w:r>
        <w:rPr>
          <w:color w:val="58AD6D"/>
        </w:rPr>
        <w:t xml:space="preserve">quitará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58AD6D"/>
        </w:rPr>
        <w:t xml:space="preserve">puesta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lujo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superestrella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732484"/>
        </w:rPr>
        <w:t xml:space="preserve">equipación </w:t>
      </w:r>
      <w:r>
        <w:rPr>
          <w:color w:val="000000"/>
        </w:rPr>
        <w:t xml:space="preserve">está </w:t>
      </w:r>
      <w:r>
        <w:rPr>
          <w:color w:val="58AD6D"/>
        </w:rPr>
        <w:t xml:space="preserve">hecha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000000"/>
        </w:rPr>
        <w:t xml:space="preserve">28 </w:t>
      </w:r>
      <w:r>
        <w:rPr>
          <w:color w:val="6A03D7"/>
        </w:rPr>
        <w:t xml:space="preserve">botellas </w:t>
      </w:r>
      <w:r>
        <w:rPr>
          <w:color w:val="000000"/>
        </w:rPr>
        <w:t xml:space="preserve">de </w:t>
      </w:r>
      <w:r>
        <w:rPr>
          <w:color w:val="6A03D7"/>
        </w:rPr>
        <w:t xml:space="preserve">plástico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732484"/>
        </w:rPr>
        <w:t xml:space="preserve">Bernabéu </w:t>
      </w:r>
      <w:r>
        <w:rPr>
          <w:color w:val="6A03D7"/>
        </w:rPr>
        <w:t xml:space="preserve">queda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quiere </w:t>
      </w:r>
      <w:r>
        <w:rPr>
          <w:color w:val="6A03D7"/>
        </w:rPr>
        <w:t xml:space="preserve">recordar </w:t>
      </w:r>
      <w:r>
        <w:rPr>
          <w:color w:val="000000"/>
        </w:rPr>
        <w:t xml:space="preserve">lo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cuidar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será </w:t>
      </w:r>
      <w:r>
        <w:rPr>
          <w:color w:val="000000"/>
        </w:rPr>
        <w:t xml:space="preserve">Ia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cita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sin </w:t>
      </w:r>
      <w:r>
        <w:rPr>
          <w:color w:val="732484"/>
        </w:rPr>
        <w:t xml:space="preserve">Bale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pie </w:t>
      </w:r>
      <w:r>
        <w:rPr>
          <w:color w:val="000000"/>
        </w:rPr>
        <w:t xml:space="preserve">del </w:t>
      </w:r>
      <w:r>
        <w:rPr>
          <w:color w:val="000000"/>
        </w:rPr>
        <w:t xml:space="preserve">galés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pasará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quirófano </w:t>
      </w:r>
      <w:r>
        <w:rPr>
          <w:color w:val="000000"/>
        </w:rPr>
        <w:t xml:space="preserve">para </w:t>
      </w:r>
      <w:r>
        <w:rPr>
          <w:color w:val="6A03D7"/>
        </w:rPr>
        <w:t xml:space="preserve">volver </w:t>
      </w:r>
      <w:r>
        <w:rPr>
          <w:color w:val="04F44E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-Todos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operarle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4F44E"/>
        </w:rPr>
        <w:t xml:space="preserve">enfermería </w:t>
      </w:r>
      <w:r>
        <w:rPr>
          <w:color w:val="000000"/>
        </w:rPr>
        <w:t xml:space="preserve">tiene </w:t>
      </w:r>
      <w:r>
        <w:rPr>
          <w:color w:val="6A03D7"/>
        </w:rPr>
        <w:t xml:space="preserve">nuevos </w:t>
      </w:r>
      <w:r>
        <w:rPr>
          <w:color w:val="04F44E"/>
        </w:rPr>
        <w:t xml:space="preserve">pacientes </w:t>
      </w:r>
      <w:r>
        <w:rPr>
          <w:color w:val="000000"/>
        </w:rPr>
        <w:t xml:space="preserve">: </w:t>
      </w:r>
      <w:r>
        <w:rPr>
          <w:color w:val="732484"/>
        </w:rPr>
        <w:t xml:space="preserve">Varane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golpe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rodilla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732484"/>
        </w:rPr>
        <w:t xml:space="preserve">Coentrao </w:t>
      </w:r>
      <w:r>
        <w:rPr>
          <w:color w:val="000000"/>
        </w:rPr>
        <w:t xml:space="preserve">, </w:t>
      </w:r>
      <w:r>
        <w:rPr>
          <w:color w:val="000000"/>
        </w:rPr>
        <w:t xml:space="preserve">tocado </w:t>
      </w:r>
      <w:r>
        <w:rPr>
          <w:color w:val="000000"/>
        </w:rPr>
        <w:t xml:space="preserve">ﬁsicamente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000000"/>
        </w:rPr>
        <w:t xml:space="preserve">tocado </w:t>
      </w:r>
      <w:r>
        <w:rPr>
          <w:color w:val="000000"/>
        </w:rPr>
        <w:t xml:space="preserve">anímicamente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732484"/>
        </w:rPr>
        <w:t xml:space="preserve">Champions </w:t>
      </w:r>
      <w:r>
        <w:rPr>
          <w:color w:val="000000"/>
        </w:rPr>
        <w:t xml:space="preserve">. </w:t>
      </w:r>
      <w:r>
        <w:rPr>
          <w:color w:val="000000"/>
        </w:rPr>
        <w:t xml:space="preserve">-He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000000"/>
        </w:rPr>
        <w:t xml:space="preserve">cagada </w:t>
      </w:r>
      <w:r>
        <w:rPr>
          <w:color w:val="000000"/>
        </w:rPr>
        <w:t xml:space="preserve">muy </w:t>
      </w:r>
      <w:r>
        <w:rPr>
          <w:color w:val="6A03D7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04F44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-Yo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6A03D7"/>
        </w:rPr>
        <w:t xml:space="preserve">demasiado </w:t>
      </w:r>
      <w:r>
        <w:rPr>
          <w:color w:val="000000"/>
        </w:rPr>
        <w:t xml:space="preserve">duro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. </w:t>
      </w:r>
      <w:r>
        <w:rPr>
          <w:color w:val="6A03D7"/>
        </w:rPr>
        <w:t xml:space="preserve">Pepe </w:t>
      </w:r>
      <w:r>
        <w:rPr>
          <w:color w:val="000000"/>
        </w:rPr>
        <w:t xml:space="preserve">y </w:t>
      </w:r>
      <w:r>
        <w:rPr>
          <w:color w:val="732484"/>
        </w:rPr>
        <w:t xml:space="preserve">Casemiro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convocatoria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732484"/>
        </w:rPr>
        <w:t xml:space="preserve">Ramos </w:t>
      </w:r>
      <w:r>
        <w:rPr>
          <w:color w:val="000000"/>
        </w:rPr>
        <w:t xml:space="preserve">será </w:t>
      </w:r>
      <w:r>
        <w:rPr>
          <w:color w:val="58AD6D"/>
        </w:rPr>
        <w:t xml:space="preserve">titular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amarilla </w:t>
      </w:r>
      <w:r>
        <w:rPr>
          <w:color w:val="000000"/>
        </w:rPr>
        <w:t xml:space="preserve">de </w:t>
      </w:r>
      <w:r>
        <w:rPr>
          <w:color w:val="6A03D7"/>
        </w:rPr>
        <w:t xml:space="preserve">perderse </w:t>
      </w:r>
      <w:r>
        <w:rPr>
          <w:color w:val="000000"/>
        </w:rPr>
        <w:t xml:space="preserve">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bajas </w:t>
      </w:r>
      <w:r>
        <w:rPr>
          <w:color w:val="000000"/>
        </w:rPr>
        <w:t xml:space="preserve">le </w:t>
      </w:r>
      <w:r>
        <w:rPr>
          <w:color w:val="000000"/>
        </w:rPr>
        <w:t xml:space="preserve">pueden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732484"/>
        </w:rPr>
        <w:t xml:space="preserve">James </w:t>
      </w:r>
      <w:r>
        <w:rPr>
          <w:color w:val="000000"/>
        </w:rPr>
        <w:t xml:space="preserve">una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. </w:t>
      </w:r>
      <w:r>
        <w:rPr>
          <w:color w:val="000000"/>
        </w:rPr>
        <w:t xml:space="preserve">-Si </w:t>
      </w:r>
      <w:r>
        <w:rPr>
          <w:color w:val="04F44E"/>
        </w:rPr>
        <w:t xml:space="preserve">usted </w:t>
      </w:r>
      <w:r>
        <w:rPr>
          <w:color w:val="000000"/>
        </w:rPr>
        <w:t xml:space="preserve">fuera </w:t>
      </w:r>
      <w:r>
        <w:rPr>
          <w:color w:val="732484"/>
        </w:rPr>
        <w:t xml:space="preserve">James </w:t>
      </w:r>
      <w:r>
        <w:rPr>
          <w:color w:val="000000"/>
        </w:rPr>
        <w:t xml:space="preserve">, </w:t>
      </w:r>
      <w:r>
        <w:rPr>
          <w:color w:val="000000"/>
        </w:rPr>
        <w:t xml:space="preserve">¿se </w:t>
      </w:r>
      <w:r>
        <w:rPr>
          <w:color w:val="000000"/>
        </w:rPr>
        <w:t xml:space="preserve">iría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6A03D7"/>
        </w:rPr>
        <w:t xml:space="preserve">quedaría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732484"/>
        </w:rPr>
        <w:t xml:space="preserve">club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732484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6A03D7"/>
        </w:rPr>
        <w:t xml:space="preserve">cercanía </w:t>
      </w:r>
      <w:r>
        <w:rPr>
          <w:color w:val="000000"/>
        </w:rPr>
        <w:t xml:space="preserve">del </w:t>
      </w:r>
      <w:r>
        <w:rPr>
          <w:color w:val="CFE3C8"/>
        </w:rPr>
        <w:t xml:space="preserve">Camp-Nou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habla </w:t>
      </w:r>
      <w:r>
        <w:rPr>
          <w:color w:val="000000"/>
        </w:rPr>
        <w:t xml:space="preserve">poco </w:t>
      </w:r>
      <w:r>
        <w:rPr>
          <w:color w:val="000000"/>
        </w:rPr>
        <w:t xml:space="preserve">del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 </w:t>
      </w:r>
      <w:r>
        <w:rPr>
          <w:color w:val="000000"/>
        </w:rPr>
        <w:t xml:space="preserve">dar </w:t>
      </w:r>
      <w:r>
        <w:rPr>
          <w:color w:val="000000"/>
        </w:rPr>
        <w:t xml:space="preserve">Ia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-Lleva </w:t>
      </w:r>
      <w:r>
        <w:rPr>
          <w:color w:val="000000"/>
        </w:rPr>
        <w:t xml:space="preserve">una </w:t>
      </w:r>
      <w:r>
        <w:rPr>
          <w:color w:val="D32981"/>
        </w:rPr>
        <w:t xml:space="preserve">racha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sin </w:t>
      </w:r>
      <w:r>
        <w:rPr>
          <w:color w:val="6A03D7"/>
        </w:rPr>
        <w:t xml:space="preserve">perder </w:t>
      </w:r>
      <w:r>
        <w:rPr>
          <w:color w:val="000000"/>
        </w:rPr>
        <w:t xml:space="preserve">; </w:t>
      </w:r>
      <w:r>
        <w:rPr>
          <w:color w:val="000000"/>
        </w:rPr>
        <w:t xml:space="preserve">esa </w:t>
      </w:r>
      <w:r>
        <w:rPr>
          <w:color w:val="D32981"/>
        </w:rPr>
        <w:t xml:space="preserve">racha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4F44E"/>
        </w:rPr>
        <w:t xml:space="preserve">romperla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asturianos </w:t>
      </w:r>
      <w:r>
        <w:rPr>
          <w:color w:val="000000"/>
        </w:rPr>
        <w:t xml:space="preserve">ya </w:t>
      </w:r>
      <w:r>
        <w:rPr>
          <w:color w:val="6A03D7"/>
        </w:rPr>
        <w:t xml:space="preserve">rompieron </w:t>
      </w:r>
      <w:r>
        <w:rPr>
          <w:color w:val="000000"/>
        </w:rPr>
        <w:t xml:space="preserve">en </w:t>
      </w:r>
      <w:r>
        <w:rPr>
          <w:color w:val="000000"/>
        </w:rPr>
        <w:t xml:space="preserve">2011 </w:t>
      </w:r>
      <w:r>
        <w:rPr>
          <w:color w:val="000000"/>
        </w:rPr>
        <w:t xml:space="preserve">Ia </w:t>
      </w:r>
      <w:r>
        <w:rPr>
          <w:color w:val="D32981"/>
        </w:rPr>
        <w:t xml:space="preserve">racha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de </w:t>
      </w:r>
      <w:r>
        <w:rPr>
          <w:color w:val="732484"/>
        </w:rPr>
        <w:t xml:space="preserve">Mourinho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sin </w:t>
      </w:r>
      <w:r>
        <w:rPr>
          <w:color w:val="6A03D7"/>
        </w:rPr>
        <w:t xml:space="preserve">perder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E3C8"/>
        </w:rPr>
        <w:t xml:space="preserve">Atlético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liga </w:t>
      </w:r>
      <w:r>
        <w:rPr>
          <w:color w:val="000000"/>
        </w:rPr>
        <w:t xml:space="preserve">este </w:t>
      </w:r>
      <w:r>
        <w:rPr>
          <w:color w:val="6A03D7"/>
        </w:rPr>
        <w:t xml:space="preserve">domingo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en </w:t>
      </w:r>
      <w:r>
        <w:rPr>
          <w:color w:val="732484"/>
        </w:rPr>
        <w:t xml:space="preserve">Champions </w:t>
      </w:r>
      <w:r>
        <w:rPr>
          <w:color w:val="000000"/>
        </w:rPr>
        <w:t xml:space="preserve">. </w:t>
      </w:r>
      <w:r>
        <w:rPr>
          <w:color w:val="CFE3C8"/>
        </w:rPr>
        <w:t xml:space="preserve">Griezman </w:t>
      </w:r>
      <w:r>
        <w:rPr>
          <w:color w:val="6A03D7"/>
        </w:rPr>
        <w:t xml:space="preserve">llega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marcar </w:t>
      </w:r>
      <w:r>
        <w:rPr>
          <w:color w:val="000000"/>
        </w:rPr>
        <w:t xml:space="preserve">al </w:t>
      </w:r>
      <w:r>
        <w:rPr>
          <w:color w:val="000000"/>
        </w:rPr>
        <w:t xml:space="preserve">PSV </w:t>
      </w:r>
      <w:r>
        <w:rPr>
          <w:color w:val="000000"/>
        </w:rPr>
        <w:t xml:space="preserve">.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6A03D7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sus </w:t>
      </w:r>
      <w:r>
        <w:rPr>
          <w:color w:val="000000"/>
        </w:rPr>
        <w:t xml:space="preserve">goles </w:t>
      </w:r>
      <w:r>
        <w:rPr>
          <w:color w:val="000000"/>
        </w:rPr>
        <w:t xml:space="preserve">juegan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58AD6D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estrella </w:t>
      </w:r>
      <w:r>
        <w:rPr>
          <w:color w:val="6A03D7"/>
        </w:rPr>
        <w:t xml:space="preserve">francesa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inspiró </w:t>
      </w:r>
      <w:r>
        <w:rPr>
          <w:color w:val="000000"/>
        </w:rPr>
        <w:t xml:space="preserve">, </w:t>
      </w:r>
      <w:r>
        <w:rPr>
          <w:color w:val="04F44E"/>
        </w:rPr>
        <w:t xml:space="preserve">exactamente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6A03D7"/>
        </w:rPr>
        <w:t xml:space="preserve">Pamplona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de </w:t>
      </w:r>
      <w:r>
        <w:rPr>
          <w:color w:val="CFE3C8"/>
        </w:rPr>
        <w:t xml:space="preserve">Torres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pruebas </w:t>
      </w:r>
      <w:r>
        <w:rPr>
          <w:color w:val="58AD6D"/>
        </w:rPr>
        <w:t xml:space="preserve">médicas </w:t>
      </w:r>
      <w:r>
        <w:rPr>
          <w:color w:val="000000"/>
        </w:rPr>
        <w:t xml:space="preserve">han </w:t>
      </w:r>
      <w:r>
        <w:rPr>
          <w:color w:val="CFE3C8"/>
        </w:rPr>
        <w:t xml:space="preserve">conﬁrmado </w:t>
      </w:r>
      <w:r>
        <w:rPr>
          <w:color w:val="000000"/>
        </w:rPr>
        <w:t xml:space="preserve">que </w:t>
      </w:r>
      <w:r>
        <w:rPr>
          <w:color w:val="CFE3C8"/>
        </w:rPr>
        <w:t xml:space="preserve">Torres </w:t>
      </w:r>
      <w:r>
        <w:rPr>
          <w:color w:val="6A03D7"/>
        </w:rPr>
        <w:t xml:space="preserve">sufre </w:t>
      </w:r>
      <w:r>
        <w:rPr>
          <w:color w:val="000000"/>
        </w:rPr>
        <w:t xml:space="preserve">una </w:t>
      </w:r>
      <w:r>
        <w:rPr>
          <w:color w:val="58AD6D"/>
        </w:rPr>
        <w:t xml:space="preserve">lesión </w:t>
      </w:r>
      <w:r>
        <w:rPr>
          <w:color w:val="6A03D7"/>
        </w:rPr>
        <w:t xml:space="preserve">muscular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cadera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contra </w:t>
      </w:r>
      <w:r>
        <w:rPr>
          <w:color w:val="CFE3C8"/>
        </w:rPr>
        <w:t xml:space="preserve">Osasuna </w:t>
      </w:r>
      <w:r>
        <w:rPr>
          <w:color w:val="000000"/>
        </w:rPr>
        <w:t xml:space="preserve">. </w:t>
      </w:r>
      <w:r>
        <w:rPr>
          <w:color w:val="04F44E"/>
        </w:rPr>
        <w:t xml:space="preserve">Tambien </w:t>
      </w:r>
      <w:r>
        <w:rPr>
          <w:color w:val="000000"/>
        </w:rPr>
        <w:t xml:space="preserve">es </w:t>
      </w:r>
      <w:r>
        <w:rPr>
          <w:color w:val="000000"/>
        </w:rPr>
        <w:t xml:space="preserve">baja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Filipe-Luis </w:t>
      </w:r>
      <w:r>
        <w:rPr>
          <w:color w:val="000000"/>
        </w:rPr>
        <w:t xml:space="preserve">. </w:t>
      </w:r>
      <w:r>
        <w:rPr>
          <w:color w:val="CFE3C8"/>
        </w:rPr>
        <w:t xml:space="preserve">Simeone </w:t>
      </w:r>
      <w:r>
        <w:rPr>
          <w:color w:val="000000"/>
        </w:rPr>
        <w:t xml:space="preserve">medita </w:t>
      </w:r>
      <w:r>
        <w:rPr>
          <w:color w:val="000000"/>
        </w:rPr>
        <w:t xml:space="preserve">más </w:t>
      </w:r>
      <w:r>
        <w:rPr>
          <w:color w:val="58AD6D"/>
        </w:rPr>
        <w:t xml:space="preserve">cambios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6A03D7"/>
        </w:rPr>
        <w:t xml:space="preserve">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once </w:t>
      </w:r>
      <w:r>
        <w:rPr>
          <w:color w:val="000000"/>
        </w:rPr>
        <w:t xml:space="preserve">a </w:t>
      </w:r>
      <w:r>
        <w:rPr>
          <w:color w:val="58AD6D"/>
        </w:rPr>
        <w:t xml:space="preserve">Lucas </w:t>
      </w:r>
      <w:r>
        <w:rPr>
          <w:color w:val="000000"/>
        </w:rPr>
        <w:t xml:space="preserve">y </w:t>
      </w:r>
      <w:r>
        <w:rPr>
          <w:color w:val="000000"/>
        </w:rPr>
        <w:t xml:space="preserve">Vrsaljko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juega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732484"/>
        </w:rPr>
        <w:t xml:space="preserve">Luis-Enrique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 </w:t>
      </w:r>
      <w:r>
        <w:rPr>
          <w:color w:val="04F44E"/>
        </w:rPr>
        <w:t xml:space="preserve">disponible </w:t>
      </w:r>
      <w:r>
        <w:rPr>
          <w:color w:val="000000"/>
        </w:rPr>
        <w:t xml:space="preserve">a </w:t>
      </w:r>
      <w:r>
        <w:rPr>
          <w:color w:val="732484"/>
        </w:rPr>
        <w:t xml:space="preserve">Piqué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732484"/>
        </w:rPr>
        <w:t xml:space="preserve">entrenado </w:t>
      </w:r>
      <w:r>
        <w:rPr>
          <w:color w:val="000000"/>
        </w:rPr>
        <w:t xml:space="preserve">, </w:t>
      </w:r>
      <w:r>
        <w:rPr>
          <w:color w:val="D32981"/>
        </w:rPr>
        <w:t xml:space="preserve">arrastra </w:t>
      </w:r>
      <w:r>
        <w:rPr>
          <w:color w:val="000000"/>
        </w:rPr>
        <w:t xml:space="preserve">unas </w:t>
      </w:r>
      <w:r>
        <w:rPr>
          <w:color w:val="6A03D7"/>
        </w:rPr>
        <w:t xml:space="preserve">molestias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grupo </w:t>
      </w:r>
      <w:r>
        <w:rPr>
          <w:color w:val="000000"/>
        </w:rPr>
        <w:t xml:space="preserve">a </w:t>
      </w:r>
      <w:r>
        <w:rPr>
          <w:color w:val="732484"/>
        </w:rPr>
        <w:t xml:space="preserve">Iniesta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juegan </w:t>
      </w:r>
      <w:r>
        <w:rPr>
          <w:color w:val="58AD6D"/>
        </w:rPr>
        <w:t xml:space="preserve">cualquier </w:t>
      </w:r>
      <w:r>
        <w:rPr>
          <w:color w:val="58AD6D"/>
        </w:rPr>
        <w:t xml:space="preserve">partido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, </w:t>
      </w:r>
      <w:r>
        <w:rPr>
          <w:color w:val="6A03D7"/>
        </w:rPr>
        <w:t xml:space="preserve">visitan </w:t>
      </w:r>
      <w:r>
        <w:rPr>
          <w:color w:val="CFE3C8"/>
        </w:rPr>
        <w:t xml:space="preserve">Anoeta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732484"/>
        </w:rPr>
        <w:t xml:space="preserve">campo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ganan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buena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Guardiola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quiere </w:t>
      </w:r>
      <w:r>
        <w:rPr>
          <w:color w:val="6A03D7"/>
        </w:rPr>
        <w:t xml:space="preserve">llevarse </w:t>
      </w:r>
      <w:r>
        <w:rPr>
          <w:color w:val="000000"/>
        </w:rPr>
        <w:t xml:space="preserve">a </w:t>
      </w:r>
      <w:r>
        <w:rPr>
          <w:color w:val="CFE3C8"/>
        </w:rPr>
        <w:t xml:space="preserve">Messi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he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: </w:t>
      </w:r>
      <w:r>
        <w:rPr>
          <w:color w:val="CFE3C8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sus </w:t>
      </w:r>
      <w:r>
        <w:rPr>
          <w:color w:val="000000"/>
        </w:rPr>
        <w:t xml:space="preserve">...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acabar </w:t>
      </w:r>
      <w:r>
        <w:rPr>
          <w:color w:val="000000"/>
        </w:rPr>
        <w:t xml:space="preserve">su </w:t>
      </w:r>
      <w:r>
        <w:rPr>
          <w:color w:val="6A03D7"/>
        </w:rPr>
        <w:t xml:space="preserve">carrera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deseo </w:t>
      </w:r>
      <w:r>
        <w:rPr>
          <w:color w:val="04F44E"/>
        </w:rPr>
        <w:t xml:space="preserve">profundamente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000000"/>
        </w:rPr>
        <w:t xml:space="preserve">su </w:t>
      </w:r>
      <w:r>
        <w:rPr>
          <w:color w:val="6A03D7"/>
        </w:rPr>
        <w:t xml:space="preserve">carrera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CFE3C8"/>
        </w:rPr>
        <w:t xml:space="preserve">disputa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más </w:t>
      </w:r>
      <w:r>
        <w:rPr>
          <w:color w:val="04F44E"/>
        </w:rPr>
        <w:t xml:space="preserve">interesantes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: </w:t>
      </w:r>
      <w:r>
        <w:rPr>
          <w:color w:val="6A03D7"/>
        </w:rPr>
        <w:t xml:space="preserve">Sevilla </w:t>
      </w:r>
      <w:r>
        <w:rPr>
          <w:color w:val="000000"/>
        </w:rPr>
        <w:t xml:space="preserve">--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732484"/>
        </w:rPr>
        <w:t xml:space="preserve">Sampaoli </w:t>
      </w:r>
      <w:r>
        <w:rPr>
          <w:color w:val="000000"/>
        </w:rPr>
        <w:t xml:space="preserve">son </w:t>
      </w:r>
      <w:r>
        <w:rPr>
          <w:color w:val="CFE3C8"/>
        </w:rPr>
        <w:t xml:space="preserve">terceros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quieren </w:t>
      </w:r>
      <w:r>
        <w:rPr>
          <w:color w:val="6A03D7"/>
        </w:rPr>
        <w:t xml:space="preserve">descolgarse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Valencia </w:t>
      </w:r>
      <w:r>
        <w:rPr>
          <w:color w:val="6A03D7"/>
        </w:rPr>
        <w:t xml:space="preserve">lucha </w:t>
      </w:r>
      <w:r>
        <w:rPr>
          <w:color w:val="000000"/>
        </w:rPr>
        <w:t xml:space="preserve">para </w:t>
      </w:r>
      <w:r>
        <w:rPr>
          <w:color w:val="6A03D7"/>
        </w:rPr>
        <w:t xml:space="preserve">alejarse </w:t>
      </w:r>
      <w:r>
        <w:rPr>
          <w:color w:val="000000"/>
        </w:rPr>
        <w:t xml:space="preserve">del </w:t>
      </w:r>
      <w:r>
        <w:rPr>
          <w:color w:val="CFE3C8"/>
        </w:rPr>
        <w:t xml:space="preserve">descenso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FE3C8"/>
        </w:rPr>
        <w:t xml:space="preserve">Depor </w:t>
      </w:r>
      <w:r>
        <w:rPr>
          <w:color w:val="58AD6D"/>
        </w:rPr>
        <w:t xml:space="preserve">buscará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a </w:t>
      </w:r>
      <w:r>
        <w:rPr>
          <w:color w:val="58AD6D"/>
        </w:rPr>
        <w:t xml:space="preserve">domicilio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A03D7"/>
        </w:rPr>
        <w:t xml:space="preserve">Málaga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E3C8"/>
        </w:rPr>
        <w:t xml:space="preserve">Rosaleda </w:t>
      </w:r>
      <w:r>
        <w:rPr>
          <w:color w:val="000000"/>
        </w:rPr>
        <w:t xml:space="preserve">esta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000000"/>
        </w:rPr>
        <w:t xml:space="preserve">Espanyol-Leganés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en </w:t>
      </w:r>
      <w:r>
        <w:rPr>
          <w:color w:val="000000"/>
        </w:rPr>
        <w:t xml:space="preserve">Boadilla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muy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por </w:t>
      </w:r>
      <w:r>
        <w:rPr>
          <w:color w:val="000000"/>
        </w:rPr>
        <w:t xml:space="preserve">Bruno </w:t>
      </w:r>
      <w:r>
        <w:rPr>
          <w:color w:val="000000"/>
        </w:rPr>
        <w:t xml:space="preserve">. </w:t>
      </w:r>
      <w:r>
        <w:rPr>
          <w:color w:val="000000"/>
        </w:rPr>
        <w:t xml:space="preserve">Bruno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4F44E"/>
        </w:rPr>
        <w:t xml:space="preserve">enfermo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ayudarle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volcado </w:t>
      </w:r>
      <w:r>
        <w:rPr>
          <w:color w:val="000000"/>
        </w:rPr>
        <w:t xml:space="preserve">las </w:t>
      </w:r>
      <w:r>
        <w:rPr>
          <w:color w:val="000000"/>
        </w:rPr>
        <w:t xml:space="preserve">caras </w:t>
      </w:r>
      <w:r>
        <w:rPr>
          <w:color w:val="000000"/>
        </w:rPr>
        <w:t xml:space="preserve">más </w:t>
      </w:r>
      <w:r>
        <w:rPr>
          <w:color w:val="6A03D7"/>
        </w:rPr>
        <w:t xml:space="preserve">conocidas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Bruno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4F44E"/>
        </w:rPr>
        <w:t xml:space="preserve">ayuda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66F323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en </w:t>
      </w:r>
      <w:r>
        <w:rPr>
          <w:color w:val="000000"/>
        </w:rPr>
        <w:t xml:space="preserve">Boadilla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4F44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Bruno </w:t>
      </w:r>
      <w:r>
        <w:rPr>
          <w:color w:val="000000"/>
        </w:rPr>
        <w:t xml:space="preserve">se </w:t>
      </w:r>
      <w:r>
        <w:rPr>
          <w:color w:val="04F44E"/>
        </w:rPr>
        <w:t xml:space="preserve">recupere </w:t>
      </w:r>
      <w:r>
        <w:rPr>
          <w:color w:val="000000"/>
        </w:rPr>
        <w:t xml:space="preserve">. </w:t>
      </w:r>
      <w:r>
        <w:rPr>
          <w:color w:val="000000"/>
        </w:rPr>
        <w:t xml:space="preserve">Ayudemos </w:t>
      </w:r>
      <w:r>
        <w:rPr>
          <w:color w:val="000000"/>
        </w:rPr>
        <w:t xml:space="preserve">a </w:t>
      </w:r>
      <w:r>
        <w:rPr>
          <w:color w:val="000000"/>
        </w:rPr>
        <w:t xml:space="preserve">Bruno </w:t>
      </w:r>
      <w:r>
        <w:rPr>
          <w:color w:val="000000"/>
        </w:rPr>
        <w:t xml:space="preserve">a </w:t>
      </w:r>
      <w:r>
        <w:rPr>
          <w:color w:val="000000"/>
        </w:rPr>
        <w:t xml:space="preserve">curar </w:t>
      </w:r>
      <w:r>
        <w:rPr>
          <w:color w:val="000000"/>
        </w:rPr>
        <w:t xml:space="preserve">su </w:t>
      </w:r>
      <w:r>
        <w:rPr>
          <w:color w:val="58AD6D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Bruno </w:t>
      </w:r>
      <w:r>
        <w:rPr>
          <w:color w:val="000000"/>
        </w:rPr>
        <w:t xml:space="preserve">, </w:t>
      </w:r>
      <w:r>
        <w:rPr>
          <w:color w:val="6A03D7"/>
        </w:rPr>
        <w:t xml:space="preserve">juntos </w:t>
      </w:r>
      <w:r>
        <w:rPr>
          <w:color w:val="000000"/>
        </w:rPr>
        <w:t xml:space="preserve">por </w:t>
      </w:r>
      <w:r>
        <w:rPr>
          <w:color w:val="000000"/>
        </w:rPr>
        <w:t xml:space="preserve">ti </w:t>
      </w:r>
      <w:r>
        <w:rPr>
          <w:color w:val="000000"/>
        </w:rPr>
        <w:t xml:space="preserve">. </w:t>
      </w:r>
      <w:r>
        <w:rPr>
          <w:color w:val="000000"/>
        </w:rPr>
        <w:t xml:space="preserve">¡Vamos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Bruno </w:t>
      </w:r>
      <w:r>
        <w:rPr>
          <w:color w:val="000000"/>
        </w:rPr>
        <w:t xml:space="preserve">era </w:t>
      </w:r>
      <w:r>
        <w:rPr>
          <w:color w:val="000000"/>
        </w:rPr>
        <w:t xml:space="preserve">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sano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se </w:t>
      </w:r>
      <w:r>
        <w:rPr>
          <w:color w:val="6A03D7"/>
        </w:rPr>
        <w:t xml:space="preserve">levantó </w:t>
      </w:r>
      <w:r>
        <w:rPr>
          <w:color w:val="000000"/>
        </w:rPr>
        <w:t xml:space="preserve">con </w:t>
      </w:r>
      <w:r>
        <w:rPr>
          <w:color w:val="304195"/>
        </w:rPr>
        <w:t xml:space="preserve">dolores </w:t>
      </w:r>
      <w:r>
        <w:rPr>
          <w:color w:val="000000"/>
        </w:rPr>
        <w:t xml:space="preserve">de </w:t>
      </w:r>
      <w:r>
        <w:rPr>
          <w:color w:val="58AD6D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tropiezos </w:t>
      </w:r>
      <w:r>
        <w:rPr>
          <w:color w:val="58AD6D"/>
        </w:rPr>
        <w:t xml:space="preserve">extraños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4F44E"/>
        </w:rPr>
        <w:t xml:space="preserve">diagnosticaron </w:t>
      </w:r>
      <w:r>
        <w:rPr>
          <w:color w:val="000000"/>
        </w:rPr>
        <w:t xml:space="preserve">una </w:t>
      </w:r>
      <w:r>
        <w:rPr>
          <w:color w:val="000000"/>
        </w:rPr>
        <w:t xml:space="preserve">encefalitis </w:t>
      </w:r>
      <w:r>
        <w:rPr>
          <w:color w:val="000000"/>
        </w:rPr>
        <w:t xml:space="preserve">, </w:t>
      </w:r>
      <w:r>
        <w:rPr>
          <w:color w:val="58AD6D"/>
        </w:rPr>
        <w:t xml:space="preserve">enfermedad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6A03D7"/>
        </w:rPr>
        <w:t xml:space="preserve">complicando </w:t>
      </w:r>
      <w:r>
        <w:rPr>
          <w:color w:val="000000"/>
        </w:rPr>
        <w:t xml:space="preserve">y </w:t>
      </w:r>
      <w:r>
        <w:rPr>
          <w:color w:val="6A03D7"/>
        </w:rPr>
        <w:t xml:space="preserve">acabó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romboencefalitis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parálisis </w:t>
      </w:r>
      <w:r>
        <w:rPr>
          <w:color w:val="6A03D7"/>
        </w:rPr>
        <w:t xml:space="preserve">cerebral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entendernos </w:t>
      </w:r>
      <w:r>
        <w:rPr>
          <w:color w:val="000000"/>
        </w:rPr>
        <w:t xml:space="preserve">. </w:t>
      </w:r>
      <w:r>
        <w:rPr>
          <w:color w:val="000000"/>
        </w:rPr>
        <w:t xml:space="preserve">-Sí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4F44E"/>
        </w:rPr>
        <w:t xml:space="preserve">parálisis </w:t>
      </w:r>
      <w:r>
        <w:rPr>
          <w:color w:val="6A03D7"/>
        </w:rPr>
        <w:t xml:space="preserve">cerebral </w:t>
      </w:r>
      <w:r>
        <w:rPr>
          <w:color w:val="000000"/>
        </w:rPr>
        <w:t xml:space="preserve">, </w:t>
      </w:r>
      <w:r>
        <w:rPr>
          <w:color w:val="6A03D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4F44E"/>
        </w:rPr>
        <w:t xml:space="preserve">parálisis </w:t>
      </w:r>
      <w:r>
        <w:rPr>
          <w:color w:val="6A03D7"/>
        </w:rPr>
        <w:t xml:space="preserve">cerebral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lesión </w:t>
      </w:r>
      <w:r>
        <w:rPr>
          <w:color w:val="6A03D7"/>
        </w:rPr>
        <w:t xml:space="preserve">cerebral </w:t>
      </w:r>
      <w:r>
        <w:rPr>
          <w:color w:val="000000"/>
        </w:rPr>
        <w:t xml:space="preserve">adquirida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grupo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terapia </w:t>
      </w:r>
      <w:r>
        <w:rPr>
          <w:color w:val="000000"/>
        </w:rPr>
        <w:t xml:space="preserve">de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recibe </w:t>
      </w:r>
      <w:r>
        <w:rPr>
          <w:color w:val="000000"/>
        </w:rPr>
        <w:t xml:space="preserve">Bruno </w:t>
      </w:r>
      <w:r>
        <w:rPr>
          <w:color w:val="000000"/>
        </w:rPr>
        <w:t xml:space="preserve">es </w:t>
      </w:r>
      <w:r>
        <w:rPr>
          <w:color w:val="6A03D7"/>
        </w:rPr>
        <w:t xml:space="preserve">exitosa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6A03D7"/>
        </w:rPr>
        <w:t xml:space="preserve">surgió </w:t>
      </w:r>
      <w:r>
        <w:rPr>
          <w:color w:val="000000"/>
        </w:rPr>
        <w:t xml:space="preserve">esta </w:t>
      </w:r>
      <w:r>
        <w:rPr>
          <w:color w:val="6A03D7"/>
        </w:rPr>
        <w:t xml:space="preserve">carrera </w:t>
      </w:r>
      <w:r>
        <w:rPr>
          <w:color w:val="66F323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800 </w:t>
      </w:r>
      <w:r>
        <w:rPr>
          <w:color w:val="6A03D7"/>
        </w:rPr>
        <w:t xml:space="preserve">dorsales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agotado </w:t>
      </w:r>
      <w:r>
        <w:rPr>
          <w:color w:val="000000"/>
        </w:rPr>
        <w:t xml:space="preserve">para </w:t>
      </w:r>
      <w:r>
        <w:rPr>
          <w:color w:val="6A03D7"/>
        </w:rPr>
        <w:t xml:space="preserve">correr </w:t>
      </w:r>
      <w:r>
        <w:rPr>
          <w:color w:val="000000"/>
        </w:rPr>
        <w:t xml:space="preserve">este </w:t>
      </w:r>
      <w:r>
        <w:rPr>
          <w:color w:val="6A03D7"/>
        </w:rPr>
        <w:t xml:space="preserve">domingo </w:t>
      </w:r>
      <w:r>
        <w:rPr>
          <w:color w:val="000000"/>
        </w:rPr>
        <w:t xml:space="preserve">pero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4F44E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ﬁla </w:t>
      </w:r>
      <w:r>
        <w:rPr>
          <w:color w:val="000000"/>
        </w:rPr>
        <w:t xml:space="preserve">cero </w:t>
      </w:r>
      <w:r>
        <w:rPr>
          <w:color w:val="000000"/>
        </w:rPr>
        <w:t xml:space="preserve">habilitada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web </w:t>
      </w:r>
      <w:r>
        <w:rPr>
          <w:color w:val="000000"/>
        </w:rPr>
        <w:t xml:space="preserve">atletismoboadilla.com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6A03D7"/>
        </w:rPr>
        <w:t xml:space="preserve">juntos </w:t>
      </w:r>
      <w:r>
        <w:rPr>
          <w:color w:val="000000"/>
        </w:rPr>
        <w:t xml:space="preserve">le </w:t>
      </w:r>
      <w:r>
        <w:rPr>
          <w:color w:val="04F44E"/>
        </w:rPr>
        <w:t xml:space="preserve">ayudemos </w:t>
      </w:r>
      <w:r>
        <w:rPr>
          <w:color w:val="000000"/>
        </w:rPr>
        <w:t xml:space="preserve">a </w:t>
      </w:r>
      <w:r>
        <w:rPr>
          <w:color w:val="04F44E"/>
        </w:rPr>
        <w:t xml:space="preserve">recuperarse </w:t>
      </w:r>
      <w:r>
        <w:rPr>
          <w:color w:val="000000"/>
        </w:rPr>
        <w:t xml:space="preserve">a </w:t>
      </w:r>
      <w:r>
        <w:rPr>
          <w:color w:val="000000"/>
        </w:rPr>
        <w:t xml:space="preserve">Bruno </w:t>
      </w:r>
      <w:r>
        <w:rPr>
          <w:color w:val="000000"/>
        </w:rPr>
        <w:t xml:space="preserve">. </w:t>
      </w:r>
      <w:r>
        <w:rPr>
          <w:color w:val="000000"/>
        </w:rPr>
        <w:t xml:space="preserve">Ayudemos </w:t>
      </w:r>
      <w:r>
        <w:rPr>
          <w:color w:val="000000"/>
        </w:rPr>
        <w:t xml:space="preserve">a </w:t>
      </w:r>
      <w:r>
        <w:rPr>
          <w:color w:val="000000"/>
        </w:rPr>
        <w:t xml:space="preserve">Bruno </w:t>
      </w:r>
      <w:r>
        <w:rPr>
          <w:color w:val="000000"/>
        </w:rPr>
        <w:t xml:space="preserve">. </w:t>
      </w:r>
      <w:r>
        <w:rPr>
          <w:color w:val="AEA78F"/>
        </w:rPr>
        <w:t xml:space="preserve">Juntos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Bruno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con </w:t>
      </w:r>
      <w:r>
        <w:rPr>
          <w:color w:val="000000"/>
        </w:rPr>
        <w:t xml:space="preserve">Bruno </w:t>
      </w:r>
      <w:r>
        <w:rPr>
          <w:color w:val="000000"/>
        </w:rPr>
        <w:t xml:space="preserve">. </w:t>
      </w:r>
      <w:r>
        <w:rPr>
          <w:color w:val="000000"/>
        </w:rPr>
        <w:t xml:space="preserve">¡Vamos </w:t>
      </w:r>
      <w:r>
        <w:rPr>
          <w:color w:val="000000"/>
        </w:rPr>
        <w:t xml:space="preserve">! </w:t>
      </w:r>
      <w:r>
        <w:rPr>
          <w:color w:val="257FBB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CFE3C8"/>
        </w:rPr>
        <w:t xml:space="preserve">Rafa-Nadal </w:t>
      </w:r>
      <w:r>
        <w:rPr>
          <w:color w:val="66F323"/>
        </w:rPr>
        <w:t xml:space="preserve">solidario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el </w:t>
      </w:r>
      <w:r>
        <w:rPr>
          <w:color w:val="6A03D7"/>
        </w:rPr>
        <w:t xml:space="preserve">torneo </w:t>
      </w:r>
      <w:r>
        <w:rPr>
          <w:color w:val="000000"/>
        </w:rPr>
        <w:t xml:space="preserve">de </w:t>
      </w:r>
      <w:r>
        <w:rPr>
          <w:color w:val="58AD6D"/>
        </w:rPr>
        <w:t xml:space="preserve">golf </w:t>
      </w:r>
      <w:r>
        <w:rPr>
          <w:color w:val="000000"/>
        </w:rPr>
        <w:t xml:space="preserve">Olazábal-Nadal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un </w:t>
      </w:r>
      <w:r>
        <w:rPr>
          <w:color w:val="732484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tenista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golfista </w:t>
      </w:r>
      <w:r>
        <w:rPr>
          <w:color w:val="732484"/>
        </w:rPr>
        <w:t xml:space="preserve">capitanean </w:t>
      </w:r>
      <w:r>
        <w:rPr>
          <w:color w:val="000000"/>
        </w:rPr>
        <w:t xml:space="preserve">dos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de </w:t>
      </w:r>
      <w:r>
        <w:rPr>
          <w:color w:val="6A03D7"/>
        </w:rPr>
        <w:t xml:space="preserve">nueve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FE3C8"/>
        </w:rPr>
        <w:t xml:space="preserve">beneﬁcios </w:t>
      </w:r>
      <w:r>
        <w:rPr>
          <w:color w:val="000000"/>
        </w:rPr>
        <w:t xml:space="preserve">del </w:t>
      </w:r>
      <w:r>
        <w:rPr>
          <w:color w:val="6A03D7"/>
        </w:rPr>
        <w:t xml:space="preserve">torneo </w:t>
      </w:r>
      <w:r>
        <w:rPr>
          <w:color w:val="000000"/>
        </w:rPr>
        <w:t xml:space="preserve">se </w:t>
      </w:r>
      <w:r>
        <w:rPr>
          <w:color w:val="6A03D7"/>
        </w:rPr>
        <w:t xml:space="preserve">destinarán </w:t>
      </w:r>
      <w:r>
        <w:rPr>
          <w:color w:val="000000"/>
        </w:rPr>
        <w:t xml:space="preserve">a </w:t>
      </w:r>
      <w:r>
        <w:rPr>
          <w:color w:val="04F44E"/>
        </w:rPr>
        <w:t xml:space="preserve">distintos </w:t>
      </w:r>
      <w:r>
        <w:rPr>
          <w:color w:val="04F44E"/>
        </w:rPr>
        <w:t xml:space="preserve">proyectos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fundaciones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gana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pero </w:t>
      </w:r>
      <w:r>
        <w:rPr>
          <w:color w:val="6A03D7"/>
        </w:rPr>
        <w:t xml:space="preserve">queda </w:t>
      </w:r>
      <w:r>
        <w:rPr>
          <w:color w:val="000000"/>
        </w:rPr>
        <w:t xml:space="preserve">aún </w:t>
      </w:r>
      <w:r>
        <w:rPr>
          <w:color w:val="000000"/>
        </w:rPr>
        <w:t xml:space="preserve">Ia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257FBB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tal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Continuan </w:t>
      </w:r>
      <w:r>
        <w:rPr>
          <w:color w:val="000000"/>
        </w:rPr>
        <w:t xml:space="preserve">las </w:t>
      </w:r>
      <w:r>
        <w:rPr>
          <w:color w:val="04F44E"/>
        </w:rPr>
        <w:t xml:space="preserve">condiciones </w:t>
      </w:r>
      <w:r>
        <w:rPr>
          <w:color w:val="D32981"/>
        </w:rPr>
        <w:t xml:space="preserve">invernales </w:t>
      </w:r>
      <w:r>
        <w:rPr>
          <w:color w:val="000000"/>
        </w:rPr>
        <w:t xml:space="preserve">, </w:t>
      </w:r>
      <w:r>
        <w:rPr>
          <w:color w:val="D32981"/>
        </w:rPr>
        <w:t xml:space="preserve">adversas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con </w:t>
      </w:r>
      <w:r>
        <w:rPr>
          <w:color w:val="D32981"/>
        </w:rPr>
        <w:t xml:space="preserve">fuertes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32981"/>
        </w:rPr>
        <w:t xml:space="preserve">intenso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sur </w:t>
      </w:r>
      <w:r>
        <w:rPr>
          <w:color w:val="000000"/>
        </w:rPr>
        <w:t xml:space="preserve">( </w:t>
      </w:r>
      <w:r>
        <w:rPr>
          <w:color w:val="257FBB"/>
        </w:rPr>
        <w:t xml:space="preserve">Vamos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! </w:t>
      </w:r>
      <w:r>
        <w:rPr>
          <w:color w:val="58AD6D"/>
        </w:rPr>
        <w:t xml:space="preserve">Así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transcurrir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seguirá </w:t>
      </w:r>
      <w:r>
        <w:rPr>
          <w:color w:val="000000"/>
        </w:rPr>
        <w:t xml:space="preserve">nevando </w:t>
      </w:r>
      <w:r>
        <w:rPr>
          <w:color w:val="000000"/>
        </w:rPr>
        <w:t xml:space="preserve">, </w:t>
      </w:r>
      <w:r>
        <w:rPr>
          <w:color w:val="58AD6D"/>
        </w:rPr>
        <w:t xml:space="preserve">cantidades </w:t>
      </w:r>
      <w:r>
        <w:rPr>
          <w:color w:val="000000"/>
        </w:rPr>
        <w:t xml:space="preserve">muy </w:t>
      </w:r>
      <w:r>
        <w:rPr>
          <w:color w:val="04F44E"/>
        </w:rPr>
        <w:t xml:space="preserve">importantes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caído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esquí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donde </w:t>
      </w:r>
      <w:r>
        <w:rPr>
          <w:color w:val="6A03D7"/>
        </w:rPr>
        <w:t xml:space="preserve">comenzamos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6A03D7"/>
        </w:rPr>
        <w:t xml:space="preserve">espectaculares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66F323"/>
        </w:rPr>
        <w:t xml:space="preserve">Sierra-Nevada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importantes </w:t>
      </w:r>
      <w:r>
        <w:rPr>
          <w:color w:val="D32981"/>
        </w:rPr>
        <w:t xml:space="preserve">acumulaciones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40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cielo </w:t>
      </w:r>
      <w:r>
        <w:rPr>
          <w:color w:val="CFE3C8"/>
        </w:rPr>
        <w:t xml:space="preserve">despejado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FE3C8"/>
        </w:rPr>
        <w:t xml:space="preserve">vertiente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nubes </w:t>
      </w:r>
      <w:r>
        <w:rPr>
          <w:color w:val="000000"/>
        </w:rPr>
        <w:t xml:space="preserve">y </w:t>
      </w:r>
      <w:r>
        <w:rPr>
          <w:color w:val="6A03D7"/>
        </w:rPr>
        <w:t xml:space="preserve">muchas </w:t>
      </w:r>
      <w:r>
        <w:rPr>
          <w:color w:val="000000"/>
        </w:rPr>
        <w:t xml:space="preserve">más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suroeste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Pirineo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4F44E"/>
        </w:rPr>
        <w:t xml:space="preserve">precisamente </w:t>
      </w:r>
      <w:r>
        <w:rPr>
          <w:color w:val="04F44E"/>
        </w:rPr>
        <w:t xml:space="preserve">además </w:t>
      </w:r>
      <w:r>
        <w:rPr>
          <w:color w:val="000000"/>
        </w:rPr>
        <w:t xml:space="preserve">las </w:t>
      </w:r>
      <w:r>
        <w:rPr>
          <w:color w:val="000000"/>
        </w:rPr>
        <w:t xml:space="preserve">nubes </w:t>
      </w:r>
      <w:r>
        <w:rPr>
          <w:color w:val="000000"/>
        </w:rPr>
        <w:t xml:space="preserve">Ienticulares </w:t>
      </w:r>
      <w:r>
        <w:rPr>
          <w:color w:val="000000"/>
        </w:rPr>
        <w:t xml:space="preserve">que </w:t>
      </w:r>
      <w:r>
        <w:rPr>
          <w:color w:val="257FBB"/>
        </w:rPr>
        <w:t xml:space="preserve">abrazaaban </w:t>
      </w:r>
      <w:r>
        <w:rPr>
          <w:color w:val="000000"/>
        </w:rPr>
        <w:t xml:space="preserve">los </w:t>
      </w:r>
      <w:r>
        <w:rPr>
          <w:color w:val="000000"/>
        </w:rPr>
        <w:t xml:space="preserve">picos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montañas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CFE3C8"/>
        </w:rPr>
        <w:t xml:space="preserve">Huesca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importantes </w:t>
      </w:r>
      <w:r>
        <w:rPr>
          <w:color w:val="D32981"/>
        </w:rPr>
        <w:t xml:space="preserve">acumulaciones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les </w:t>
      </w:r>
      <w:r>
        <w:rPr>
          <w:color w:val="58AD6D"/>
        </w:rPr>
        <w:t xml:space="preserve">mostraremos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esquí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abiertas </w:t>
      </w:r>
      <w:r>
        <w:rPr>
          <w:color w:val="000000"/>
        </w:rPr>
        <w:t xml:space="preserve">ya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D32981"/>
        </w:rPr>
        <w:t xml:space="preserve">lluvia </w:t>
      </w:r>
      <w:r>
        <w:rPr>
          <w:color w:val="000000"/>
        </w:rPr>
        <w:t xml:space="preserve">Ia </w:t>
      </w:r>
      <w:r>
        <w:rPr>
          <w:color w:val="000000"/>
        </w:rPr>
        <w:t xml:space="preserve">cprotagonista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suroeste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, </w:t>
      </w:r>
      <w:r>
        <w:rPr>
          <w:color w:val="6A03D7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provincia </w:t>
      </w:r>
      <w:r>
        <w:rPr>
          <w:color w:val="6A03D7"/>
        </w:rPr>
        <w:t xml:space="preserve">superaban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58AD6D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I/m2 </w:t>
      </w:r>
      <w:r>
        <w:rPr>
          <w:color w:val="000000"/>
        </w:rPr>
        <w:t xml:space="preserve">.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58AD6D"/>
        </w:rPr>
        <w:t xml:space="preserve">cantidades </w:t>
      </w:r>
      <w:r>
        <w:rPr>
          <w:color w:val="000000"/>
        </w:rPr>
        <w:t xml:space="preserve">más </w:t>
      </w:r>
      <w:r>
        <w:rPr>
          <w:color w:val="304195"/>
        </w:rPr>
        <w:t xml:space="preserve">discretas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CFE3C8"/>
        </w:rPr>
        <w:t xml:space="preserve">jornada </w:t>
      </w:r>
      <w:r>
        <w:rPr>
          <w:color w:val="D32981"/>
        </w:rPr>
        <w:t xml:space="preserve">lluviosa </w:t>
      </w:r>
      <w:r>
        <w:rPr>
          <w:color w:val="000000"/>
        </w:rPr>
        <w:t xml:space="preserve">, </w:t>
      </w:r>
      <w:r>
        <w:rPr>
          <w:color w:val="6A03D7"/>
        </w:rPr>
        <w:t xml:space="preserve">gran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D32981"/>
        </w:rPr>
        <w:t xml:space="preserve">cayendo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04F44E"/>
        </w:rPr>
        <w:t xml:space="preserve">bastante </w:t>
      </w:r>
      <w:r>
        <w:rPr>
          <w:color w:val="6A03D7"/>
        </w:rPr>
        <w:t xml:space="preserve">persisten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CFE3C8"/>
        </w:rPr>
        <w:t xml:space="preserve">estable </w:t>
      </w:r>
      <w:r>
        <w:rPr>
          <w:color w:val="000000"/>
        </w:rPr>
        <w:t xml:space="preserve">en </w:t>
      </w:r>
      <w:r>
        <w:rPr>
          <w:color w:val="000000"/>
        </w:rPr>
        <w:t xml:space="preserve">Ia-Meseta </w:t>
      </w:r>
      <w:r>
        <w:rPr>
          <w:color w:val="CFE3C8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de </w:t>
      </w:r>
      <w:r>
        <w:rPr>
          <w:color w:val="CFE3C8"/>
        </w:rPr>
        <w:t xml:space="preserve">heladas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evidente </w:t>
      </w:r>
      <w:r>
        <w:rPr>
          <w:color w:val="000000"/>
        </w:rPr>
        <w:t xml:space="preserve">y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suban </w:t>
      </w:r>
      <w:r>
        <w:rPr>
          <w:color w:val="000000"/>
        </w:rPr>
        <w:t xml:space="preserve">las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habrá </w:t>
      </w:r>
      <w:r>
        <w:rPr>
          <w:color w:val="CFE3C8"/>
        </w:rPr>
        <w:t xml:space="preserve">heladas </w:t>
      </w:r>
      <w:r>
        <w:rPr>
          <w:color w:val="D32981"/>
        </w:rPr>
        <w:t xml:space="preserve">intensas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montañas </w:t>
      </w:r>
      <w:r>
        <w:rPr>
          <w:color w:val="000000"/>
        </w:rPr>
        <w:t xml:space="preserve">Ia </w:t>
      </w:r>
      <w:r>
        <w:rPr>
          <w:color w:val="000000"/>
        </w:rPr>
        <w:t xml:space="preserve">mitad </w:t>
      </w:r>
      <w:r>
        <w:rPr>
          <w:color w:val="CFE3C8"/>
        </w:rPr>
        <w:t xml:space="preserve">norte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6A03D7"/>
        </w:rPr>
        <w:t xml:space="preserve">seguimos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58AD6D"/>
        </w:rPr>
        <w:t xml:space="preserve">enviando </w:t>
      </w:r>
      <w:r>
        <w:rPr>
          <w:color w:val="000000"/>
        </w:rPr>
        <w:t xml:space="preserve">al </w:t>
      </w:r>
      <w:r>
        <w:rPr>
          <w:color w:val="6A03D7"/>
        </w:rPr>
        <w:t xml:space="preserve">correo </w:t>
      </w:r>
      <w:r>
        <w:rPr>
          <w:color w:val="04F44E"/>
        </w:rPr>
        <w:t xml:space="preserve">electrónico </w:t>
      </w:r>
      <w:r>
        <w:rPr>
          <w:color w:val="000000"/>
        </w:rPr>
        <w:t xml:space="preserve">. </w:t>
      </w:r>
      <w:r>
        <w:rPr>
          <w:color w:val="D32981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D32981"/>
        </w:rPr>
        <w:t xml:space="preserve">Segovia </w:t>
      </w:r>
      <w:r>
        <w:rPr>
          <w:color w:val="000000"/>
        </w:rPr>
        <w:t xml:space="preserve">, </w:t>
      </w:r>
      <w:r>
        <w:rPr>
          <w:color w:val="6A03D7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envía </w:t>
      </w:r>
      <w:r>
        <w:rPr>
          <w:color w:val="000000"/>
        </w:rPr>
        <w:t xml:space="preserve">Noemí </w:t>
      </w:r>
      <w:r>
        <w:rPr>
          <w:color w:val="000000"/>
        </w:rPr>
        <w:t xml:space="preserve">. </w:t>
      </w:r>
      <w:r>
        <w:rPr>
          <w:color w:val="6A03D7"/>
        </w:rPr>
        <w:t xml:space="preserve">Fíjense </w:t>
      </w:r>
      <w:r>
        <w:rPr>
          <w:color w:val="000000"/>
        </w:rPr>
        <w:t xml:space="preserve">esta </w:t>
      </w:r>
      <w:r>
        <w:rPr>
          <w:color w:val="D32981"/>
        </w:rPr>
        <w:t xml:space="preserve">estampa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más </w:t>
      </w:r>
      <w:r>
        <w:rPr>
          <w:color w:val="58AD6D"/>
        </w:rPr>
        <w:t xml:space="preserve">altos </w:t>
      </w:r>
      <w:r>
        <w:rPr>
          <w:color w:val="000000"/>
        </w:rPr>
        <w:t xml:space="preserve">de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Raya </w:t>
      </w:r>
      <w:r>
        <w:rPr>
          <w:color w:val="000000"/>
        </w:rPr>
        <w:t xml:space="preserve">nos </w:t>
      </w:r>
      <w:r>
        <w:rPr>
          <w:color w:val="000000"/>
        </w:rPr>
        <w:t xml:space="preserve">Ia </w:t>
      </w:r>
      <w:r>
        <w:rPr>
          <w:color w:val="58AD6D"/>
        </w:rPr>
        <w:t xml:space="preserve">envía </w:t>
      </w:r>
      <w:r>
        <w:rPr>
          <w:color w:val="58AD6D"/>
        </w:rPr>
        <w:t xml:space="preserve">Alfonso </w:t>
      </w:r>
      <w:r>
        <w:rPr>
          <w:color w:val="000000"/>
        </w:rPr>
        <w:t xml:space="preserve">.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nevará </w:t>
      </w:r>
      <w:r>
        <w:rPr>
          <w:color w:val="000000"/>
        </w:rPr>
        <w:t xml:space="preserve">con </w:t>
      </w:r>
      <w:r>
        <w:rPr>
          <w:color w:val="6A03D7"/>
        </w:rPr>
        <w:t xml:space="preserve">cielo </w:t>
      </w:r>
      <w:r>
        <w:rPr>
          <w:color w:val="CFE3C8"/>
        </w:rPr>
        <w:t xml:space="preserve">despejado </w:t>
      </w:r>
      <w:r>
        <w:rPr>
          <w:color w:val="000000"/>
        </w:rPr>
        <w:t xml:space="preserve">,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tientes </w:t>
      </w:r>
      <w:r>
        <w:rPr>
          <w:color w:val="000000"/>
        </w:rPr>
        <w:t xml:space="preserve">otoñales </w:t>
      </w:r>
      <w:r>
        <w:rPr>
          <w:color w:val="000000"/>
        </w:rPr>
        <w:t xml:space="preserve">.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cielo </w:t>
      </w:r>
      <w:r>
        <w:rPr>
          <w:color w:val="58AD6D"/>
        </w:rPr>
        <w:t xml:space="preserve">amenazante </w:t>
      </w:r>
      <w:r>
        <w:rPr>
          <w:color w:val="000000"/>
        </w:rPr>
        <w:t xml:space="preserve">y </w:t>
      </w:r>
      <w:r>
        <w:rPr>
          <w:color w:val="D32981"/>
        </w:rPr>
        <w:t xml:space="preserve">oleaje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por </w:t>
      </w:r>
      <w:r>
        <w:rPr>
          <w:color w:val="6A03D7"/>
        </w:rPr>
        <w:t xml:space="preserve">Fuengirola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6A03D7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envía </w:t>
      </w:r>
      <w:r>
        <w:rPr>
          <w:color w:val="000000"/>
        </w:rPr>
        <w:t xml:space="preserve">Mari </w:t>
      </w:r>
      <w:r>
        <w:rPr>
          <w:color w:val="CFE3C8"/>
        </w:rPr>
        <w:t xml:space="preserve">Precipitaciones </w:t>
      </w:r>
      <w:r>
        <w:rPr>
          <w:color w:val="D32981"/>
        </w:rPr>
        <w:t xml:space="preserve">intensas </w:t>
      </w:r>
      <w:r>
        <w:rPr>
          <w:color w:val="000000"/>
        </w:rPr>
        <w:t xml:space="preserve">que </w:t>
      </w:r>
      <w:r>
        <w:rPr>
          <w:color w:val="D32981"/>
        </w:rPr>
        <w:t xml:space="preserve">caían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dejaban </w:t>
      </w:r>
      <w:r>
        <w:rPr>
          <w:color w:val="000000"/>
        </w:rPr>
        <w:t xml:space="preserve">está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mala </w:t>
      </w:r>
      <w:r>
        <w:rPr>
          <w:color w:val="000000"/>
        </w:rPr>
        <w:t xml:space="preserve">en </w:t>
      </w:r>
      <w:r>
        <w:rPr>
          <w:color w:val="000000"/>
        </w:rPr>
        <w:t xml:space="preserve">Yunquera </w:t>
      </w:r>
      <w:r>
        <w:rPr>
          <w:color w:val="000000"/>
        </w:rPr>
        <w:t xml:space="preserve">,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257FBB"/>
        </w:rPr>
        <w:t xml:space="preserve">Paco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mezcla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6F323"/>
        </w:rPr>
        <w:t xml:space="preserve">nieblas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mala </w:t>
      </w:r>
      <w:r>
        <w:rPr>
          <w:color w:val="000000"/>
        </w:rPr>
        <w:t xml:space="preserve">, </w:t>
      </w:r>
      <w:r>
        <w:rPr>
          <w:color w:val="6A03D7"/>
        </w:rPr>
        <w:t xml:space="preserve">tiempo </w:t>
      </w:r>
      <w:r>
        <w:rPr>
          <w:color w:val="D32981"/>
        </w:rPr>
        <w:t xml:space="preserve">adverso </w:t>
      </w:r>
      <w:r>
        <w:rPr>
          <w:color w:val="000000"/>
        </w:rPr>
        <w:t xml:space="preserve">en </w:t>
      </w:r>
      <w:r>
        <w:rPr>
          <w:color w:val="000000"/>
        </w:rPr>
        <w:t xml:space="preserve">Hervás </w:t>
      </w:r>
      <w:r>
        <w:rPr>
          <w:color w:val="000000"/>
        </w:rPr>
        <w:t xml:space="preserve">en </w:t>
      </w:r>
      <w:r>
        <w:rPr>
          <w:color w:val="6A03D7"/>
        </w:rPr>
        <w:t xml:space="preserve">Cáceres </w:t>
      </w:r>
      <w:r>
        <w:rPr>
          <w:color w:val="000000"/>
        </w:rPr>
        <w:t xml:space="preserve">nos </w:t>
      </w:r>
      <w:r>
        <w:rPr>
          <w:color w:val="000000"/>
        </w:rPr>
        <w:t xml:space="preserve">Ia </w:t>
      </w:r>
      <w:r>
        <w:rPr>
          <w:color w:val="58AD6D"/>
        </w:rPr>
        <w:t xml:space="preserve">envía </w:t>
      </w:r>
      <w:r>
        <w:rPr>
          <w:color w:val="04F44E"/>
        </w:rPr>
        <w:t xml:space="preserve">Javier </w:t>
      </w:r>
      <w:r>
        <w:rPr>
          <w:color w:val="000000"/>
        </w:rPr>
        <w:t xml:space="preserve">esta </w:t>
      </w:r>
      <w:r>
        <w:rPr>
          <w:color w:val="6A03D7"/>
        </w:rPr>
        <w:t xml:space="preserve">imagen </w:t>
      </w:r>
      <w:r>
        <w:rPr>
          <w:color w:val="000000"/>
        </w:rPr>
        <w:t xml:space="preserve">con </w:t>
      </w:r>
      <w:r>
        <w:rPr>
          <w:color w:val="D32981"/>
        </w:rPr>
        <w:t xml:space="preserve">viento </w:t>
      </w:r>
      <w:r>
        <w:rPr>
          <w:color w:val="D32981"/>
        </w:rPr>
        <w:t xml:space="preserve">fuerte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decíamos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CFE3C8"/>
        </w:rPr>
        <w:t xml:space="preserve">estable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Gaztelugatxe </w:t>
      </w:r>
      <w:r>
        <w:rPr>
          <w:color w:val="000000"/>
        </w:rPr>
        <w:t xml:space="preserve">en </w:t>
      </w:r>
      <w:r>
        <w:rPr>
          <w:color w:val="6A03D7"/>
        </w:rPr>
        <w:t xml:space="preserve">Vizcaya </w:t>
      </w:r>
      <w:r>
        <w:rPr>
          <w:color w:val="000000"/>
        </w:rPr>
        <w:t xml:space="preserve">nos </w:t>
      </w:r>
      <w:r>
        <w:rPr>
          <w:color w:val="000000"/>
        </w:rPr>
        <w:t xml:space="preserve">Ia </w:t>
      </w:r>
      <w:r>
        <w:rPr>
          <w:color w:val="58AD6D"/>
        </w:rPr>
        <w:t xml:space="preserve">envía </w:t>
      </w:r>
      <w:r>
        <w:rPr>
          <w:color w:val="000000"/>
        </w:rPr>
        <w:t xml:space="preserve">M°-José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vemos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ese </w:t>
      </w:r>
      <w:r>
        <w:rPr>
          <w:color w:val="6A03D7"/>
        </w:rPr>
        <w:t xml:space="preserve">cielo </w:t>
      </w:r>
      <w:r>
        <w:rPr>
          <w:color w:val="000000"/>
        </w:rPr>
        <w:t xml:space="preserve">por </w:t>
      </w:r>
      <w:r>
        <w:rPr>
          <w:color w:val="000000"/>
        </w:rPr>
        <w:t xml:space="preserve">nubes </w:t>
      </w:r>
      <w:r>
        <w:rPr>
          <w:color w:val="6A03D7"/>
        </w:rPr>
        <w:t xml:space="preserve">altas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con </w:t>
      </w:r>
      <w:r>
        <w:rPr>
          <w:color w:val="D32981"/>
        </w:rPr>
        <w:t xml:space="preserve">viento </w:t>
      </w:r>
      <w:r>
        <w:rPr>
          <w:color w:val="D32981"/>
        </w:rPr>
        <w:t xml:space="preserve">fuerte </w:t>
      </w:r>
      <w:r>
        <w:rPr>
          <w:color w:val="000000"/>
        </w:rPr>
        <w:t xml:space="preserve">de </w:t>
      </w:r>
      <w:r>
        <w:rPr>
          <w:color w:val="04F44E"/>
        </w:rPr>
        <w:t xml:space="preserve">componente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costa </w:t>
      </w:r>
      <w:r>
        <w:rPr>
          <w:color w:val="CFE3C8"/>
        </w:rPr>
        <w:t xml:space="preserve">cantábrica </w:t>
      </w:r>
      <w:r>
        <w:rPr>
          <w:color w:val="000000"/>
        </w:rPr>
        <w:t xml:space="preserve">. </w:t>
      </w:r>
      <w:r>
        <w:rPr>
          <w:color w:val="000000"/>
        </w:rPr>
        <w:t xml:space="preserve">Villablino </w:t>
      </w:r>
      <w:r>
        <w:rPr>
          <w:color w:val="000000"/>
        </w:rPr>
        <w:t xml:space="preserve">, </w:t>
      </w:r>
      <w:r>
        <w:rPr>
          <w:color w:val="000000"/>
        </w:rPr>
        <w:t xml:space="preserve">importantelnevada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nos </w:t>
      </w:r>
      <w:r>
        <w:rPr>
          <w:color w:val="58AD6D"/>
        </w:rPr>
        <w:t xml:space="preserve">envía </w:t>
      </w:r>
      <w:r>
        <w:rPr>
          <w:color w:val="000000"/>
        </w:rPr>
        <w:t xml:space="preserve">Angel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cielo </w:t>
      </w:r>
      <w:r>
        <w:rPr>
          <w:color w:val="CFE3C8"/>
        </w:rPr>
        <w:t xml:space="preserve">despejado </w:t>
      </w:r>
      <w:r>
        <w:rPr>
          <w:color w:val="000000"/>
        </w:rPr>
        <w:t xml:space="preserve">con </w:t>
      </w:r>
      <w:r>
        <w:rPr>
          <w:color w:val="000000"/>
        </w:rPr>
        <w:t xml:space="preserve">pocas </w:t>
      </w:r>
      <w:r>
        <w:rPr>
          <w:color w:val="000000"/>
        </w:rPr>
        <w:t xml:space="preserve">nubes </w:t>
      </w:r>
      <w:r>
        <w:rPr>
          <w:color w:val="000000"/>
        </w:rPr>
        <w:t xml:space="preserve">en </w:t>
      </w:r>
      <w:r>
        <w:rPr>
          <w:color w:val="AEA78F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fijense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puertos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Monte-Viejo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Ia </w:t>
      </w:r>
      <w:r>
        <w:rPr>
          <w:color w:val="58AD6D"/>
        </w:rPr>
        <w:t xml:space="preserve">envía </w:t>
      </w:r>
      <w:r>
        <w:rPr>
          <w:color w:val="58AD6D"/>
        </w:rPr>
        <w:t xml:space="preserve">Roberto </w:t>
      </w:r>
      <w:r>
        <w:rPr>
          <w:color w:val="000000"/>
        </w:rPr>
        <w:t xml:space="preserve">, </w:t>
      </w:r>
      <w:r>
        <w:rPr>
          <w:color w:val="04F44E"/>
        </w:rPr>
        <w:t xml:space="preserve">importante </w:t>
      </w:r>
      <w:r>
        <w:rPr>
          <w:color w:val="D32981"/>
        </w:rPr>
        <w:t xml:space="preserve">nevada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cielo </w:t>
      </w:r>
      <w:r>
        <w:rPr>
          <w:color w:val="000000"/>
        </w:rPr>
        <w:t xml:space="preserve">hoy </w:t>
      </w:r>
      <w:r>
        <w:rPr>
          <w:color w:val="CFE3C8"/>
        </w:rPr>
        <w:t xml:space="preserve">despejado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FE3C8"/>
        </w:rPr>
        <w:t xml:space="preserve">helada </w:t>
      </w:r>
      <w:r>
        <w:rPr>
          <w:color w:val="000000"/>
        </w:rPr>
        <w:t xml:space="preserve">importante.-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732484"/>
        </w:rPr>
        <w:t xml:space="preserve">Casillas </w:t>
      </w:r>
      <w:r>
        <w:rPr>
          <w:color w:val="000000"/>
        </w:rPr>
        <w:t xml:space="preserve">en </w:t>
      </w:r>
      <w:r>
        <w:rPr>
          <w:color w:val="CFE3C8"/>
        </w:rPr>
        <w:t xml:space="preserve">Ávila </w:t>
      </w:r>
      <w:r>
        <w:rPr>
          <w:color w:val="000000"/>
        </w:rPr>
        <w:t xml:space="preserve">, </w:t>
      </w:r>
      <w:r>
        <w:rPr>
          <w:color w:val="000000"/>
        </w:rPr>
        <w:t xml:space="preserve">Saray </w:t>
      </w:r>
      <w:r>
        <w:rPr>
          <w:color w:val="000000"/>
        </w:rPr>
        <w:t xml:space="preserve">nos </w:t>
      </w:r>
      <w:r>
        <w:rPr>
          <w:color w:val="58AD6D"/>
        </w:rPr>
        <w:t xml:space="preserve">muestra </w:t>
      </w:r>
      <w:r>
        <w:rPr>
          <w:color w:val="000000"/>
        </w:rPr>
        <w:t xml:space="preserve">esa </w:t>
      </w:r>
      <w:r>
        <w:rPr>
          <w:color w:val="6A03D7"/>
        </w:rPr>
        <w:t xml:space="preserve">potente </w:t>
      </w:r>
      <w:r>
        <w:rPr>
          <w:color w:val="D32981"/>
        </w:rPr>
        <w:t xml:space="preserve">nevada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seguirá </w:t>
      </w:r>
      <w:r>
        <w:rPr>
          <w:color w:val="D32981"/>
        </w:rPr>
        <w:t xml:space="preserve">acumulando </w:t>
      </w:r>
      <w:r>
        <w:rPr>
          <w:color w:val="6A03D7"/>
        </w:rPr>
        <w:t xml:space="preserve">seguirá </w:t>
      </w:r>
      <w:r>
        <w:rPr>
          <w:color w:val="04F44E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unto </w:t>
      </w:r>
      <w:r>
        <w:rPr>
          <w:color w:val="000000"/>
        </w:rPr>
        <w:t xml:space="preserve">de </w:t>
      </w:r>
      <w:r>
        <w:rPr>
          <w:color w:val="000000"/>
        </w:rPr>
        <w:t xml:space="preserve">Santa-Inés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FE3C8"/>
        </w:rPr>
        <w:t xml:space="preserve">Soria </w:t>
      </w:r>
      <w:r>
        <w:rPr>
          <w:color w:val="000000"/>
        </w:rPr>
        <w:t xml:space="preserve">, </w:t>
      </w:r>
      <w:r>
        <w:rPr>
          <w:color w:val="6A03D7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envía </w:t>
      </w:r>
      <w:r>
        <w:rPr>
          <w:color w:val="58AD6D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000000"/>
        </w:rPr>
        <w:t xml:space="preserve">decíamos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esquí </w:t>
      </w:r>
      <w:r>
        <w:rPr>
          <w:color w:val="000000"/>
        </w:rPr>
        <w:t xml:space="preserve">que </w:t>
      </w:r>
      <w:r>
        <w:rPr>
          <w:color w:val="58AD6D"/>
        </w:rPr>
        <w:t xml:space="preserve">abren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Baqueira-Beret </w:t>
      </w:r>
      <w:r>
        <w:rPr>
          <w:color w:val="000000"/>
        </w:rPr>
        <w:t xml:space="preserve">con </w:t>
      </w:r>
      <w:r>
        <w:rPr>
          <w:color w:val="000000"/>
        </w:rPr>
        <w:t xml:space="preserve">104 </w:t>
      </w:r>
      <w:r>
        <w:rPr>
          <w:color w:val="6A03D7"/>
        </w:rPr>
        <w:t xml:space="preserve">pistas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4F44E"/>
        </w:rPr>
        <w:t xml:space="preserve">importante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Ia-Molina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Masella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Valter </w:t>
      </w:r>
      <w:r>
        <w:rPr>
          <w:color w:val="000000"/>
        </w:rPr>
        <w:t xml:space="preserve">2000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6F323"/>
        </w:rPr>
        <w:t xml:space="preserve">Sierra-Nevada </w:t>
      </w:r>
      <w:r>
        <w:rPr>
          <w:color w:val="000000"/>
        </w:rPr>
        <w:t xml:space="preserve">donde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D32981"/>
        </w:rPr>
        <w:t xml:space="preserve">acumulaciones </w:t>
      </w:r>
      <w:r>
        <w:rPr>
          <w:color w:val="04F44E"/>
        </w:rPr>
        <w:t xml:space="preserve">importantes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