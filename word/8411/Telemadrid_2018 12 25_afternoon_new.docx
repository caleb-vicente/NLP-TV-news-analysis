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20:30:01 </w:t>
      </w:r>
      <w:r>
        <w:rPr>
          <w:color w:val="000000"/>
        </w:rPr>
        <w:t xml:space="preserve">]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4DCEC3"/>
        </w:rPr>
        <w:t xml:space="preserve">llama </w:t>
      </w:r>
      <w:r>
        <w:rPr>
          <w:color w:val="000000"/>
        </w:rPr>
        <w:t xml:space="preserve">al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B6B2B"/>
        </w:rPr>
        <w:t xml:space="preserve">clase </w:t>
      </w:r>
      <w:r>
        <w:rPr>
          <w:color w:val="6B6B2B"/>
        </w:rPr>
        <w:t xml:space="preserve">politica </w:t>
      </w:r>
      <w:r>
        <w:rPr>
          <w:color w:val="000000"/>
        </w:rPr>
        <w:t xml:space="preserve">ysubraya </w:t>
      </w:r>
      <w:r>
        <w:rPr>
          <w:color w:val="000000"/>
        </w:rPr>
        <w:t xml:space="preserve">la </w:t>
      </w:r>
      <w:r>
        <w:rPr>
          <w:color w:val="000000"/>
        </w:rPr>
        <w:t xml:space="preserve">impodancia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defendery </w:t>
      </w:r>
      <w:r>
        <w:rPr>
          <w:color w:val="4DCEC3"/>
        </w:rPr>
        <w:t xml:space="preserve">cuidar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frágil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CEC3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6B6B2B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0CE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didgea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4DCEC3"/>
        </w:rPr>
        <w:t xml:space="preserve">pendiente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B6B2B"/>
        </w:rPr>
        <w:t xml:space="preserve">ayudara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salado </w:t>
      </w:r>
      <w:r>
        <w:rPr>
          <w:color w:val="6B6B2B"/>
        </w:rPr>
        <w:t xml:space="preserve">dignos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6B6B2B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6B6B2B"/>
        </w:rPr>
        <w:t xml:space="preserve">politicos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0A0CE"/>
        </w:rPr>
        <w:t xml:space="preserve">Ferraz </w:t>
      </w:r>
      <w:r>
        <w:rPr>
          <w:color w:val="000000"/>
        </w:rPr>
        <w:t xml:space="preserve">se </w:t>
      </w:r>
      <w:r>
        <w:rPr>
          <w:color w:val="6B6B2B"/>
        </w:rPr>
        <w:t xml:space="preserve">valora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la </w:t>
      </w:r>
      <w:r>
        <w:rPr>
          <w:color w:val="6B6B2B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EED0"/>
        </w:rPr>
        <w:t xml:space="preserve">unidad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B0A0CE"/>
        </w:rPr>
        <w:t xml:space="preserve">subrayan </w:t>
      </w:r>
      <w:r>
        <w:rPr>
          <w:color w:val="000000"/>
        </w:rPr>
        <w:t xml:space="preserve">su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DCEC3"/>
        </w:rPr>
        <w:t xml:space="preserve">mensaje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000000"/>
        </w:rPr>
        <w:t xml:space="preserve">ve </w:t>
      </w:r>
      <w:r>
        <w:rPr>
          <w:color w:val="6B6B2B"/>
        </w:rPr>
        <w:t xml:space="preserve">progresos </w:t>
      </w:r>
      <w:r>
        <w:rPr>
          <w:color w:val="000000"/>
        </w:rPr>
        <w:t xml:space="preserve">con </w:t>
      </w:r>
      <w:r>
        <w:rPr>
          <w:color w:val="6B6B2B"/>
        </w:rPr>
        <w:t xml:space="preserve">respecto </w:t>
      </w:r>
      <w:r>
        <w:rPr>
          <w:color w:val="000000"/>
        </w:rPr>
        <w:t xml:space="preserve">a </w:t>
      </w:r>
      <w:r>
        <w:rPr>
          <w:color w:val="CEF85A"/>
        </w:rPr>
        <w:t xml:space="preserve">discursos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0A0CE"/>
        </w:rPr>
        <w:t xml:space="preserve">Quim-Torra </w:t>
      </w:r>
      <w:r>
        <w:rPr>
          <w:color w:val="2659CB"/>
        </w:rPr>
        <w:t xml:space="preserve">replica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problema </w:t>
      </w:r>
      <w:r>
        <w:rPr>
          <w:color w:val="000000"/>
        </w:rPr>
        <w:t xml:space="preserve">de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A1D058"/>
        </w:rPr>
        <w:t xml:space="preserve">justicia </w:t>
      </w:r>
      <w:r>
        <w:rPr>
          <w:color w:val="000000"/>
        </w:rPr>
        <w:t xml:space="preserve">. </w:t>
      </w:r>
      <w:r>
        <w:rPr>
          <w:color w:val="CEEED0"/>
        </w:rPr>
        <w:t xml:space="preserve">Atentos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59CB"/>
        </w:rPr>
        <w:t xml:space="preserve">vuelven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. </w:t>
      </w:r>
      <w:r>
        <w:rPr>
          <w:color w:val="2659CB"/>
        </w:rPr>
        <w:t xml:space="preserve">Seguirá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el </w:t>
      </w:r>
      <w:r>
        <w:rPr>
          <w:color w:val="6B6B2B"/>
        </w:rPr>
        <w:t xml:space="preserve">nivel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6B6B2B"/>
        </w:rPr>
        <w:t xml:space="preserve">protocolo </w:t>
      </w:r>
      <w:r>
        <w:rPr>
          <w:color w:val="000000"/>
        </w:rPr>
        <w:t xml:space="preserve">por </w:t>
      </w:r>
      <w:r>
        <w:rPr>
          <w:color w:val="2659CB"/>
        </w:rPr>
        <w:t xml:space="preserve">alta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se </w:t>
      </w:r>
      <w:r>
        <w:rPr>
          <w:color w:val="6B6B2B"/>
        </w:rPr>
        <w:t xml:space="preserve">reduce </w:t>
      </w:r>
      <w:r>
        <w:rPr>
          <w:color w:val="000000"/>
        </w:rPr>
        <w:t xml:space="preserve">a </w:t>
      </w:r>
      <w:r>
        <w:rPr>
          <w:color w:val="000000"/>
        </w:rPr>
        <w:t xml:space="preserve">70 </w:t>
      </w:r>
      <w:r>
        <w:rPr>
          <w:color w:val="2659CB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M30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B6B2B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restdcciones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activadas </w:t>
      </w:r>
      <w:r>
        <w:rPr>
          <w:color w:val="000000"/>
        </w:rPr>
        <w:t xml:space="preserve">desde </w:t>
      </w:r>
      <w:r>
        <w:rPr>
          <w:color w:val="2659CB"/>
        </w:rPr>
        <w:t xml:space="preserve">anoche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poco </w:t>
      </w:r>
      <w:r>
        <w:rPr>
          <w:color w:val="6B6B2B"/>
        </w:rPr>
        <w:t xml:space="preserve">tráfico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ha </w:t>
      </w:r>
      <w:r>
        <w:rPr>
          <w:color w:val="4DCEC3"/>
        </w:rPr>
        <w:t xml:space="preserve">pillado </w:t>
      </w:r>
      <w:r>
        <w:rPr>
          <w:color w:val="000000"/>
        </w:rPr>
        <w:t xml:space="preserve">por </w:t>
      </w:r>
      <w:r>
        <w:rPr>
          <w:color w:val="4DCEC3"/>
        </w:rPr>
        <w:t xml:space="preserve">sorpresa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2659CB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engorro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DCEC3"/>
        </w:rPr>
        <w:t xml:space="preserve">final </w:t>
      </w:r>
      <w:r>
        <w:rPr>
          <w:color w:val="000000"/>
        </w:rPr>
        <w:t xml:space="preserve">hoy </w:t>
      </w:r>
      <w:r>
        <w:rPr>
          <w:color w:val="000000"/>
        </w:rPr>
        <w:t xml:space="preserve">sólo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000000"/>
        </w:rPr>
        <w:t xml:space="preserve">70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M-30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1D058"/>
        </w:rPr>
        <w:t xml:space="preserve">SER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B6B2B"/>
        </w:rPr>
        <w:t xml:space="preserve">aparcar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serasí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reSpetarlo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beneficio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F85A"/>
        </w:rPr>
        <w:t xml:space="preserve">Nochebuena </w:t>
      </w:r>
      <w:r>
        <w:rPr>
          <w:color w:val="2659CB"/>
        </w:rPr>
        <w:t xml:space="preserve">especialmente </w:t>
      </w:r>
      <w:r>
        <w:rPr>
          <w:color w:val="4DCEC3"/>
        </w:rPr>
        <w:t xml:space="preserve">tranquila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B6B2B"/>
        </w:rPr>
        <w:t xml:space="preserve">servicios </w:t>
      </w:r>
      <w:r>
        <w:rPr>
          <w:color w:val="000000"/>
        </w:rPr>
        <w:t xml:space="preserve">de </w:t>
      </w:r>
      <w:r>
        <w:rPr>
          <w:color w:val="2659CB"/>
        </w:rPr>
        <w:t xml:space="preserve">emergencia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SUMMA </w:t>
      </w:r>
      <w:r>
        <w:rPr>
          <w:color w:val="000000"/>
        </w:rPr>
        <w:t xml:space="preserve">112 </w:t>
      </w:r>
      <w:r>
        <w:rPr>
          <w:color w:val="6B6B2B"/>
        </w:rPr>
        <w:t xml:space="preserve">atendieron </w:t>
      </w:r>
      <w:r>
        <w:rPr>
          <w:color w:val="000000"/>
        </w:rPr>
        <w:t xml:space="preserve">un </w:t>
      </w:r>
      <w:r>
        <w:rPr>
          <w:color w:val="000000"/>
        </w:rPr>
        <w:t xml:space="preserve">13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6B6B2B"/>
        </w:rPr>
        <w:t xml:space="preserve">llamadas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hubo </w:t>
      </w:r>
      <w:r>
        <w:rPr>
          <w:color w:val="000000"/>
        </w:rPr>
        <w:t xml:space="preserve">menos </w:t>
      </w:r>
      <w:r>
        <w:rPr>
          <w:color w:val="000000"/>
        </w:rPr>
        <w:t xml:space="preserve">reyedas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de </w:t>
      </w:r>
      <w:r>
        <w:rPr>
          <w:color w:val="6B6B2B"/>
        </w:rPr>
        <w:t xml:space="preserve">tráfico </w:t>
      </w:r>
      <w:r>
        <w:rPr>
          <w:color w:val="000000"/>
        </w:rPr>
        <w:t xml:space="preserve">se </w:t>
      </w:r>
      <w:r>
        <w:rPr>
          <w:color w:val="6B6B2B"/>
        </w:rPr>
        <w:t xml:space="preserve">redujeron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B6B2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000000"/>
        </w:rPr>
        <w:t xml:space="preserve">homilía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2659CB"/>
        </w:rPr>
        <w:t xml:space="preserve">celebrada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2659CB"/>
        </w:rPr>
        <w:t xml:space="preserve">criticó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F85A"/>
        </w:rPr>
        <w:t xml:space="preserve">dISpara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4DCEC3"/>
        </w:rPr>
        <w:t xml:space="preserve">querido </w:t>
      </w:r>
      <w:r>
        <w:rPr>
          <w:color w:val="CEEED0"/>
        </w:rPr>
        <w:t xml:space="preserve">resaltar </w:t>
      </w:r>
      <w:r>
        <w:rPr>
          <w:color w:val="000000"/>
        </w:rPr>
        <w:t xml:space="preserve">la </w:t>
      </w:r>
      <w:r>
        <w:rPr>
          <w:color w:val="000000"/>
        </w:rPr>
        <w:t xml:space="preserve">impodancia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B6B2B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4DCEC3"/>
        </w:rPr>
        <w:t xml:space="preserve">coherente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doctdna </w:t>
      </w:r>
      <w:r>
        <w:rPr>
          <w:color w:val="000000"/>
        </w:rPr>
        <w:t xml:space="preserve">cdstiana </w:t>
      </w:r>
      <w:r>
        <w:rPr>
          <w:color w:val="000000"/>
        </w:rPr>
        <w:t xml:space="preserve">basada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659CB"/>
        </w:rPr>
        <w:t xml:space="preserve">recibir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muestra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2659CB"/>
        </w:rPr>
        <w:t xml:space="preserve">áspero </w:t>
      </w:r>
      <w:r>
        <w:rPr>
          <w:color w:val="2659CB"/>
        </w:rPr>
        <w:t xml:space="preserve">estilo </w:t>
      </w:r>
      <w:r>
        <w:rPr>
          <w:color w:val="000000"/>
        </w:rPr>
        <w:t xml:space="preserve">de </w:t>
      </w:r>
      <w:r>
        <w:rPr>
          <w:color w:val="FB98E0"/>
        </w:rPr>
        <w:t xml:space="preserve">Donald-Trump </w:t>
      </w:r>
      <w:r>
        <w:rPr>
          <w:color w:val="000000"/>
        </w:rPr>
        <w:t xml:space="preserve">. </w:t>
      </w:r>
      <w:r>
        <w:rPr>
          <w:color w:val="CEEED0"/>
        </w:rPr>
        <w:t xml:space="preserve">Imaginen </w:t>
      </w:r>
      <w:r>
        <w:rPr>
          <w:color w:val="000000"/>
        </w:rPr>
        <w:t xml:space="preserve">al </w:t>
      </w:r>
      <w:r>
        <w:rPr>
          <w:color w:val="6B6B2B"/>
        </w:rPr>
        <w:t xml:space="preserve">pobre </w:t>
      </w:r>
      <w:r>
        <w:rPr>
          <w:color w:val="A1D058"/>
        </w:rPr>
        <w:t xml:space="preserve">interlocutor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2659CB"/>
        </w:rPr>
        <w:t xml:space="preserve">apenas </w:t>
      </w:r>
      <w:r>
        <w:rPr>
          <w:color w:val="2659CB"/>
        </w:rPr>
        <w:t xml:space="preserve">siete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FB98E0"/>
        </w:rPr>
        <w:t xml:space="preserve">Melania </w:t>
      </w:r>
      <w:r>
        <w:rPr>
          <w:color w:val="000000"/>
        </w:rPr>
        <w:t xml:space="preserve">, </w:t>
      </w:r>
      <w:r>
        <w:rPr>
          <w:color w:val="4DCEC3"/>
        </w:rPr>
        <w:t xml:space="preserve">hablaba </w:t>
      </w:r>
      <w:r>
        <w:rPr>
          <w:color w:val="000000"/>
        </w:rPr>
        <w:t xml:space="preserve">por </w:t>
      </w:r>
      <w:r>
        <w:rPr>
          <w:color w:val="4DCEC3"/>
        </w:rPr>
        <w:t xml:space="preserve">teléfono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2659CB"/>
        </w:rPr>
        <w:t xml:space="preserve">llega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que </w:t>
      </w:r>
      <w:r>
        <w:rPr>
          <w:color w:val="2659CB"/>
        </w:rPr>
        <w:t xml:space="preserve">mantiene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tuvo </w:t>
      </w:r>
      <w:r>
        <w:rPr>
          <w:color w:val="000000"/>
        </w:rPr>
        <w:t xml:space="preserve">demasio </w:t>
      </w:r>
      <w:r>
        <w:rPr>
          <w:color w:val="000000"/>
        </w:rPr>
        <w:t xml:space="preserve">tacto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B6B2B"/>
        </w:rPr>
        <w:t xml:space="preserve">ranking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pedido </w:t>
      </w:r>
      <w:r>
        <w:rPr>
          <w:color w:val="000000"/>
        </w:rPr>
        <w:t xml:space="preserve">y </w:t>
      </w:r>
      <w:r>
        <w:rPr>
          <w:color w:val="000000"/>
        </w:rPr>
        <w:t xml:space="preserve">deseado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peques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son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B6B2B"/>
        </w:rPr>
        <w:t xml:space="preserve">lideran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6B6B2B"/>
        </w:rPr>
        <w:t xml:space="preserve">patinetes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6B6B2B"/>
        </w:rPr>
        <w:t xml:space="preserve">bicis </w:t>
      </w:r>
      <w:r>
        <w:rPr>
          <w:color w:val="6B6B2B"/>
        </w:rPr>
        <w:t xml:space="preserve">eléctricas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movilidad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A0CE"/>
        </w:rPr>
        <w:t xml:space="preserve">debates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2659CB"/>
        </w:rPr>
        <w:t xml:space="preserve">nuevos </w:t>
      </w:r>
      <w:r>
        <w:rPr>
          <w:color w:val="CEEED0"/>
        </w:rPr>
        <w:t xml:space="preserve">vehiculos </w:t>
      </w:r>
      <w:r>
        <w:rPr>
          <w:color w:val="000000"/>
        </w:rPr>
        <w:t xml:space="preserve">no </w:t>
      </w:r>
      <w:r>
        <w:rPr>
          <w:color w:val="000000"/>
        </w:rPr>
        <w:t xml:space="preserve">dejan </w:t>
      </w:r>
      <w:r>
        <w:rPr>
          <w:color w:val="000000"/>
        </w:rPr>
        <w:t xml:space="preserve">de </w:t>
      </w:r>
      <w:r>
        <w:rPr>
          <w:color w:val="000000"/>
        </w:rPr>
        <w:t xml:space="preserve">sumaradeptos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tiendas </w:t>
      </w:r>
      <w:r>
        <w:rPr>
          <w:color w:val="6B6B2B"/>
        </w:rPr>
        <w:t xml:space="preserve">especializadas </w:t>
      </w:r>
      <w:r>
        <w:rPr>
          <w:color w:val="6B6B2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B6B2B"/>
        </w:rPr>
        <w:t xml:space="preserve">movilidad </w:t>
      </w:r>
      <w:r>
        <w:rPr>
          <w:color w:val="000000"/>
        </w:rPr>
        <w:t xml:space="preserve">del </w:t>
      </w:r>
      <w:r>
        <w:rPr>
          <w:color w:val="6B6B2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659CB"/>
        </w:rPr>
        <w:t xml:space="preserve">peligro </w:t>
      </w:r>
      <w:r>
        <w:rPr>
          <w:color w:val="000000"/>
        </w:rPr>
        <w:t xml:space="preserve">creciente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Opción </w:t>
      </w:r>
      <w:r>
        <w:rPr>
          <w:color w:val="6B6B2B"/>
        </w:rPr>
        <w:t xml:space="preserve">pues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muy </w:t>
      </w:r>
      <w:r>
        <w:rPr>
          <w:color w:val="4DCEC3"/>
        </w:rPr>
        <w:t xml:space="preserve">inteligente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moverse </w:t>
      </w:r>
      <w:r>
        <w:rPr>
          <w:color w:val="000000"/>
        </w:rPr>
        <w:t xml:space="preserve">por </w:t>
      </w:r>
      <w:r>
        <w:rPr>
          <w:color w:val="6B6B2B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6B6B2B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cero </w:t>
      </w:r>
      <w:r>
        <w:rPr>
          <w:color w:val="6B6B2B"/>
        </w:rPr>
        <w:t xml:space="preserve">emisiones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DCEC3"/>
        </w:rPr>
        <w:t xml:space="preserve">final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adículo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F85A"/>
        </w:rPr>
        <w:t xml:space="preserve">baratos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Realmente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F85A"/>
        </w:rPr>
        <w:t xml:space="preserve">regalo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59CB"/>
        </w:rPr>
        <w:t xml:space="preserve">escena </w:t>
      </w:r>
      <w:r>
        <w:rPr>
          <w:color w:val="000000"/>
        </w:rPr>
        <w:t xml:space="preserve">ha </w:t>
      </w:r>
      <w:r>
        <w:rPr>
          <w:color w:val="2659CB"/>
        </w:rPr>
        <w:t xml:space="preserve">recorrido </w:t>
      </w:r>
      <w:r>
        <w:rPr>
          <w:color w:val="6B6B2B"/>
        </w:rPr>
        <w:t xml:space="preserve">medio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A1D058"/>
        </w:rPr>
        <w:t xml:space="preserve">oculta </w:t>
      </w:r>
      <w:r>
        <w:rPr>
          <w:color w:val="000000"/>
        </w:rPr>
        <w:t xml:space="preserve">es </w:t>
      </w:r>
      <w:r>
        <w:rPr>
          <w:color w:val="CEEED0"/>
        </w:rPr>
        <w:t xml:space="preserve">testigo </w:t>
      </w:r>
      <w:r>
        <w:rPr>
          <w:color w:val="000000"/>
        </w:rPr>
        <w:t xml:space="preserve">el </w:t>
      </w:r>
      <w:r>
        <w:rPr>
          <w:color w:val="000000"/>
        </w:rPr>
        <w:t xml:space="preserve">jóven </w:t>
      </w:r>
      <w:r>
        <w:rPr>
          <w:color w:val="2659CB"/>
        </w:rPr>
        <w:t xml:space="preserve">aleja </w:t>
      </w:r>
      <w:r>
        <w:rPr>
          <w:color w:val="000000"/>
        </w:rPr>
        <w:t xml:space="preserve">al </w:t>
      </w:r>
      <w:r>
        <w:rPr>
          <w:color w:val="000000"/>
        </w:rPr>
        <w:t xml:space="preserve">perrito </w:t>
      </w:r>
      <w:r>
        <w:rPr>
          <w:color w:val="000000"/>
        </w:rPr>
        <w:t xml:space="preserve">y </w:t>
      </w:r>
      <w:r>
        <w:rPr>
          <w:color w:val="4DCEC3"/>
        </w:rPr>
        <w:t xml:space="preserve">luego </w:t>
      </w:r>
      <w:r>
        <w:rPr>
          <w:color w:val="CEEED0"/>
        </w:rPr>
        <w:t xml:space="preserve">huye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CEF85A"/>
        </w:rPr>
        <w:t xml:space="preserve">prisa </w:t>
      </w:r>
      <w:r>
        <w:rPr>
          <w:color w:val="000000"/>
        </w:rPr>
        <w:t xml:space="preserve">para </w:t>
      </w:r>
      <w:r>
        <w:rPr>
          <w:color w:val="000000"/>
        </w:rPr>
        <w:t xml:space="preserve">meterse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EED0"/>
        </w:rPr>
        <w:t xml:space="preserve">coche </w:t>
      </w:r>
      <w:r>
        <w:rPr>
          <w:color w:val="000000"/>
        </w:rPr>
        <w:t xml:space="preserve">yabandonarle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suede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sucedido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EF85A"/>
        </w:rPr>
        <w:t xml:space="preserve">fortuna </w:t>
      </w:r>
      <w:r>
        <w:rPr>
          <w:color w:val="000000"/>
        </w:rPr>
        <w:t xml:space="preserve">el </w:t>
      </w:r>
      <w:r>
        <w:rPr>
          <w:color w:val="6B6B2B"/>
        </w:rPr>
        <w:t xml:space="preserve">perro </w:t>
      </w:r>
      <w:r>
        <w:rPr>
          <w:color w:val="000000"/>
        </w:rPr>
        <w:t xml:space="preserve">fue </w:t>
      </w:r>
      <w:r>
        <w:rPr>
          <w:color w:val="6B6B2B"/>
        </w:rPr>
        <w:t xml:space="preserve">recogido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659CB"/>
        </w:rPr>
        <w:t xml:space="preserve">protectora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muchacho </w:t>
      </w:r>
      <w:r>
        <w:rPr>
          <w:color w:val="2659CB"/>
        </w:rPr>
        <w:t xml:space="preserve">castigado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inquietante </w:t>
      </w:r>
      <w:r>
        <w:rPr>
          <w:color w:val="4DCEC3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Kevin-Spacey </w:t>
      </w:r>
      <w:r>
        <w:rPr>
          <w:color w:val="2659CB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Frank-Underwood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CEC3"/>
        </w:rPr>
        <w:t xml:space="preserve">serie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. </w:t>
      </w:r>
      <w:r>
        <w:rPr>
          <w:color w:val="4DCEC3"/>
        </w:rPr>
        <w:t xml:space="preserve">Mira </w:t>
      </w:r>
      <w:r>
        <w:rPr>
          <w:color w:val="000000"/>
        </w:rPr>
        <w:t xml:space="preserve">al </w:t>
      </w:r>
      <w:r>
        <w:rPr>
          <w:color w:val="000000"/>
        </w:rPr>
        <w:t xml:space="preserve">eSpectadory </w:t>
      </w:r>
      <w:r>
        <w:rPr>
          <w:color w:val="6B6B2B"/>
        </w:rPr>
        <w:t xml:space="preserve">reflexiona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repedorio </w:t>
      </w:r>
      <w:r>
        <w:rPr>
          <w:color w:val="000000"/>
        </w:rPr>
        <w:t xml:space="preserve">de </w:t>
      </w:r>
      <w:r>
        <w:rPr>
          <w:color w:val="4DCEC3"/>
        </w:rPr>
        <w:t xml:space="preserve">frases </w:t>
      </w:r>
      <w:r>
        <w:rPr>
          <w:color w:val="2659CB"/>
        </w:rPr>
        <w:t xml:space="preserve">llenas </w:t>
      </w:r>
      <w:r>
        <w:rPr>
          <w:color w:val="000000"/>
        </w:rPr>
        <w:t xml:space="preserve">de </w:t>
      </w:r>
      <w:r>
        <w:rPr>
          <w:color w:val="6B6B2B"/>
        </w:rPr>
        <w:t xml:space="preserve">estudiado </w:t>
      </w:r>
      <w:r>
        <w:rPr>
          <w:color w:val="2659CB"/>
        </w:rPr>
        <w:t xml:space="preserve">doble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el </w:t>
      </w:r>
      <w:r>
        <w:rPr>
          <w:color w:val="2659CB"/>
        </w:rPr>
        <w:t xml:space="preserve">mismo </w:t>
      </w:r>
      <w:r>
        <w:rPr>
          <w:color w:val="000000"/>
        </w:rPr>
        <w:t xml:space="preserve">dia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1D058"/>
        </w:rPr>
        <w:t xml:space="preserve">fiscal </w:t>
      </w:r>
      <w:r>
        <w:rPr>
          <w:color w:val="000000"/>
        </w:rPr>
        <w:t xml:space="preserve">le </w:t>
      </w:r>
      <w:r>
        <w:rPr>
          <w:color w:val="A1D058"/>
        </w:rPr>
        <w:t xml:space="preserve">acusa </w:t>
      </w:r>
      <w:r>
        <w:rPr>
          <w:color w:val="000000"/>
        </w:rPr>
        <w:t xml:space="preserve">de </w:t>
      </w:r>
      <w:r>
        <w:rPr>
          <w:color w:val="A1D058"/>
        </w:rPr>
        <w:t xml:space="preserve">abuso </w:t>
      </w:r>
      <w:r>
        <w:rPr>
          <w:color w:val="A1D058"/>
        </w:rPr>
        <w:t xml:space="preserve">sexual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12 </w:t>
      </w:r>
      <w:r>
        <w:rPr>
          <w:color w:val="2659CB"/>
        </w:rPr>
        <w:t xml:space="preserve">metros </w:t>
      </w:r>
      <w:r>
        <w:rPr>
          <w:color w:val="000000"/>
        </w:rPr>
        <w:t xml:space="preserve">de </w:t>
      </w:r>
      <w:r>
        <w:rPr>
          <w:color w:val="2659CB"/>
        </w:rPr>
        <w:t xml:space="preserve">altura </w:t>
      </w:r>
      <w:r>
        <w:rPr>
          <w:color w:val="6B6B2B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B6B2B"/>
        </w:rPr>
        <w:t xml:space="preserve">saluda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Colón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B6B2B"/>
        </w:rPr>
        <w:t xml:space="preserve">realizada </w:t>
      </w:r>
      <w:r>
        <w:rPr>
          <w:color w:val="000000"/>
        </w:rPr>
        <w:t xml:space="preserve">con </w:t>
      </w:r>
      <w:r>
        <w:rPr>
          <w:color w:val="000000"/>
        </w:rPr>
        <w:t xml:space="preserve">resina </w:t>
      </w:r>
      <w:r>
        <w:rPr>
          <w:color w:val="000000"/>
        </w:rPr>
        <w:t xml:space="preserve">de </w:t>
      </w:r>
      <w:r>
        <w:rPr>
          <w:color w:val="000000"/>
        </w:rPr>
        <w:t xml:space="preserve">poliéster </w:t>
      </w:r>
      <w:r>
        <w:rPr>
          <w:color w:val="000000"/>
        </w:rPr>
        <w:t xml:space="preserve">ypolvo </w:t>
      </w:r>
      <w:r>
        <w:rPr>
          <w:color w:val="000000"/>
        </w:rPr>
        <w:t xml:space="preserve">de </w:t>
      </w:r>
      <w:r>
        <w:rPr>
          <w:color w:val="2659CB"/>
        </w:rPr>
        <w:t xml:space="preserve">mármol </w:t>
      </w:r>
      <w:r>
        <w:rPr>
          <w:color w:val="2659CB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CEC3"/>
        </w:rPr>
        <w:t xml:space="preserve">perfil </w:t>
      </w:r>
      <w:r>
        <w:rPr>
          <w:color w:val="4DCEC3"/>
        </w:rPr>
        <w:t xml:space="preserve">sereno </w:t>
      </w:r>
      <w:r>
        <w:rPr>
          <w:color w:val="6B6B2B"/>
        </w:rPr>
        <w:t xml:space="preserve">transmite </w:t>
      </w:r>
      <w:r>
        <w:rPr>
          <w:color w:val="4DCEC3"/>
        </w:rPr>
        <w:t xml:space="preserve">calma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ajetreo </w:t>
      </w:r>
      <w:r>
        <w:rPr>
          <w:color w:val="2659CB"/>
        </w:rPr>
        <w:t xml:space="preserve">constante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EEED0"/>
        </w:rPr>
        <w:t xml:space="preserve">autor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escultor </w:t>
      </w:r>
      <w:r>
        <w:rPr>
          <w:color w:val="000000"/>
        </w:rPr>
        <w:t xml:space="preserve">Jaume-Plensa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659CB"/>
        </w:rPr>
        <w:t xml:space="preserve">invita </w:t>
      </w:r>
      <w:r>
        <w:rPr>
          <w:color w:val="000000"/>
        </w:rPr>
        <w:t xml:space="preserve">a </w:t>
      </w:r>
      <w:r>
        <w:rPr>
          <w:color w:val="2659CB"/>
        </w:rPr>
        <w:t xml:space="preserve">mirada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lienzo </w:t>
      </w:r>
      <w:r>
        <w:rPr>
          <w:color w:val="2659CB"/>
        </w:rPr>
        <w:t xml:space="preserve">blanco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4DCEC3"/>
        </w:rPr>
        <w:t xml:space="preserve">pintar </w:t>
      </w:r>
      <w:r>
        <w:rPr>
          <w:color w:val="000000"/>
        </w:rPr>
        <w:t xml:space="preserve">los </w:t>
      </w:r>
      <w:r>
        <w:rPr>
          <w:color w:val="4DCEC3"/>
        </w:rPr>
        <w:t xml:space="preserve">sueños </w:t>
      </w:r>
      <w:r>
        <w:rPr>
          <w:color w:val="000000"/>
        </w:rPr>
        <w:t xml:space="preserve">. </w:t>
      </w:r>
      <w:r>
        <w:rPr>
          <w:color w:val="6B6B2B"/>
        </w:rPr>
        <w:t xml:space="preserve">Alli </w:t>
      </w:r>
      <w:r>
        <w:rPr>
          <w:color w:val="000000"/>
        </w:rPr>
        <w:t xml:space="preserve">nos </w:t>
      </w:r>
      <w:r>
        <w:rPr>
          <w:color w:val="2659CB"/>
        </w:rPr>
        <w:t xml:space="preserve">acompañará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Depodes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4DCEC3"/>
        </w:rPr>
        <w:t xml:space="preserve">mucha </w:t>
      </w:r>
      <w:r>
        <w:rPr>
          <w:color w:val="4DCEC3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lejos </w:t>
      </w:r>
      <w:r>
        <w:rPr>
          <w:color w:val="000000"/>
        </w:rPr>
        <w:t xml:space="preserve">por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vanos </w:t>
      </w:r>
      <w:r>
        <w:rPr>
          <w:color w:val="000000"/>
        </w:rPr>
        <w:t xml:space="preserve">a </w:t>
      </w:r>
      <w:r>
        <w:rPr>
          <w:color w:val="4DCEC3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queda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Juanma-Cueto </w:t>
      </w:r>
      <w:r>
        <w:rPr>
          <w:color w:val="000000"/>
        </w:rPr>
        <w:t xml:space="preserve">. </w:t>
      </w:r>
      <w:r>
        <w:rPr>
          <w:color w:val="6B6B2B"/>
        </w:rPr>
        <w:t xml:space="preserve">Lucas-Hernández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del </w:t>
      </w:r>
      <w:r>
        <w:rPr>
          <w:color w:val="CEEED0"/>
        </w:rPr>
        <w:t xml:space="preserve">Atleti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DCEC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combinación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DCEC3"/>
        </w:rPr>
        <w:t xml:space="preserve">fácil </w:t>
      </w:r>
      <w:r>
        <w:rPr>
          <w:color w:val="000000"/>
        </w:rPr>
        <w:t xml:space="preserve">el </w:t>
      </w:r>
      <w:r>
        <w:rPr>
          <w:color w:val="6B6B2B"/>
        </w:rPr>
        <w:t xml:space="preserve">Atlético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no </w:t>
      </w:r>
      <w:r>
        <w:rPr>
          <w:color w:val="4DCEC3"/>
        </w:rPr>
        <w:t xml:space="preserve">quiere </w:t>
      </w:r>
      <w:r>
        <w:rPr>
          <w:color w:val="6B6B2B"/>
        </w:rPr>
        <w:t xml:space="preserve">negociar </w:t>
      </w:r>
      <w:r>
        <w:rPr>
          <w:color w:val="000000"/>
        </w:rPr>
        <w:t xml:space="preserve">por </w:t>
      </w:r>
      <w:r>
        <w:rPr>
          <w:color w:val="2659CB"/>
        </w:rPr>
        <w:t xml:space="preserve">Lucas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Bayer </w:t>
      </w:r>
      <w:r>
        <w:rPr>
          <w:color w:val="000000"/>
        </w:rPr>
        <w:t xml:space="preserve">de </w:t>
      </w:r>
      <w:r>
        <w:rPr>
          <w:color w:val="000000"/>
        </w:rPr>
        <w:t xml:space="preserve">Munich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B6B2B"/>
        </w:rPr>
        <w:t xml:space="preserve">dispuestoa </w:t>
      </w:r>
      <w:r>
        <w:rPr>
          <w:color w:val="000000"/>
        </w:rPr>
        <w:t xml:space="preserve">pagar </w:t>
      </w:r>
      <w:r>
        <w:rPr>
          <w:color w:val="000000"/>
        </w:rPr>
        <w:t xml:space="preserve">su </w:t>
      </w:r>
      <w:r>
        <w:rPr>
          <w:color w:val="6B6B2B"/>
        </w:rPr>
        <w:t xml:space="preserve">cláusula </w:t>
      </w:r>
      <w:r>
        <w:rPr>
          <w:color w:val="000000"/>
        </w:rPr>
        <w:t xml:space="preserve">millonada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entorno </w:t>
      </w:r>
      <w:r>
        <w:rPr>
          <w:color w:val="000000"/>
        </w:rPr>
        <w:t xml:space="preserve">del </w:t>
      </w:r>
      <w:r>
        <w:rPr>
          <w:color w:val="C228EE"/>
        </w:rPr>
        <w:t xml:space="preserve">jugador </w:t>
      </w:r>
      <w:r>
        <w:rPr>
          <w:color w:val="000000"/>
        </w:rPr>
        <w:t xml:space="preserve">está </w:t>
      </w:r>
      <w:r>
        <w:rPr>
          <w:color w:val="4DCEC3"/>
        </w:rPr>
        <w:t xml:space="preserve">pensando </w:t>
      </w:r>
      <w:r>
        <w:rPr>
          <w:color w:val="000000"/>
        </w:rPr>
        <w:t xml:space="preserve">que </w:t>
      </w:r>
      <w:r>
        <w:rPr>
          <w:color w:val="2659CB"/>
        </w:rPr>
        <w:t xml:space="preserve">Lucas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 </w:t>
      </w:r>
      <w:r>
        <w:rPr>
          <w:color w:val="000000"/>
        </w:rPr>
        <w:t xml:space="preserve">más </w:t>
      </w:r>
      <w:r>
        <w:rPr>
          <w:color w:val="6B6B2B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Bayern </w:t>
      </w:r>
      <w:r>
        <w:rPr>
          <w:color w:val="4DCEC3"/>
        </w:rPr>
        <w:t xml:space="preserve">quiere </w:t>
      </w:r>
      <w:r>
        <w:rPr>
          <w:color w:val="B0A0CE"/>
        </w:rPr>
        <w:t xml:space="preserve">pactar </w:t>
      </w:r>
      <w:r>
        <w:rPr>
          <w:color w:val="000000"/>
        </w:rPr>
        <w:t xml:space="preserve">su </w:t>
      </w:r>
      <w:r>
        <w:rPr>
          <w:color w:val="6B6B2B"/>
        </w:rPr>
        <w:t xml:space="preserve">traslado </w:t>
      </w:r>
      <w:r>
        <w:rPr>
          <w:color w:val="000000"/>
        </w:rPr>
        <w:t xml:space="preserve">. </w:t>
      </w:r>
      <w:r>
        <w:rPr>
          <w:color w:val="6B6B2B"/>
        </w:rPr>
        <w:t xml:space="preserve">Asi </w:t>
      </w:r>
      <w:r>
        <w:rPr>
          <w:color w:val="000000"/>
        </w:rPr>
        <w:t xml:space="preserve">están </w:t>
      </w:r>
      <w:r>
        <w:rPr>
          <w:color w:val="4DCEC3"/>
        </w:rPr>
        <w:t xml:space="preserve">ahora </w:t>
      </w:r>
      <w:r>
        <w:rPr>
          <w:color w:val="2659CB"/>
        </w:rPr>
        <w:t xml:space="preserve">mismo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2659CB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sin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2659CB"/>
        </w:rPr>
        <w:t xml:space="preserve">calor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Ainhoa-González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659CB"/>
        </w:rPr>
        <w:t xml:space="preserve">caloren </w:t>
      </w:r>
      <w:r>
        <w:rPr>
          <w:color w:val="000000"/>
        </w:rPr>
        <w:t xml:space="preserve">la </w:t>
      </w:r>
      <w:r>
        <w:rPr>
          <w:color w:val="6B6B2B"/>
        </w:rPr>
        <w:t xml:space="preserve">Sierra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2659CB"/>
        </w:rPr>
        <w:t xml:space="preserve">temperaturas </w:t>
      </w:r>
      <w:r>
        <w:rPr>
          <w:color w:val="2659CB"/>
        </w:rPr>
        <w:t xml:space="preserve">elevadas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2659CB"/>
        </w:rPr>
        <w:t xml:space="preserve">altas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16°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puedo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18°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EF85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sierra </w:t>
      </w:r>
      <w:r>
        <w:rPr>
          <w:color w:val="000000"/>
        </w:rPr>
        <w:t xml:space="preserve">metas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restamos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entróa </w:t>
      </w:r>
      <w:r>
        <w:rPr>
          <w:color w:val="000000"/>
        </w:rPr>
        <w:t xml:space="preserve">los </w:t>
      </w:r>
      <w:r>
        <w:rPr>
          <w:color w:val="000000"/>
        </w:rPr>
        <w:t xml:space="preserve">15° </w:t>
      </w:r>
      <w:r>
        <w:rPr>
          <w:color w:val="000000"/>
        </w:rPr>
        <w:t xml:space="preserve">, </w:t>
      </w:r>
      <w:r>
        <w:rPr>
          <w:color w:val="2659CB"/>
        </w:rPr>
        <w:t xml:space="preserve">mañana </w:t>
      </w:r>
      <w:r>
        <w:rPr>
          <w:color w:val="2659CB"/>
        </w:rPr>
        <w:t xml:space="preserve">desciende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pero </w:t>
      </w:r>
      <w:r>
        <w:rPr>
          <w:color w:val="2659CB"/>
        </w:rPr>
        <w:t xml:space="preserve">seguirá </w:t>
      </w:r>
      <w:r>
        <w:rPr>
          <w:color w:val="000000"/>
        </w:rPr>
        <w:t xml:space="preserve">este </w:t>
      </w:r>
      <w:r>
        <w:rPr>
          <w:color w:val="2659CB"/>
        </w:rPr>
        <w:t xml:space="preserve">ambiente </w:t>
      </w:r>
      <w:r>
        <w:rPr>
          <w:color w:val="2659CB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6B6B2B"/>
        </w:rPr>
        <w:t xml:space="preserve">nubosidad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2659CB"/>
        </w:rPr>
        <w:t xml:space="preserve">alto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Canadas </w:t>
      </w:r>
      <w:r>
        <w:rPr>
          <w:color w:val="000000"/>
        </w:rPr>
        <w:t xml:space="preserve">asi </w:t>
      </w:r>
      <w:r>
        <w:rPr>
          <w:color w:val="000000"/>
        </w:rPr>
        <w:t xml:space="preserve">estaban </w:t>
      </w:r>
      <w:r>
        <w:rPr>
          <w:color w:val="000000"/>
        </w:rPr>
        <w:t xml:space="preserve">, </w:t>
      </w:r>
      <w:r>
        <w:rPr>
          <w:color w:val="000000"/>
        </w:rPr>
        <w:t xml:space="preserve">bañándose </w:t>
      </w:r>
      <w:r>
        <w:rPr>
          <w:color w:val="000000"/>
        </w:rPr>
        <w:t xml:space="preserve">ycon </w:t>
      </w:r>
      <w:r>
        <w:rPr>
          <w:color w:val="000000"/>
        </w:rPr>
        <w:t xml:space="preserve">28° </w:t>
      </w:r>
      <w:r>
        <w:rPr>
          <w:color w:val="000000"/>
        </w:rPr>
        <w:t xml:space="preserve">, </w:t>
      </w:r>
      <w:r>
        <w:rPr>
          <w:color w:val="2659CB"/>
        </w:rPr>
        <w:t xml:space="preserve">jornada </w:t>
      </w:r>
      <w:r>
        <w:rPr>
          <w:color w:val="2659CB"/>
        </w:rPr>
        <w:t xml:space="preserve">casi </w:t>
      </w:r>
      <w:r>
        <w:rPr>
          <w:color w:val="000000"/>
        </w:rPr>
        <w:t xml:space="preserve">de </w:t>
      </w:r>
      <w:r>
        <w:rPr>
          <w:color w:val="2659CB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CEEED0"/>
        </w:rPr>
        <w:t xml:space="preserve">detalle </w:t>
      </w:r>
      <w:r>
        <w:rPr>
          <w:color w:val="000000"/>
        </w:rPr>
        <w:t xml:space="preserve">loque </w:t>
      </w:r>
      <w:r>
        <w:rPr>
          <w:color w:val="2659CB"/>
        </w:rPr>
        <w:t xml:space="preserve">ocurrirá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4DCEC3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B6B2B"/>
        </w:rPr>
        <w:t xml:space="preserve">ayudar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salado </w:t>
      </w:r>
      <w:r>
        <w:rPr>
          <w:color w:val="6B6B2B"/>
        </w:rPr>
        <w:t xml:space="preserve">dignos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B6B2B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DCEC3"/>
        </w:rPr>
        <w:t xml:space="preserve">mensaje </w:t>
      </w:r>
      <w:r>
        <w:rPr>
          <w:color w:val="000000"/>
        </w:rPr>
        <w:t xml:space="preserve">de </w:t>
      </w:r>
      <w:r>
        <w:rPr>
          <w:color w:val="6B6B2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B6B2B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A0CE"/>
        </w:rPr>
        <w:t xml:space="preserve">exigencia </w:t>
      </w:r>
      <w:r>
        <w:rPr>
          <w:color w:val="000000"/>
        </w:rPr>
        <w:t xml:space="preserve">de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esos </w:t>
      </w:r>
      <w:r>
        <w:rPr>
          <w:color w:val="2659CB"/>
        </w:rPr>
        <w:t xml:space="preserve">tres </w:t>
      </w:r>
      <w:r>
        <w:rPr>
          <w:color w:val="2659CB"/>
        </w:rPr>
        <w:t xml:space="preserve">pilares </w:t>
      </w:r>
      <w:r>
        <w:rPr>
          <w:color w:val="000000"/>
        </w:rPr>
        <w:t xml:space="preserve">se </w:t>
      </w:r>
      <w:r>
        <w:rPr>
          <w:color w:val="CEF85A"/>
        </w:rPr>
        <w:t xml:space="preserve">asentó </w:t>
      </w:r>
      <w:r>
        <w:rPr>
          <w:color w:val="000000"/>
        </w:rPr>
        <w:t xml:space="preserve">el </w:t>
      </w:r>
      <w:r>
        <w:rPr>
          <w:color w:val="CEF85A"/>
        </w:rPr>
        <w:t xml:space="preserve">tradicional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Majestad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000000"/>
        </w:rPr>
        <w:t xml:space="preserve">. </w:t>
      </w:r>
      <w:r>
        <w:rPr>
          <w:color w:val="2659CB"/>
        </w:rPr>
        <w:t xml:space="preserve">Don-Felipe </w:t>
      </w:r>
      <w:r>
        <w:rPr>
          <w:color w:val="000000"/>
        </w:rPr>
        <w:t xml:space="preserve">dio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más </w:t>
      </w:r>
      <w:r>
        <w:rPr>
          <w:color w:val="6B6B2B"/>
        </w:rPr>
        <w:t xml:space="preserve">breve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reinado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4DCEC3"/>
        </w:rPr>
        <w:t xml:space="preserve">mucha </w:t>
      </w:r>
      <w:r>
        <w:rPr>
          <w:color w:val="6B6B2B"/>
        </w:rPr>
        <w:t xml:space="preserve">sustancia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fondo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CEC3"/>
        </w:rPr>
        <w:t xml:space="preserve">palabra </w:t>
      </w:r>
      <w:r>
        <w:rPr>
          <w:color w:val="2659CB"/>
        </w:rPr>
        <w:t xml:space="preserve">siete </w:t>
      </w:r>
      <w:r>
        <w:rPr>
          <w:color w:val="000000"/>
        </w:rPr>
        <w:t xml:space="preserve">veces </w:t>
      </w:r>
      <w:r>
        <w:rPr>
          <w:color w:val="6B6B2B"/>
        </w:rPr>
        <w:t xml:space="preserve">repetida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4DCEC3"/>
        </w:rPr>
        <w:t xml:space="preserve">cuidar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DCEC3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000000"/>
        </w:rPr>
        <w:t xml:space="preserve">patdmonio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B6B2B"/>
        </w:rPr>
        <w:t xml:space="preserve">exige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referencia </w:t>
      </w:r>
      <w:r>
        <w:rPr>
          <w:color w:val="CEEED0"/>
        </w:rPr>
        <w:t xml:space="preserve">expresa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del </w:t>
      </w:r>
      <w:r>
        <w:rPr>
          <w:color w:val="4DCEC3"/>
        </w:rPr>
        <w:t xml:space="preserve">momento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andes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CEC3"/>
        </w:rPr>
        <w:t xml:space="preserve">injusticias </w:t>
      </w:r>
      <w:r>
        <w:rPr>
          <w:color w:val="4DCEC3"/>
        </w:rPr>
        <w:t xml:space="preserve">nunca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división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B6B2B"/>
        </w:rPr>
        <w:t xml:space="preserve">sobretodo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4DCEC3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destinatados </w:t>
      </w:r>
      <w:r>
        <w:rPr>
          <w:color w:val="000000"/>
        </w:rPr>
        <w:t xml:space="preserve">de </w:t>
      </w:r>
      <w:r>
        <w:rPr>
          <w:color w:val="4DCEC3"/>
        </w:rPr>
        <w:t xml:space="preserve">buena </w:t>
      </w:r>
      <w:r>
        <w:rPr>
          <w:color w:val="000000"/>
        </w:rPr>
        <w:t xml:space="preserve">pade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CEEED0"/>
        </w:rPr>
        <w:t xml:space="preserve">minutos </w:t>
      </w:r>
      <w:r>
        <w:rPr>
          <w:color w:val="000000"/>
        </w:rPr>
        <w:t xml:space="preserve">50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del </w:t>
      </w:r>
      <w:r>
        <w:rPr>
          <w:color w:val="4DCEC3"/>
        </w:rPr>
        <w:t xml:space="preserve">mensaje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rey </w:t>
      </w:r>
      <w:r>
        <w:rPr>
          <w:color w:val="000000"/>
        </w:rPr>
        <w:t xml:space="preserve">más </w:t>
      </w:r>
      <w:r>
        <w:rPr>
          <w:color w:val="000000"/>
        </w:rPr>
        <w:t xml:space="preserve">expresivo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659CB"/>
        </w:rPr>
        <w:t xml:space="preserve">años </w:t>
      </w:r>
      <w:r>
        <w:rPr>
          <w:color w:val="000000"/>
        </w:rPr>
        <w:t xml:space="preserve">antedores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B6B2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y </w:t>
      </w:r>
      <w:r>
        <w:rPr>
          <w:color w:val="6B6B2B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B6B2B"/>
        </w:rPr>
        <w:t xml:space="preserve">salario </w:t>
      </w:r>
      <w:r>
        <w:rPr>
          <w:color w:val="6B6B2B"/>
        </w:rPr>
        <w:t xml:space="preserve">dignos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Detrás </w:t>
      </w:r>
      <w:r>
        <w:rPr>
          <w:color w:val="000000"/>
        </w:rPr>
        <w:t xml:space="preserve">una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CEC3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pdncesa </w:t>
      </w:r>
      <w:r>
        <w:rPr>
          <w:color w:val="4DCEC3"/>
        </w:rPr>
        <w:t xml:space="preserve">Leonor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pdmera </w:t>
      </w:r>
      <w:r>
        <w:rPr>
          <w:color w:val="6B6B2B"/>
        </w:rPr>
        <w:t xml:space="preserve">intervención </w:t>
      </w:r>
      <w:r>
        <w:rPr>
          <w:color w:val="000000"/>
        </w:rPr>
        <w:t xml:space="preserve">como </w:t>
      </w:r>
      <w:r>
        <w:rPr>
          <w:color w:val="4DCEC3"/>
        </w:rPr>
        <w:t xml:space="preserve">heredera </w:t>
      </w:r>
      <w:r>
        <w:rPr>
          <w:color w:val="4DCEC3"/>
        </w:rPr>
        <w:t xml:space="preserve">leyendo </w:t>
      </w:r>
      <w:r>
        <w:rPr>
          <w:color w:val="000000"/>
        </w:rPr>
        <w:t xml:space="preserve">la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despedida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deseo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ESpaña </w:t>
      </w:r>
      <w:r>
        <w:rPr>
          <w:color w:val="4DCEC3"/>
        </w:rPr>
        <w:t xml:space="preserve">siempre </w:t>
      </w:r>
      <w:r>
        <w:rPr>
          <w:color w:val="6B6B2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lo </w:t>
      </w:r>
      <w:r>
        <w:rPr>
          <w:color w:val="4DCEC3"/>
        </w:rPr>
        <w:t xml:space="preserve">merecemos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Eguberri </w:t>
      </w:r>
      <w:r>
        <w:rPr>
          <w:color w:val="000000"/>
        </w:rPr>
        <w:t xml:space="preserve">on </w:t>
      </w:r>
      <w:r>
        <w:rPr>
          <w:color w:val="000000"/>
        </w:rPr>
        <w:t xml:space="preserve">. </w:t>
      </w:r>
      <w:r>
        <w:rPr>
          <w:color w:val="000000"/>
        </w:rPr>
        <w:t xml:space="preserve">Bon-Nadal </w:t>
      </w:r>
      <w:r>
        <w:rPr>
          <w:color w:val="000000"/>
        </w:rPr>
        <w:t xml:space="preserve">. </w:t>
      </w:r>
      <w:r>
        <w:rPr>
          <w:color w:val="000000"/>
        </w:rPr>
        <w:t xml:space="preserve">Boas </w:t>
      </w:r>
      <w:r>
        <w:rPr>
          <w:color w:val="000000"/>
        </w:rPr>
        <w:t xml:space="preserve">festas </w:t>
      </w:r>
      <w:r>
        <w:rPr>
          <w:color w:val="000000"/>
        </w:rPr>
        <w:t xml:space="preserve">. </w:t>
      </w:r>
      <w:r>
        <w:rPr>
          <w:color w:val="4DCEC3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felizy </w:t>
      </w:r>
      <w:r>
        <w:rPr>
          <w:color w:val="B0A0CE"/>
        </w:rPr>
        <w:t xml:space="preserve">próspero </w:t>
      </w:r>
      <w:r>
        <w:rPr>
          <w:color w:val="000000"/>
        </w:rPr>
        <w:t xml:space="preserve">2019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B6B2B"/>
        </w:rPr>
        <w:t xml:space="preserve">lenguas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DCEC3"/>
        </w:rPr>
        <w:t xml:space="preserve">habló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10 </w:t>
      </w:r>
      <w:r>
        <w:rPr>
          <w:color w:val="CEEED0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A0CE"/>
        </w:rPr>
        <w:t xml:space="preserve">posicionado </w:t>
      </w:r>
      <w:r>
        <w:rPr>
          <w:color w:val="000000"/>
        </w:rPr>
        <w:t xml:space="preserve">las </w:t>
      </w:r>
      <w:r>
        <w:rPr>
          <w:color w:val="6B6B2B"/>
        </w:rPr>
        <w:t xml:space="preserve">formaciones </w:t>
      </w:r>
      <w:r>
        <w:rPr>
          <w:color w:val="6B6B2B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DCEC3"/>
        </w:rPr>
        <w:t xml:space="preserve">aplauso </w:t>
      </w:r>
      <w:r>
        <w:rPr>
          <w:color w:val="CEEED0"/>
        </w:rPr>
        <w:t xml:space="preserve">unánime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CEC3"/>
        </w:rPr>
        <w:t xml:space="preserve">mensaje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B6B2B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yla </w:t>
      </w:r>
      <w:r>
        <w:rPr>
          <w:color w:val="2659CB"/>
        </w:rPr>
        <w:t xml:space="preserve">critica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0CE"/>
        </w:rPr>
        <w:t xml:space="preserve">nacionalistas </w:t>
      </w:r>
      <w:r>
        <w:rPr>
          <w:color w:val="000000"/>
        </w:rPr>
        <w:t xml:space="preserve">.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Padido-Popular </w:t>
      </w:r>
      <w:r>
        <w:rPr>
          <w:color w:val="000000"/>
        </w:rPr>
        <w:t xml:space="preserve">yCiudadanos </w:t>
      </w:r>
      <w:r>
        <w:rPr>
          <w:color w:val="000000"/>
        </w:rPr>
        <w:t xml:space="preserve">sintonizan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B6B2B"/>
        </w:rPr>
        <w:t xml:space="preserve">llamadas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A1D058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PSOE </w:t>
      </w:r>
      <w:r>
        <w:rPr>
          <w:color w:val="000000"/>
        </w:rPr>
        <w:t xml:space="preserve">de </w:t>
      </w:r>
      <w:r>
        <w:rPr>
          <w:color w:val="2659CB"/>
        </w:rPr>
        <w:t xml:space="preserve">anima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padidos </w:t>
      </w:r>
      <w:r>
        <w:rPr>
          <w:color w:val="000000"/>
        </w:rPr>
        <w:t xml:space="preserve">a </w:t>
      </w:r>
      <w:r>
        <w:rPr>
          <w:color w:val="000000"/>
        </w:rPr>
        <w:t xml:space="preserve">trabajarjuntos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CEF85A"/>
        </w:rPr>
        <w:t xml:space="preserve">espíritu </w:t>
      </w:r>
      <w:r>
        <w:rPr>
          <w:color w:val="000000"/>
        </w:rPr>
        <w:t xml:space="preserve">de </w:t>
      </w:r>
      <w:r>
        <w:rPr>
          <w:color w:val="6B6B2B"/>
        </w:rPr>
        <w:t xml:space="preserve">capacidad </w:t>
      </w:r>
      <w:r>
        <w:rPr>
          <w:color w:val="000000"/>
        </w:rPr>
        <w:t xml:space="preserve">de </w:t>
      </w:r>
      <w:r>
        <w:rPr>
          <w:color w:val="6B6B2B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DCEC3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Padido-Popular </w:t>
      </w:r>
      <w:r>
        <w:rPr>
          <w:color w:val="000000"/>
        </w:rPr>
        <w:t xml:space="preserve">esa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DCEC3"/>
        </w:rPr>
        <w:t xml:space="preserve">habla </w:t>
      </w:r>
      <w:r>
        <w:rPr>
          <w:color w:val="000000"/>
        </w:rPr>
        <w:t xml:space="preserve">el </w:t>
      </w:r>
      <w:r>
        <w:rPr>
          <w:color w:val="2659CB"/>
        </w:rPr>
        <w:t xml:space="preserve">monarca </w:t>
      </w:r>
      <w:r>
        <w:rPr>
          <w:color w:val="000000"/>
        </w:rPr>
        <w:t xml:space="preserve">sólo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B6B2B"/>
        </w:rPr>
        <w:t xml:space="preserve">compromiso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como </w:t>
      </w:r>
      <w:r>
        <w:rPr>
          <w:color w:val="000000"/>
        </w:rPr>
        <w:t xml:space="preserve">dijo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reglas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2659CB"/>
        </w:rPr>
        <w:t xml:space="preserve">sigan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sin </w:t>
      </w:r>
      <w:r>
        <w:rPr>
          <w:color w:val="6B6B2B"/>
        </w:rPr>
        <w:t xml:space="preserve">reglas </w:t>
      </w:r>
      <w:r>
        <w:rPr>
          <w:color w:val="6B6B2B"/>
        </w:rPr>
        <w:t xml:space="preserve">aseguran </w:t>
      </w:r>
      <w:r>
        <w:rPr>
          <w:color w:val="000000"/>
        </w:rPr>
        <w:t xml:space="preserve">en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Sin </w:t>
      </w:r>
      <w:r>
        <w:rPr>
          <w:color w:val="6B6B2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A1D058"/>
        </w:rPr>
        <w:t xml:space="preserve">sentencias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1D058"/>
        </w:rPr>
        <w:t xml:space="preserve">tribunales </w:t>
      </w:r>
      <w:r>
        <w:rPr>
          <w:color w:val="000000"/>
        </w:rPr>
        <w:t xml:space="preserve">sólo </w:t>
      </w:r>
      <w:r>
        <w:rPr>
          <w:color w:val="000000"/>
        </w:rPr>
        <w:t xml:space="preserve">y </w:t>
      </w:r>
      <w:r>
        <w:rPr>
          <w:color w:val="000000"/>
        </w:rPr>
        <w:t xml:space="preserve">barbarie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2659CB"/>
        </w:rPr>
        <w:t xml:space="preserve">suaviza </w:t>
      </w:r>
      <w:r>
        <w:rPr>
          <w:color w:val="000000"/>
        </w:rPr>
        <w:t xml:space="preserve">su </w:t>
      </w:r>
      <w:r>
        <w:rPr>
          <w:color w:val="2659CB"/>
        </w:rPr>
        <w:t xml:space="preserve">crítica </w:t>
      </w:r>
      <w:r>
        <w:rPr>
          <w:color w:val="000000"/>
        </w:rPr>
        <w:t xml:space="preserve">al </w:t>
      </w:r>
      <w:r>
        <w:rPr>
          <w:color w:val="6B6B2B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ve </w:t>
      </w:r>
      <w:r>
        <w:rPr>
          <w:color w:val="000000"/>
        </w:rPr>
        <w:t xml:space="preserve">aciedos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6B6B2B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CEC3"/>
        </w:rPr>
        <w:t xml:space="preserve">equivocación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6B6B2B"/>
        </w:rPr>
        <w:t xml:space="preserve">octubre </w:t>
      </w:r>
      <w:r>
        <w:rPr>
          <w:color w:val="000000"/>
        </w:rPr>
        <w:t xml:space="preserve">`` </w:t>
      </w:r>
      <w:r>
        <w:rPr>
          <w:color w:val="000000"/>
        </w:rPr>
        <w:t xml:space="preserve">Tira </w:t>
      </w:r>
      <w:r>
        <w:rPr>
          <w:color w:val="000000"/>
        </w:rPr>
        <w:t xml:space="preserve">de </w:t>
      </w:r>
      <w:r>
        <w:rPr>
          <w:color w:val="2659CB"/>
        </w:rPr>
        <w:t xml:space="preserve">buen </w:t>
      </w:r>
      <w:r>
        <w:rPr>
          <w:color w:val="000000"/>
        </w:rPr>
        <w:t xml:space="preserve">olfato </w:t>
      </w:r>
      <w:r>
        <w:rPr>
          <w:color w:val="6B6B2B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659CB"/>
        </w:rPr>
        <w:t xml:space="preserve">resulta </w:t>
      </w:r>
      <w:r>
        <w:rPr>
          <w:color w:val="000000"/>
        </w:rPr>
        <w:t xml:space="preserve">porel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porque </w:t>
      </w:r>
      <w:r>
        <w:rPr>
          <w:color w:val="000000"/>
        </w:rPr>
        <w:t xml:space="preserve">ahi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hemeroteca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2659CB"/>
        </w:rPr>
        <w:t xml:space="preserve">aflojan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critica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B0A0CE"/>
        </w:rPr>
        <w:t xml:space="preserve">Torra </w:t>
      </w:r>
      <w:r>
        <w:rPr>
          <w:color w:val="4DCEC3"/>
        </w:rPr>
        <w:t xml:space="preserve">contesta </w:t>
      </w:r>
      <w:r>
        <w:rPr>
          <w:color w:val="000000"/>
        </w:rPr>
        <w:t xml:space="preserve">al </w:t>
      </w:r>
      <w:r>
        <w:rPr>
          <w:color w:val="6B6B2B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CATALÁN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6B6B2B"/>
        </w:rPr>
        <w:t xml:space="preserve">ninguna </w:t>
      </w:r>
      <w:r>
        <w:rPr>
          <w:color w:val="6B6B2B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CEC3"/>
        </w:rPr>
        <w:t xml:space="preserve">convivencia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juventud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DCEC3"/>
        </w:rPr>
        <w:t xml:space="preserve">querido </w:t>
      </w:r>
      <w:r>
        <w:rPr>
          <w:color w:val="4DCEC3"/>
        </w:rPr>
        <w:t xml:space="preserve">olvidar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lacras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quizás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B6B2B"/>
        </w:rPr>
        <w:t xml:space="preserve">sensibilidad </w:t>
      </w:r>
      <w:r>
        <w:rPr>
          <w:color w:val="6B6B2B"/>
        </w:rPr>
        <w:t xml:space="preserve">social </w:t>
      </w:r>
      <w:r>
        <w:rPr>
          <w:color w:val="000000"/>
        </w:rPr>
        <w:t xml:space="preserve">ha </w:t>
      </w:r>
      <w:r>
        <w:rPr>
          <w:color w:val="2659CB"/>
        </w:rPr>
        <w:t xml:space="preserve">despedado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1D058"/>
        </w:rPr>
        <w:t xml:space="preserve">violencia </w:t>
      </w:r>
      <w:r>
        <w:rPr>
          <w:color w:val="000000"/>
        </w:rPr>
        <w:t xml:space="preserve">de </w:t>
      </w:r>
      <w:r>
        <w:rPr>
          <w:color w:val="6B6B2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B6B2B"/>
        </w:rPr>
        <w:t xml:space="preserve">necesaria </w:t>
      </w:r>
      <w:r>
        <w:rPr>
          <w:color w:val="2659CB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A1D058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000000"/>
        </w:rPr>
        <w:t xml:space="preserve">tdste </w:t>
      </w:r>
      <w:r>
        <w:rPr>
          <w:color w:val="4DCEC3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yque </w:t>
      </w:r>
      <w:r>
        <w:rPr>
          <w:color w:val="4DCEC3"/>
        </w:rPr>
        <w:t xml:space="preserve">merece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nuestra </w:t>
      </w:r>
      <w:r>
        <w:rPr>
          <w:color w:val="CEEED0"/>
        </w:rPr>
        <w:t xml:space="preserve">repulsa </w:t>
      </w:r>
      <w:r>
        <w:rPr>
          <w:color w:val="000000"/>
        </w:rPr>
        <w:t xml:space="preserve">ycondena </w:t>
      </w:r>
      <w:r>
        <w:rPr>
          <w:color w:val="000000"/>
        </w:rPr>
        <w:t xml:space="preserve">más </w:t>
      </w:r>
      <w:r>
        <w:rPr>
          <w:color w:val="000000"/>
        </w:rPr>
        <w:t xml:space="preserve">enérgica </w:t>
      </w:r>
      <w:r>
        <w:rPr>
          <w:color w:val="000000"/>
        </w:rPr>
        <w:t xml:space="preserve">yel </w:t>
      </w:r>
      <w:r>
        <w:rPr>
          <w:color w:val="4DCEC3"/>
        </w:rPr>
        <w:t xml:space="preserve">empeño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erradicada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659CB"/>
        </w:rPr>
        <w:t xml:space="preserve">obligación </w:t>
      </w:r>
      <w:r>
        <w:rPr>
          <w:color w:val="4DCEC3"/>
        </w:rPr>
        <w:t xml:space="preserve">contando </w:t>
      </w:r>
      <w:r>
        <w:rPr>
          <w:color w:val="000000"/>
        </w:rPr>
        <w:t xml:space="preserve">con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vuestra </w:t>
      </w:r>
      <w:r>
        <w:rPr>
          <w:color w:val="000000"/>
        </w:rPr>
        <w:t xml:space="preserve">energia </w:t>
      </w:r>
      <w:r>
        <w:rPr>
          <w:color w:val="000000"/>
        </w:rPr>
        <w:t xml:space="preserve">de </w:t>
      </w:r>
      <w:r>
        <w:rPr>
          <w:color w:val="2659CB"/>
        </w:rPr>
        <w:t xml:space="preserve">seguir </w:t>
      </w:r>
      <w:r>
        <w:rPr>
          <w:color w:val="6B6B2B"/>
        </w:rPr>
        <w:t xml:space="preserve">construyendo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una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más </w:t>
      </w:r>
      <w:r>
        <w:rPr>
          <w:color w:val="000000"/>
        </w:rPr>
        <w:t xml:space="preserve">cohesionada </w:t>
      </w:r>
      <w:r>
        <w:rPr>
          <w:color w:val="000000"/>
        </w:rPr>
        <w:t xml:space="preserve">socialmente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6B6B2B"/>
        </w:rPr>
        <w:t xml:space="preserve">comprometida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6B6B2B"/>
        </w:rPr>
        <w:t xml:space="preserve">real </w:t>
      </w:r>
      <w:r>
        <w:rPr>
          <w:color w:val="000000"/>
        </w:rPr>
        <w:t xml:space="preserve">entre </w:t>
      </w:r>
      <w:r>
        <w:rPr>
          <w:color w:val="000000"/>
        </w:rPr>
        <w:t xml:space="preserve">hombresymujeres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2659CB"/>
        </w:rPr>
        <w:t xml:space="preserve">ofrenda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659CB"/>
        </w:rPr>
        <w:t xml:space="preserve">tumba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Francesc-Maciá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A1D058"/>
        </w:rPr>
        <w:t xml:space="preserve">desvelado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con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659CB"/>
        </w:rPr>
        <w:t xml:space="preserve">jueves </w:t>
      </w:r>
      <w:r>
        <w:rPr>
          <w:color w:val="000000"/>
        </w:rPr>
        <w:t xml:space="preserve">le </w:t>
      </w:r>
      <w:r>
        <w:rPr>
          <w:color w:val="6B6B2B"/>
        </w:rPr>
        <w:t xml:space="preserve">prOpuso </w:t>
      </w:r>
      <w:r>
        <w:rPr>
          <w:color w:val="000000"/>
        </w:rPr>
        <w:t xml:space="preserve">un </w:t>
      </w:r>
      <w:r>
        <w:rPr>
          <w:color w:val="6B6B2B"/>
        </w:rPr>
        <w:t xml:space="preserve">acuerdo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2659CB"/>
        </w:rPr>
        <w:t xml:space="preserve">puntos </w:t>
      </w:r>
      <w:r>
        <w:rPr>
          <w:color w:val="2659CB"/>
        </w:rPr>
        <w:t xml:space="preserve">figuraba </w:t>
      </w:r>
      <w:r>
        <w:rPr>
          <w:color w:val="000000"/>
        </w:rPr>
        <w:t xml:space="preserve">una </w:t>
      </w:r>
      <w:r>
        <w:rPr>
          <w:color w:val="6B6B2B"/>
        </w:rPr>
        <w:t xml:space="preserve">comisión </w:t>
      </w:r>
      <w:r>
        <w:rPr>
          <w:color w:val="6B6B2B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6B6B2B"/>
        </w:rPr>
        <w:t xml:space="preserve">mediar </w:t>
      </w:r>
      <w:r>
        <w:rPr>
          <w:color w:val="000000"/>
        </w:rPr>
        <w:t xml:space="preserve">entre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B0A0CE"/>
        </w:rPr>
        <w:t xml:space="preserve">Moncloa </w:t>
      </w:r>
      <w:r>
        <w:rPr>
          <w:color w:val="000000"/>
        </w:rPr>
        <w:t xml:space="preserve">. </w:t>
      </w:r>
      <w:r>
        <w:rPr>
          <w:color w:val="B0A0CE"/>
        </w:rPr>
        <w:t xml:space="preserve">Torra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afirma </w:t>
      </w:r>
      <w:r>
        <w:rPr>
          <w:color w:val="000000"/>
        </w:rPr>
        <w:t xml:space="preserve">que </w:t>
      </w:r>
      <w:r>
        <w:rPr>
          <w:color w:val="2659CB"/>
        </w:rPr>
        <w:t xml:space="preserve">espera </w:t>
      </w:r>
      <w:r>
        <w:rPr>
          <w:color w:val="000000"/>
        </w:rPr>
        <w:t xml:space="preserve">una </w:t>
      </w:r>
      <w:r>
        <w:rPr>
          <w:color w:val="6B6B2B"/>
        </w:rPr>
        <w:t xml:space="preserve">respuesta </w:t>
      </w:r>
      <w:r>
        <w:rPr>
          <w:color w:val="000000"/>
        </w:rPr>
        <w:t xml:space="preserve">del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, </w:t>
      </w:r>
      <w:r>
        <w:rPr>
          <w:color w:val="6B6B2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4DCEC3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PDCAT </w:t>
      </w:r>
      <w:r>
        <w:rPr>
          <w:color w:val="000000"/>
        </w:rPr>
        <w:t xml:space="preserve">para </w:t>
      </w:r>
      <w:r>
        <w:rPr>
          <w:color w:val="6B6B2B"/>
        </w:rPr>
        <w:t xml:space="preserve">aprobar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CATALÁN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CEC3"/>
        </w:rPr>
        <w:t xml:space="preserve">llama </w:t>
      </w:r>
      <w:r>
        <w:rPr>
          <w:color w:val="000000"/>
        </w:rPr>
        <w:t xml:space="preserve">`` </w:t>
      </w:r>
      <w:r>
        <w:rPr>
          <w:color w:val="6B6B2B"/>
        </w:rPr>
        <w:t xml:space="preserve">Medidas </w:t>
      </w:r>
      <w:r>
        <w:rPr>
          <w:color w:val="000000"/>
        </w:rPr>
        <w:t xml:space="preserve">de </w:t>
      </w:r>
      <w:r>
        <w:rPr>
          <w:color w:val="6B6B2B"/>
        </w:rPr>
        <w:t xml:space="preserve">desarrollo </w:t>
      </w:r>
      <w:r>
        <w:rPr>
          <w:color w:val="000000"/>
        </w:rPr>
        <w:t xml:space="preserve">y </w:t>
      </w:r>
      <w:r>
        <w:rPr>
          <w:color w:val="000000"/>
        </w:rPr>
        <w:t xml:space="preserve">prospeddad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enAndalucia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29 </w:t>
      </w:r>
      <w:r>
        <w:rPr>
          <w:color w:val="6B6B2B"/>
        </w:rPr>
        <w:t xml:space="preserve">páginas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90 </w:t>
      </w:r>
      <w:r>
        <w:rPr>
          <w:color w:val="2659C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6B2B"/>
        </w:rPr>
        <w:t xml:space="preserve">acuerdo </w:t>
      </w:r>
      <w:r>
        <w:rPr>
          <w:color w:val="2659CB"/>
        </w:rPr>
        <w:t xml:space="preserve">definitivo </w:t>
      </w:r>
      <w:r>
        <w:rPr>
          <w:color w:val="000000"/>
        </w:rPr>
        <w:t xml:space="preserve">entre </w:t>
      </w:r>
      <w:r>
        <w:rPr>
          <w:color w:val="000000"/>
        </w:rPr>
        <w:t xml:space="preserve">Padido-POpuIar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2659CB"/>
        </w:rPr>
        <w:t xml:space="preserve">intentar </w:t>
      </w:r>
      <w:r>
        <w:rPr>
          <w:color w:val="6B6B2B"/>
        </w:rPr>
        <w:t xml:space="preserve">sustituir </w:t>
      </w:r>
      <w:r>
        <w:rPr>
          <w:color w:val="000000"/>
        </w:rPr>
        <w:t xml:space="preserve">al </w:t>
      </w:r>
      <w:r>
        <w:rPr>
          <w:color w:val="B0A0CE"/>
        </w:rPr>
        <w:t xml:space="preserve">PSOE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Junta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reducción </w:t>
      </w:r>
      <w:r>
        <w:rPr>
          <w:color w:val="2659CB"/>
        </w:rPr>
        <w:t xml:space="preserve">generalizada </w:t>
      </w:r>
      <w:r>
        <w:rPr>
          <w:color w:val="000000"/>
        </w:rPr>
        <w:t xml:space="preserve">de </w:t>
      </w:r>
      <w:r>
        <w:rPr>
          <w:color w:val="6B6B2B"/>
        </w:rPr>
        <w:t xml:space="preserve">impuestos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2659CB"/>
        </w:rPr>
        <w:t xml:space="preserve">conocida </w:t>
      </w:r>
      <w:r>
        <w:rPr>
          <w:color w:val="000000"/>
        </w:rPr>
        <w:t xml:space="preserve">, </w:t>
      </w:r>
      <w:r>
        <w:rPr>
          <w:color w:val="6B6B2B"/>
        </w:rPr>
        <w:t xml:space="preserve">ambas </w:t>
      </w:r>
      <w:r>
        <w:rPr>
          <w:color w:val="6B6B2B"/>
        </w:rPr>
        <w:t xml:space="preserve">formaciones </w:t>
      </w:r>
      <w:r>
        <w:rPr>
          <w:color w:val="6B6B2B"/>
        </w:rPr>
        <w:t xml:space="preserve">apuestan </w:t>
      </w:r>
      <w:r>
        <w:rPr>
          <w:color w:val="000000"/>
        </w:rPr>
        <w:t xml:space="preserve">por </w:t>
      </w:r>
      <w:r>
        <w:rPr>
          <w:color w:val="6B6B2B"/>
        </w:rPr>
        <w:t xml:space="preserve">implantar </w:t>
      </w:r>
      <w:r>
        <w:rPr>
          <w:color w:val="000000"/>
        </w:rPr>
        <w:t xml:space="preserve">un </w:t>
      </w:r>
      <w:r>
        <w:rPr>
          <w:color w:val="6B6B2B"/>
        </w:rPr>
        <w:t xml:space="preserve">plan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atención </w:t>
      </w:r>
      <w:r>
        <w:rPr>
          <w:color w:val="000000"/>
        </w:rPr>
        <w:t xml:space="preserve">en </w:t>
      </w:r>
      <w:r>
        <w:rPr>
          <w:color w:val="6B6B2B"/>
        </w:rPr>
        <w:t xml:space="preserve">Sanidad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por </w:t>
      </w:r>
      <w:r>
        <w:rPr>
          <w:color w:val="6B6B2B"/>
        </w:rPr>
        <w:t xml:space="preserve">paciente </w:t>
      </w:r>
      <w:r>
        <w:rPr>
          <w:color w:val="000000"/>
        </w:rPr>
        <w:t xml:space="preserve">En </w:t>
      </w:r>
      <w:r>
        <w:rPr>
          <w:color w:val="6B6B2B"/>
        </w:rPr>
        <w:t xml:space="preserve">Educación </w:t>
      </w:r>
      <w:r>
        <w:rPr>
          <w:color w:val="4DCEC3"/>
        </w:rPr>
        <w:t xml:space="preserve">quieren </w:t>
      </w:r>
      <w:r>
        <w:rPr>
          <w:color w:val="6B6B2B"/>
        </w:rPr>
        <w:t xml:space="preserve">aprobar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la </w:t>
      </w:r>
      <w:r>
        <w:rPr>
          <w:color w:val="6B6B2B"/>
        </w:rPr>
        <w:t xml:space="preserve">educación </w:t>
      </w:r>
      <w:r>
        <w:rPr>
          <w:color w:val="6B6B2B"/>
        </w:rPr>
        <w:t xml:space="preserve">infantil </w:t>
      </w:r>
      <w:r>
        <w:rPr>
          <w:color w:val="6B6B2B"/>
        </w:rPr>
        <w:t xml:space="preserve">gratuita </w:t>
      </w:r>
      <w:r>
        <w:rPr>
          <w:color w:val="000000"/>
        </w:rPr>
        <w:t xml:space="preserve">de </w:t>
      </w:r>
      <w:r>
        <w:rPr>
          <w:color w:val="000000"/>
        </w:rPr>
        <w:t xml:space="preserve">0-3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6B6B2B"/>
        </w:rPr>
        <w:t xml:space="preserve">apuestan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libre </w:t>
      </w:r>
      <w:r>
        <w:rPr>
          <w:color w:val="B0A0CE"/>
        </w:rPr>
        <w:t xml:space="preserve">elección </w:t>
      </w:r>
      <w:r>
        <w:rPr>
          <w:color w:val="000000"/>
        </w:rPr>
        <w:t xml:space="preserve">entre </w:t>
      </w:r>
      <w:r>
        <w:rPr>
          <w:color w:val="6B6B2B"/>
        </w:rPr>
        <w:t xml:space="preserve">educación </w:t>
      </w:r>
      <w:r>
        <w:rPr>
          <w:color w:val="6B6B2B"/>
        </w:rPr>
        <w:t xml:space="preserve">publica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concedada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siguen </w:t>
      </w:r>
      <w:r>
        <w:rPr>
          <w:color w:val="6B6B2B"/>
        </w:rPr>
        <w:t xml:space="preserve">necesitando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de </w:t>
      </w:r>
      <w:r>
        <w:rPr>
          <w:color w:val="B0A0CE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Yfrentea </w:t>
      </w:r>
      <w:r>
        <w:rPr>
          <w:color w:val="000000"/>
        </w:rPr>
        <w:t xml:space="preserve">la </w:t>
      </w:r>
      <w:r>
        <w:rPr>
          <w:color w:val="A1D058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B6B2B"/>
        </w:rPr>
        <w:t xml:space="preserve">formación </w:t>
      </w:r>
      <w:r>
        <w:rPr>
          <w:color w:val="000000"/>
        </w:rPr>
        <w:t xml:space="preserve">de </w:t>
      </w:r>
      <w:r>
        <w:rPr>
          <w:color w:val="2659C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B6B2B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, </w:t>
      </w:r>
      <w:r>
        <w:rPr>
          <w:color w:val="2659CB"/>
        </w:rPr>
        <w:t xml:space="preserve">ambos </w:t>
      </w:r>
      <w:r>
        <w:rPr>
          <w:color w:val="000000"/>
        </w:rPr>
        <w:t xml:space="preserve">padidos </w:t>
      </w:r>
      <w:r>
        <w:rPr>
          <w:color w:val="000000"/>
        </w:rPr>
        <w:t xml:space="preserve">se </w:t>
      </w:r>
      <w:r>
        <w:rPr>
          <w:color w:val="6B6B2B"/>
        </w:rPr>
        <w:t xml:space="preserve">comprometen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hacerefectivos </w:t>
      </w:r>
      <w:r>
        <w:rPr>
          <w:color w:val="000000"/>
        </w:rPr>
        <w:t xml:space="preserve">estos </w:t>
      </w:r>
      <w:r>
        <w:rPr>
          <w:color w:val="6B6B2B"/>
        </w:rPr>
        <w:t xml:space="preserve">derechos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B6B2B"/>
        </w:rPr>
        <w:t xml:space="preserve">defender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colectivos </w:t>
      </w:r>
      <w:r>
        <w:rPr>
          <w:color w:val="6B6B2B"/>
        </w:rPr>
        <w:t xml:space="preserve">LGTBI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659CB"/>
        </w:rPr>
        <w:t xml:space="preserve">conseguir </w:t>
      </w:r>
      <w:r>
        <w:rPr>
          <w:color w:val="000000"/>
        </w:rPr>
        <w:t xml:space="preserve">una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73F512"/>
        </w:rPr>
        <w:t xml:space="preserve">Susana-Díaz </w:t>
      </w:r>
      <w:r>
        <w:rPr>
          <w:color w:val="000000"/>
        </w:rPr>
        <w:t xml:space="preserve">no </w:t>
      </w:r>
      <w:r>
        <w:rPr>
          <w:color w:val="6B6B2B"/>
        </w:rPr>
        <w:t xml:space="preserve">cambia </w:t>
      </w:r>
      <w:r>
        <w:rPr>
          <w:color w:val="000000"/>
        </w:rPr>
        <w:t xml:space="preserve">de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4DCEC3"/>
        </w:rPr>
        <w:t xml:space="preserve">quiere </w:t>
      </w:r>
      <w:r>
        <w:rPr>
          <w:color w:val="6B6B2B"/>
        </w:rPr>
        <w:t xml:space="preserve">presentarse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0CE"/>
        </w:rPr>
        <w:t xml:space="preserve">investidura </w:t>
      </w:r>
      <w:r>
        <w:rPr>
          <w:color w:val="000000"/>
        </w:rPr>
        <w:t xml:space="preserve">`` </w:t>
      </w:r>
      <w:r>
        <w:rPr>
          <w:color w:val="4DCEC3"/>
        </w:rPr>
        <w:t xml:space="preserve">Evidentemente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6B6B2B"/>
        </w:rPr>
        <w:t xml:space="preserve">presentado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0A0CE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6B6B2B"/>
        </w:rPr>
        <w:t xml:space="preserve">representar </w:t>
      </w:r>
      <w:r>
        <w:rPr>
          <w:color w:val="A1D058"/>
        </w:rPr>
        <w:t xml:space="preserve">dignamente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loque </w:t>
      </w:r>
      <w:r>
        <w:rPr>
          <w:color w:val="000000"/>
        </w:rPr>
        <w:t xml:space="preserve">no </w:t>
      </w:r>
      <w:r>
        <w:rPr>
          <w:color w:val="000000"/>
        </w:rPr>
        <w:t xml:space="preserve">voya </w:t>
      </w:r>
      <w:r>
        <w:rPr>
          <w:color w:val="000000"/>
        </w:rPr>
        <w:t xml:space="preserve">haceres </w:t>
      </w:r>
      <w:r>
        <w:rPr>
          <w:color w:val="000000"/>
        </w:rPr>
        <w:t xml:space="preserve">un </w:t>
      </w:r>
      <w:r>
        <w:rPr>
          <w:color w:val="4425CC"/>
        </w:rPr>
        <w:t xml:space="preserve">Rajoy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, </w:t>
      </w:r>
      <w:r>
        <w:rPr>
          <w:color w:val="000000"/>
        </w:rPr>
        <w:t xml:space="preserve">ganar </w:t>
      </w:r>
      <w:r>
        <w:rPr>
          <w:color w:val="000000"/>
        </w:rPr>
        <w:t xml:space="preserve">las </w:t>
      </w:r>
      <w:r>
        <w:rPr>
          <w:color w:val="B0A0CE"/>
        </w:rPr>
        <w:t xml:space="preserve">elecciones </w:t>
      </w:r>
      <w:r>
        <w:rPr>
          <w:color w:val="000000"/>
        </w:rPr>
        <w:t xml:space="preserve">y </w:t>
      </w:r>
      <w:r>
        <w:rPr>
          <w:color w:val="4DCEC3"/>
        </w:rPr>
        <w:t xml:space="preserve">decirle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no </w:t>
      </w:r>
      <w:r>
        <w:rPr>
          <w:color w:val="000000"/>
        </w:rPr>
        <w:t xml:space="preserve">vale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rehúso </w:t>
      </w:r>
      <w:r>
        <w:rPr>
          <w:color w:val="000000"/>
        </w:rPr>
        <w:t xml:space="preserve">presentarme </w:t>
      </w:r>
      <w:r>
        <w:rPr>
          <w:color w:val="000000"/>
        </w:rPr>
        <w:t xml:space="preserve">la </w:t>
      </w:r>
      <w:r>
        <w:rPr>
          <w:color w:val="B0A0CE"/>
        </w:rPr>
        <w:t xml:space="preserve">investidura </w:t>
      </w:r>
      <w:r>
        <w:rPr>
          <w:color w:val="000000"/>
        </w:rPr>
        <w:t xml:space="preserve">. </w:t>
      </w:r>
      <w:r>
        <w:rPr>
          <w:color w:val="4DCEC3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voya </w:t>
      </w:r>
      <w:r>
        <w:rPr>
          <w:color w:val="6B6B2B"/>
        </w:rPr>
        <w:t xml:space="preserve">presentar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1D058"/>
        </w:rPr>
        <w:t xml:space="preserve">polémica </w:t>
      </w:r>
      <w:r>
        <w:rPr>
          <w:color w:val="000000"/>
        </w:rPr>
        <w:t xml:space="preserve">con </w:t>
      </w:r>
      <w:r>
        <w:rPr>
          <w:color w:val="A3F0C1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Open-Arms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canal </w:t>
      </w:r>
      <w:r>
        <w:rPr>
          <w:color w:val="000000"/>
        </w:rPr>
        <w:t xml:space="preserve">de </w:t>
      </w:r>
      <w:r>
        <w:rPr>
          <w:color w:val="2659CB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CEC3"/>
        </w:rPr>
        <w:t xml:space="preserve">perfil </w:t>
      </w:r>
      <w:r>
        <w:rPr>
          <w:color w:val="2659CB"/>
        </w:rPr>
        <w:t xml:space="preserve">oficial </w:t>
      </w:r>
      <w:r>
        <w:rPr>
          <w:color w:val="000000"/>
        </w:rPr>
        <w:t xml:space="preserve">de </w:t>
      </w:r>
      <w:r>
        <w:rPr>
          <w:color w:val="6B6B2B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A3F0C1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CEC3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embarcación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000000"/>
        </w:rPr>
        <w:t xml:space="preserve">negrero </w:t>
      </w:r>
      <w:r>
        <w:rPr>
          <w:color w:val="000000"/>
        </w:rPr>
        <w:t xml:space="preserve">con </w:t>
      </w:r>
      <w:r>
        <w:rPr>
          <w:color w:val="000000"/>
        </w:rPr>
        <w:t xml:space="preserve">307 </w:t>
      </w:r>
      <w:r>
        <w:rPr>
          <w:color w:val="2659CB"/>
        </w:rPr>
        <w:t xml:space="preserve">inmigrantes </w:t>
      </w:r>
      <w:r>
        <w:rPr>
          <w:color w:val="A1D058"/>
        </w:rPr>
        <w:t xml:space="preserve">ilegales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B6B2B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 </w:t>
      </w:r>
      <w:r>
        <w:rPr>
          <w:color w:val="000000"/>
        </w:rPr>
        <w:t xml:space="preserve">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Un </w:t>
      </w:r>
      <w:r>
        <w:rPr>
          <w:color w:val="4DCEC3"/>
        </w:rPr>
        <w:t xml:space="preserve">comentario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suscitado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CEEED0"/>
        </w:rPr>
        <w:t xml:space="preserve">enfrentamiento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atrOpeIIó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2659CB"/>
        </w:rPr>
        <w:t xml:space="preserve">personas </w:t>
      </w:r>
      <w:r>
        <w:rPr>
          <w:color w:val="2659CB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en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B6B2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2659CB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34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CEEED0"/>
        </w:rPr>
        <w:t xml:space="preserve">copiloto </w:t>
      </w:r>
      <w:r>
        <w:rPr>
          <w:color w:val="000000"/>
        </w:rPr>
        <w:t xml:space="preserve">del </w:t>
      </w:r>
      <w:r>
        <w:rPr>
          <w:color w:val="CEEED0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, </w:t>
      </w:r>
      <w:r>
        <w:rPr>
          <w:color w:val="CEEED0"/>
        </w:rPr>
        <w:t xml:space="preserve">viandante </w:t>
      </w:r>
      <w:r>
        <w:rPr>
          <w:color w:val="000000"/>
        </w:rPr>
        <w:t xml:space="preserve">, </w:t>
      </w:r>
      <w:r>
        <w:rPr>
          <w:color w:val="2659CB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Katia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repuesto </w:t>
      </w:r>
      <w:r>
        <w:rPr>
          <w:color w:val="000000"/>
        </w:rPr>
        <w:t xml:space="preserve">del </w:t>
      </w:r>
      <w:r>
        <w:rPr>
          <w:color w:val="2659CB"/>
        </w:rPr>
        <w:t xml:space="preserve">susto </w:t>
      </w:r>
      <w:r>
        <w:rPr>
          <w:color w:val="000000"/>
        </w:rPr>
        <w:t xml:space="preserve">. </w:t>
      </w:r>
      <w:r>
        <w:rPr>
          <w:color w:val="2659CB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2659CB"/>
        </w:rPr>
        <w:t xml:space="preserve">tras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, </w:t>
      </w:r>
      <w:r>
        <w:rPr>
          <w:color w:val="000000"/>
        </w:rPr>
        <w:t xml:space="preserve">ayertarde </w:t>
      </w:r>
      <w:r>
        <w:rPr>
          <w:color w:val="000000"/>
        </w:rPr>
        <w:t xml:space="preserve">paseaba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DCEC3"/>
        </w:rPr>
        <w:t xml:space="preserve">amiga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acera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fue </w:t>
      </w:r>
      <w:r>
        <w:rPr>
          <w:color w:val="4DCEC3"/>
        </w:rPr>
        <w:t xml:space="preserve">brutalmente </w:t>
      </w:r>
      <w:r>
        <w:rPr>
          <w:color w:val="CEEED0"/>
        </w:rPr>
        <w:t xml:space="preserve">embestida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EEED0"/>
        </w:rPr>
        <w:t xml:space="preserve">vehiculo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B6B2B"/>
        </w:rPr>
        <w:t xml:space="preserve">cuestión </w:t>
      </w:r>
      <w:r>
        <w:rPr>
          <w:color w:val="000000"/>
        </w:rPr>
        <w:t xml:space="preserve">de </w:t>
      </w:r>
      <w:r>
        <w:rPr>
          <w:color w:val="2659CB"/>
        </w:rPr>
        <w:t xml:space="preserve">tres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4DCEC3"/>
        </w:rPr>
        <w:t xml:space="preserve">escuchas </w:t>
      </w:r>
      <w:r>
        <w:rPr>
          <w:color w:val="000000"/>
        </w:rPr>
        <w:t xml:space="preserve">el </w:t>
      </w:r>
      <w:r>
        <w:rPr>
          <w:color w:val="000000"/>
        </w:rPr>
        <w:t xml:space="preserve">chirddo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4DCEC3"/>
        </w:rPr>
        <w:t xml:space="preserve">llama </w:t>
      </w:r>
      <w:r>
        <w:rPr>
          <w:color w:val="000000"/>
        </w:rPr>
        <w:t xml:space="preserve">la </w:t>
      </w:r>
      <w:r>
        <w:rPr>
          <w:color w:val="6B6B2B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miras </w:t>
      </w:r>
      <w:r>
        <w:rPr>
          <w:color w:val="000000"/>
        </w:rPr>
        <w:t xml:space="preserve">para </w:t>
      </w:r>
      <w:r>
        <w:rPr>
          <w:color w:val="2659CB"/>
        </w:rPr>
        <w:t xml:space="preserve">atrás </w:t>
      </w:r>
      <w:r>
        <w:rPr>
          <w:color w:val="000000"/>
        </w:rPr>
        <w:t xml:space="preserve">yya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2659CB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yo </w:t>
      </w:r>
      <w:r>
        <w:rPr>
          <w:color w:val="000000"/>
        </w:rPr>
        <w:t xml:space="preserve">cai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000000"/>
        </w:rPr>
        <w:t xml:space="preserve">que </w:t>
      </w:r>
      <w:r>
        <w:rPr>
          <w:color w:val="2659CB"/>
        </w:rPr>
        <w:t xml:space="preserve">recuerdo </w:t>
      </w:r>
      <w:r>
        <w:rPr>
          <w:color w:val="000000"/>
        </w:rPr>
        <w:t xml:space="preserve">es </w:t>
      </w:r>
      <w:r>
        <w:rPr>
          <w:color w:val="CEEED0"/>
        </w:rPr>
        <w:t xml:space="preserve">ambulancias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CEEED0"/>
        </w:rPr>
        <w:t xml:space="preserve">coches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se </w:t>
      </w:r>
      <w:r>
        <w:rPr>
          <w:color w:val="6B6B2B"/>
        </w:rPr>
        <w:t xml:space="preserve">producía </w:t>
      </w:r>
      <w:r>
        <w:rPr>
          <w:color w:val="CEEED0"/>
        </w:rPr>
        <w:t xml:space="preserve">minutos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19:00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avenida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alcarda </w:t>
      </w:r>
      <w:r>
        <w:rPr>
          <w:color w:val="000000"/>
        </w:rPr>
        <w:t xml:space="preserve">un </w:t>
      </w:r>
      <w:r>
        <w:rPr>
          <w:color w:val="2659CB"/>
        </w:rPr>
        <w:t xml:space="preserve">conductor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EED0"/>
        </w:rPr>
        <w:t xml:space="preserve">vehículo </w:t>
      </w:r>
      <w:r>
        <w:rPr>
          <w:color w:val="000000"/>
        </w:rPr>
        <w:t xml:space="preserve">y </w:t>
      </w:r>
      <w:r>
        <w:rPr>
          <w:color w:val="2659CB"/>
        </w:rPr>
        <w:t xml:space="preserve">acabó </w:t>
      </w:r>
      <w:r>
        <w:rPr>
          <w:color w:val="CEEED0"/>
        </w:rPr>
        <w:t xml:space="preserve">arrollando </w:t>
      </w:r>
      <w:r>
        <w:rPr>
          <w:color w:val="000000"/>
        </w:rPr>
        <w:t xml:space="preserve">a </w:t>
      </w:r>
      <w:r>
        <w:rPr>
          <w:color w:val="2659CB"/>
        </w:rPr>
        <w:t xml:space="preserve">cinco </w:t>
      </w:r>
      <w:r>
        <w:rPr>
          <w:color w:val="6B6B2B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Muy </w:t>
      </w:r>
      <w:r>
        <w:rPr>
          <w:color w:val="2659CB"/>
        </w:rPr>
        <w:t xml:space="preserve">grave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EEED0"/>
        </w:rPr>
        <w:t xml:space="preserve">trasladada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Summa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pdncesa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ocupantes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tudsmo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por </w:t>
      </w:r>
      <w:r>
        <w:rPr>
          <w:color w:val="A3F0C1"/>
        </w:rPr>
        <w:t xml:space="preserve">bomberos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2659CB"/>
        </w:rPr>
        <w:t xml:space="preserve">ocupante </w:t>
      </w:r>
      <w:r>
        <w:rPr>
          <w:color w:val="000000"/>
        </w:rPr>
        <w:t xml:space="preserve">del </w:t>
      </w:r>
      <w:r>
        <w:rPr>
          <w:color w:val="CEEED0"/>
        </w:rPr>
        <w:t xml:space="preserve">coche </w:t>
      </w:r>
      <w:r>
        <w:rPr>
          <w:color w:val="2659CB"/>
        </w:rPr>
        <w:t xml:space="preserve">tras </w:t>
      </w:r>
      <w:r>
        <w:rPr>
          <w:color w:val="2659CB"/>
        </w:rPr>
        <w:t xml:space="preserve">impactar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cafetin </w:t>
      </w:r>
      <w:r>
        <w:rPr>
          <w:color w:val="000000"/>
        </w:rPr>
        <w:t xml:space="preserve">del </w:t>
      </w:r>
      <w:r>
        <w:rPr>
          <w:color w:val="6B6B2B"/>
        </w:rPr>
        <w:t xml:space="preserve">semáforo </w:t>
      </w:r>
      <w:r>
        <w:rPr>
          <w:color w:val="000000"/>
        </w:rPr>
        <w:t xml:space="preserve">y </w:t>
      </w:r>
      <w:r>
        <w:rPr>
          <w:color w:val="000000"/>
        </w:rPr>
        <w:t xml:space="preserve">volcaren </w:t>
      </w:r>
      <w:r>
        <w:rPr>
          <w:color w:val="000000"/>
        </w:rPr>
        <w:t xml:space="preserve">la </w:t>
      </w:r>
      <w:r>
        <w:rPr>
          <w:color w:val="6B6B2B"/>
        </w:rPr>
        <w:t xml:space="preserve">calzada </w:t>
      </w:r>
      <w:r>
        <w:rPr>
          <w:color w:val="000000"/>
        </w:rPr>
        <w:t xml:space="preserve">El </w:t>
      </w:r>
      <w:r>
        <w:rPr>
          <w:color w:val="4DCEC3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Katia </w:t>
      </w:r>
      <w:r>
        <w:rPr>
          <w:color w:val="2659CB"/>
        </w:rPr>
        <w:t xml:space="preserve">presenció </w:t>
      </w:r>
      <w:r>
        <w:rPr>
          <w:color w:val="CEEED0"/>
        </w:rPr>
        <w:t xml:space="preserve">instantes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la </w:t>
      </w:r>
      <w:r>
        <w:rPr>
          <w:color w:val="2659CB"/>
        </w:rPr>
        <w:t xml:space="preserve">dantesca </w:t>
      </w:r>
      <w:r>
        <w:rPr>
          <w:color w:val="2659CB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Ahí </w:t>
      </w:r>
      <w:r>
        <w:rPr>
          <w:color w:val="6B6B2B"/>
        </w:rPr>
        <w:t xml:space="preserve">debajo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amiga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EED0"/>
        </w:rPr>
        <w:t xml:space="preserve">coche </w:t>
      </w:r>
      <w:r>
        <w:rPr>
          <w:color w:val="000000"/>
        </w:rPr>
        <w:t xml:space="preserve">patas </w:t>
      </w:r>
      <w:r>
        <w:rPr>
          <w:color w:val="4DCEC3"/>
        </w:rPr>
        <w:t xml:space="preserve">arriba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chico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salía </w:t>
      </w:r>
      <w:r>
        <w:rPr>
          <w:color w:val="2659CB"/>
        </w:rPr>
        <w:t xml:space="preserve">corriendo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lo </w:t>
      </w:r>
      <w:r>
        <w:rPr>
          <w:color w:val="4DCEC3"/>
        </w:rPr>
        <w:t xml:space="preserve">pilló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policia </w:t>
      </w:r>
      <w:r>
        <w:rPr>
          <w:color w:val="A1D058"/>
        </w:rPr>
        <w:t xml:space="preserve">investiga </w:t>
      </w:r>
      <w:r>
        <w:rPr>
          <w:color w:val="000000"/>
        </w:rPr>
        <w:t xml:space="preserve">la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y </w:t>
      </w:r>
      <w:r>
        <w:rPr>
          <w:color w:val="6B6B2B"/>
        </w:rPr>
        <w:t xml:space="preserve">circunstancias </w:t>
      </w:r>
      <w:r>
        <w:rPr>
          <w:color w:val="000000"/>
        </w:rPr>
        <w:t xml:space="preserve">del </w:t>
      </w:r>
      <w:r>
        <w:rPr>
          <w:color w:val="4DCEC3"/>
        </w:rPr>
        <w:t xml:space="preserve">tremendo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en </w:t>
      </w:r>
      <w:r>
        <w:rPr>
          <w:color w:val="2659CB"/>
        </w:rPr>
        <w:t xml:space="preserve">plena </w:t>
      </w:r>
      <w:r>
        <w:rPr>
          <w:color w:val="000000"/>
        </w:rPr>
        <w:t xml:space="preserve">área </w:t>
      </w:r>
      <w:r>
        <w:rPr>
          <w:color w:val="6B6B2B"/>
        </w:rPr>
        <w:t xml:space="preserve">urbana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DCEC3"/>
        </w:rPr>
        <w:t xml:space="preserve">momento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B6B2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 </w:t>
      </w:r>
      <w:r>
        <w:rPr>
          <w:color w:val="000000"/>
        </w:rPr>
        <w:t xml:space="preserve">yesperan </w:t>
      </w:r>
      <w:r>
        <w:rPr>
          <w:color w:val="2659CB"/>
        </w:rPr>
        <w:t xml:space="preserve">resultados </w:t>
      </w:r>
      <w:r>
        <w:rPr>
          <w:color w:val="000000"/>
        </w:rPr>
        <w:t xml:space="preserve">del </w:t>
      </w:r>
      <w:r>
        <w:rPr>
          <w:color w:val="000000"/>
        </w:rPr>
        <w:t xml:space="preserve">test </w:t>
      </w:r>
      <w:r>
        <w:rPr>
          <w:color w:val="000000"/>
        </w:rPr>
        <w:t xml:space="preserve">de </w:t>
      </w:r>
      <w:r>
        <w:rPr>
          <w:color w:val="2659CB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4DCEC3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659CB"/>
        </w:rPr>
        <w:t xml:space="preserve">llegamos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a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4DCEC3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fue </w:t>
      </w:r>
      <w:r>
        <w:rPr>
          <w:color w:val="000000"/>
        </w:rPr>
        <w:t xml:space="preserve">modélica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4DCEC3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B6B2B"/>
        </w:rPr>
        <w:t xml:space="preserve">servicios </w:t>
      </w:r>
      <w:r>
        <w:rPr>
          <w:color w:val="000000"/>
        </w:rPr>
        <w:t xml:space="preserve">de </w:t>
      </w:r>
      <w:r>
        <w:rPr>
          <w:color w:val="2659CB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6B6B2B"/>
        </w:rPr>
        <w:t xml:space="preserve">atendió </w:t>
      </w:r>
      <w:r>
        <w:rPr>
          <w:color w:val="000000"/>
        </w:rPr>
        <w:t xml:space="preserve">1.187 </w:t>
      </w:r>
      <w:r>
        <w:rPr>
          <w:color w:val="6B6B2B"/>
        </w:rPr>
        <w:t xml:space="preserve">llamadas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13,3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DCEC3"/>
        </w:rPr>
        <w:t xml:space="preserve">razón </w:t>
      </w:r>
      <w:r>
        <w:rPr>
          <w:color w:val="000000"/>
        </w:rPr>
        <w:t xml:space="preserve">hubo </w:t>
      </w:r>
      <w:r>
        <w:rPr>
          <w:color w:val="000000"/>
        </w:rPr>
        <w:t xml:space="preserve">menos </w:t>
      </w:r>
      <w:r>
        <w:rPr>
          <w:color w:val="2659CB"/>
        </w:rPr>
        <w:t xml:space="preserve">alarmas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hubo </w:t>
      </w:r>
      <w:r>
        <w:rPr>
          <w:color w:val="000000"/>
        </w:rPr>
        <w:t xml:space="preserve">menos </w:t>
      </w:r>
      <w:r>
        <w:rPr>
          <w:color w:val="000000"/>
        </w:rPr>
        <w:t xml:space="preserve">reyedas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B6B2B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2659CB"/>
        </w:rPr>
        <w:t xml:space="preserve">alcohol </w:t>
      </w:r>
      <w:r>
        <w:rPr>
          <w:color w:val="000000"/>
        </w:rPr>
        <w:t xml:space="preserve">que </w:t>
      </w:r>
      <w:r>
        <w:rPr>
          <w:color w:val="000000"/>
        </w:rPr>
        <w:t xml:space="preserve">dega </w:t>
      </w:r>
      <w:r>
        <w:rPr>
          <w:color w:val="4DCEC3"/>
        </w:rPr>
        <w:t xml:space="preserve">muchas </w:t>
      </w:r>
      <w:r>
        <w:rPr>
          <w:color w:val="000000"/>
        </w:rPr>
        <w:t xml:space="preserve">mesas </w:t>
      </w:r>
      <w:r>
        <w:rPr>
          <w:color w:val="000000"/>
        </w:rPr>
        <w:t xml:space="preserve">en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de </w:t>
      </w:r>
      <w:r>
        <w:rPr>
          <w:color w:val="6B6B2B"/>
        </w:rPr>
        <w:t xml:space="preserve">tráfico </w:t>
      </w:r>
      <w:r>
        <w:rPr>
          <w:color w:val="2659CB"/>
        </w:rPr>
        <w:t xml:space="preserve">descendieron </w:t>
      </w:r>
      <w:r>
        <w:rPr>
          <w:color w:val="000000"/>
        </w:rPr>
        <w:t xml:space="preserve">un </w:t>
      </w:r>
      <w:r>
        <w:rPr>
          <w:color w:val="000000"/>
        </w:rPr>
        <w:t xml:space="preserve">19 </w:t>
      </w:r>
      <w:r>
        <w:rPr>
          <w:color w:val="000000"/>
        </w:rPr>
        <w:t xml:space="preserve">%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659CB"/>
        </w:rPr>
        <w:t xml:space="preserve">infracciones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impodante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2659CB"/>
        </w:rPr>
        <w:t xml:space="preserve">emergencias </w:t>
      </w:r>
      <w:r>
        <w:rPr>
          <w:color w:val="000000"/>
        </w:rPr>
        <w:t xml:space="preserve">, </w:t>
      </w:r>
      <w:r>
        <w:rPr>
          <w:color w:val="6B6B2B"/>
        </w:rPr>
        <w:t xml:space="preserve">ningun </w:t>
      </w:r>
      <w:r>
        <w:rPr>
          <w:color w:val="2659CB"/>
        </w:rPr>
        <w:t xml:space="preserve">incidente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4DCEC3"/>
        </w:rPr>
        <w:t xml:space="preserve">Menos </w:t>
      </w:r>
      <w:r>
        <w:rPr>
          <w:color w:val="2659CB"/>
        </w:rPr>
        <w:t xml:space="preserve">incidentes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4DCEC3"/>
        </w:rPr>
        <w:t xml:space="preserve">alguno </w:t>
      </w:r>
      <w:r>
        <w:rPr>
          <w:color w:val="000000"/>
        </w:rPr>
        <w:t xml:space="preserve">han </w:t>
      </w:r>
      <w:r>
        <w:rPr>
          <w:color w:val="CEEED0"/>
        </w:rPr>
        <w:t xml:space="preserve">captado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2659CB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pueda </w:t>
      </w:r>
      <w:r>
        <w:rPr>
          <w:color w:val="000000"/>
        </w:rPr>
        <w:t xml:space="preserve">del </w:t>
      </w:r>
      <w:r>
        <w:rPr>
          <w:color w:val="CEF85A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A1D058"/>
        </w:rPr>
        <w:t xml:space="preserve">investiga </w:t>
      </w:r>
      <w:r>
        <w:rPr>
          <w:color w:val="000000"/>
        </w:rPr>
        <w:t xml:space="preserve">el </w:t>
      </w:r>
      <w:r>
        <w:rPr>
          <w:color w:val="CEEED0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enAlcobendas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llegadoa </w:t>
      </w:r>
      <w:r>
        <w:rPr>
          <w:color w:val="000000"/>
        </w:rPr>
        <w:t xml:space="preserve">pdmera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B6B2B"/>
        </w:rPr>
        <w:t xml:space="preserve">prOpios </w:t>
      </w:r>
      <w:r>
        <w:rPr>
          <w:color w:val="6B6B2B"/>
        </w:rPr>
        <w:t xml:space="preserve">medios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salud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herida </w:t>
      </w:r>
      <w:r>
        <w:rPr>
          <w:color w:val="000000"/>
        </w:rPr>
        <w:t xml:space="preserve">de </w:t>
      </w:r>
      <w:r>
        <w:rPr>
          <w:color w:val="CEEED0"/>
        </w:rPr>
        <w:t xml:space="preserve">arma </w:t>
      </w:r>
      <w:r>
        <w:rPr>
          <w:color w:val="2659CB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EEED0"/>
        </w:rPr>
        <w:t xml:space="preserve">trasladado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dela </w:t>
      </w:r>
      <w:r>
        <w:rPr>
          <w:color w:val="6B6B2B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1D058"/>
        </w:rPr>
        <w:t xml:space="preserve">investigando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Policía-Nacional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2659CB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pedía </w:t>
      </w:r>
      <w:r>
        <w:rPr>
          <w:color w:val="000000"/>
        </w:rPr>
        <w:t xml:space="preserve">un </w:t>
      </w:r>
      <w:r>
        <w:rPr>
          <w:color w:val="6B6B2B"/>
        </w:rPr>
        <w:t xml:space="preserve">traslado </w:t>
      </w:r>
      <w:r>
        <w:rPr>
          <w:color w:val="6B6B2B"/>
        </w:rPr>
        <w:t xml:space="preserve">secundado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realizado </w:t>
      </w:r>
      <w:r>
        <w:rPr>
          <w:color w:val="000000"/>
        </w:rPr>
        <w:t xml:space="preserve">una </w:t>
      </w:r>
      <w:r>
        <w:rPr>
          <w:color w:val="2659CB"/>
        </w:rPr>
        <w:t xml:space="preserve">UVI </w:t>
      </w:r>
      <w:r>
        <w:rPr>
          <w:color w:val="000000"/>
        </w:rPr>
        <w:t xml:space="preserve">del </w:t>
      </w:r>
      <w:r>
        <w:rPr>
          <w:color w:val="000000"/>
        </w:rPr>
        <w:t xml:space="preserve">Summa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2659CB"/>
        </w:rPr>
        <w:t xml:space="preserve">lesión </w:t>
      </w:r>
      <w:r>
        <w:rPr>
          <w:color w:val="000000"/>
        </w:rPr>
        <w:t xml:space="preserve">el </w:t>
      </w:r>
      <w:r>
        <w:rPr>
          <w:color w:val="2659CB"/>
        </w:rPr>
        <w:t xml:space="preserve">pronóstico </w:t>
      </w:r>
      <w:r>
        <w:rPr>
          <w:color w:val="000000"/>
        </w:rPr>
        <w:t xml:space="preserve">que </w:t>
      </w:r>
      <w:r>
        <w:rPr>
          <w:color w:val="6B6B2B"/>
        </w:rPr>
        <w:t xml:space="preserve">presentaba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2659CB"/>
        </w:rPr>
        <w:t xml:space="preserve">gravedad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Aquellos </w:t>
      </w:r>
      <w:r>
        <w:rPr>
          <w:color w:val="000000"/>
        </w:rPr>
        <w:t xml:space="preserve">de </w:t>
      </w:r>
      <w:r>
        <w:rPr>
          <w:color w:val="4DCEC3"/>
        </w:rPr>
        <w:t xml:space="preserve">ustedes </w:t>
      </w:r>
      <w:r>
        <w:rPr>
          <w:color w:val="000000"/>
        </w:rPr>
        <w:t xml:space="preserve">que </w:t>
      </w:r>
      <w:r>
        <w:rPr>
          <w:color w:val="2659CB"/>
        </w:rPr>
        <w:t xml:space="preserve">mañana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sepan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2659CB"/>
        </w:rPr>
        <w:t xml:space="preserve">mantendrá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el </w:t>
      </w:r>
      <w:r>
        <w:rPr>
          <w:color w:val="6B6B2B"/>
        </w:rPr>
        <w:t xml:space="preserve">protocolo </w:t>
      </w:r>
      <w:r>
        <w:rPr>
          <w:color w:val="000000"/>
        </w:rPr>
        <w:t xml:space="preserve">por </w:t>
      </w:r>
      <w:r>
        <w:rPr>
          <w:color w:val="2659CB"/>
        </w:rPr>
        <w:t xml:space="preserve">alta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reverso </w:t>
      </w:r>
      <w:r>
        <w:rPr>
          <w:color w:val="000000"/>
        </w:rPr>
        <w:t xml:space="preserve">del </w:t>
      </w:r>
      <w:r>
        <w:rPr>
          <w:color w:val="2659CB"/>
        </w:rPr>
        <w:t xml:space="preserve">buen </w:t>
      </w:r>
      <w:r>
        <w:rPr>
          <w:color w:val="2659CB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tercer </w:t>
      </w:r>
      <w:r>
        <w:rPr>
          <w:color w:val="2659CB"/>
        </w:rPr>
        <w:t xml:space="preserve">episodio </w:t>
      </w:r>
      <w:r>
        <w:rPr>
          <w:color w:val="000000"/>
        </w:rPr>
        <w:t xml:space="preserve">semejante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B6B2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teneren </w:t>
      </w:r>
      <w:r>
        <w:rPr>
          <w:color w:val="4DCEC3"/>
        </w:rPr>
        <w:t xml:space="preserve">cuenta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los </w:t>
      </w:r>
      <w:r>
        <w:rPr>
          <w:color w:val="2659CB"/>
        </w:rPr>
        <w:t xml:space="preserve">conductores </w:t>
      </w:r>
      <w:r>
        <w:rPr>
          <w:color w:val="000000"/>
        </w:rPr>
        <w:t xml:space="preserve">, </w:t>
      </w:r>
      <w:r>
        <w:rPr>
          <w:color w:val="6B6B2B"/>
        </w:rPr>
        <w:t xml:space="preserve">Carmen-Calvo </w:t>
      </w:r>
      <w:r>
        <w:rPr>
          <w:color w:val="000000"/>
        </w:rPr>
        <w:t xml:space="preserve">? </w:t>
      </w:r>
      <w:r>
        <w:rPr>
          <w:color w:val="4DCEC3"/>
        </w:rPr>
        <w:t xml:space="preserve">Seguimos </w:t>
      </w:r>
      <w:r>
        <w:rPr>
          <w:color w:val="000000"/>
        </w:rPr>
        <w:t xml:space="preserve">estando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en </w:t>
      </w:r>
      <w:r>
        <w:rPr>
          <w:color w:val="2659CB"/>
        </w:rPr>
        <w:t xml:space="preserve">escenario </w:t>
      </w:r>
      <w:r>
        <w:rPr>
          <w:color w:val="000000"/>
        </w:rPr>
        <w:t xml:space="preserve">uno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2659CB"/>
        </w:rPr>
        <w:t xml:space="preserve">velocidad </w:t>
      </w:r>
      <w:r>
        <w:rPr>
          <w:color w:val="6B6B2B"/>
        </w:rPr>
        <w:t xml:space="preserve">limitada </w:t>
      </w:r>
      <w:r>
        <w:rPr>
          <w:color w:val="000000"/>
        </w:rPr>
        <w:t xml:space="preserve">70 </w:t>
      </w:r>
      <w:r>
        <w:rPr>
          <w:color w:val="000000"/>
        </w:rPr>
        <w:t xml:space="preserve">kmlh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M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B6B2B"/>
        </w:rPr>
        <w:t xml:space="preserve">accesosa </w:t>
      </w:r>
      <w:r>
        <w:rPr>
          <w:color w:val="000000"/>
        </w:rPr>
        <w:t xml:space="preserve">la </w:t>
      </w:r>
      <w:r>
        <w:rPr>
          <w:color w:val="6B6B2B"/>
        </w:rPr>
        <w:t xml:space="preserve">M </w:t>
      </w:r>
      <w:r>
        <w:rPr>
          <w:color w:val="000000"/>
        </w:rPr>
        <w:t xml:space="preserve">40 </w:t>
      </w:r>
      <w:r>
        <w:rPr>
          <w:color w:val="000000"/>
        </w:rPr>
        <w:t xml:space="preserve">y </w:t>
      </w:r>
      <w:r>
        <w:rPr>
          <w:color w:val="000000"/>
        </w:rPr>
        <w:t xml:space="preserve">estén </w:t>
      </w:r>
      <w:r>
        <w:rPr>
          <w:color w:val="4DCEC3"/>
        </w:rPr>
        <w:t xml:space="preserve">pendientes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no </w:t>
      </w:r>
      <w:r>
        <w:rPr>
          <w:color w:val="2659CB"/>
        </w:rPr>
        <w:t xml:space="preserve">sufre </w:t>
      </w:r>
      <w:r>
        <w:rPr>
          <w:color w:val="6B6B2B"/>
        </w:rPr>
        <w:t xml:space="preserve">cambios </w:t>
      </w:r>
      <w:r>
        <w:rPr>
          <w:color w:val="000000"/>
        </w:rPr>
        <w:t xml:space="preserve">impodantes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2659CB"/>
        </w:rPr>
        <w:t xml:space="preserve">punta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6B6B2B"/>
        </w:rPr>
        <w:t xml:space="preserve">contaminación </w:t>
      </w:r>
      <w:r>
        <w:rPr>
          <w:color w:val="2659CB"/>
        </w:rPr>
        <w:t xml:space="preserve">aumentaría </w:t>
      </w:r>
      <w:r>
        <w:rPr>
          <w:color w:val="000000"/>
        </w:rPr>
        <w:t xml:space="preserve">yentraríamos </w:t>
      </w:r>
      <w:r>
        <w:rPr>
          <w:color w:val="000000"/>
        </w:rPr>
        <w:t xml:space="preserve">en </w:t>
      </w:r>
      <w:r>
        <w:rPr>
          <w:color w:val="2659CB"/>
        </w:rPr>
        <w:t xml:space="preserve">escenado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habría </w:t>
      </w:r>
      <w:r>
        <w:rPr>
          <w:color w:val="6B6B2B"/>
        </w:rPr>
        <w:t xml:space="preserve">restricciones </w:t>
      </w:r>
      <w:r>
        <w:rPr>
          <w:color w:val="000000"/>
        </w:rPr>
        <w:t xml:space="preserve">de </w:t>
      </w:r>
      <w:r>
        <w:rPr>
          <w:color w:val="6B6B2B"/>
        </w:rPr>
        <w:t xml:space="preserve">aparcamiento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impodante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4DCEC3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paneles </w:t>
      </w:r>
      <w:r>
        <w:rPr>
          <w:color w:val="6B6B2B"/>
        </w:rPr>
        <w:t xml:space="preserve">luminosos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¡es </w:t>
      </w:r>
      <w:r>
        <w:rPr>
          <w:color w:val="2659CB"/>
        </w:rPr>
        <w:t xml:space="preserve">ocurra </w:t>
      </w:r>
      <w:r>
        <w:rPr>
          <w:color w:val="000000"/>
        </w:rPr>
        <w:t xml:space="preserve">loque </w:t>
      </w:r>
      <w:r>
        <w:rPr>
          <w:color w:val="000000"/>
        </w:rPr>
        <w:t xml:space="preserve">¡es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pasadoa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habían </w:t>
      </w:r>
      <w:r>
        <w:rPr>
          <w:color w:val="4DCEC3"/>
        </w:rPr>
        <w:t xml:space="preserve">enterado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vengo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M </w:t>
      </w:r>
      <w:r>
        <w:rPr>
          <w:color w:val="000000"/>
        </w:rPr>
        <w:t xml:space="preserve">30 </w:t>
      </w:r>
      <w:r>
        <w:rPr>
          <w:color w:val="000000"/>
        </w:rPr>
        <w:t xml:space="preserve">90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4DCEC3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estando </w:t>
      </w:r>
      <w:r>
        <w:rPr>
          <w:color w:val="6B6B2B"/>
        </w:rPr>
        <w:t xml:space="preserve">Madrid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ya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659CB"/>
        </w:rPr>
        <w:t xml:space="preserve">movimiento </w:t>
      </w:r>
      <w:r>
        <w:rPr>
          <w:color w:val="000000"/>
        </w:rPr>
        <w:t xml:space="preserve">de </w:t>
      </w:r>
      <w:r>
        <w:rPr>
          <w:color w:val="4DCEC3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unoyde </w:t>
      </w:r>
      <w:r>
        <w:rPr>
          <w:color w:val="000000"/>
        </w:rPr>
        <w:t xml:space="preserve">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muy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para </w:t>
      </w:r>
      <w:r>
        <w:rPr>
          <w:color w:val="2659CB"/>
        </w:rPr>
        <w:t xml:space="preserve">ponerlo </w:t>
      </w:r>
      <w:r>
        <w:rPr>
          <w:color w:val="000000"/>
        </w:rPr>
        <w:t xml:space="preserve">en </w:t>
      </w:r>
      <w:r>
        <w:rPr>
          <w:color w:val="6B6B2B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más </w:t>
      </w:r>
      <w:r>
        <w:rPr>
          <w:color w:val="000000"/>
        </w:rPr>
        <w:t xml:space="preserve">fluidez </w:t>
      </w:r>
      <w:r>
        <w:rPr>
          <w:color w:val="000000"/>
        </w:rPr>
        <w:t xml:space="preserve">los </w:t>
      </w:r>
      <w:r>
        <w:rPr>
          <w:color w:val="000000"/>
        </w:rPr>
        <w:t xml:space="preserve">transpodes </w:t>
      </w:r>
      <w:r>
        <w:rPr>
          <w:color w:val="6B6B2B"/>
        </w:rPr>
        <w:t xml:space="preserve">públicos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fuesen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más </w:t>
      </w:r>
      <w:r>
        <w:rPr>
          <w:color w:val="CEF85A"/>
        </w:rPr>
        <w:t xml:space="preserve">baratos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veríamos </w:t>
      </w:r>
      <w:r>
        <w:rPr>
          <w:color w:val="2659CB"/>
        </w:rPr>
        <w:t xml:space="preserve">seguro </w:t>
      </w:r>
      <w:r>
        <w:rPr>
          <w:color w:val="4DCEC3"/>
        </w:rPr>
        <w:t xml:space="preserve">mucha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engorro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DCEC3"/>
        </w:rPr>
        <w:t xml:space="preserve">final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sólo </w:t>
      </w:r>
      <w:r>
        <w:rPr>
          <w:color w:val="000000"/>
        </w:rPr>
        <w:t xml:space="preserve">a </w:t>
      </w:r>
      <w:r>
        <w:rPr>
          <w:color w:val="000000"/>
        </w:rPr>
        <w:t xml:space="preserve">70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M-30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B6B2B"/>
        </w:rPr>
        <w:t xml:space="preserve">aparcar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respetarlo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EED0"/>
        </w:rPr>
        <w:t xml:space="preserve">minuto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1D058"/>
        </w:rPr>
        <w:t xml:space="preserve">Audiencia </w:t>
      </w:r>
      <w:r>
        <w:rPr>
          <w:color w:val="000000"/>
        </w:rPr>
        <w:t xml:space="preserve">de </w:t>
      </w:r>
      <w:r>
        <w:rPr>
          <w:color w:val="2659CB"/>
        </w:rPr>
        <w:t xml:space="preserve">Navarra </w:t>
      </w:r>
      <w:r>
        <w:rPr>
          <w:color w:val="2659CB"/>
        </w:rPr>
        <w:t xml:space="preserve">decide </w:t>
      </w:r>
      <w:r>
        <w:rPr>
          <w:color w:val="2659CB"/>
        </w:rPr>
        <w:t xml:space="preserve">mañana </w:t>
      </w:r>
      <w:r>
        <w:rPr>
          <w:color w:val="000000"/>
        </w:rPr>
        <w:t xml:space="preserve">si </w:t>
      </w:r>
      <w:r>
        <w:rPr>
          <w:color w:val="A1D058"/>
        </w:rPr>
        <w:t xml:space="preserve">ordena </w:t>
      </w:r>
      <w:r>
        <w:rPr>
          <w:color w:val="000000"/>
        </w:rPr>
        <w:t xml:space="preserve">la </w:t>
      </w:r>
      <w:r>
        <w:rPr>
          <w:color w:val="2659CB"/>
        </w:rPr>
        <w:t xml:space="preserve">entrada </w:t>
      </w:r>
      <w:r>
        <w:rPr>
          <w:color w:val="000000"/>
        </w:rPr>
        <w:t xml:space="preserve">en </w:t>
      </w:r>
      <w:r>
        <w:rPr>
          <w:color w:val="A1D058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2659CB"/>
        </w:rPr>
        <w:t xml:space="preserve">siguen </w:t>
      </w:r>
      <w:r>
        <w:rPr>
          <w:color w:val="000000"/>
        </w:rPr>
        <w:t xml:space="preserve">en </w:t>
      </w:r>
      <w:r>
        <w:rPr>
          <w:color w:val="000000"/>
        </w:rPr>
        <w:t xml:space="preserve">Iibedad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cinco </w:t>
      </w:r>
      <w:r>
        <w:rPr>
          <w:color w:val="2659CB"/>
        </w:rPr>
        <w:t xml:space="preserve">integrantes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2659CB"/>
        </w:rPr>
        <w:t xml:space="preserve">seguirán </w:t>
      </w:r>
      <w:r>
        <w:rPr>
          <w:color w:val="000000"/>
        </w:rPr>
        <w:t xml:space="preserve">la </w:t>
      </w:r>
      <w:r>
        <w:rPr>
          <w:color w:val="4DCEC3"/>
        </w:rPr>
        <w:t xml:space="preserve">vista </w:t>
      </w:r>
      <w:r>
        <w:rPr>
          <w:color w:val="000000"/>
        </w:rPr>
        <w:t xml:space="preserve">por </w:t>
      </w:r>
      <w:r>
        <w:rPr>
          <w:color w:val="A1D058"/>
        </w:rPr>
        <w:t xml:space="preserve">videoconferencia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A1D058"/>
        </w:rPr>
        <w:t xml:space="preserve">condenados </w:t>
      </w:r>
      <w:r>
        <w:rPr>
          <w:color w:val="000000"/>
        </w:rPr>
        <w:t xml:space="preserve">a </w:t>
      </w:r>
      <w:r>
        <w:rPr>
          <w:color w:val="000000"/>
        </w:rPr>
        <w:t xml:space="preserve">9 </w:t>
      </w:r>
      <w:r>
        <w:rPr>
          <w:color w:val="2659CB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pdsión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1D058"/>
        </w:rPr>
        <w:t xml:space="preserve">abusos </w:t>
      </w:r>
      <w:r>
        <w:rPr>
          <w:color w:val="A1D058"/>
        </w:rPr>
        <w:t xml:space="preserve">sexuales </w:t>
      </w:r>
      <w:r>
        <w:rPr>
          <w:color w:val="A1D058"/>
        </w:rPr>
        <w:t xml:space="preserve">cometidos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1D058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B6B2B"/>
        </w:rPr>
        <w:t xml:space="preserve">firme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1D058"/>
        </w:rPr>
        <w:t xml:space="preserve">pronuncie </w:t>
      </w:r>
      <w:r>
        <w:rPr>
          <w:color w:val="000000"/>
        </w:rPr>
        <w:t xml:space="preserve">el </w:t>
      </w:r>
      <w:r>
        <w:rPr>
          <w:color w:val="A1D058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2659CB"/>
        </w:rPr>
        <w:t xml:space="preserve">foral </w:t>
      </w:r>
      <w:r>
        <w:rPr>
          <w:color w:val="000000"/>
        </w:rPr>
        <w:t xml:space="preserve">de </w:t>
      </w:r>
      <w:r>
        <w:rPr>
          <w:color w:val="2659CB"/>
        </w:rPr>
        <w:t xml:space="preserve">Navarra </w:t>
      </w:r>
      <w:r>
        <w:rPr>
          <w:color w:val="A1D058"/>
        </w:rPr>
        <w:t xml:space="preserve">investiga </w:t>
      </w:r>
      <w:r>
        <w:rPr>
          <w:color w:val="000000"/>
        </w:rPr>
        <w:t xml:space="preserve">la </w:t>
      </w:r>
      <w:r>
        <w:rPr>
          <w:color w:val="CEEED0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adolescente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000000"/>
        </w:rPr>
        <w:t xml:space="preserve">fugado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protección </w:t>
      </w:r>
      <w:r>
        <w:rPr>
          <w:color w:val="000000"/>
        </w:rPr>
        <w:t xml:space="preserve">de </w:t>
      </w:r>
      <w:r>
        <w:rPr>
          <w:color w:val="2659CB"/>
        </w:rPr>
        <w:t xml:space="preserve">menores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Zolina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día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CEC3"/>
        </w:rPr>
        <w:t xml:space="preserve">llama </w:t>
      </w:r>
      <w:r>
        <w:rPr>
          <w:color w:val="000000"/>
        </w:rPr>
        <w:t xml:space="preserve">Olaia-Moreno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barranquista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guardia </w:t>
      </w:r>
      <w:r>
        <w:rPr>
          <w:color w:val="6B6B2B"/>
        </w:rPr>
        <w:t xml:space="preserve">civil </w:t>
      </w:r>
      <w:r>
        <w:rPr>
          <w:color w:val="000000"/>
        </w:rPr>
        <w:t xml:space="preserve">en </w:t>
      </w:r>
      <w:r>
        <w:rPr>
          <w:color w:val="2659CB"/>
        </w:rPr>
        <w:t xml:space="preserve">Mallorca </w:t>
      </w:r>
      <w:r>
        <w:rPr>
          <w:color w:val="2659CB"/>
        </w:rPr>
        <w:t xml:space="preserve">tras </w:t>
      </w:r>
      <w:r>
        <w:rPr>
          <w:color w:val="2659CB"/>
        </w:rPr>
        <w:t xml:space="preserve">caer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2659CB"/>
        </w:rPr>
        <w:t xml:space="preserve">altura </w:t>
      </w:r>
      <w:r>
        <w:rPr>
          <w:color w:val="000000"/>
        </w:rPr>
        <w:t xml:space="preserve">de </w:t>
      </w:r>
      <w:r>
        <w:rPr>
          <w:color w:val="2659CB"/>
        </w:rPr>
        <w:t xml:space="preserve">ocho </w:t>
      </w:r>
      <w:r>
        <w:rPr>
          <w:color w:val="2659CB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se </w:t>
      </w:r>
      <w:r>
        <w:rPr>
          <w:color w:val="2659CB"/>
        </w:rPr>
        <w:t xml:space="preserve">golpeó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cadera </w:t>
      </w:r>
      <w:r>
        <w:rPr>
          <w:color w:val="2659CB"/>
        </w:rPr>
        <w:t xml:space="preserve">tras </w:t>
      </w:r>
      <w:r>
        <w:rPr>
          <w:color w:val="6B6B2B"/>
        </w:rPr>
        <w:t xml:space="preserve">realizar </w:t>
      </w:r>
      <w:r>
        <w:rPr>
          <w:color w:val="000000"/>
        </w:rPr>
        <w:t xml:space="preserve">un </w:t>
      </w:r>
      <w:r>
        <w:rPr>
          <w:color w:val="2659CB"/>
        </w:rPr>
        <w:t xml:space="preserve">salto </w:t>
      </w:r>
      <w:r>
        <w:rPr>
          <w:color w:val="2659CB"/>
        </w:rPr>
        <w:t xml:space="preserve">fallido </w:t>
      </w:r>
      <w:r>
        <w:rPr>
          <w:color w:val="000000"/>
        </w:rPr>
        <w:t xml:space="preserve">y </w:t>
      </w:r>
      <w:r>
        <w:rPr>
          <w:color w:val="2659CB"/>
        </w:rPr>
        <w:t xml:space="preserve">quedó </w:t>
      </w:r>
      <w:r>
        <w:rPr>
          <w:color w:val="2659CB"/>
        </w:rPr>
        <w:t xml:space="preserve">inmovilizado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DCEC3"/>
        </w:rPr>
        <w:t xml:space="preserve">compañeros </w:t>
      </w:r>
      <w:r>
        <w:rPr>
          <w:color w:val="000000"/>
        </w:rPr>
        <w:t xml:space="preserve">le </w:t>
      </w:r>
      <w:r>
        <w:rPr>
          <w:color w:val="2659CB"/>
        </w:rPr>
        <w:t xml:space="preserve">asistieron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2659CB"/>
        </w:rPr>
        <w:t xml:space="preserve">llegó </w:t>
      </w:r>
      <w:r>
        <w:rPr>
          <w:color w:val="000000"/>
        </w:rPr>
        <w:t xml:space="preserve">el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CEEED0"/>
        </w:rPr>
        <w:t xml:space="preserve">Detenido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2659CB"/>
        </w:rPr>
        <w:t xml:space="preserve">años </w:t>
      </w:r>
      <w:r>
        <w:rPr>
          <w:color w:val="000000"/>
        </w:rPr>
        <w:t xml:space="preserve">como </w:t>
      </w:r>
      <w:r>
        <w:rPr>
          <w:color w:val="CEEED0"/>
        </w:rPr>
        <w:t xml:space="preserve">presunto </w:t>
      </w:r>
      <w:r>
        <w:rPr>
          <w:color w:val="CEEED0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muede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cuyo </w:t>
      </w:r>
      <w:r>
        <w:rPr>
          <w:color w:val="000000"/>
        </w:rPr>
        <w:t xml:space="preserve">cadáverapareció </w:t>
      </w:r>
      <w:r>
        <w:rPr>
          <w:color w:val="000000"/>
        </w:rPr>
        <w:t xml:space="preserve">en </w:t>
      </w:r>
      <w:r>
        <w:rPr>
          <w:color w:val="2659CB"/>
        </w:rPr>
        <w:t xml:space="preserve">Zaragoza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día </w:t>
      </w:r>
      <w:r>
        <w:rPr>
          <w:color w:val="000000"/>
        </w:rPr>
        <w:t xml:space="preserve">22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maleta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EED0"/>
        </w:rPr>
        <w:t xml:space="preserve">víctima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maddleño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2659CB"/>
        </w:rPr>
        <w:t xml:space="preserve">tras </w:t>
      </w:r>
      <w:r>
        <w:rPr>
          <w:color w:val="2659CB"/>
        </w:rPr>
        <w:t xml:space="preserve">recibir </w:t>
      </w:r>
      <w:r>
        <w:rPr>
          <w:color w:val="2659CB"/>
        </w:rPr>
        <w:t xml:space="preserve">varios </w:t>
      </w:r>
      <w:r>
        <w:rPr>
          <w:color w:val="2659CB"/>
        </w:rPr>
        <w:t xml:space="preserve">golpes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ha </w:t>
      </w:r>
      <w:r>
        <w:rPr>
          <w:color w:val="2659CB"/>
        </w:rPr>
        <w:t xml:space="preserve">criticado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adueñado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2659CB"/>
        </w:rPr>
        <w:t xml:space="preserve">celebrada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Vaticano </w:t>
      </w:r>
      <w:r>
        <w:rPr>
          <w:color w:val="000000"/>
        </w:rPr>
        <w:t xml:space="preserve">,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6B6B2B"/>
        </w:rPr>
        <w:t xml:space="preserve">propuesto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6B6B2B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objetivo </w:t>
      </w:r>
      <w:r>
        <w:rPr>
          <w:color w:val="000000"/>
        </w:rPr>
        <w:t xml:space="preserve">sea </w:t>
      </w:r>
      <w:r>
        <w:rPr>
          <w:color w:val="000000"/>
        </w:rPr>
        <w:t xml:space="preserve">compadir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EF85A"/>
        </w:rPr>
        <w:t xml:space="preserve">comprar </w:t>
      </w:r>
      <w:r>
        <w:rPr>
          <w:color w:val="000000"/>
        </w:rPr>
        <w:t xml:space="preserve">. </w:t>
      </w:r>
      <w:r>
        <w:rPr>
          <w:color w:val="000000"/>
        </w:rPr>
        <w:t xml:space="preserve">Daryno </w:t>
      </w:r>
      <w:r>
        <w:rPr>
          <w:color w:val="2659CB"/>
        </w:rPr>
        <w:t xml:space="preserve">recibir </w:t>
      </w:r>
      <w:r>
        <w:rPr>
          <w:color w:val="000000"/>
        </w:rPr>
        <w:t xml:space="preserve">. </w:t>
      </w:r>
      <w:r>
        <w:rPr>
          <w:color w:val="000000"/>
        </w:rPr>
        <w:t xml:space="preserve">Serynotener </w:t>
      </w:r>
      <w:r>
        <w:rPr>
          <w:color w:val="000000"/>
        </w:rPr>
        <w:t xml:space="preserve">. </w:t>
      </w:r>
      <w:r>
        <w:rPr>
          <w:color w:val="000000"/>
        </w:rPr>
        <w:t xml:space="preserve">10.000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se </w:t>
      </w:r>
      <w:r>
        <w:rPr>
          <w:color w:val="2659CB"/>
        </w:rPr>
        <w:t xml:space="preserve">acercaron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para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su </w:t>
      </w:r>
      <w:r>
        <w:rPr>
          <w:color w:val="4DCEC3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ITALIANO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el </w:t>
      </w:r>
      <w:r>
        <w:rPr>
          <w:color w:val="2659CB"/>
        </w:rPr>
        <w:t xml:space="preserve">Papa-Francisco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2659CB"/>
        </w:rPr>
        <w:t xml:space="preserve">reflejo </w:t>
      </w:r>
      <w:r>
        <w:rPr>
          <w:color w:val="4DCEC3"/>
        </w:rPr>
        <w:t xml:space="preserve">evidente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han </w:t>
      </w:r>
      <w:r>
        <w:rPr>
          <w:color w:val="2659CB"/>
        </w:rPr>
        <w:t xml:space="preserve">estrenado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plásticos </w:t>
      </w:r>
      <w:r>
        <w:rPr>
          <w:color w:val="000000"/>
        </w:rPr>
        <w:t xml:space="preserve">y </w:t>
      </w:r>
      <w:r>
        <w:rPr>
          <w:color w:val="4DCEC3"/>
        </w:rPr>
        <w:t xml:space="preserve">papeles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basura </w:t>
      </w:r>
      <w:r>
        <w:rPr>
          <w:color w:val="000000"/>
        </w:rPr>
        <w:t xml:space="preserve">como </w:t>
      </w:r>
      <w:r>
        <w:rPr>
          <w:color w:val="000000"/>
        </w:rPr>
        <w:t xml:space="preserve">epitafio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de </w:t>
      </w:r>
      <w:r>
        <w:rPr>
          <w:color w:val="4DCEC3"/>
        </w:rPr>
        <w:t xml:space="preserve">sueños </w:t>
      </w:r>
      <w:r>
        <w:rPr>
          <w:color w:val="6B6B2B"/>
        </w:rPr>
        <w:t xml:space="preserve">cumplidos </w:t>
      </w:r>
      <w:r>
        <w:rPr>
          <w:color w:val="000000"/>
        </w:rPr>
        <w:t xml:space="preserve">. </w:t>
      </w:r>
      <w:r>
        <w:rPr>
          <w:color w:val="000000"/>
        </w:rPr>
        <w:t xml:space="preserve">Envoltodos </w:t>
      </w:r>
      <w:r>
        <w:rPr>
          <w:color w:val="000000"/>
        </w:rPr>
        <w:t xml:space="preserve">de </w:t>
      </w:r>
      <w:r>
        <w:rPr>
          <w:color w:val="000000"/>
        </w:rPr>
        <w:t xml:space="preserve">sondsas </w:t>
      </w:r>
      <w:r>
        <w:rPr>
          <w:color w:val="000000"/>
        </w:rPr>
        <w:t xml:space="preserve">que </w:t>
      </w:r>
      <w:r>
        <w:rPr>
          <w:color w:val="2659CB"/>
        </w:rPr>
        <w:t xml:space="preserve">inundan </w:t>
      </w:r>
      <w:r>
        <w:rPr>
          <w:color w:val="000000"/>
        </w:rPr>
        <w:t xml:space="preserve">los </w:t>
      </w:r>
      <w:r>
        <w:rPr>
          <w:color w:val="CEEED0"/>
        </w:rPr>
        <w:t xml:space="preserve">contenedores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Santiago-Recio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veis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EEED0"/>
        </w:rPr>
        <w:t xml:space="preserve">contenedores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ya </w:t>
      </w:r>
      <w:r>
        <w:rPr>
          <w:color w:val="2659CB"/>
        </w:rPr>
        <w:t xml:space="preserve">repletos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va </w:t>
      </w:r>
      <w:r>
        <w:rPr>
          <w:color w:val="000000"/>
        </w:rPr>
        <w:t xml:space="preserve">haber </w:t>
      </w:r>
      <w:r>
        <w:rPr>
          <w:color w:val="000000"/>
        </w:rPr>
        <w:t xml:space="preserve">mucho </w:t>
      </w:r>
      <w:r>
        <w:rPr>
          <w:color w:val="6B6B2B"/>
        </w:rPr>
        <w:t xml:space="preserve">trabajo </w:t>
      </w:r>
      <w:r>
        <w:rPr>
          <w:color w:val="4DCEC3"/>
        </w:rPr>
        <w:t xml:space="preserve">parece </w:t>
      </w:r>
      <w:r>
        <w:rPr>
          <w:color w:val="6B6B2B"/>
        </w:rPr>
        <w:t xml:space="preserve">servicio </w:t>
      </w:r>
      <w:r>
        <w:rPr>
          <w:color w:val="000000"/>
        </w:rPr>
        <w:t xml:space="preserve">de </w:t>
      </w:r>
      <w:r>
        <w:rPr>
          <w:color w:val="6B6B2B"/>
        </w:rPr>
        <w:t xml:space="preserve">limpieza </w:t>
      </w:r>
      <w:r>
        <w:rPr>
          <w:color w:val="000000"/>
        </w:rPr>
        <w:t xml:space="preserve">ytambién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carretoneros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2659CB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6B6B2B"/>
        </w:rPr>
        <w:t xml:space="preserve">paquetes </w:t>
      </w:r>
      <w:r>
        <w:rPr>
          <w:color w:val="000000"/>
        </w:rPr>
        <w:t xml:space="preserve">de </w:t>
      </w:r>
      <w:r>
        <w:rPr>
          <w:color w:val="CEF85A"/>
        </w:rPr>
        <w:t xml:space="preserve">regalos </w:t>
      </w:r>
      <w:r>
        <w:rPr>
          <w:color w:val="6B6B2B"/>
        </w:rPr>
        <w:t xml:space="preserve">procedentes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trineo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EED0"/>
        </w:rPr>
        <w:t xml:space="preserve">contenedor </w:t>
      </w:r>
      <w:r>
        <w:rPr>
          <w:color w:val="000000"/>
        </w:rPr>
        <w:t xml:space="preserve">hemos </w:t>
      </w:r>
      <w:r>
        <w:rPr>
          <w:color w:val="4DCEC3"/>
        </w:rPr>
        <w:t xml:space="preserve">visto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B6B2B"/>
        </w:rPr>
        <w:t xml:space="preserve">paquetes </w:t>
      </w:r>
      <w:r>
        <w:rPr>
          <w:color w:val="000000"/>
        </w:rPr>
        <w:t xml:space="preserve">de </w:t>
      </w:r>
      <w:r>
        <w:rPr>
          <w:color w:val="6B6B2B"/>
        </w:rPr>
        <w:t xml:space="preserve">cestas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cajas </w:t>
      </w:r>
      <w:r>
        <w:rPr>
          <w:color w:val="000000"/>
        </w:rPr>
        <w:t xml:space="preserve">de </w:t>
      </w:r>
      <w:r>
        <w:rPr>
          <w:color w:val="CEF85A"/>
        </w:rPr>
        <w:t xml:space="preserve">muñecas </w:t>
      </w:r>
      <w:r>
        <w:rPr>
          <w:color w:val="000000"/>
        </w:rPr>
        <w:t xml:space="preserve">, </w:t>
      </w:r>
      <w:r>
        <w:rPr>
          <w:color w:val="000000"/>
        </w:rPr>
        <w:t xml:space="preserve">cajas </w:t>
      </w:r>
      <w:r>
        <w:rPr>
          <w:color w:val="000000"/>
        </w:rPr>
        <w:t xml:space="preserve">de </w:t>
      </w:r>
      <w:r>
        <w:rPr>
          <w:color w:val="6B6B2B"/>
        </w:rPr>
        <w:t xml:space="preserve">bicicletas </w:t>
      </w:r>
      <w:r>
        <w:rPr>
          <w:color w:val="000000"/>
        </w:rPr>
        <w:t xml:space="preserve">ytambién </w:t>
      </w:r>
      <w:r>
        <w:rPr>
          <w:color w:val="000000"/>
        </w:rPr>
        <w:t xml:space="preserve">hemos </w:t>
      </w:r>
      <w:r>
        <w:rPr>
          <w:color w:val="000000"/>
        </w:rPr>
        <w:t xml:space="preserve">descubiedo </w:t>
      </w:r>
      <w:r>
        <w:rPr>
          <w:color w:val="000000"/>
        </w:rPr>
        <w:t xml:space="preserve">cajas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6B6B2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tranSpode </w:t>
      </w:r>
      <w:r>
        <w:rPr>
          <w:color w:val="6B6B2B"/>
        </w:rPr>
        <w:t xml:space="preserve">alternativoa </w:t>
      </w:r>
      <w:r>
        <w:rPr>
          <w:color w:val="000000"/>
        </w:rPr>
        <w:t xml:space="preserve">la </w:t>
      </w:r>
      <w:r>
        <w:rPr>
          <w:color w:val="6B6B2B"/>
        </w:rPr>
        <w:t xml:space="preserve">bici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4DCEC3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2659CB"/>
        </w:rPr>
        <w:t xml:space="preserve">noche </w:t>
      </w:r>
      <w:r>
        <w:rPr>
          <w:color w:val="000000"/>
        </w:rPr>
        <w:t xml:space="preserve">ha </w:t>
      </w:r>
      <w:r>
        <w:rPr>
          <w:color w:val="000000"/>
        </w:rPr>
        <w:t xml:space="preserve">repadido </w:t>
      </w:r>
      <w:r>
        <w:rPr>
          <w:color w:val="000000"/>
        </w:rPr>
        <w:t xml:space="preserve">muchos </w:t>
      </w:r>
      <w:r>
        <w:rPr>
          <w:color w:val="6B6B2B"/>
        </w:rPr>
        <w:t xml:space="preserve">patinetes </w:t>
      </w:r>
      <w:r>
        <w:rPr>
          <w:color w:val="000000"/>
        </w:rPr>
        <w:t xml:space="preserve">eléctdcos </w:t>
      </w:r>
      <w:r>
        <w:rPr>
          <w:color w:val="000000"/>
        </w:rPr>
        <w:t xml:space="preserve">. </w:t>
      </w:r>
      <w:r>
        <w:rPr>
          <w:color w:val="2659CB"/>
        </w:rPr>
        <w:t xml:space="preserve">Forman </w:t>
      </w:r>
      <w:r>
        <w:rPr>
          <w:color w:val="000000"/>
        </w:rPr>
        <w:t xml:space="preserve">pade </w:t>
      </w:r>
      <w:r>
        <w:rPr>
          <w:color w:val="000000"/>
        </w:rPr>
        <w:t xml:space="preserve">del </w:t>
      </w:r>
      <w:r>
        <w:rPr>
          <w:color w:val="2659CB"/>
        </w:rPr>
        <w:t xml:space="preserve">paisaje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ciudades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auge </w:t>
      </w:r>
      <w:r>
        <w:rPr>
          <w:color w:val="000000"/>
        </w:rPr>
        <w:t xml:space="preserve">es </w:t>
      </w:r>
      <w:r>
        <w:rPr>
          <w:color w:val="2659CB"/>
        </w:rPr>
        <w:t xml:space="preserve">imparable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Quizás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B6B2B"/>
        </w:rPr>
        <w:t xml:space="preserve">mejor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legislación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moda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6B6B2B"/>
        </w:rPr>
        <w:t xml:space="preserve">ecológico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B6B2B"/>
        </w:rPr>
        <w:t xml:space="preserve">restricciones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EED0"/>
        </w:rPr>
        <w:t xml:space="preserve">vehículos </w:t>
      </w:r>
      <w:r>
        <w:rPr>
          <w:color w:val="6B6B2B"/>
        </w:rPr>
        <w:t xml:space="preserve">contaminantes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4DCEC3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659CB"/>
        </w:rPr>
        <w:t xml:space="preserve">nuevos </w:t>
      </w:r>
      <w:r>
        <w:rPr>
          <w:color w:val="6B6B2B"/>
        </w:rPr>
        <w:t xml:space="preserve">modelos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transpode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Opción </w:t>
      </w:r>
      <w:r>
        <w:rPr>
          <w:color w:val="000000"/>
        </w:rPr>
        <w:t xml:space="preserve">muy </w:t>
      </w:r>
      <w:r>
        <w:rPr>
          <w:color w:val="4DCEC3"/>
        </w:rPr>
        <w:t xml:space="preserve">inteligente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moverse </w:t>
      </w:r>
      <w:r>
        <w:rPr>
          <w:color w:val="000000"/>
        </w:rPr>
        <w:t xml:space="preserve">por </w:t>
      </w:r>
      <w:r>
        <w:rPr>
          <w:color w:val="000000"/>
        </w:rPr>
        <w:t xml:space="preserve">Maddd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B6B2B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cero </w:t>
      </w:r>
      <w:r>
        <w:rPr>
          <w:color w:val="6B6B2B"/>
        </w:rPr>
        <w:t xml:space="preserve">emisiones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DCEC3"/>
        </w:rPr>
        <w:t xml:space="preserve">final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adículo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F85A"/>
        </w:rPr>
        <w:t xml:space="preserve">baratos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EEED0"/>
        </w:rPr>
        <w:t xml:space="preserve">vehículos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F85A"/>
        </w:rPr>
        <w:t xml:space="preserve">precio </w:t>
      </w:r>
      <w:r>
        <w:rPr>
          <w:color w:val="6B6B2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patinetes </w:t>
      </w:r>
      <w:r>
        <w:rPr>
          <w:color w:val="000000"/>
        </w:rPr>
        <w:t xml:space="preserve">eléctdcos </w:t>
      </w:r>
      <w:r>
        <w:rPr>
          <w:color w:val="2659CB"/>
        </w:rPr>
        <w:t xml:space="preserve">ronda </w:t>
      </w:r>
      <w:r>
        <w:rPr>
          <w:color w:val="000000"/>
        </w:rPr>
        <w:t xml:space="preserve">los </w:t>
      </w:r>
      <w:r>
        <w:rPr>
          <w:color w:val="000000"/>
        </w:rPr>
        <w:t xml:space="preserve">400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B6B2B"/>
        </w:rPr>
        <w:t xml:space="preserve">básicos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padir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sofisticados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encontramos </w:t>
      </w:r>
      <w:r>
        <w:rPr>
          <w:color w:val="000000"/>
        </w:rPr>
        <w:t xml:space="preserve">variantes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hoverboards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segways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regan </w:t>
      </w:r>
      <w:r>
        <w:rPr>
          <w:color w:val="000000"/>
        </w:rPr>
        <w:t xml:space="preserve">muy </w:t>
      </w:r>
      <w:r>
        <w:rPr>
          <w:color w:val="6B6B2B"/>
        </w:rPr>
        <w:t xml:space="preserve">demandado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B6B2B"/>
        </w:rPr>
        <w:t xml:space="preserve">bici </w:t>
      </w:r>
      <w:r>
        <w:rPr>
          <w:color w:val="000000"/>
        </w:rPr>
        <w:t xml:space="preserve">eléctdca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regan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entrada </w:t>
      </w:r>
      <w:r>
        <w:rPr>
          <w:color w:val="000000"/>
        </w:rPr>
        <w:t xml:space="preserve">en </w:t>
      </w:r>
      <w:r>
        <w:rPr>
          <w:color w:val="6B6B2B"/>
        </w:rPr>
        <w:t xml:space="preserve">vigor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normativa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CEEED0"/>
        </w:rPr>
        <w:t xml:space="preserve">vehículo </w:t>
      </w:r>
      <w:r>
        <w:rPr>
          <w:color w:val="6B6B2B"/>
        </w:rPr>
        <w:t xml:space="preserve">ecológico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transpodes </w:t>
      </w:r>
      <w:r>
        <w:rPr>
          <w:color w:val="6B6B2B"/>
        </w:rPr>
        <w:t xml:space="preserve">solucionan </w:t>
      </w:r>
      <w:r>
        <w:rPr>
          <w:color w:val="000000"/>
        </w:rPr>
        <w:t xml:space="preserve">otro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¿Cómo </w:t>
      </w:r>
      <w:r>
        <w:rPr>
          <w:color w:val="000000"/>
        </w:rPr>
        <w:t xml:space="preserve">pudo </w:t>
      </w:r>
      <w:r>
        <w:rPr>
          <w:color w:val="000000"/>
        </w:rPr>
        <w:t xml:space="preserve">Ilegaral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en </w:t>
      </w:r>
      <w:r>
        <w:rPr>
          <w:color w:val="6B6B2B"/>
        </w:rPr>
        <w:t xml:space="preserve">bici </w:t>
      </w:r>
      <w:r>
        <w:rPr>
          <w:color w:val="000000"/>
        </w:rPr>
        <w:t xml:space="preserve">sin </w:t>
      </w:r>
      <w:r>
        <w:rPr>
          <w:color w:val="000000"/>
        </w:rPr>
        <w:t xml:space="preserve">sudar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B6B2B"/>
        </w:rPr>
        <w:t xml:space="preserve">bicicleta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nivel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6B6B2B"/>
        </w:rPr>
        <w:t xml:space="preserve">asistencia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45° </w:t>
      </w:r>
      <w:r>
        <w:rPr>
          <w:color w:val="000000"/>
        </w:rPr>
        <w:t xml:space="preserve">tu </w:t>
      </w:r>
      <w:r>
        <w:rPr>
          <w:color w:val="000000"/>
        </w:rPr>
        <w:t xml:space="preserve">lo </w:t>
      </w:r>
      <w:r>
        <w:rPr>
          <w:color w:val="000000"/>
        </w:rPr>
        <w:t xml:space="preserve">puedes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2659CB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paseo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B6B2B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esfueno </w:t>
      </w:r>
      <w:r>
        <w:rPr>
          <w:color w:val="6B6B2B"/>
        </w:rPr>
        <w:t xml:space="preserve">físico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irrupción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000000"/>
        </w:rPr>
        <w:t xml:space="preserve">fulgurante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legislación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mateda </w:t>
      </w:r>
      <w:r>
        <w:rPr>
          <w:color w:val="000000"/>
        </w:rPr>
        <w:t xml:space="preserve">de </w:t>
      </w:r>
      <w:r>
        <w:rPr>
          <w:color w:val="6B6B2B"/>
        </w:rPr>
        <w:t xml:space="preserve">tráfico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00000"/>
        </w:rPr>
        <w:t xml:space="preserve">implantada </w:t>
      </w:r>
      <w:r>
        <w:rPr>
          <w:color w:val="000000"/>
        </w:rPr>
        <w:t xml:space="preserve">. </w:t>
      </w:r>
      <w:r>
        <w:rPr>
          <w:color w:val="4DCEC3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2659CB"/>
        </w:rPr>
        <w:t xml:space="preserve">grandes </w:t>
      </w:r>
      <w:r>
        <w:rPr>
          <w:color w:val="000000"/>
        </w:rPr>
        <w:t xml:space="preserve">dilemas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primero </w:t>
      </w:r>
      <w:r>
        <w:rPr>
          <w:color w:val="000000"/>
        </w:rPr>
        <w:t xml:space="preserve">, </w:t>
      </w:r>
      <w:r>
        <w:rPr>
          <w:color w:val="2659CB"/>
        </w:rPr>
        <w:t xml:space="preserve">casi </w:t>
      </w:r>
      <w:r>
        <w:rPr>
          <w:color w:val="000000"/>
        </w:rPr>
        <w:t xml:space="preserve">convedido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trinchera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B6B2B"/>
        </w:rPr>
        <w:t xml:space="preserve">defienden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EF85A"/>
        </w:rPr>
        <w:t xml:space="preserve">cabalgata </w:t>
      </w:r>
      <w:r>
        <w:rPr>
          <w:color w:val="6B6B2B"/>
        </w:rPr>
        <w:t xml:space="preserve">previa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2659CB"/>
        </w:rPr>
        <w:t xml:space="preserve">vacaciones </w:t>
      </w:r>
      <w:r>
        <w:rPr>
          <w:color w:val="000000"/>
        </w:rPr>
        <w:t xml:space="preserve">soñando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DCEC3"/>
        </w:rPr>
        <w:t xml:space="preserve">momento </w:t>
      </w:r>
      <w:r>
        <w:rPr>
          <w:color w:val="CEF85A"/>
        </w:rPr>
        <w:t xml:space="preserve">mágico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gana </w:t>
      </w:r>
      <w:r>
        <w:rPr>
          <w:color w:val="6B6B2B"/>
        </w:rPr>
        <w:t xml:space="preserve">terreno </w:t>
      </w:r>
      <w:r>
        <w:rPr>
          <w:color w:val="000000"/>
        </w:rPr>
        <w:t xml:space="preserve">la </w:t>
      </w:r>
      <w:r>
        <w:rPr>
          <w:color w:val="2659CB"/>
        </w:rPr>
        <w:t xml:space="preserve">opción </w:t>
      </w:r>
      <w:r>
        <w:rPr>
          <w:color w:val="6B6B2B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barbudo </w:t>
      </w:r>
      <w:r>
        <w:rPr>
          <w:color w:val="000000"/>
        </w:rPr>
        <w:t xml:space="preserve">de </w:t>
      </w:r>
      <w:r>
        <w:rPr>
          <w:color w:val="000000"/>
        </w:rPr>
        <w:t xml:space="preserve">rojo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permite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cdosjugarcon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2659CB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A0CE"/>
        </w:rPr>
        <w:t xml:space="preserve">debate </w:t>
      </w:r>
      <w:r>
        <w:rPr>
          <w:color w:val="000000"/>
        </w:rPr>
        <w:t xml:space="preserve">que </w:t>
      </w:r>
      <w:r>
        <w:rPr>
          <w:color w:val="6B6B2B"/>
        </w:rPr>
        <w:t xml:space="preserve">genera </w:t>
      </w:r>
      <w:r>
        <w:rPr>
          <w:color w:val="000000"/>
        </w:rPr>
        <w:t xml:space="preserve">hasta </w:t>
      </w:r>
      <w:r>
        <w:rPr>
          <w:color w:val="6B6B2B"/>
        </w:rPr>
        <w:t xml:space="preserve">problemas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cadero </w:t>
      </w:r>
      <w:r>
        <w:rPr>
          <w:color w:val="000000"/>
        </w:rPr>
        <w:t xml:space="preserve">del </w:t>
      </w:r>
      <w:r>
        <w:rPr>
          <w:color w:val="000000"/>
        </w:rPr>
        <w:t xml:space="preserve">Polo-Norte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A1D058"/>
        </w:rPr>
        <w:t xml:space="preserve">todOpoderosos </w:t>
      </w:r>
      <w:r>
        <w:rPr>
          <w:color w:val="000000"/>
        </w:rPr>
        <w:t xml:space="preserve">magos </w:t>
      </w:r>
      <w:r>
        <w:rPr>
          <w:color w:val="000000"/>
        </w:rPr>
        <w:t xml:space="preserve">de </w:t>
      </w:r>
      <w:r>
        <w:rPr>
          <w:color w:val="000000"/>
        </w:rPr>
        <w:t xml:space="preserve">Odente </w:t>
      </w:r>
      <w:r>
        <w:rPr>
          <w:color w:val="000000"/>
        </w:rPr>
        <w:t xml:space="preserve">Que </w:t>
      </w:r>
      <w:r>
        <w:rPr>
          <w:color w:val="2659CB"/>
        </w:rPr>
        <w:t xml:space="preserve">empiece </w:t>
      </w:r>
      <w:r>
        <w:rPr>
          <w:color w:val="000000"/>
        </w:rPr>
        <w:t xml:space="preserve">la </w:t>
      </w:r>
      <w:r>
        <w:rPr>
          <w:color w:val="2659CB"/>
        </w:rPr>
        <w:t xml:space="preserve">lucha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Musica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¿Papa-Noel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Reyes-Magos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Reyes-Magos </w:t>
      </w:r>
      <w:r>
        <w:rPr>
          <w:color w:val="000000"/>
        </w:rPr>
        <w:t xml:space="preserve">, </w:t>
      </w:r>
      <w:r>
        <w:rPr>
          <w:color w:val="4DCEC3"/>
        </w:rPr>
        <w:t xml:space="preserve">siempre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Reyes-Magos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Soy </w:t>
      </w:r>
      <w:r>
        <w:rPr>
          <w:color w:val="000000"/>
        </w:rPr>
        <w:t xml:space="preserve">creyente </w:t>
      </w:r>
      <w:r>
        <w:rPr>
          <w:color w:val="000000"/>
        </w:rPr>
        <w:t xml:space="preserve">, </w:t>
      </w:r>
      <w:r>
        <w:rPr>
          <w:color w:val="000000"/>
        </w:rPr>
        <w:t xml:space="preserve">soy </w:t>
      </w:r>
      <w:r>
        <w:rPr>
          <w:color w:val="B0A0CE"/>
        </w:rPr>
        <w:t xml:space="preserve">católico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mi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¿Y </w:t>
      </w:r>
      <w:r>
        <w:rPr>
          <w:color w:val="4DCEC3"/>
        </w:rPr>
        <w:t xml:space="preserve">ustedes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me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dice </w:t>
      </w:r>
      <w:r>
        <w:rPr>
          <w:color w:val="000000"/>
        </w:rPr>
        <w:t xml:space="preserve">; </w:t>
      </w:r>
      <w:r>
        <w:rPr>
          <w:color w:val="000000"/>
        </w:rPr>
        <w:t xml:space="preserve">¿viene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? </w:t>
      </w:r>
      <w:r>
        <w:rPr>
          <w:color w:val="000000"/>
        </w:rPr>
        <w:t xml:space="preserve">Digoaquí </w:t>
      </w:r>
      <w:r>
        <w:rPr>
          <w:color w:val="000000"/>
        </w:rPr>
        <w:t xml:space="preserve">no </w:t>
      </w:r>
      <w:r>
        <w:rPr>
          <w:color w:val="000000"/>
        </w:rPr>
        <w:t xml:space="preserve">vino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Reyes </w:t>
      </w:r>
      <w:r>
        <w:rPr>
          <w:color w:val="000000"/>
        </w:rPr>
        <w:t xml:space="preserve">no </w:t>
      </w:r>
      <w:r>
        <w:rPr>
          <w:color w:val="000000"/>
        </w:rPr>
        <w:t xml:space="preserve">viene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DCEC3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pdmer </w:t>
      </w:r>
      <w:r>
        <w:rPr>
          <w:color w:val="CEEED0"/>
        </w:rPr>
        <w:t xml:space="preserve">asalto </w:t>
      </w:r>
      <w:r>
        <w:rPr>
          <w:color w:val="000000"/>
        </w:rPr>
        <w:t xml:space="preserve">los </w:t>
      </w:r>
      <w:r>
        <w:rPr>
          <w:color w:val="000000"/>
        </w:rPr>
        <w:t xml:space="preserve">magos </w:t>
      </w:r>
      <w:r>
        <w:rPr>
          <w:color w:val="000000"/>
        </w:rPr>
        <w:t xml:space="preserve">de </w:t>
      </w:r>
      <w:r>
        <w:rPr>
          <w:color w:val="6B6B2B"/>
        </w:rPr>
        <w:t xml:space="preserve">oriente </w:t>
      </w:r>
      <w:r>
        <w:rPr>
          <w:color w:val="2659CB"/>
        </w:rPr>
        <w:t xml:space="preserve">siguen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Siempre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traído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os </w:t>
      </w:r>
      <w:r>
        <w:rPr>
          <w:color w:val="CEF85A"/>
        </w:rPr>
        <w:t xml:space="preserve">Reyes </w:t>
      </w:r>
      <w:r>
        <w:rPr>
          <w:color w:val="000000"/>
        </w:rPr>
        <w:t xml:space="preserve">y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postizo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4DCEC3"/>
        </w:rPr>
        <w:t xml:space="preserve">familia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B6B2B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659CB"/>
        </w:rPr>
        <w:t xml:space="preserve">americanos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Seguimos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sólo </w:t>
      </w:r>
      <w:r>
        <w:rPr>
          <w:color w:val="000000"/>
        </w:rPr>
        <w:t xml:space="preserve">trae </w:t>
      </w:r>
      <w:r>
        <w:rPr>
          <w:color w:val="000000"/>
        </w:rPr>
        <w:t xml:space="preserve">chuches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¿Papá-Noel </w:t>
      </w:r>
      <w:r>
        <w:rPr>
          <w:color w:val="000000"/>
        </w:rPr>
        <w:t xml:space="preserve">gana </w:t>
      </w:r>
      <w:r>
        <w:rPr>
          <w:color w:val="2659CB"/>
        </w:rPr>
        <w:t xml:space="preserve">seguidores </w:t>
      </w:r>
      <w:r>
        <w:rPr>
          <w:color w:val="000000"/>
        </w:rPr>
        <w:t xml:space="preserve">? </w:t>
      </w:r>
      <w:r>
        <w:rPr>
          <w:color w:val="000000"/>
        </w:rPr>
        <w:t xml:space="preserve">¿Es </w:t>
      </w:r>
      <w:r>
        <w:rPr>
          <w:color w:val="000000"/>
        </w:rPr>
        <w:t xml:space="preserve">una </w:t>
      </w:r>
      <w:r>
        <w:rPr>
          <w:color w:val="6B6B2B"/>
        </w:rPr>
        <w:t xml:space="preserve">cuestión </w:t>
      </w:r>
      <w:r>
        <w:rPr>
          <w:color w:val="6B6B2B"/>
        </w:rPr>
        <w:t xml:space="preserve">práctica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659CB"/>
        </w:rPr>
        <w:t xml:space="preserve">siete </w:t>
      </w:r>
      <w:r>
        <w:rPr>
          <w:color w:val="000000"/>
        </w:rPr>
        <w:t xml:space="preserve">ya </w:t>
      </w:r>
      <w:r>
        <w:rPr>
          <w:color w:val="2659CB"/>
        </w:rPr>
        <w:t xml:space="preserve">empiezan </w:t>
      </w:r>
      <w:r>
        <w:rPr>
          <w:color w:val="000000"/>
        </w:rPr>
        <w:t xml:space="preserve">el </w:t>
      </w:r>
      <w:r>
        <w:rPr>
          <w:color w:val="000000"/>
        </w:rPr>
        <w:t xml:space="preserve">cole </w:t>
      </w:r>
      <w:r>
        <w:rPr>
          <w:color w:val="6B6B2B"/>
        </w:rPr>
        <w:t xml:space="preserve">entonces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2659CB"/>
        </w:rPr>
        <w:t xml:space="preserve">tiempo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luego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complican </w:t>
      </w:r>
      <w:r>
        <w:rPr>
          <w:color w:val="000000"/>
        </w:rPr>
        <w:t xml:space="preserve">y </w:t>
      </w:r>
      <w:r>
        <w:rPr>
          <w:color w:val="2659CB"/>
        </w:rPr>
        <w:t xml:space="preserve">celebran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nenas </w:t>
      </w:r>
      <w:r>
        <w:rPr>
          <w:color w:val="000000"/>
        </w:rPr>
        <w:t xml:space="preserve">hay </w:t>
      </w:r>
      <w:r>
        <w:rPr>
          <w:color w:val="CEF85A"/>
        </w:rPr>
        <w:t xml:space="preserve">regalos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ypara </w:t>
      </w:r>
      <w:r>
        <w:rPr>
          <w:color w:val="000000"/>
        </w:rPr>
        <w:t xml:space="preserve">todos </w:t>
      </w:r>
      <w:r>
        <w:rPr>
          <w:color w:val="4DCEC3"/>
        </w:rPr>
        <w:t xml:space="preserve">luego </w:t>
      </w:r>
      <w:r>
        <w:rPr>
          <w:color w:val="000000"/>
        </w:rPr>
        <w:t xml:space="preserve">en </w:t>
      </w:r>
      <w:r>
        <w:rPr>
          <w:color w:val="000000"/>
        </w:rPr>
        <w:t xml:space="preserve">reyes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porel </w:t>
      </w:r>
      <w:r>
        <w:rPr>
          <w:color w:val="4DCEC3"/>
        </w:rPr>
        <w:t xml:space="preserve">interés </w:t>
      </w:r>
      <w:r>
        <w:rPr>
          <w:color w:val="000000"/>
        </w:rPr>
        <w:t xml:space="preserve">te </w:t>
      </w:r>
      <w:r>
        <w:rPr>
          <w:color w:val="4DCEC3"/>
        </w:rPr>
        <w:t xml:space="preserve">quiero </w:t>
      </w:r>
      <w:r>
        <w:rPr>
          <w:color w:val="2659CB"/>
        </w:rPr>
        <w:t xml:space="preserve">Andrés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Ademáserantres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4DCEC3"/>
        </w:rPr>
        <w:t xml:space="preserve">fastidiado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4DCEC3"/>
        </w:rPr>
        <w:t xml:space="preserve">tremenda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659CB"/>
        </w:rPr>
        <w:t xml:space="preserve">fallan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DCEC3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4DCEC3"/>
        </w:rPr>
        <w:t xml:space="preserve">bueno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2659CB"/>
        </w:rPr>
        <w:t xml:space="preserve">quedando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Reyes-Magos </w:t>
      </w:r>
      <w:r>
        <w:rPr>
          <w:color w:val="000000"/>
        </w:rPr>
        <w:t xml:space="preserve">. </w:t>
      </w:r>
      <w:r>
        <w:rPr>
          <w:color w:val="000000"/>
        </w:rPr>
        <w:t xml:space="preserve">¿Ya </w:t>
      </w:r>
      <w:r>
        <w:rPr>
          <w:color w:val="000000"/>
        </w:rPr>
        <w:t xml:space="preserve">han </w:t>
      </w:r>
      <w:r>
        <w:rPr>
          <w:color w:val="4DCEC3"/>
        </w:rPr>
        <w:t xml:space="preserve">escrito </w:t>
      </w:r>
      <w:r>
        <w:rPr>
          <w:color w:val="000000"/>
        </w:rPr>
        <w:t xml:space="preserve">la </w:t>
      </w:r>
      <w:r>
        <w:rPr>
          <w:color w:val="000000"/>
        </w:rPr>
        <w:t xml:space="preserve">cada </w:t>
      </w:r>
      <w:r>
        <w:rPr>
          <w:color w:val="000000"/>
        </w:rPr>
        <w:t xml:space="preserve">? </w:t>
      </w:r>
      <w:r>
        <w:rPr>
          <w:color w:val="000000"/>
        </w:rPr>
        <w:t xml:space="preserve">Sólo-Donald-Trump </w:t>
      </w:r>
      <w:r>
        <w:rPr>
          <w:color w:val="000000"/>
        </w:rPr>
        <w:t xml:space="preserve">podía </w:t>
      </w:r>
      <w:r>
        <w:rPr>
          <w:color w:val="000000"/>
        </w:rPr>
        <w:t xml:space="preserve">ser </w:t>
      </w:r>
      <w:r>
        <w:rPr>
          <w:color w:val="4DCEC3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afrontarasí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crio </w:t>
      </w:r>
      <w:r>
        <w:rPr>
          <w:color w:val="000000"/>
        </w:rPr>
        <w:t xml:space="preserve">de </w:t>
      </w:r>
      <w:r>
        <w:rPr>
          <w:color w:val="2659CB"/>
        </w:rPr>
        <w:t xml:space="preserve">siete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han </w:t>
      </w:r>
      <w:r>
        <w:rPr>
          <w:color w:val="4DCEC3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por </w:t>
      </w:r>
      <w:r>
        <w:rPr>
          <w:color w:val="4DCEC3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B98E0"/>
        </w:rPr>
        <w:t xml:space="preserve">Trump </w:t>
      </w:r>
      <w:r>
        <w:rPr>
          <w:color w:val="6B6B2B"/>
        </w:rPr>
        <w:t xml:space="preserve">informaban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del </w:t>
      </w:r>
      <w:r>
        <w:rPr>
          <w:color w:val="2659CB"/>
        </w:rPr>
        <w:t xml:space="preserve">punto </w:t>
      </w:r>
      <w:r>
        <w:rPr>
          <w:color w:val="CEEED0"/>
        </w:rPr>
        <w:t xml:space="preserve">exacto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encontraba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B6B2B"/>
        </w:rPr>
        <w:t xml:space="preserve">medio </w:t>
      </w:r>
      <w:r>
        <w:rPr>
          <w:color w:val="6B6B2B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sensibilidad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punto </w:t>
      </w:r>
      <w:r>
        <w:rPr>
          <w:color w:val="000000"/>
        </w:rPr>
        <w:t xml:space="preserve">fuede </w:t>
      </w:r>
      <w:r>
        <w:rPr>
          <w:color w:val="000000"/>
        </w:rPr>
        <w:t xml:space="preserve">de </w:t>
      </w:r>
      <w:r>
        <w:rPr>
          <w:color w:val="FB98E0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ahora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``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ganan </w:t>
      </w:r>
      <w:r>
        <w:rPr>
          <w:color w:val="2659CB"/>
        </w:rPr>
        <w:t xml:space="preserve">adeptos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000000"/>
        </w:rPr>
        <w:t xml:space="preserve">desean </w:t>
      </w:r>
      <w:r>
        <w:rPr>
          <w:color w:val="6B6B2B"/>
        </w:rPr>
        <w:t xml:space="preserve">complicaciones </w:t>
      </w:r>
      <w:r>
        <w:rPr>
          <w:color w:val="000000"/>
        </w:rPr>
        <w:t xml:space="preserve">yse </w:t>
      </w:r>
      <w:r>
        <w:rPr>
          <w:color w:val="000000"/>
        </w:rPr>
        <w:t xml:space="preserve">apuntana </w:t>
      </w:r>
      <w:r>
        <w:rPr>
          <w:color w:val="2659CB"/>
        </w:rPr>
        <w:t xml:space="preserve">reservar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4DCEC3"/>
        </w:rPr>
        <w:t xml:space="preserve">sentarse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mesa </w:t>
      </w:r>
      <w:r>
        <w:rPr>
          <w:color w:val="6B6B2B"/>
        </w:rPr>
        <w:t xml:space="preserve">puesta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quién </w:t>
      </w:r>
      <w:r>
        <w:rPr>
          <w:color w:val="2659CB"/>
        </w:rPr>
        <w:t xml:space="preserve">encontraba </w:t>
      </w:r>
      <w:r>
        <w:rPr>
          <w:color w:val="000000"/>
        </w:rPr>
        <w:t xml:space="preserve">una </w:t>
      </w:r>
      <w:r>
        <w:rPr>
          <w:color w:val="2659CB"/>
        </w:rPr>
        <w:t xml:space="preserve">reserva </w:t>
      </w:r>
      <w:r>
        <w:rPr>
          <w:color w:val="000000"/>
        </w:rPr>
        <w:t xml:space="preserve">para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2659CB"/>
        </w:rPr>
        <w:t xml:space="preserve">tamaño </w:t>
      </w:r>
      <w:r>
        <w:rPr>
          <w:color w:val="6B6B2B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2659CB"/>
        </w:rPr>
        <w:t xml:space="preserve">juntarnos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somos </w:t>
      </w:r>
      <w:r>
        <w:rPr>
          <w:color w:val="2659CB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6B6B2B"/>
        </w:rPr>
        <w:t xml:space="preserve">cocinaron </w:t>
      </w:r>
      <w:r>
        <w:rPr>
          <w:color w:val="2659CB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4DCEC3"/>
        </w:rPr>
        <w:t xml:space="preserve">madre </w:t>
      </w:r>
      <w:r>
        <w:rPr>
          <w:color w:val="000000"/>
        </w:rPr>
        <w:t xml:space="preserve">hacía </w:t>
      </w:r>
      <w:r>
        <w:rPr>
          <w:color w:val="2659CB"/>
        </w:rPr>
        <w:t xml:space="preserve">comida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éramos </w:t>
      </w:r>
      <w:r>
        <w:rPr>
          <w:color w:val="000000"/>
        </w:rPr>
        <w:t xml:space="preserve">de </w:t>
      </w:r>
      <w:r>
        <w:rPr>
          <w:color w:val="4DCEC3"/>
        </w:rPr>
        <w:t xml:space="preserve">familia </w:t>
      </w:r>
      <w:r>
        <w:rPr>
          <w:color w:val="000000"/>
        </w:rPr>
        <w:t xml:space="preserve">yella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CEC3"/>
        </w:rPr>
        <w:t xml:space="preserve">cansado </w:t>
      </w:r>
      <w:r>
        <w:rPr>
          <w:color w:val="000000"/>
        </w:rPr>
        <w:t xml:space="preserve">de </w:t>
      </w:r>
      <w:r>
        <w:rPr>
          <w:color w:val="6B6B2B"/>
        </w:rPr>
        <w:t xml:space="preserve">hacerla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haceralgo </w:t>
      </w:r>
      <w:r>
        <w:rPr>
          <w:color w:val="6B6B2B"/>
        </w:rPr>
        <w:t xml:space="preserve">diferente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convedido </w:t>
      </w:r>
      <w:r>
        <w:rPr>
          <w:color w:val="000000"/>
        </w:rPr>
        <w:t xml:space="preserve">en </w:t>
      </w:r>
      <w:r>
        <w:rPr>
          <w:color w:val="000000"/>
        </w:rPr>
        <w:t xml:space="preserve">Opción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comida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Más </w:t>
      </w:r>
      <w:r>
        <w:rPr>
          <w:color w:val="000000"/>
        </w:rPr>
        <w:t xml:space="preserve">apedtivos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F85A"/>
        </w:rPr>
        <w:t xml:space="preserve">postre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2659CB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bogavante </w:t>
      </w:r>
      <w:r>
        <w:rPr>
          <w:color w:val="000000"/>
        </w:rPr>
        <w:t xml:space="preserve">, </w:t>
      </w:r>
      <w:r>
        <w:rPr>
          <w:color w:val="4DCEC3"/>
        </w:rPr>
        <w:t xml:space="preserve">siempre </w:t>
      </w:r>
      <w:r>
        <w:rPr>
          <w:color w:val="000000"/>
        </w:rPr>
        <w:t xml:space="preserve">cositas </w:t>
      </w:r>
      <w:r>
        <w:rPr>
          <w:color w:val="000000"/>
        </w:rPr>
        <w:t xml:space="preserve">, </w:t>
      </w:r>
      <w:r>
        <w:rPr>
          <w:color w:val="4DCEC3"/>
        </w:rPr>
        <w:t xml:space="preserve">platos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6B6B2B"/>
        </w:rPr>
        <w:t xml:space="preserve">trabajados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son </w:t>
      </w:r>
      <w:r>
        <w:rPr>
          <w:color w:val="000000"/>
        </w:rPr>
        <w:t xml:space="preserve">todasa </w:t>
      </w:r>
      <w:r>
        <w:rPr>
          <w:color w:val="000000"/>
        </w:rPr>
        <w:t xml:space="preserve">padir </w:t>
      </w:r>
      <w:r>
        <w:rPr>
          <w:color w:val="000000"/>
        </w:rPr>
        <w:t xml:space="preserve">de </w:t>
      </w:r>
      <w:r>
        <w:rPr>
          <w:color w:val="2659CB"/>
        </w:rPr>
        <w:t xml:space="preserve">ocho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, </w:t>
      </w:r>
      <w:r>
        <w:rPr>
          <w:color w:val="000000"/>
        </w:rPr>
        <w:t xml:space="preserve">15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659CB"/>
        </w:rPr>
        <w:t xml:space="preserve">siguen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Pollo </w:t>
      </w:r>
      <w:r>
        <w:rPr>
          <w:color w:val="4DCEC3"/>
        </w:rPr>
        <w:t xml:space="preserve">bueno </w:t>
      </w:r>
      <w:r>
        <w:rPr>
          <w:color w:val="6B6B2B"/>
        </w:rPr>
        <w:t xml:space="preserve">relleno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6B6B2B"/>
        </w:rPr>
        <w:t xml:space="preserve">rellenado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loque </w:t>
      </w:r>
      <w:r>
        <w:rPr>
          <w:color w:val="000000"/>
        </w:rPr>
        <w:t xml:space="preserve">sobróanoche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madsco </w:t>
      </w:r>
      <w:r>
        <w:rPr>
          <w:color w:val="000000"/>
        </w:rPr>
        <w:t xml:space="preserve">que </w:t>
      </w:r>
      <w:r>
        <w:rPr>
          <w:color w:val="2659CB"/>
        </w:rPr>
        <w:t xml:space="preserve">quedo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poquillo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2659CB"/>
        </w:rPr>
        <w:t xml:space="preserve">tres </w:t>
      </w:r>
      <w:r>
        <w:rPr>
          <w:color w:val="000000"/>
        </w:rPr>
        <w:t xml:space="preserve">juntitos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4DCEC3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milojita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00000"/>
        </w:rPr>
        <w:t xml:space="preserve">roscos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¿Para </w:t>
      </w:r>
      <w:r>
        <w:rPr>
          <w:color w:val="000000"/>
        </w:rPr>
        <w:t xml:space="preserve">el </w:t>
      </w:r>
      <w:r>
        <w:rPr>
          <w:color w:val="CEF85A"/>
        </w:rPr>
        <w:t xml:space="preserve">postre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F85A"/>
        </w:rPr>
        <w:t xml:space="preserve">postre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659CB"/>
        </w:rPr>
        <w:t xml:space="preserve">queda </w:t>
      </w:r>
      <w:r>
        <w:rPr>
          <w:color w:val="000000"/>
        </w:rPr>
        <w:t xml:space="preserve">contarel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maddleños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ella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pueblo </w:t>
      </w:r>
      <w:r>
        <w:rPr>
          <w:color w:val="2659CB"/>
        </w:rPr>
        <w:t xml:space="preserve">cerquita </w:t>
      </w:r>
      <w:r>
        <w:rPr>
          <w:color w:val="000000"/>
        </w:rPr>
        <w:t xml:space="preserve">de </w:t>
      </w:r>
      <w:r>
        <w:rPr>
          <w:color w:val="CEEED0"/>
        </w:rPr>
        <w:t xml:space="preserve">Londres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¿Y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comes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CEC3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CEEED0"/>
        </w:rPr>
        <w:t xml:space="preserve">pareja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casa </w:t>
      </w:r>
      <w:r>
        <w:rPr>
          <w:color w:val="000000"/>
        </w:rPr>
        <w:t xml:space="preserve">o </w:t>
      </w:r>
      <w:r>
        <w:rPr>
          <w:color w:val="000000"/>
        </w:rPr>
        <w:t xml:space="preserve">fuera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4DCEC3"/>
        </w:rPr>
        <w:t xml:space="preserve">familia </w:t>
      </w:r>
      <w:r>
        <w:rPr>
          <w:color w:val="000000"/>
        </w:rPr>
        <w:t xml:space="preserve">la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659CB"/>
        </w:rPr>
        <w:t xml:space="preserve">frecuente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2659CB"/>
        </w:rPr>
        <w:t xml:space="preserve">fiesta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,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4DCEC3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2659CB"/>
        </w:rPr>
        <w:t xml:space="preserve">optaron </w:t>
      </w:r>
      <w:r>
        <w:rPr>
          <w:color w:val="000000"/>
        </w:rPr>
        <w:t xml:space="preserve">porel </w:t>
      </w:r>
      <w:r>
        <w:rPr>
          <w:color w:val="000000"/>
        </w:rPr>
        <w:t xml:space="preserve">ocio </w:t>
      </w:r>
      <w:r>
        <w:rPr>
          <w:color w:val="2659CB"/>
        </w:rPr>
        <w:t xml:space="preserve">anoche </w:t>
      </w:r>
      <w:r>
        <w:rPr>
          <w:color w:val="000000"/>
        </w:rPr>
        <w:t xml:space="preserve">estaban </w:t>
      </w:r>
      <w:r>
        <w:rPr>
          <w:color w:val="4DCEC3"/>
        </w:rPr>
        <w:t xml:space="preserve">encantados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EF85A"/>
        </w:rPr>
        <w:t xml:space="preserve">barato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y </w:t>
      </w:r>
      <w:r>
        <w:rPr>
          <w:color w:val="4DCEC3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00000"/>
        </w:rPr>
        <w:t xml:space="preserve">agobios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apreturas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B6B2B"/>
        </w:rPr>
        <w:t xml:space="preserve">atascos </w:t>
      </w:r>
      <w:r>
        <w:rPr>
          <w:color w:val="000000"/>
        </w:rPr>
        <w:t xml:space="preserve">de </w:t>
      </w:r>
      <w:r>
        <w:rPr>
          <w:color w:val="6B6B2B"/>
        </w:rPr>
        <w:t xml:space="preserve">tráfico </w:t>
      </w:r>
      <w:r>
        <w:rPr>
          <w:color w:val="000000"/>
        </w:rPr>
        <w:t xml:space="preserve">. </w:t>
      </w:r>
      <w:r>
        <w:rPr>
          <w:color w:val="2659CB"/>
        </w:rPr>
        <w:t xml:space="preserve">Dos </w:t>
      </w:r>
      <w:r>
        <w:rPr>
          <w:color w:val="000000"/>
        </w:rPr>
        <w:t xml:space="preserve">días </w:t>
      </w:r>
      <w:r>
        <w:rPr>
          <w:color w:val="2659CB"/>
        </w:rPr>
        <w:t xml:space="preserve">eSpeciales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659CB"/>
        </w:rPr>
        <w:t xml:space="preserve">llenado </w:t>
      </w:r>
      <w:r>
        <w:rPr>
          <w:color w:val="000000"/>
        </w:rPr>
        <w:t xml:space="preserve">los </w:t>
      </w:r>
      <w:r>
        <w:rPr>
          <w:color w:val="CEEED0"/>
        </w:rPr>
        <w:t xml:space="preserve">contenedores </w:t>
      </w:r>
      <w:r>
        <w:rPr>
          <w:color w:val="000000"/>
        </w:rPr>
        <w:t xml:space="preserve">de </w:t>
      </w:r>
      <w:r>
        <w:rPr>
          <w:color w:val="2659CB"/>
        </w:rPr>
        <w:t xml:space="preserve">deSperdicios </w:t>
      </w:r>
      <w:r>
        <w:rPr>
          <w:color w:val="000000"/>
        </w:rPr>
        <w:t xml:space="preserve">esta </w:t>
      </w:r>
      <w:r>
        <w:rPr>
          <w:color w:val="2659CB"/>
        </w:rPr>
        <w:t xml:space="preserve">noche </w:t>
      </w:r>
      <w:r>
        <w:rPr>
          <w:color w:val="000000"/>
        </w:rPr>
        <w:t xml:space="preserve">se </w:t>
      </w:r>
      <w:r>
        <w:rPr>
          <w:color w:val="6B6B2B"/>
        </w:rPr>
        <w:t xml:space="preserve">recogerá </w:t>
      </w:r>
      <w:r>
        <w:rPr>
          <w:color w:val="000000"/>
        </w:rPr>
        <w:t xml:space="preserve">la </w:t>
      </w:r>
      <w:r>
        <w:rPr>
          <w:color w:val="6B6B2B"/>
        </w:rPr>
        <w:t xml:space="preserve">basura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ha </w:t>
      </w:r>
      <w:r>
        <w:rPr>
          <w:color w:val="6B6B2B"/>
        </w:rPr>
        <w:t xml:space="preserve">reforzado </w:t>
      </w:r>
      <w:r>
        <w:rPr>
          <w:color w:val="000000"/>
        </w:rPr>
        <w:t xml:space="preserve">los </w:t>
      </w:r>
      <w:r>
        <w:rPr>
          <w:color w:val="6B6B2B"/>
        </w:rPr>
        <w:t xml:space="preserve">servicios </w:t>
      </w:r>
      <w:r>
        <w:rPr>
          <w:color w:val="000000"/>
        </w:rPr>
        <w:t xml:space="preserve">de </w:t>
      </w:r>
      <w:r>
        <w:rPr>
          <w:color w:val="6B6B2B"/>
        </w:rPr>
        <w:t xml:space="preserve">recogida </w:t>
      </w:r>
      <w:r>
        <w:rPr>
          <w:color w:val="000000"/>
        </w:rPr>
        <w:t xml:space="preserve">para </w:t>
      </w:r>
      <w:r>
        <w:rPr>
          <w:color w:val="4DCEC3"/>
        </w:rPr>
        <w:t xml:space="preserve">cuantos </w:t>
      </w:r>
      <w:r>
        <w:rPr>
          <w:color w:val="000000"/>
        </w:rPr>
        <w:t xml:space="preserve">antes </w:t>
      </w:r>
      <w:r>
        <w:rPr>
          <w:color w:val="6B6B2B"/>
        </w:rPr>
        <w:t xml:space="preserve">recuperar </w:t>
      </w:r>
      <w:r>
        <w:rPr>
          <w:color w:val="000000"/>
        </w:rPr>
        <w:t xml:space="preserve">la </w:t>
      </w:r>
      <w:r>
        <w:rPr>
          <w:color w:val="CEEED0"/>
        </w:rPr>
        <w:t xml:space="preserve">normalidad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4DCEC3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6B6B2B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2.200 </w:t>
      </w:r>
      <w:r>
        <w:rPr>
          <w:color w:val="2659CB"/>
        </w:rPr>
        <w:t xml:space="preserve">personas </w:t>
      </w:r>
      <w:r>
        <w:rPr>
          <w:color w:val="4DCEC3"/>
        </w:rPr>
        <w:t xml:space="preserve">duermen </w:t>
      </w:r>
      <w:r>
        <w:rPr>
          <w:color w:val="000000"/>
        </w:rPr>
        <w:t xml:space="preserve">cada </w:t>
      </w:r>
      <w:r>
        <w:rPr>
          <w:color w:val="2659CB"/>
        </w:rPr>
        <w:t xml:space="preserve">noche </w:t>
      </w:r>
      <w:r>
        <w:rPr>
          <w:color w:val="000000"/>
        </w:rPr>
        <w:t xml:space="preserve">sin </w:t>
      </w:r>
      <w:r>
        <w:rPr>
          <w:color w:val="000000"/>
        </w:rPr>
        <w:t xml:space="preserve">más </w:t>
      </w:r>
      <w:r>
        <w:rPr>
          <w:color w:val="2659CB"/>
        </w:rPr>
        <w:t xml:space="preserve">techo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estrellas </w:t>
      </w:r>
      <w:r>
        <w:rPr>
          <w:color w:val="000000"/>
        </w:rPr>
        <w:t xml:space="preserve">. </w:t>
      </w:r>
      <w:r>
        <w:rPr>
          <w:color w:val="2659CB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B6B2B"/>
        </w:rPr>
        <w:t xml:space="preserve">medio </w:t>
      </w:r>
      <w:r>
        <w:rPr>
          <w:color w:val="2659CB"/>
        </w:rPr>
        <w:t xml:space="preserve">millar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2659CB"/>
        </w:rPr>
        <w:t xml:space="preserve">disfrutó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2659CB"/>
        </w:rPr>
        <w:t xml:space="preserve">caliente </w:t>
      </w:r>
      <w:r>
        <w:rPr>
          <w:color w:val="000000"/>
        </w:rPr>
        <w:t xml:space="preserve">por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2659CB"/>
        </w:rPr>
        <w:t xml:space="preserve">Dos </w:t>
      </w:r>
      <w:r>
        <w:rPr>
          <w:color w:val="6B6B2B"/>
        </w:rPr>
        <w:t xml:space="preserve">iniciativas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6B6B2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Mensajeros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2659CB"/>
        </w:rPr>
        <w:t xml:space="preserve">invitó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000000"/>
        </w:rPr>
        <w:t xml:space="preserve">sintechoa </w:t>
      </w:r>
      <w:r>
        <w:rPr>
          <w:color w:val="000000"/>
        </w:rPr>
        <w:t xml:space="preserve">cenar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Museo </w:t>
      </w:r>
      <w:r>
        <w:rPr>
          <w:color w:val="000000"/>
        </w:rPr>
        <w:t xml:space="preserve">del </w:t>
      </w:r>
      <w:r>
        <w:rPr>
          <w:color w:val="6B6B2B"/>
        </w:rPr>
        <w:t xml:space="preserve">Prado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, </w:t>
      </w:r>
      <w:r>
        <w:rPr>
          <w:color w:val="2659CB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voluntados </w:t>
      </w:r>
      <w:r>
        <w:rPr>
          <w:color w:val="000000"/>
        </w:rPr>
        <w:t xml:space="preserve">repadieron </w:t>
      </w:r>
      <w:r>
        <w:rPr>
          <w:color w:val="2659CB"/>
        </w:rPr>
        <w:t xml:space="preserve">raciones </w:t>
      </w:r>
      <w:r>
        <w:rPr>
          <w:color w:val="000000"/>
        </w:rPr>
        <w:t xml:space="preserve">de </w:t>
      </w:r>
      <w:r>
        <w:rPr>
          <w:color w:val="2659CB"/>
        </w:rPr>
        <w:t xml:space="preserve">comida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EED0"/>
        </w:rPr>
        <w:t xml:space="preserve">vagabundos </w:t>
      </w:r>
      <w:r>
        <w:rPr>
          <w:color w:val="000000"/>
        </w:rPr>
        <w:t xml:space="preserve">del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4DCEC3"/>
        </w:rPr>
        <w:t xml:space="preserve">Nadie </w:t>
      </w:r>
      <w:r>
        <w:rPr>
          <w:color w:val="000000"/>
        </w:rPr>
        <w:t xml:space="preserve">sin </w:t>
      </w:r>
      <w:r>
        <w:rPr>
          <w:color w:val="000000"/>
        </w:rPr>
        <w:t xml:space="preserve">cenar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menus </w:t>
      </w:r>
      <w:r>
        <w:rPr>
          <w:color w:val="2659CB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EED0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voluntados </w:t>
      </w:r>
      <w:r>
        <w:rPr>
          <w:color w:val="6B6B2B"/>
        </w:rPr>
        <w:t xml:space="preserve">ayudan </w:t>
      </w:r>
      <w:r>
        <w:rPr>
          <w:color w:val="000000"/>
        </w:rPr>
        <w:t xml:space="preserve">a </w:t>
      </w:r>
      <w:r>
        <w:rPr>
          <w:color w:val="000000"/>
        </w:rPr>
        <w:t xml:space="preserve">descargarlas </w:t>
      </w:r>
      <w:r>
        <w:rPr>
          <w:color w:val="000000"/>
        </w:rPr>
        <w:t xml:space="preserve">cajas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una </w:t>
      </w:r>
      <w:r>
        <w:rPr>
          <w:color w:val="6B6B2B"/>
        </w:rPr>
        <w:t xml:space="preserve">contiene </w:t>
      </w:r>
      <w:r>
        <w:rPr>
          <w:color w:val="000000"/>
        </w:rPr>
        <w:t xml:space="preserve">una </w:t>
      </w:r>
      <w:r>
        <w:rPr>
          <w:color w:val="2659CB"/>
        </w:rPr>
        <w:t xml:space="preserve">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sopa </w:t>
      </w:r>
      <w:r>
        <w:rPr>
          <w:color w:val="000000"/>
        </w:rPr>
        <w:t xml:space="preserve">, </w:t>
      </w:r>
      <w:r>
        <w:rPr>
          <w:color w:val="2659CB"/>
        </w:rPr>
        <w:t xml:space="preserve">carne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EF85A"/>
        </w:rPr>
        <w:t xml:space="preserve">postre </w:t>
      </w:r>
      <w:r>
        <w:rPr>
          <w:color w:val="000000"/>
        </w:rPr>
        <w:t xml:space="preserve">``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lleva </w:t>
      </w:r>
      <w:r>
        <w:rPr>
          <w:color w:val="000000"/>
        </w:rPr>
        <w:t xml:space="preserve">una </w:t>
      </w:r>
      <w:r>
        <w:rPr>
          <w:color w:val="000000"/>
        </w:rPr>
        <w:t xml:space="preserve">TOpa </w:t>
      </w:r>
      <w:r>
        <w:rPr>
          <w:color w:val="000000"/>
        </w:rPr>
        <w:t xml:space="preserve">de </w:t>
      </w:r>
      <w:r>
        <w:rPr>
          <w:color w:val="CEF85A"/>
        </w:rPr>
        <w:t xml:space="preserve">abrigo </w:t>
      </w:r>
      <w:r>
        <w:rPr>
          <w:color w:val="000000"/>
        </w:rPr>
        <w:t xml:space="preserve">, </w:t>
      </w:r>
      <w:r>
        <w:rPr>
          <w:color w:val="000000"/>
        </w:rPr>
        <w:t xml:space="preserve">forro </w:t>
      </w:r>
      <w:r>
        <w:rPr>
          <w:color w:val="000000"/>
        </w:rPr>
        <w:t xml:space="preserve">polar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donado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pdmeras </w:t>
      </w:r>
      <w:r>
        <w:rPr>
          <w:color w:val="6B6B2B"/>
        </w:rPr>
        <w:t xml:space="preserve">paradas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6B6B2B"/>
        </w:rPr>
        <w:t xml:space="preserve">entregar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CEF85A"/>
        </w:rPr>
        <w:t xml:space="preserve">solidaria </w:t>
      </w:r>
      <w:r>
        <w:rPr>
          <w:color w:val="000000"/>
        </w:rPr>
        <w:t xml:space="preserve">a </w:t>
      </w:r>
      <w:r>
        <w:rPr>
          <w:color w:val="2659CB"/>
        </w:rPr>
        <w:t xml:space="preserve">Lucas </w:t>
      </w:r>
      <w:r>
        <w:rPr>
          <w:color w:val="000000"/>
        </w:rPr>
        <w:t xml:space="preserve">de </w:t>
      </w:r>
      <w:r>
        <w:rPr>
          <w:color w:val="000000"/>
        </w:rPr>
        <w:t xml:space="preserve">Rumania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sopa </w:t>
      </w:r>
      <w:r>
        <w:rPr>
          <w:color w:val="000000"/>
        </w:rPr>
        <w:t xml:space="preserve">,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yun </w:t>
      </w:r>
      <w:r>
        <w:rPr>
          <w:color w:val="000000"/>
        </w:rPr>
        <w:t xml:space="preserve">abrigoyeso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B6B2B"/>
        </w:rPr>
        <w:t xml:space="preserve">iniciativa </w:t>
      </w:r>
      <w:r>
        <w:rPr>
          <w:color w:val="000000"/>
        </w:rPr>
        <w:t xml:space="preserve">nació </w:t>
      </w:r>
      <w:r>
        <w:rPr>
          <w:color w:val="000000"/>
        </w:rPr>
        <w:t xml:space="preserve">de </w:t>
      </w:r>
      <w:r>
        <w:rPr>
          <w:color w:val="2659CB"/>
        </w:rPr>
        <w:t xml:space="preserve">cinco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B6B2B"/>
        </w:rPr>
        <w:t xml:space="preserve">creador </w:t>
      </w:r>
      <w:r>
        <w:rPr>
          <w:color w:val="000000"/>
        </w:rPr>
        <w:t xml:space="preserve">es </w:t>
      </w:r>
      <w:r>
        <w:rPr>
          <w:color w:val="000000"/>
        </w:rPr>
        <w:t xml:space="preserve">Jorge-Garcia </w:t>
      </w:r>
      <w:r>
        <w:rPr>
          <w:color w:val="6B6B2B"/>
        </w:rPr>
        <w:t xml:space="preserve">prOpietario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B6B2B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hosteleria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cdó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chabola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DCEC3"/>
        </w:rPr>
        <w:t xml:space="preserve">ahora </w:t>
      </w:r>
      <w:r>
        <w:rPr>
          <w:color w:val="000000"/>
        </w:rPr>
        <w:t xml:space="preserve">dice </w:t>
      </w:r>
      <w:r>
        <w:rPr>
          <w:color w:val="4DCEC3"/>
        </w:rPr>
        <w:t xml:space="preserve">quiere </w:t>
      </w:r>
      <w:r>
        <w:rPr>
          <w:color w:val="6B6B2B"/>
        </w:rPr>
        <w:t xml:space="preserve">devolver </w:t>
      </w:r>
      <w:r>
        <w:rPr>
          <w:color w:val="000000"/>
        </w:rPr>
        <w:t xml:space="preserve">loque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no </w:t>
      </w:r>
      <w:r>
        <w:rPr>
          <w:color w:val="000000"/>
        </w:rPr>
        <w:t xml:space="preserve">sabéis </w:t>
      </w:r>
      <w:r>
        <w:rPr>
          <w:color w:val="000000"/>
        </w:rPr>
        <w:t xml:space="preserve">la </w:t>
      </w:r>
      <w:r>
        <w:rPr>
          <w:color w:val="000000"/>
        </w:rPr>
        <w:t xml:space="preserve">suede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yo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dejan </w:t>
      </w:r>
      <w:r>
        <w:rPr>
          <w:color w:val="000000"/>
        </w:rPr>
        <w:t xml:space="preserve">haceresto </w:t>
      </w:r>
      <w:r>
        <w:rPr>
          <w:color w:val="000000"/>
        </w:rPr>
        <w:t xml:space="preserve">porque </w:t>
      </w:r>
      <w:r>
        <w:rPr>
          <w:color w:val="6B6B2B"/>
        </w:rPr>
        <w:t xml:space="preserve">realmente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suede </w:t>
      </w:r>
      <w:r>
        <w:rPr>
          <w:color w:val="000000"/>
        </w:rPr>
        <w:t xml:space="preserve">la </w:t>
      </w:r>
      <w:r>
        <w:rPr>
          <w:color w:val="000000"/>
        </w:rPr>
        <w:t xml:space="preserve">tengo </w:t>
      </w:r>
      <w:r>
        <w:rPr>
          <w:color w:val="000000"/>
        </w:rPr>
        <w:t xml:space="preserve">yo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repadido </w:t>
      </w:r>
      <w:r>
        <w:rPr>
          <w:color w:val="000000"/>
        </w:rPr>
        <w:t xml:space="preserve">unas </w:t>
      </w:r>
      <w:r>
        <w:rPr>
          <w:color w:val="000000"/>
        </w:rPr>
        <w:t xml:space="preserve">300 </w:t>
      </w:r>
      <w:r>
        <w:rPr>
          <w:color w:val="000000"/>
        </w:rPr>
        <w:t xml:space="preserve">cenas </w:t>
      </w:r>
      <w:r>
        <w:rPr>
          <w:color w:val="000000"/>
        </w:rPr>
        <w:t xml:space="preserve">entre </w:t>
      </w:r>
      <w:r>
        <w:rPr>
          <w:color w:val="2659CB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sondsas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659CB"/>
        </w:rPr>
        <w:t xml:space="preserve">llevado </w:t>
      </w:r>
      <w:r>
        <w:rPr>
          <w:color w:val="6B6B2B"/>
        </w:rPr>
        <w:t xml:space="preserve">alimento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2659CB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2659CB"/>
        </w:rPr>
        <w:t xml:space="preserve">acercas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chadas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Claustro </w:t>
      </w:r>
      <w:r>
        <w:rPr>
          <w:color w:val="000000"/>
        </w:rPr>
        <w:t xml:space="preserve">del </w:t>
      </w:r>
      <w:r>
        <w:rPr>
          <w:color w:val="6B6B2B"/>
        </w:rPr>
        <w:t xml:space="preserve">Museo </w:t>
      </w:r>
      <w:r>
        <w:rPr>
          <w:color w:val="000000"/>
        </w:rPr>
        <w:t xml:space="preserve">del </w:t>
      </w:r>
      <w:r>
        <w:rPr>
          <w:color w:val="6B6B2B"/>
        </w:rPr>
        <w:t xml:space="preserve">Prado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Mensajeros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ha </w:t>
      </w:r>
      <w:r>
        <w:rPr>
          <w:color w:val="2659CB"/>
        </w:rPr>
        <w:t xml:space="preserve">servido </w:t>
      </w:r>
      <w:r>
        <w:rPr>
          <w:color w:val="000000"/>
        </w:rPr>
        <w:t xml:space="preserve">250 </w:t>
      </w:r>
      <w:r>
        <w:rPr>
          <w:color w:val="000000"/>
        </w:rPr>
        <w:t xml:space="preserve">cenas </w:t>
      </w:r>
      <w:r>
        <w:rPr>
          <w:color w:val="000000"/>
        </w:rPr>
        <w:t xml:space="preserve">a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razones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decimos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2659CB"/>
        </w:rPr>
        <w:t xml:space="preserve">mundo </w:t>
      </w:r>
      <w:r>
        <w:rPr>
          <w:color w:val="6B6B2B"/>
        </w:rPr>
        <w:t xml:space="preserve">mejores </w:t>
      </w:r>
      <w:r>
        <w:rPr>
          <w:color w:val="6B6B2B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decimos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rico </w:t>
      </w:r>
      <w:r>
        <w:rPr>
          <w:color w:val="000000"/>
        </w:rPr>
        <w:t xml:space="preserve">de </w:t>
      </w:r>
      <w:r>
        <w:rPr>
          <w:color w:val="6B6B2B"/>
        </w:rPr>
        <w:t xml:space="preserve">valores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Decanas </w:t>
      </w:r>
      <w:r>
        <w:rPr>
          <w:color w:val="000000"/>
        </w:rPr>
        <w:t xml:space="preserve">de </w:t>
      </w:r>
      <w:r>
        <w:rPr>
          <w:color w:val="000000"/>
        </w:rPr>
        <w:t xml:space="preserve">voluntados </w:t>
      </w:r>
      <w:r>
        <w:rPr>
          <w:color w:val="000000"/>
        </w:rPr>
        <w:t xml:space="preserve">, </w:t>
      </w:r>
      <w:r>
        <w:rPr>
          <w:color w:val="6B6B2B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pinacoteca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6B6B2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B6B2B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B6B2B"/>
        </w:rPr>
        <w:t xml:space="preserve">necesitados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de </w:t>
      </w:r>
      <w:r>
        <w:rPr>
          <w:color w:val="2659CB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6B6B2B"/>
        </w:rPr>
        <w:t xml:space="preserve">necesitados </w:t>
      </w:r>
      <w:r>
        <w:rPr>
          <w:color w:val="000000"/>
        </w:rPr>
        <w:t xml:space="preserve">de </w:t>
      </w:r>
      <w:r>
        <w:rPr>
          <w:color w:val="4DCEC3"/>
        </w:rPr>
        <w:t xml:space="preserve">cariño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F85A"/>
        </w:rPr>
        <w:t xml:space="preserve">menú </w:t>
      </w:r>
      <w:r>
        <w:rPr>
          <w:color w:val="6B6B2B"/>
        </w:rPr>
        <w:t xml:space="preserve">diseñado </w:t>
      </w:r>
      <w:r>
        <w:rPr>
          <w:color w:val="000000"/>
        </w:rPr>
        <w:t xml:space="preserve">porel </w:t>
      </w:r>
      <w:r>
        <w:rPr>
          <w:color w:val="6B6B2B"/>
        </w:rPr>
        <w:t xml:space="preserve">chef </w:t>
      </w:r>
      <w:r>
        <w:rPr>
          <w:color w:val="000000"/>
        </w:rPr>
        <w:t xml:space="preserve">Martín-Berasategui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ETNA </w:t>
      </w:r>
      <w:r>
        <w:rPr>
          <w:color w:val="2659CB"/>
        </w:rPr>
        <w:t xml:space="preserve">sigue </w:t>
      </w:r>
      <w:r>
        <w:rPr>
          <w:color w:val="000000"/>
        </w:rPr>
        <w:t xml:space="preserve">escupiendo </w:t>
      </w:r>
      <w:r>
        <w:rPr>
          <w:color w:val="000000"/>
        </w:rPr>
        <w:t xml:space="preserve">gases </w:t>
      </w:r>
      <w:r>
        <w:rPr>
          <w:color w:val="000000"/>
        </w:rPr>
        <w:t xml:space="preserve">y </w:t>
      </w:r>
      <w:r>
        <w:rPr>
          <w:color w:val="000000"/>
        </w:rPr>
        <w:t xml:space="preserve">lava </w:t>
      </w:r>
      <w:r>
        <w:rPr>
          <w:color w:val="000000"/>
        </w:rPr>
        <w:t xml:space="preserve">en </w:t>
      </w:r>
      <w:r>
        <w:rPr>
          <w:color w:val="2659CB"/>
        </w:rPr>
        <w:t xml:space="preserve">Sicilia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A3F0C1"/>
        </w:rPr>
        <w:t xml:space="preserve">fuego </w:t>
      </w:r>
      <w:r>
        <w:rPr>
          <w:color w:val="000000"/>
        </w:rPr>
        <w:t xml:space="preserve">que </w:t>
      </w:r>
      <w:r>
        <w:rPr>
          <w:color w:val="CEF85A"/>
        </w:rPr>
        <w:t xml:space="preserve">iluminan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complican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000000"/>
        </w:rPr>
        <w:t xml:space="preserve">erupción </w:t>
      </w:r>
      <w:r>
        <w:rPr>
          <w:color w:val="000000"/>
        </w:rPr>
        <w:t xml:space="preserve">del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siciliano </w:t>
      </w:r>
      <w:r>
        <w:rPr>
          <w:color w:val="000000"/>
        </w:rPr>
        <w:t xml:space="preserve">ha </w:t>
      </w:r>
      <w:r>
        <w:rPr>
          <w:color w:val="2659CB"/>
        </w:rPr>
        <w:t xml:space="preserve">causado </w:t>
      </w:r>
      <w:r>
        <w:rPr>
          <w:color w:val="000000"/>
        </w:rPr>
        <w:t xml:space="preserve">150 </w:t>
      </w:r>
      <w:r>
        <w:rPr>
          <w:color w:val="2659CB"/>
        </w:rPr>
        <w:t xml:space="preserve">pequeños </w:t>
      </w:r>
      <w:r>
        <w:rPr>
          <w:color w:val="2659CB"/>
        </w:rPr>
        <w:t xml:space="preserve">terremotos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columna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se </w:t>
      </w:r>
      <w:r>
        <w:rPr>
          <w:color w:val="2659CB"/>
        </w:rPr>
        <w:t xml:space="preserve">eleva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cráteres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de </w:t>
      </w:r>
      <w:r>
        <w:rPr>
          <w:color w:val="4DCEC3"/>
        </w:rPr>
        <w:t xml:space="preserve">momento </w:t>
      </w:r>
      <w:r>
        <w:rPr>
          <w:color w:val="000000"/>
        </w:rPr>
        <w:t xml:space="preserve">no </w:t>
      </w:r>
      <w:r>
        <w:rPr>
          <w:color w:val="2659CB"/>
        </w:rPr>
        <w:t xml:space="preserve">amenaza </w:t>
      </w:r>
      <w:r>
        <w:rPr>
          <w:color w:val="000000"/>
        </w:rPr>
        <w:t xml:space="preserve">zonas </w:t>
      </w:r>
      <w:r>
        <w:rPr>
          <w:color w:val="CEEED0"/>
        </w:rPr>
        <w:t xml:space="preserve">habitadas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aeropuedo </w:t>
      </w:r>
      <w:r>
        <w:rPr>
          <w:color w:val="000000"/>
        </w:rPr>
        <w:t xml:space="preserve">de </w:t>
      </w:r>
      <w:r>
        <w:rPr>
          <w:color w:val="000000"/>
        </w:rPr>
        <w:t xml:space="preserve">Catania </w:t>
      </w:r>
      <w:r>
        <w:rPr>
          <w:color w:val="000000"/>
        </w:rPr>
        <w:t xml:space="preserve">ha </w:t>
      </w:r>
      <w:r>
        <w:rPr>
          <w:color w:val="000000"/>
        </w:rPr>
        <w:t xml:space="preserve">reabiedo </w:t>
      </w:r>
      <w:r>
        <w:rPr>
          <w:color w:val="2659CB"/>
        </w:rPr>
        <w:t xml:space="preserve">aunque </w:t>
      </w:r>
      <w:r>
        <w:rPr>
          <w:color w:val="000000"/>
        </w:rPr>
        <w:t xml:space="preserve">con </w:t>
      </w:r>
      <w:r>
        <w:rPr>
          <w:color w:val="6B6B2B"/>
        </w:rPr>
        <w:t xml:space="preserve">limitaciones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temblores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mantienena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2659CB"/>
        </w:rPr>
        <w:t xml:space="preserve">amenaza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2659CB"/>
        </w:rPr>
        <w:t xml:space="preserve">tsunami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Krakatoa </w:t>
      </w:r>
      <w:r>
        <w:rPr>
          <w:color w:val="2659CB"/>
        </w:rPr>
        <w:t xml:space="preserve">sigue </w:t>
      </w:r>
      <w:r>
        <w:rPr>
          <w:color w:val="2659CB"/>
        </w:rPr>
        <w:t xml:space="preserve">activo </w:t>
      </w:r>
      <w:r>
        <w:rPr>
          <w:color w:val="000000"/>
        </w:rPr>
        <w:t xml:space="preserve">. </w:t>
      </w:r>
      <w:r>
        <w:rPr>
          <w:color w:val="000000"/>
        </w:rPr>
        <w:t xml:space="preserve">Interrumpidos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pornuevasaledas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B6B2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2659CB"/>
        </w:rPr>
        <w:t xml:space="preserve">buscan </w:t>
      </w:r>
      <w:r>
        <w:rPr>
          <w:color w:val="000000"/>
        </w:rPr>
        <w:t xml:space="preserve">a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EED0"/>
        </w:rPr>
        <w:t xml:space="preserve">escombros </w:t>
      </w:r>
      <w:r>
        <w:rPr>
          <w:color w:val="000000"/>
        </w:rPr>
        <w:t xml:space="preserve">. </w:t>
      </w:r>
      <w:r>
        <w:rPr>
          <w:color w:val="000000"/>
        </w:rPr>
        <w:t xml:space="preserve">Porahora </w:t>
      </w:r>
      <w:r>
        <w:rPr>
          <w:color w:val="000000"/>
        </w:rPr>
        <w:t xml:space="preserve">han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429 </w:t>
      </w:r>
      <w:r>
        <w:rPr>
          <w:color w:val="2659CB"/>
        </w:rPr>
        <w:t xml:space="preserve">cadáveres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6B6B2B"/>
        </w:rPr>
        <w:t xml:space="preserve">además </w:t>
      </w:r>
      <w:r>
        <w:rPr>
          <w:color w:val="000000"/>
        </w:rPr>
        <w:t xml:space="preserve">1500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CEEED0"/>
        </w:rPr>
        <w:t xml:space="preserve">desaparecidos </w:t>
      </w:r>
      <w:r>
        <w:rPr>
          <w:color w:val="2659CB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150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EED0"/>
        </w:rPr>
        <w:t xml:space="preserve">pánico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vueltoa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,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2659CB"/>
        </w:rPr>
        <w:t xml:space="preserve">corren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4DCEC3"/>
        </w:rPr>
        <w:t xml:space="preserve">rumores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2659CB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suben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para </w:t>
      </w:r>
      <w:r>
        <w:rPr>
          <w:color w:val="2659CB"/>
        </w:rPr>
        <w:t xml:space="preserve">salvarse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A1D058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CEC3"/>
        </w:rPr>
        <w:t xml:space="preserve">calma </w:t>
      </w:r>
      <w:r>
        <w:rPr>
          <w:color w:val="6B6B2B"/>
        </w:rPr>
        <w:t xml:space="preserve">recuperada </w:t>
      </w:r>
      <w:r>
        <w:rPr>
          <w:color w:val="000000"/>
        </w:rPr>
        <w:t xml:space="preserve">muchos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6B6B2B"/>
        </w:rPr>
        <w:t xml:space="preserve">reconstruir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659CB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EED0"/>
        </w:rPr>
        <w:t xml:space="preserve">escombros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tragedia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DCEC3"/>
        </w:rPr>
        <w:t xml:space="preserve">cabezas </w:t>
      </w:r>
      <w:r>
        <w:rPr>
          <w:color w:val="000000"/>
        </w:rPr>
        <w:t xml:space="preserve">. </w:t>
      </w:r>
      <w:r>
        <w:rPr>
          <w:color w:val="000000"/>
        </w:rPr>
        <w:t xml:space="preserve">Tati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estaba </w:t>
      </w:r>
      <w:r>
        <w:rPr>
          <w:color w:val="2659CB"/>
        </w:rPr>
        <w:t xml:space="preserve">despejado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659CB"/>
        </w:rPr>
        <w:t xml:space="preserve">olas </w:t>
      </w:r>
      <w:r>
        <w:rPr>
          <w:color w:val="000000"/>
        </w:rPr>
        <w:t xml:space="preserve">eran </w:t>
      </w:r>
      <w:r>
        <w:rPr>
          <w:color w:val="4DCEC3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pdmero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6B6B2B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metimos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EED0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659CB"/>
        </w:rPr>
        <w:t xml:space="preserve">ventanilla </w:t>
      </w:r>
      <w:r>
        <w:rPr>
          <w:color w:val="000000"/>
        </w:rPr>
        <w:t xml:space="preserve">se </w:t>
      </w:r>
      <w:r>
        <w:rPr>
          <w:color w:val="2659CB"/>
        </w:rPr>
        <w:t xml:space="preserve">rompió </w:t>
      </w:r>
      <w:r>
        <w:rPr>
          <w:color w:val="000000"/>
        </w:rPr>
        <w:t xml:space="preserve">, </w:t>
      </w:r>
      <w:r>
        <w:rPr>
          <w:color w:val="2659CB"/>
        </w:rPr>
        <w:t xml:space="preserve">quedándonos </w:t>
      </w:r>
      <w:r>
        <w:rPr>
          <w:color w:val="2659CB"/>
        </w:rPr>
        <w:t xml:space="preserve">sumergidos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000000"/>
        </w:rPr>
        <w:t xml:space="preserve">muedo </w:t>
      </w:r>
      <w:r>
        <w:rPr>
          <w:color w:val="000000"/>
        </w:rPr>
        <w:t xml:space="preserve">en </w:t>
      </w:r>
      <w:r>
        <w:rPr>
          <w:color w:val="6B6B2B"/>
        </w:rPr>
        <w:t xml:space="preserve">cuestión </w:t>
      </w:r>
      <w:r>
        <w:rPr>
          <w:color w:val="000000"/>
        </w:rPr>
        <w:t xml:space="preserve">de </w:t>
      </w:r>
      <w:r>
        <w:rPr>
          <w:color w:val="CEEED0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lamenta </w:t>
      </w:r>
      <w:r>
        <w:rPr>
          <w:color w:val="000000"/>
        </w:rPr>
        <w:t xml:space="preserve">. </w:t>
      </w:r>
      <w:r>
        <w:rPr>
          <w:color w:val="000000"/>
        </w:rPr>
        <w:t xml:space="preserve">Sunaenahexplica </w:t>
      </w:r>
      <w:r>
        <w:rPr>
          <w:color w:val="000000"/>
        </w:rPr>
        <w:t xml:space="preserve">; </w:t>
      </w:r>
      <w:r>
        <w:rPr>
          <w:color w:val="000000"/>
        </w:rPr>
        <w:t xml:space="preserve">`` </w:t>
      </w:r>
      <w:r>
        <w:rPr>
          <w:color w:val="4DCEC3"/>
        </w:rPr>
        <w:t xml:space="preserve">escuché </w:t>
      </w:r>
      <w:r>
        <w:rPr>
          <w:color w:val="000000"/>
        </w:rPr>
        <w:t xml:space="preserve">la </w:t>
      </w:r>
      <w:r>
        <w:rPr>
          <w:color w:val="000000"/>
        </w:rPr>
        <w:t xml:space="preserve">erupción </w:t>
      </w:r>
      <w:r>
        <w:rPr>
          <w:color w:val="000000"/>
        </w:rPr>
        <w:t xml:space="preserve">del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Krakatoa </w:t>
      </w:r>
      <w:r>
        <w:rPr>
          <w:color w:val="000000"/>
        </w:rPr>
        <w:t xml:space="preserve">y </w:t>
      </w:r>
      <w:r>
        <w:rPr>
          <w:color w:val="000000"/>
        </w:rPr>
        <w:t xml:space="preserve">pude </w:t>
      </w:r>
      <w:r>
        <w:rPr>
          <w:color w:val="4DCEC3"/>
        </w:rPr>
        <w:t xml:space="preserve">sentir </w:t>
      </w:r>
      <w:r>
        <w:rPr>
          <w:color w:val="000000"/>
        </w:rPr>
        <w:t xml:space="preserve">la </w:t>
      </w:r>
      <w:r>
        <w:rPr>
          <w:color w:val="2659CB"/>
        </w:rPr>
        <w:t xml:space="preserve">tierra </w:t>
      </w:r>
      <w:r>
        <w:rPr>
          <w:color w:val="4DCEC3"/>
        </w:rPr>
        <w:t xml:space="preserve">temblando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4DCEC3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2659CB"/>
        </w:rPr>
        <w:t xml:space="preserve">llevaba </w:t>
      </w:r>
      <w:r>
        <w:rPr>
          <w:color w:val="000000"/>
        </w:rPr>
        <w:t xml:space="preserve">días </w:t>
      </w:r>
      <w:r>
        <w:rPr>
          <w:color w:val="2659CB"/>
        </w:rPr>
        <w:t xml:space="preserve">activo </w:t>
      </w:r>
      <w:r>
        <w:rPr>
          <w:color w:val="000000"/>
        </w:rPr>
        <w:t xml:space="preserve">, </w:t>
      </w:r>
      <w:r>
        <w:rPr>
          <w:color w:val="4DCEC3"/>
        </w:rPr>
        <w:t xml:space="preserve">luego </w:t>
      </w:r>
      <w:r>
        <w:rPr>
          <w:color w:val="000000"/>
        </w:rPr>
        <w:t xml:space="preserve">los </w:t>
      </w:r>
      <w:r>
        <w:rPr>
          <w:color w:val="000000"/>
        </w:rPr>
        <w:t xml:space="preserve">gdtos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EED0"/>
        </w:rPr>
        <w:t xml:space="preserve">vecino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2659CB"/>
        </w:rPr>
        <w:t xml:space="preserve">tsunami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2659CB"/>
        </w:rPr>
        <w:t xml:space="preserve">despedaron </w:t>
      </w:r>
      <w:r>
        <w:rPr>
          <w:color w:val="000000"/>
        </w:rPr>
        <w:t xml:space="preserve">, </w:t>
      </w:r>
      <w:r>
        <w:rPr>
          <w:color w:val="4DCEC3"/>
        </w:rPr>
        <w:t xml:space="preserve">agarré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4DCEC3"/>
        </w:rPr>
        <w:t xml:space="preserve">madre </w:t>
      </w:r>
      <w:r>
        <w:rPr>
          <w:color w:val="000000"/>
        </w:rPr>
        <w:t xml:space="preserve">ya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2659CB"/>
        </w:rPr>
        <w:t xml:space="preserve">corrimos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granjero </w:t>
      </w:r>
      <w:r>
        <w:rPr>
          <w:color w:val="2659CB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era </w:t>
      </w:r>
      <w:r>
        <w:rPr>
          <w:color w:val="4DCEC3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DCEC3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subió </w:t>
      </w:r>
      <w:r>
        <w:rPr>
          <w:color w:val="000000"/>
        </w:rPr>
        <w:t xml:space="preserve">yya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CEEED0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olas </w:t>
      </w:r>
      <w:r>
        <w:rPr>
          <w:color w:val="000000"/>
        </w:rPr>
        <w:t xml:space="preserve">me </w:t>
      </w:r>
      <w:r>
        <w:rPr>
          <w:color w:val="2659CB"/>
        </w:rPr>
        <w:t xml:space="preserve">barrieron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C228EE"/>
        </w:rPr>
        <w:t xml:space="preserve">desmayé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sobrevivió </w:t>
      </w:r>
      <w:r>
        <w:rPr>
          <w:color w:val="000000"/>
        </w:rPr>
        <w:t xml:space="preserve">pero </w:t>
      </w:r>
      <w:r>
        <w:rPr>
          <w:color w:val="4DCEC3"/>
        </w:rPr>
        <w:t xml:space="preserve">ahora </w:t>
      </w:r>
      <w:r>
        <w:rPr>
          <w:color w:val="000000"/>
        </w:rPr>
        <w:t xml:space="preserve">los </w:t>
      </w:r>
      <w:r>
        <w:rPr>
          <w:color w:val="6B6B2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2659CB"/>
        </w:rPr>
        <w:t xml:space="preserve">continúan </w:t>
      </w:r>
      <w:r>
        <w:rPr>
          <w:color w:val="2659CB"/>
        </w:rPr>
        <w:t xml:space="preserve">buscando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lágdmas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B6B2B"/>
        </w:rPr>
        <w:t xml:space="preserve">eSperanzas </w:t>
      </w:r>
      <w:r>
        <w:rPr>
          <w:color w:val="000000"/>
        </w:rPr>
        <w:t xml:space="preserve">de </w:t>
      </w:r>
      <w:r>
        <w:rPr>
          <w:color w:val="2659CB"/>
        </w:rPr>
        <w:t xml:space="preserve">encontrar </w:t>
      </w:r>
      <w:r>
        <w:rPr>
          <w:color w:val="000000"/>
        </w:rPr>
        <w:t xml:space="preserve">más </w:t>
      </w:r>
      <w:r>
        <w:rPr>
          <w:color w:val="2659CB"/>
        </w:rPr>
        <w:t xml:space="preserve">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Yvamos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EED0"/>
        </w:rPr>
        <w:t xml:space="preserve">minuto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6B6B2B"/>
        </w:rPr>
        <w:t xml:space="preserve">AI </w:t>
      </w:r>
      <w:r>
        <w:rPr>
          <w:color w:val="000000"/>
        </w:rPr>
        <w:t xml:space="preserve">menos </w:t>
      </w:r>
      <w:r>
        <w:rPr>
          <w:color w:val="000000"/>
        </w:rPr>
        <w:t xml:space="preserve">6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muedo </w:t>
      </w:r>
      <w:r>
        <w:rPr>
          <w:color w:val="000000"/>
        </w:rPr>
        <w:t xml:space="preserve">y10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2659CB"/>
        </w:rPr>
        <w:t xml:space="preserve">resultado </w:t>
      </w:r>
      <w:r>
        <w:rPr>
          <w:color w:val="000000"/>
        </w:rPr>
        <w:t xml:space="preserve">heddas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EED0"/>
        </w:rPr>
        <w:t xml:space="preserve">ataque </w:t>
      </w:r>
      <w:r>
        <w:rPr>
          <w:color w:val="CEEED0"/>
        </w:rPr>
        <w:t xml:space="preserve">suicida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Ministedo-Iibio </w:t>
      </w:r>
      <w:r>
        <w:rPr>
          <w:color w:val="000000"/>
        </w:rPr>
        <w:t xml:space="preserve">de </w:t>
      </w:r>
      <w:r>
        <w:rPr>
          <w:color w:val="2659CB"/>
        </w:rPr>
        <w:t xml:space="preserve">Asuntos-Exteriores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hacerexplotar </w:t>
      </w:r>
      <w:r>
        <w:rPr>
          <w:color w:val="000000"/>
        </w:rPr>
        <w:t xml:space="preserve">un </w:t>
      </w:r>
      <w:r>
        <w:rPr>
          <w:color w:val="CEEED0"/>
        </w:rPr>
        <w:t xml:space="preserve">coche </w:t>
      </w:r>
      <w:r>
        <w:rPr>
          <w:color w:val="2659CB"/>
        </w:rPr>
        <w:t xml:space="preserve">bomba </w:t>
      </w:r>
      <w:r>
        <w:rPr>
          <w:color w:val="2659CB"/>
        </w:rPr>
        <w:t xml:space="preserve">delante </w:t>
      </w:r>
      <w:r>
        <w:rPr>
          <w:color w:val="000000"/>
        </w:rPr>
        <w:t xml:space="preserve">del </w:t>
      </w:r>
      <w:r>
        <w:rPr>
          <w:color w:val="CEEED0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CEEED0"/>
        </w:rPr>
        <w:t xml:space="preserve">terroristas </w:t>
      </w:r>
      <w:r>
        <w:rPr>
          <w:color w:val="000000"/>
        </w:rPr>
        <w:t xml:space="preserve">han </w:t>
      </w:r>
      <w:r>
        <w:rPr>
          <w:color w:val="000000"/>
        </w:rPr>
        <w:t xml:space="preserve">abiedo </w:t>
      </w:r>
      <w:r>
        <w:rPr>
          <w:color w:val="A3F0C1"/>
        </w:rPr>
        <w:t xml:space="preserve">fuego </w:t>
      </w:r>
      <w:r>
        <w:rPr>
          <w:color w:val="6B6B2B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EEED0"/>
        </w:rPr>
        <w:t xml:space="preserve">abatido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CEEED0"/>
        </w:rPr>
        <w:t xml:space="preserve">estallar </w:t>
      </w:r>
      <w:r>
        <w:rPr>
          <w:color w:val="000000"/>
        </w:rPr>
        <w:t xml:space="preserve">la </w:t>
      </w:r>
      <w:r>
        <w:rPr>
          <w:color w:val="2659CB"/>
        </w:rPr>
        <w:t xml:space="preserve">carga </w:t>
      </w:r>
      <w:r>
        <w:rPr>
          <w:color w:val="CEEED0"/>
        </w:rPr>
        <w:t xml:space="preserve">explosiva </w:t>
      </w:r>
      <w:r>
        <w:rPr>
          <w:color w:val="000000"/>
        </w:rPr>
        <w:t xml:space="preserve">que </w:t>
      </w:r>
      <w:r>
        <w:rPr>
          <w:color w:val="2659CB"/>
        </w:rPr>
        <w:t xml:space="preserve">llevaban </w:t>
      </w:r>
      <w:r>
        <w:rPr>
          <w:color w:val="000000"/>
        </w:rPr>
        <w:t xml:space="preserve">adosada </w:t>
      </w:r>
      <w:r>
        <w:rPr>
          <w:color w:val="000000"/>
        </w:rPr>
        <w:t xml:space="preserve">al </w:t>
      </w:r>
      <w:r>
        <w:rPr>
          <w:color w:val="CEEED0"/>
        </w:rPr>
        <w:t xml:space="preserve">cuerpo </w:t>
      </w:r>
      <w:r>
        <w:rPr>
          <w:color w:val="000000"/>
        </w:rPr>
        <w:t xml:space="preserve">. </w:t>
      </w:r>
      <w:r>
        <w:rPr>
          <w:color w:val="000000"/>
        </w:rPr>
        <w:t xml:space="preserve">Yen-Francia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659CB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llamados </w:t>
      </w:r>
      <w:r>
        <w:rPr>
          <w:color w:val="000000"/>
        </w:rPr>
        <w:t xml:space="preserve">Chalecos-Amadllos </w:t>
      </w:r>
      <w:r>
        <w:rPr>
          <w:color w:val="000000"/>
        </w:rPr>
        <w:t xml:space="preserve">no </w:t>
      </w:r>
      <w:r>
        <w:rPr>
          <w:color w:val="2659CB"/>
        </w:rPr>
        <w:t xml:space="preserve">descansan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menos </w:t>
      </w:r>
      <w:r>
        <w:rPr>
          <w:color w:val="CEF85A"/>
        </w:rPr>
        <w:t xml:space="preserve">numerosas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CEEED0"/>
        </w:rPr>
        <w:t xml:space="preserve">violentas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mantienen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pié </w:t>
      </w:r>
      <w:r>
        <w:rPr>
          <w:color w:val="000000"/>
        </w:rPr>
        <w:t xml:space="preserve">de </w:t>
      </w:r>
      <w:r>
        <w:rPr>
          <w:color w:val="2659CB"/>
        </w:rPr>
        <w:t xml:space="preserve">guerra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6B6B2B"/>
        </w:rPr>
        <w:t xml:space="preserve">reformas </w:t>
      </w:r>
      <w:r>
        <w:rPr>
          <w:color w:val="6B6B2B"/>
        </w:rPr>
        <w:t xml:space="preserve">económicas </w:t>
      </w:r>
      <w:r>
        <w:rPr>
          <w:color w:val="000000"/>
        </w:rPr>
        <w:t xml:space="preserve">de </w:t>
      </w:r>
      <w:r>
        <w:rPr>
          <w:color w:val="2659CB"/>
        </w:rPr>
        <w:t xml:space="preserve">Emmanuel-Macron </w:t>
      </w:r>
      <w:r>
        <w:rPr>
          <w:color w:val="000000"/>
        </w:rPr>
        <w:t xml:space="preserve">, </w:t>
      </w:r>
      <w:r>
        <w:rPr>
          <w:color w:val="6B6B2B"/>
        </w:rPr>
        <w:t xml:space="preserve">exigiendo </w:t>
      </w:r>
      <w:r>
        <w:rPr>
          <w:color w:val="2659CB"/>
        </w:rPr>
        <w:t xml:space="preserve">junto </w:t>
      </w:r>
      <w:r>
        <w:rPr>
          <w:color w:val="000000"/>
        </w:rPr>
        <w:t xml:space="preserve">al </w:t>
      </w:r>
      <w:r>
        <w:rPr>
          <w:color w:val="6B6B2B"/>
        </w:rPr>
        <w:t xml:space="preserve">arco </w:t>
      </w:r>
      <w:r>
        <w:rPr>
          <w:color w:val="000000"/>
        </w:rPr>
        <w:t xml:space="preserve">del </w:t>
      </w:r>
      <w:r>
        <w:rPr>
          <w:color w:val="2659CB"/>
        </w:rPr>
        <w:t xml:space="preserve">triunfo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0A0CE"/>
        </w:rPr>
        <w:t xml:space="preserve">dimisión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Consumidas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DCEC3"/>
        </w:rPr>
        <w:t xml:space="preserve">llamas </w:t>
      </w:r>
      <w:r>
        <w:rPr>
          <w:color w:val="000000"/>
        </w:rPr>
        <w:t xml:space="preserve">unas </w:t>
      </w:r>
      <w:r>
        <w:rPr>
          <w:color w:val="000000"/>
        </w:rPr>
        <w:t xml:space="preserve">100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ciudad </w:t>
      </w:r>
      <w:r>
        <w:rPr>
          <w:color w:val="000000"/>
        </w:rPr>
        <w:t xml:space="preserve">balneario </w:t>
      </w:r>
      <w:r>
        <w:rPr>
          <w:color w:val="000000"/>
        </w:rPr>
        <w:t xml:space="preserve">en </w:t>
      </w:r>
      <w:r>
        <w:rPr>
          <w:color w:val="2659CB"/>
        </w:rPr>
        <w:t xml:space="preserve">México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lanzamiento </w:t>
      </w:r>
      <w:r>
        <w:rPr>
          <w:color w:val="000000"/>
        </w:rPr>
        <w:t xml:space="preserve">de </w:t>
      </w:r>
      <w:r>
        <w:rPr>
          <w:color w:val="A3F0C1"/>
        </w:rPr>
        <w:t xml:space="preserve">fuegos </w:t>
      </w:r>
      <w:r>
        <w:rPr>
          <w:color w:val="000000"/>
        </w:rPr>
        <w:t xml:space="preserve">adificiales </w:t>
      </w:r>
      <w:r>
        <w:rPr>
          <w:color w:val="2659CB"/>
        </w:rPr>
        <w:t xml:space="preserve">desató </w:t>
      </w:r>
      <w:r>
        <w:rPr>
          <w:color w:val="000000"/>
        </w:rPr>
        <w:t xml:space="preserve">el </w:t>
      </w:r>
      <w:r>
        <w:rPr>
          <w:color w:val="A3F0C1"/>
        </w:rPr>
        <w:t xml:space="preserve">incendio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reducido </w:t>
      </w:r>
      <w:r>
        <w:rPr>
          <w:color w:val="000000"/>
        </w:rPr>
        <w:t xml:space="preserve">el </w:t>
      </w:r>
      <w:r>
        <w:rPr>
          <w:color w:val="2659CB"/>
        </w:rPr>
        <w:t xml:space="preserve">pueblo </w:t>
      </w:r>
      <w:r>
        <w:rPr>
          <w:color w:val="4DCEC3"/>
        </w:rPr>
        <w:t xml:space="preserve">entero </w:t>
      </w:r>
      <w:r>
        <w:rPr>
          <w:color w:val="000000"/>
        </w:rPr>
        <w:t xml:space="preserve">a </w:t>
      </w:r>
      <w:r>
        <w:rPr>
          <w:color w:val="6B6B2B"/>
        </w:rPr>
        <w:t xml:space="preserve">cenizas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EED0"/>
        </w:rPr>
        <w:t xml:space="preserve">vecinos </w:t>
      </w:r>
      <w:r>
        <w:rPr>
          <w:color w:val="2659CB"/>
        </w:rPr>
        <w:t xml:space="preserve">intentaban </w:t>
      </w:r>
      <w:r>
        <w:rPr>
          <w:color w:val="2659CB"/>
        </w:rPr>
        <w:t xml:space="preserve">salvar </w:t>
      </w:r>
      <w:r>
        <w:rPr>
          <w:color w:val="000000"/>
        </w:rPr>
        <w:t xml:space="preserve">sus </w:t>
      </w:r>
      <w:r>
        <w:rPr>
          <w:color w:val="000000"/>
        </w:rPr>
        <w:t xml:space="preserve">pedenencias </w:t>
      </w:r>
      <w:r>
        <w:rPr>
          <w:color w:val="000000"/>
        </w:rPr>
        <w:t xml:space="preserve">y </w:t>
      </w:r>
      <w:r>
        <w:rPr>
          <w:color w:val="2659CB"/>
        </w:rPr>
        <w:t xml:space="preserve">acercaban </w:t>
      </w:r>
      <w:r>
        <w:rPr>
          <w:color w:val="000000"/>
        </w:rPr>
        <w:t xml:space="preserve">cubos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2659CB"/>
        </w:rPr>
        <w:t xml:space="preserve">tratar </w:t>
      </w:r>
      <w:r>
        <w:rPr>
          <w:color w:val="000000"/>
        </w:rPr>
        <w:t xml:space="preserve">de </w:t>
      </w:r>
      <w:r>
        <w:rPr>
          <w:color w:val="2659CB"/>
        </w:rPr>
        <w:t xml:space="preserve">apagar </w:t>
      </w:r>
      <w:r>
        <w:rPr>
          <w:color w:val="000000"/>
        </w:rPr>
        <w:t xml:space="preserve">el </w:t>
      </w:r>
      <w:r>
        <w:rPr>
          <w:color w:val="A3F0C1"/>
        </w:rPr>
        <w:t xml:space="preserve">fuego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A3F0C1"/>
        </w:rPr>
        <w:t xml:space="preserve">extinguido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6B6B2B"/>
        </w:rPr>
        <w:t xml:space="preserve">municipal </w:t>
      </w:r>
      <w:r>
        <w:rPr>
          <w:color w:val="000000"/>
        </w:rPr>
        <w:t xml:space="preserve">, </w:t>
      </w:r>
      <w:r>
        <w:rPr>
          <w:color w:val="6B6B2B"/>
        </w:rPr>
        <w:t xml:space="preserve">estatal </w:t>
      </w:r>
      <w:r>
        <w:rPr>
          <w:color w:val="000000"/>
        </w:rPr>
        <w:t xml:space="preserve">y </w:t>
      </w:r>
      <w:r>
        <w:rPr>
          <w:color w:val="2659CB"/>
        </w:rPr>
        <w:t xml:space="preserve">militar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4DCEC3"/>
        </w:rPr>
        <w:t xml:space="preserve">quieres </w:t>
      </w:r>
      <w:r>
        <w:rPr>
          <w:color w:val="000000"/>
        </w:rPr>
        <w:t xml:space="preserve">ganar </w:t>
      </w:r>
      <w:r>
        <w:rPr>
          <w:color w:val="000000"/>
        </w:rPr>
        <w:t xml:space="preserve">mi </w:t>
      </w:r>
      <w:r>
        <w:rPr>
          <w:color w:val="4DCEC3"/>
        </w:rPr>
        <w:t xml:space="preserve">confianza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tendrás </w:t>
      </w:r>
      <w:r>
        <w:rPr>
          <w:color w:val="000000"/>
        </w:rPr>
        <w:t xml:space="preserve">que </w:t>
      </w:r>
      <w:r>
        <w:rPr>
          <w:color w:val="000000"/>
        </w:rPr>
        <w:t xml:space="preserve">ofrecerme </w:t>
      </w:r>
      <w:r>
        <w:rPr>
          <w:color w:val="000000"/>
        </w:rPr>
        <w:t xml:space="preserve">la </w:t>
      </w:r>
      <w:r>
        <w:rPr>
          <w:color w:val="000000"/>
        </w:rPr>
        <w:t xml:space="preserve">tuya </w:t>
      </w:r>
      <w:r>
        <w:rPr>
          <w:color w:val="000000"/>
        </w:rPr>
        <w:t xml:space="preserve">a </w:t>
      </w:r>
      <w:r>
        <w:rPr>
          <w:color w:val="6B6B2B"/>
        </w:rPr>
        <w:t xml:space="preserve">cambio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del </w:t>
      </w:r>
      <w:r>
        <w:rPr>
          <w:color w:val="6B6B2B"/>
        </w:rPr>
        <w:t xml:space="preserve">actor </w:t>
      </w:r>
      <w:r>
        <w:rPr>
          <w:color w:val="000000"/>
        </w:rPr>
        <w:t xml:space="preserve">mirandoacámara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Kevin-Spacey </w:t>
      </w:r>
      <w:r>
        <w:rPr>
          <w:color w:val="000000"/>
        </w:rPr>
        <w:t xml:space="preserve">lo </w:t>
      </w:r>
      <w:r>
        <w:rPr>
          <w:color w:val="2659CB"/>
        </w:rPr>
        <w:t xml:space="preserve">bordó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de </w:t>
      </w:r>
      <w:r>
        <w:rPr>
          <w:color w:val="000000"/>
        </w:rPr>
        <w:t xml:space="preserve">Frank-Underwood </w:t>
      </w:r>
      <w:r>
        <w:rPr>
          <w:color w:val="000000"/>
        </w:rPr>
        <w:t xml:space="preserve">en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2659CB"/>
        </w:rPr>
        <w:t xml:space="preserve">ficción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? </w:t>
      </w:r>
      <w:r>
        <w:rPr>
          <w:color w:val="6B6B2B"/>
        </w:rPr>
        <w:t xml:space="preserve">Sólo </w:t>
      </w:r>
      <w:r>
        <w:rPr>
          <w:color w:val="000000"/>
        </w:rPr>
        <w:t xml:space="preserve">los </w:t>
      </w:r>
      <w:r>
        <w:rPr>
          <w:color w:val="6B6B2B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eSpídtu </w:t>
      </w:r>
      <w:r>
        <w:rPr>
          <w:color w:val="2659CB"/>
        </w:rPr>
        <w:t xml:space="preserve">ignoran </w:t>
      </w:r>
      <w:r>
        <w:rPr>
          <w:color w:val="000000"/>
        </w:rPr>
        <w:t xml:space="preserve">queenelfondo </w:t>
      </w:r>
      <w:r>
        <w:rPr>
          <w:color w:val="000000"/>
        </w:rPr>
        <w:t xml:space="preserve">es </w:t>
      </w:r>
      <w:r>
        <w:rPr>
          <w:color w:val="000000"/>
        </w:rPr>
        <w:t xml:space="preserve">uneSpejo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miran </w:t>
      </w:r>
      <w:r>
        <w:rPr>
          <w:color w:val="000000"/>
        </w:rPr>
        <w:t xml:space="preserve">a </w:t>
      </w:r>
      <w:r>
        <w:rPr>
          <w:color w:val="000000"/>
        </w:rPr>
        <w:t xml:space="preserve">si </w:t>
      </w:r>
      <w:r>
        <w:rPr>
          <w:color w:val="2659CB"/>
        </w:rPr>
        <w:t xml:space="preserve">mismos </w:t>
      </w:r>
      <w:r>
        <w:rPr>
          <w:color w:val="000000"/>
        </w:rPr>
        <w:t xml:space="preserve">. </w:t>
      </w:r>
      <w:r>
        <w:rPr>
          <w:color w:val="000000"/>
        </w:rPr>
        <w:t xml:space="preserve">Spacey </w:t>
      </w:r>
      <w:r>
        <w:rPr>
          <w:color w:val="000000"/>
        </w:rPr>
        <w:t xml:space="preserve">se </w:t>
      </w:r>
      <w:r>
        <w:rPr>
          <w:color w:val="6B6B2B"/>
        </w:rPr>
        <w:t xml:space="preserve">defendió </w:t>
      </w:r>
      <w:r>
        <w:rPr>
          <w:color w:val="2659CB"/>
        </w:rPr>
        <w:t xml:space="preserve">ayer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1D058"/>
        </w:rPr>
        <w:t xml:space="preserve">acusaciones </w:t>
      </w:r>
      <w:r>
        <w:rPr>
          <w:color w:val="000000"/>
        </w:rPr>
        <w:t xml:space="preserve">de </w:t>
      </w:r>
      <w:r>
        <w:rPr>
          <w:color w:val="A1D058"/>
        </w:rPr>
        <w:t xml:space="preserve">abusos </w:t>
      </w:r>
      <w:r>
        <w:rPr>
          <w:color w:val="A1D058"/>
        </w:rPr>
        <w:t xml:space="preserve">sexuales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volvióa </w:t>
      </w:r>
      <w:r>
        <w:rPr>
          <w:color w:val="000000"/>
        </w:rPr>
        <w:t xml:space="preserve">meterse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piel </w:t>
      </w:r>
      <w:r>
        <w:rPr>
          <w:color w:val="000000"/>
        </w:rPr>
        <w:t xml:space="preserve">del </w:t>
      </w:r>
      <w:r>
        <w:rPr>
          <w:color w:val="000000"/>
        </w:rPr>
        <w:t xml:space="preserve">deSpiadado </w:t>
      </w:r>
      <w:r>
        <w:rPr>
          <w:color w:val="000000"/>
        </w:rPr>
        <w:t xml:space="preserve">Frank </w:t>
      </w:r>
      <w:r>
        <w:rPr>
          <w:color w:val="000000"/>
        </w:rPr>
        <w:t xml:space="preserve">para </w:t>
      </w:r>
      <w:r>
        <w:rPr>
          <w:color w:val="6B6B2B"/>
        </w:rPr>
        <w:t xml:space="preserve">impugnar </w:t>
      </w:r>
      <w:r>
        <w:rPr>
          <w:color w:val="000000"/>
        </w:rPr>
        <w:t xml:space="preserve">la </w:t>
      </w:r>
      <w:r>
        <w:rPr>
          <w:color w:val="000000"/>
        </w:rPr>
        <w:t xml:space="preserve">caza </w:t>
      </w:r>
      <w:r>
        <w:rPr>
          <w:color w:val="000000"/>
        </w:rPr>
        <w:t xml:space="preserve">de </w:t>
      </w:r>
      <w:r>
        <w:rPr>
          <w:color w:val="4DCEC3"/>
        </w:rPr>
        <w:t xml:space="preserve">brujas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hacernos </w:t>
      </w:r>
      <w:r>
        <w:rPr>
          <w:color w:val="6B6B2B"/>
        </w:rPr>
        <w:t xml:space="preserve">reflexionar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000000"/>
        </w:rPr>
        <w:t xml:space="preserve">hemos </w:t>
      </w:r>
      <w:r>
        <w:rPr>
          <w:color w:val="A1D058"/>
        </w:rPr>
        <w:t xml:space="preserve">condenado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4DCEC3"/>
        </w:rPr>
        <w:t xml:space="preserve">conocerlos </w:t>
      </w:r>
      <w:r>
        <w:rPr>
          <w:color w:val="A1D058"/>
        </w:rPr>
        <w:t xml:space="preserve">hechos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somos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659CB"/>
        </w:rPr>
        <w:t xml:space="preserve">escogemos </w:t>
      </w:r>
      <w:r>
        <w:rPr>
          <w:color w:val="A1D058"/>
        </w:rPr>
        <w:t xml:space="preserve">revelar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2659CB"/>
        </w:rPr>
        <w:t xml:space="preserve">mismos </w:t>
      </w:r>
      <w:r>
        <w:rPr>
          <w:color w:val="000000"/>
        </w:rPr>
        <w:t xml:space="preserve">. </w:t>
      </w:r>
      <w:r>
        <w:rPr>
          <w:color w:val="000000"/>
        </w:rPr>
        <w:t xml:space="preserve">Frank </w:t>
      </w:r>
      <w:r>
        <w:rPr>
          <w:color w:val="000000"/>
        </w:rPr>
        <w:t xml:space="preserve">se </w:t>
      </w:r>
      <w:r>
        <w:rPr>
          <w:color w:val="2659CB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659CB"/>
        </w:rPr>
        <w:t xml:space="preserve">fans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loque </w:t>
      </w:r>
      <w:r>
        <w:rPr>
          <w:color w:val="4DCEC3"/>
        </w:rPr>
        <w:t xml:space="preserve">quieres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¡es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Kevin-Spacey </w:t>
      </w:r>
      <w:r>
        <w:rPr>
          <w:color w:val="4DCEC3"/>
        </w:rPr>
        <w:t xml:space="preserve">habla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personaje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B6B2B"/>
        </w:rPr>
        <w:t xml:space="preserve">político </w:t>
      </w:r>
      <w:r>
        <w:rPr>
          <w:color w:val="000000"/>
        </w:rPr>
        <w:t xml:space="preserve">sin </w:t>
      </w:r>
      <w:r>
        <w:rPr>
          <w:color w:val="CEEED0"/>
        </w:rPr>
        <w:t xml:space="preserve">escrúpulos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actor </w:t>
      </w:r>
      <w:r>
        <w:rPr>
          <w:color w:val="6B6B2B"/>
        </w:rPr>
        <w:t xml:space="preserve">utiliza </w:t>
      </w:r>
      <w:r>
        <w:rPr>
          <w:color w:val="000000"/>
        </w:rPr>
        <w:t xml:space="preserve">al </w:t>
      </w:r>
      <w:r>
        <w:rPr>
          <w:color w:val="2659CB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para </w:t>
      </w:r>
      <w:r>
        <w:rPr>
          <w:color w:val="000000"/>
        </w:rPr>
        <w:t xml:space="preserve">cuestinar </w:t>
      </w:r>
      <w:r>
        <w:rPr>
          <w:color w:val="000000"/>
        </w:rPr>
        <w:t xml:space="preserve">el </w:t>
      </w:r>
      <w:r>
        <w:rPr>
          <w:color w:val="A1D058"/>
        </w:rPr>
        <w:t xml:space="preserve">juicio </w:t>
      </w:r>
      <w:r>
        <w:rPr>
          <w:color w:val="4DCEC3"/>
        </w:rPr>
        <w:t xml:space="preserve">pendiente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porabusar </w:t>
      </w:r>
      <w:r>
        <w:rPr>
          <w:color w:val="A1D058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critica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B6B2B"/>
        </w:rPr>
        <w:t xml:space="preserve">forma </w:t>
      </w:r>
      <w:r>
        <w:rPr>
          <w:color w:val="000000"/>
        </w:rPr>
        <w:t xml:space="preserve">entre </w:t>
      </w:r>
      <w:r>
        <w:rPr>
          <w:color w:val="000000"/>
        </w:rPr>
        <w:t xml:space="preserve">líneas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A1D058"/>
        </w:rPr>
        <w:t xml:space="preserve">condenado </w:t>
      </w:r>
      <w:r>
        <w:rPr>
          <w:color w:val="000000"/>
        </w:rPr>
        <w:t xml:space="preserve">de </w:t>
      </w:r>
      <w:r>
        <w:rPr>
          <w:color w:val="A1D058"/>
        </w:rPr>
        <w:t xml:space="preserve">antemano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1D058"/>
        </w:rPr>
        <w:t xml:space="preserve">prensa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CEC3"/>
        </w:rPr>
        <w:t xml:space="preserve">opinión </w:t>
      </w:r>
      <w:r>
        <w:rPr>
          <w:color w:val="6B6B2B"/>
        </w:rPr>
        <w:t xml:space="preserve">publica </w:t>
      </w:r>
      <w:r>
        <w:rPr>
          <w:color w:val="000000"/>
        </w:rPr>
        <w:t xml:space="preserve">. </w:t>
      </w:r>
      <w:r>
        <w:rPr>
          <w:color w:val="000000"/>
        </w:rPr>
        <w:t xml:space="preserve">Spacey </w:t>
      </w:r>
      <w:r>
        <w:rPr>
          <w:color w:val="6B6B2B"/>
        </w:rPr>
        <w:t xml:space="preserve">defiende </w:t>
      </w:r>
      <w:r>
        <w:rPr>
          <w:color w:val="000000"/>
        </w:rPr>
        <w:t xml:space="preserve">asi </w:t>
      </w:r>
      <w:r>
        <w:rPr>
          <w:color w:val="000000"/>
        </w:rPr>
        <w:t xml:space="preserve">su </w:t>
      </w:r>
      <w:r>
        <w:rPr>
          <w:color w:val="A1D058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Yjugando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ficción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B6B2B"/>
        </w:rPr>
        <w:t xml:space="preserve">realidad </w:t>
      </w:r>
      <w:r>
        <w:rPr>
          <w:color w:val="4DCEC3"/>
        </w:rPr>
        <w:t xml:space="preserve">manda </w:t>
      </w:r>
      <w:r>
        <w:rPr>
          <w:color w:val="000000"/>
        </w:rPr>
        <w:t xml:space="preserve">un </w:t>
      </w:r>
      <w:r>
        <w:rPr>
          <w:color w:val="4DCEC3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659CB"/>
        </w:rPr>
        <w:t xml:space="preserve">fans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fondo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4DCEC3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le </w:t>
      </w:r>
      <w:r>
        <w:rPr>
          <w:color w:val="000000"/>
        </w:rPr>
        <w:t xml:space="preserve">absuelve </w:t>
      </w:r>
      <w:r>
        <w:rPr>
          <w:color w:val="000000"/>
        </w:rPr>
        <w:t xml:space="preserve">le </w:t>
      </w:r>
      <w:r>
        <w:rPr>
          <w:color w:val="A1D058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B6B2B"/>
        </w:rPr>
        <w:t xml:space="preserve">bicicletas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2659CB"/>
        </w:rPr>
        <w:t xml:space="preserve">cadena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6B6B2B"/>
        </w:rPr>
        <w:t xml:space="preserve">Carrera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de </w:t>
      </w:r>
      <w:r>
        <w:rPr>
          <w:color w:val="2659CB"/>
        </w:rPr>
        <w:t xml:space="preserve">Segovia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2659CB"/>
        </w:rPr>
        <w:t xml:space="preserve">aspirantes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659CB"/>
        </w:rPr>
        <w:t xml:space="preserve">llegara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2659CB"/>
        </w:rPr>
        <w:t xml:space="preserve">pedalear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equilibdo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celebra </w:t>
      </w:r>
      <w:r>
        <w:rPr>
          <w:color w:val="000000"/>
        </w:rPr>
        <w:t xml:space="preserve">cada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de </w:t>
      </w:r>
      <w:r>
        <w:rPr>
          <w:color w:val="2659CB"/>
        </w:rPr>
        <w:t xml:space="preserve">Segovia </w:t>
      </w:r>
      <w:r>
        <w:rPr>
          <w:color w:val="000000"/>
        </w:rPr>
        <w:t xml:space="preserve">. </w:t>
      </w:r>
      <w:r>
        <w:rPr>
          <w:color w:val="CEF85A"/>
        </w:rPr>
        <w:t xml:space="preserve">Vera </w:t>
      </w:r>
      <w:r>
        <w:rPr>
          <w:color w:val="000000"/>
        </w:rPr>
        <w:t xml:space="preserve">`` </w:t>
      </w:r>
      <w:r>
        <w:rPr>
          <w:color w:val="6B6B2B"/>
        </w:rPr>
        <w:t xml:space="preserve">Julia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Colón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, </w:t>
      </w:r>
      <w:r>
        <w:rPr>
          <w:color w:val="6B6B2B"/>
        </w:rPr>
        <w:t xml:space="preserve">impone </w:t>
      </w:r>
      <w:r>
        <w:rPr>
          <w:color w:val="000000"/>
        </w:rPr>
        <w:t xml:space="preserve">. </w:t>
      </w:r>
      <w:r>
        <w:rPr>
          <w:color w:val="6B6B2B"/>
        </w:rPr>
        <w:t xml:space="preserve">Julia </w:t>
      </w:r>
      <w:r>
        <w:rPr>
          <w:color w:val="6B6B2B"/>
        </w:rPr>
        <w:t xml:space="preserve">gasta </w:t>
      </w:r>
      <w:r>
        <w:rPr>
          <w:color w:val="000000"/>
        </w:rPr>
        <w:t xml:space="preserve">un </w:t>
      </w:r>
      <w:r>
        <w:rPr>
          <w:color w:val="4DCEC3"/>
        </w:rPr>
        <w:t xml:space="preserve">perfil </w:t>
      </w:r>
      <w:r>
        <w:rPr>
          <w:color w:val="2659CB"/>
        </w:rPr>
        <w:t xml:space="preserve">alargado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2659CB"/>
        </w:rPr>
        <w:t xml:space="preserve">virgen </w:t>
      </w:r>
      <w:r>
        <w:rPr>
          <w:color w:val="000000"/>
        </w:rPr>
        <w:t xml:space="preserve">de </w:t>
      </w:r>
      <w:r>
        <w:rPr>
          <w:color w:val="000000"/>
        </w:rPr>
        <w:t xml:space="preserve">Modigliani </w:t>
      </w:r>
      <w:r>
        <w:rPr>
          <w:color w:val="000000"/>
        </w:rPr>
        <w:t xml:space="preserve">. </w:t>
      </w:r>
      <w:r>
        <w:rPr>
          <w:color w:val="6B6B2B"/>
        </w:rPr>
        <w:t xml:space="preserve">Julia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4DCEC3"/>
        </w:rPr>
        <w:t xml:space="preserve">ojos </w:t>
      </w:r>
      <w:r>
        <w:rPr>
          <w:color w:val="6B6B2B"/>
        </w:rPr>
        <w:t xml:space="preserve">cerrados </w:t>
      </w:r>
      <w:r>
        <w:rPr>
          <w:color w:val="000000"/>
        </w:rPr>
        <w:t xml:space="preserve">. </w:t>
      </w:r>
      <w:r>
        <w:rPr>
          <w:color w:val="6B6B2B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4DCEC3"/>
        </w:rPr>
        <w:t xml:space="preserve">hablamos </w:t>
      </w:r>
      <w:r>
        <w:rPr>
          <w:color w:val="000000"/>
        </w:rPr>
        <w:t xml:space="preserve">de </w:t>
      </w:r>
      <w:r>
        <w:rPr>
          <w:color w:val="6B6B2B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mide </w:t>
      </w:r>
      <w:r>
        <w:rPr>
          <w:color w:val="000000"/>
        </w:rPr>
        <w:t xml:space="preserve">12 </w:t>
      </w:r>
      <w:r>
        <w:rPr>
          <w:color w:val="2659CB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escultor </w:t>
      </w:r>
      <w:r>
        <w:rPr>
          <w:color w:val="000000"/>
        </w:rPr>
        <w:t xml:space="preserve">, </w:t>
      </w:r>
      <w:r>
        <w:rPr>
          <w:color w:val="000000"/>
        </w:rPr>
        <w:t xml:space="preserve">Jaume-Plansa </w:t>
      </w:r>
      <w:r>
        <w:rPr>
          <w:color w:val="000000"/>
        </w:rPr>
        <w:t xml:space="preserve">, </w:t>
      </w:r>
      <w:r>
        <w:rPr>
          <w:color w:val="6B6B2B"/>
        </w:rPr>
        <w:t xml:space="preserve">pretende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659CB"/>
        </w:rPr>
        <w:t xml:space="preserve">mirada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B6B2B"/>
        </w:rPr>
        <w:t xml:space="preserve">Julia </w:t>
      </w:r>
      <w:r>
        <w:rPr>
          <w:color w:val="000000"/>
        </w:rPr>
        <w:t xml:space="preserve">'' </w:t>
      </w:r>
      <w:r>
        <w:rPr>
          <w:color w:val="A1D058"/>
        </w:rPr>
        <w:t xml:space="preserve">revele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su </w:t>
      </w:r>
      <w:r>
        <w:rPr>
          <w:color w:val="2659CB"/>
        </w:rPr>
        <w:t xml:space="preserve">mundo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CEC3"/>
        </w:rPr>
        <w:t xml:space="preserve">llama </w:t>
      </w:r>
      <w:r>
        <w:rPr>
          <w:color w:val="6B6B2B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mide </w:t>
      </w:r>
      <w:r>
        <w:rPr>
          <w:color w:val="000000"/>
        </w:rPr>
        <w:t xml:space="preserve">12 </w:t>
      </w:r>
      <w:r>
        <w:rPr>
          <w:color w:val="2659CB"/>
        </w:rPr>
        <w:t xml:space="preserve">metros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Colón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el </w:t>
      </w:r>
      <w:r>
        <w:rPr>
          <w:color w:val="000000"/>
        </w:rPr>
        <w:t xml:space="preserve">adista </w:t>
      </w:r>
      <w:r>
        <w:rPr>
          <w:color w:val="4425CC"/>
        </w:rPr>
        <w:t xml:space="preserve">catalán </w:t>
      </w:r>
      <w:r>
        <w:rPr>
          <w:color w:val="000000"/>
        </w:rPr>
        <w:t xml:space="preserve">Jaume-Prensa </w:t>
      </w:r>
      <w:r>
        <w:rPr>
          <w:color w:val="6B6B2B"/>
        </w:rPr>
        <w:t xml:space="preserve">pretende </w:t>
      </w:r>
      <w:r>
        <w:rPr>
          <w:color w:val="000000"/>
        </w:rPr>
        <w:t xml:space="preserve">transmitirsilencio </w:t>
      </w:r>
      <w:r>
        <w:rPr>
          <w:color w:val="000000"/>
        </w:rPr>
        <w:t xml:space="preserve">y </w:t>
      </w:r>
      <w:r>
        <w:rPr>
          <w:color w:val="6B6B2B"/>
        </w:rPr>
        <w:t xml:space="preserve">ternura </w:t>
      </w:r>
      <w:r>
        <w:rPr>
          <w:color w:val="000000"/>
        </w:rPr>
        <w:t xml:space="preserve">al </w:t>
      </w:r>
      <w:r>
        <w:rPr>
          <w:color w:val="6B6B2B"/>
        </w:rPr>
        <w:t xml:space="preserve">ruido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6B6B2B"/>
        </w:rPr>
        <w:t xml:space="preserve">actual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1D058"/>
        </w:rPr>
        <w:t xml:space="preserve">contradicción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DCEC3"/>
        </w:rPr>
        <w:t xml:space="preserve">verdad </w:t>
      </w:r>
      <w:r>
        <w:rPr>
          <w:color w:val="000000"/>
        </w:rPr>
        <w:t xml:space="preserve">vivimos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ciudadanos </w:t>
      </w:r>
      <w:r>
        <w:rPr>
          <w:color w:val="000000"/>
        </w:rPr>
        <w:t xml:space="preserve">nos </w:t>
      </w:r>
      <w:r>
        <w:rPr>
          <w:color w:val="CEEED0"/>
        </w:rPr>
        <w:t xml:space="preserve">identifiquemos </w:t>
      </w:r>
      <w:r>
        <w:rPr>
          <w:color w:val="000000"/>
        </w:rPr>
        <w:t xml:space="preserve">con </w:t>
      </w:r>
      <w:r>
        <w:rPr>
          <w:color w:val="6B6B2B"/>
        </w:rPr>
        <w:t xml:space="preserve">Julia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tus </w:t>
      </w:r>
      <w:r>
        <w:rPr>
          <w:color w:val="000000"/>
        </w:rPr>
        <w:t xml:space="preserve">ideas </w:t>
      </w:r>
      <w:r>
        <w:rPr>
          <w:color w:val="000000"/>
        </w:rPr>
        <w:t xml:space="preserve">, </w:t>
      </w:r>
      <w:r>
        <w:rPr>
          <w:color w:val="000000"/>
        </w:rPr>
        <w:t xml:space="preserve">tus </w:t>
      </w:r>
      <w:r>
        <w:rPr>
          <w:color w:val="4DCEC3"/>
        </w:rPr>
        <w:t xml:space="preserve">sueños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basamentos </w:t>
      </w:r>
      <w:r>
        <w:rPr>
          <w:color w:val="000000"/>
        </w:rPr>
        <w:t xml:space="preserve">,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ruido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diada </w:t>
      </w:r>
      <w:r>
        <w:rPr>
          <w:color w:val="6B6B2B"/>
        </w:rPr>
        <w:t xml:space="preserve">pues </w:t>
      </w:r>
      <w:r>
        <w:rPr>
          <w:color w:val="000000"/>
        </w:rPr>
        <w:t xml:space="preserve">se </w:t>
      </w:r>
      <w:r>
        <w:rPr>
          <w:color w:val="2659CB"/>
        </w:rPr>
        <w:t xml:space="preserve">deSpistan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conseguirasi </w:t>
      </w:r>
      <w:r>
        <w:rPr>
          <w:color w:val="000000"/>
        </w:rPr>
        <w:t xml:space="preserve">una </w:t>
      </w:r>
      <w:r>
        <w:rPr>
          <w:color w:val="4DCEC3"/>
        </w:rPr>
        <w:t xml:space="preserve">armonía </w:t>
      </w:r>
      <w:r>
        <w:rPr>
          <w:color w:val="6B6B2B"/>
        </w:rPr>
        <w:t xml:space="preserve">colectiva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Volvera </w:t>
      </w:r>
      <w:r>
        <w:rPr>
          <w:color w:val="6B6B2B"/>
        </w:rPr>
        <w:t xml:space="preserve">recuperar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sea </w:t>
      </w:r>
      <w:r>
        <w:rPr>
          <w:color w:val="6B6B2B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de </w:t>
      </w:r>
      <w:r>
        <w:rPr>
          <w:color w:val="6B6B2B"/>
        </w:rPr>
        <w:t xml:space="preserve">cambiar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todo </w:t>
      </w:r>
      <w:r>
        <w:rPr>
          <w:color w:val="6B6B2B"/>
        </w:rPr>
        <w:t xml:space="preserve">cambio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Madrid-Julia </w:t>
      </w:r>
      <w:r>
        <w:rPr>
          <w:color w:val="2659CB"/>
        </w:rPr>
        <w:t xml:space="preserve">viajará </w:t>
      </w:r>
      <w:r>
        <w:rPr>
          <w:color w:val="000000"/>
        </w:rPr>
        <w:t xml:space="preserve">por </w:t>
      </w:r>
      <w:r>
        <w:rPr>
          <w:color w:val="6B6B2B"/>
        </w:rPr>
        <w:t xml:space="preserve">diferentes </w:t>
      </w:r>
      <w:r>
        <w:rPr>
          <w:color w:val="6B6B2B"/>
        </w:rPr>
        <w:t xml:space="preserve">países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Imaginaresta </w:t>
      </w:r>
      <w:r>
        <w:rPr>
          <w:color w:val="6B6B2B"/>
        </w:rPr>
        <w:t xml:space="preserve">pieza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2659CB"/>
        </w:rPr>
        <w:t xml:space="preserve">empezar </w:t>
      </w:r>
      <w:r>
        <w:rPr>
          <w:color w:val="000000"/>
        </w:rPr>
        <w:t xml:space="preserve">otros </w:t>
      </w:r>
      <w:r>
        <w:rPr>
          <w:color w:val="2659CB"/>
        </w:rPr>
        <w:t xml:space="preserve">viajes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6B6B2B"/>
        </w:rPr>
        <w:t xml:space="preserve">experiencias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6B6B2B"/>
        </w:rPr>
        <w:t xml:space="preserve">aventuras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2659CB"/>
        </w:rPr>
        <w:t xml:space="preserve">llegará </w:t>
      </w:r>
      <w:r>
        <w:rPr>
          <w:color w:val="000000"/>
        </w:rPr>
        <w:t xml:space="preserve">otra </w:t>
      </w:r>
      <w:r>
        <w:rPr>
          <w:color w:val="6B6B2B"/>
        </w:rPr>
        <w:t xml:space="preserve">obra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pdmera </w:t>
      </w:r>
      <w:r>
        <w:rPr>
          <w:color w:val="2659CB"/>
        </w:rPr>
        <w:t xml:space="preserve">gran </w:t>
      </w:r>
      <w:r>
        <w:rPr>
          <w:color w:val="6B6B2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ade </w:t>
      </w:r>
      <w:r>
        <w:rPr>
          <w:color w:val="000000"/>
        </w:rPr>
        <w:t xml:space="preserve">Urbano </w:t>
      </w:r>
      <w:r>
        <w:rPr>
          <w:color w:val="000000"/>
        </w:rPr>
        <w:t xml:space="preserve">del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B6B2B"/>
        </w:rPr>
        <w:t xml:space="preserve">espacio </w:t>
      </w:r>
      <w:r>
        <w:rPr>
          <w:color w:val="000000"/>
        </w:rPr>
        <w:t xml:space="preserve">de </w:t>
      </w:r>
      <w:r>
        <w:rPr>
          <w:color w:val="2659CB"/>
        </w:rPr>
        <w:t xml:space="preserve">Colón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humanizaresta </w:t>
      </w:r>
      <w:r>
        <w:rPr>
          <w:color w:val="6B6B2B"/>
        </w:rPr>
        <w:t xml:space="preserve">plaza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B6B2B"/>
        </w:rPr>
        <w:t xml:space="preserve">obra </w:t>
      </w:r>
      <w:r>
        <w:rPr>
          <w:color w:val="6B6B2B"/>
        </w:rPr>
        <w:t xml:space="preserve">diferente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DCEC3"/>
        </w:rPr>
        <w:t xml:space="preserve">imaginaba </w:t>
      </w:r>
      <w:r>
        <w:rPr>
          <w:color w:val="000000"/>
        </w:rPr>
        <w:t xml:space="preserve">este </w:t>
      </w:r>
      <w:r>
        <w:rPr>
          <w:color w:val="4DCEC3"/>
        </w:rPr>
        <w:t xml:space="preserve">chico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abandonandoa </w:t>
      </w:r>
      <w:r>
        <w:rPr>
          <w:color w:val="000000"/>
        </w:rPr>
        <w:t xml:space="preserve">su </w:t>
      </w:r>
      <w:r>
        <w:rPr>
          <w:color w:val="6B6B2B"/>
        </w:rPr>
        <w:t xml:space="preserve">perro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ibaa </w:t>
      </w:r>
      <w:r>
        <w:rPr>
          <w:color w:val="4DCEC3"/>
        </w:rPr>
        <w:t xml:space="preserve">Enseguida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CEC3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histodas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EEED0"/>
        </w:rPr>
        <w:t xml:space="preserve">minutos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TN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21.12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loque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4DCEC3"/>
        </w:rPr>
        <w:t xml:space="preserve">contado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sedan </w:t>
      </w:r>
      <w:r>
        <w:rPr>
          <w:color w:val="000000"/>
        </w:rPr>
        <w:t xml:space="preserve">las </w:t>
      </w:r>
      <w:r>
        <w:rPr>
          <w:color w:val="4DCEC3"/>
        </w:rPr>
        <w:t xml:space="preserve">noticias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sin </w:t>
      </w:r>
      <w:r>
        <w:rPr>
          <w:color w:val="4DCEC3"/>
        </w:rPr>
        <w:t xml:space="preserve">gente </w:t>
      </w:r>
      <w:r>
        <w:rPr>
          <w:color w:val="000000"/>
        </w:rPr>
        <w:t xml:space="preserve">bañándose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CEF85A"/>
        </w:rPr>
        <w:t xml:space="preserve">gélidas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2659CB"/>
        </w:rPr>
        <w:t xml:space="preserve">frena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2659CB"/>
        </w:rPr>
        <w:t xml:space="preserve">alemanes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queddo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zambulléndose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Iago </w:t>
      </w:r>
      <w:r>
        <w:rPr>
          <w:color w:val="000000"/>
        </w:rPr>
        <w:t xml:space="preserve">de </w:t>
      </w:r>
      <w:r>
        <w:rPr>
          <w:color w:val="2659CB"/>
        </w:rPr>
        <w:t xml:space="preserve">Berlin </w:t>
      </w:r>
      <w:r>
        <w:rPr>
          <w:color w:val="000000"/>
        </w:rPr>
        <w:t xml:space="preserve">. </w:t>
      </w:r>
      <w:r>
        <w:rPr>
          <w:color w:val="2659CB"/>
        </w:rPr>
        <w:t xml:space="preserve">Hacía </w:t>
      </w:r>
      <w:r>
        <w:rPr>
          <w:color w:val="000000"/>
        </w:rPr>
        <w:t xml:space="preserve">3 </w:t>
      </w:r>
      <w:r>
        <w:rPr>
          <w:color w:val="2659CB"/>
        </w:rPr>
        <w:t xml:space="preserve">grados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el </w:t>
      </w:r>
      <w:r>
        <w:rPr>
          <w:color w:val="2659CB"/>
        </w:rPr>
        <w:t xml:space="preserve">bañador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CEC3"/>
        </w:rPr>
        <w:t xml:space="preserve">gorro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659CB"/>
        </w:rPr>
        <w:t xml:space="preserve">falte </w:t>
      </w:r>
      <w:r>
        <w:rPr>
          <w:color w:val="000000"/>
        </w:rPr>
        <w:t xml:space="preserve">. </w:t>
      </w:r>
      <w:r>
        <w:rPr>
          <w:color w:val="6B6B2B"/>
        </w:rPr>
        <w:t xml:space="preserve">AI </w:t>
      </w:r>
      <w:r>
        <w:rPr>
          <w:color w:val="000000"/>
        </w:rPr>
        <w:t xml:space="preserve">que </w:t>
      </w:r>
      <w:r>
        <w:rPr>
          <w:color w:val="4DCEC3"/>
        </w:rPr>
        <w:t xml:space="preserve">tampoco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659CB"/>
        </w:rPr>
        <w:t xml:space="preserve">faltado </w:t>
      </w:r>
      <w:r>
        <w:rPr>
          <w:color w:val="000000"/>
        </w:rPr>
        <w:t xml:space="preserve">el </w:t>
      </w:r>
      <w:r>
        <w:rPr>
          <w:color w:val="4DCEC3"/>
        </w:rPr>
        <w:t xml:space="preserve">gorro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2659CB"/>
        </w:rPr>
        <w:t xml:space="preserve">auténtico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que </w:t>
      </w:r>
      <w:r>
        <w:rPr>
          <w:color w:val="4DCEC3"/>
        </w:rPr>
        <w:t xml:space="preserve">imaginamos </w:t>
      </w:r>
      <w:r>
        <w:rPr>
          <w:color w:val="000000"/>
        </w:rPr>
        <w:t xml:space="preserve">ya </w:t>
      </w:r>
      <w:r>
        <w:rPr>
          <w:color w:val="000000"/>
        </w:rPr>
        <w:t xml:space="preserve">estará </w:t>
      </w:r>
      <w:r>
        <w:rPr>
          <w:color w:val="2659CB"/>
        </w:rPr>
        <w:t xml:space="preserve">descansando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Laponia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659CB"/>
        </w:rPr>
        <w:t xml:space="preserve">ajetreo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atrevidoa </w:t>
      </w:r>
      <w:r>
        <w:rPr>
          <w:color w:val="000000"/>
        </w:rPr>
        <w:t xml:space="preserve">repadir </w:t>
      </w:r>
      <w:r>
        <w:rPr>
          <w:color w:val="CEF85A"/>
        </w:rPr>
        <w:t xml:space="preserve">regalos </w:t>
      </w:r>
      <w:r>
        <w:rPr>
          <w:color w:val="000000"/>
        </w:rPr>
        <w:t xml:space="preserve">de </w:t>
      </w:r>
      <w:r>
        <w:rPr>
          <w:color w:val="6B6B2B"/>
        </w:rPr>
        <w:t xml:space="preserve">cualquier </w:t>
      </w:r>
      <w:r>
        <w:rPr>
          <w:color w:val="6B6B2B"/>
        </w:rPr>
        <w:t xml:space="preserve">forma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EF85A"/>
        </w:rPr>
        <w:t xml:space="preserve">esquí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paracaidismo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tiempos </w:t>
      </w:r>
      <w:r>
        <w:rPr>
          <w:color w:val="6B6B2B"/>
        </w:rPr>
        <w:t xml:space="preserve">cambian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Musica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monitodzado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4DCEC3"/>
        </w:rPr>
        <w:t xml:space="preserve">momento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control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perdido </w:t>
      </w:r>
      <w:r>
        <w:rPr>
          <w:color w:val="000000"/>
        </w:rPr>
        <w:t xml:space="preserve">la </w:t>
      </w:r>
      <w:r>
        <w:rPr>
          <w:color w:val="2659CB"/>
        </w:rPr>
        <w:t xml:space="preserve">pista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viaje </w:t>
      </w:r>
      <w:r>
        <w:rPr>
          <w:color w:val="000000"/>
        </w:rPr>
        <w:t xml:space="preserve">express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sabemos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loque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sí </w:t>
      </w:r>
      <w:r>
        <w:rPr>
          <w:color w:val="000000"/>
        </w:rPr>
        <w:t xml:space="preserve">esta </w:t>
      </w:r>
      <w:r>
        <w:rPr>
          <w:color w:val="2659CB"/>
        </w:rPr>
        <w:t xml:space="preserve">noche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Laponia </w:t>
      </w:r>
      <w:r>
        <w:rPr>
          <w:color w:val="2659CB"/>
        </w:rPr>
        <w:t xml:space="preserve">terminó </w:t>
      </w:r>
      <w:r>
        <w:rPr>
          <w:color w:val="000000"/>
        </w:rPr>
        <w:t xml:space="preserve">de </w:t>
      </w:r>
      <w:r>
        <w:rPr>
          <w:color w:val="000000"/>
        </w:rPr>
        <w:t xml:space="preserve">Ieera </w:t>
      </w:r>
      <w:r>
        <w:rPr>
          <w:color w:val="2659CB"/>
        </w:rPr>
        <w:t xml:space="preserve">contrarreloj </w:t>
      </w:r>
      <w:r>
        <w:rPr>
          <w:color w:val="000000"/>
        </w:rPr>
        <w:t xml:space="preserve">las </w:t>
      </w:r>
      <w:r>
        <w:rPr>
          <w:color w:val="000000"/>
        </w:rPr>
        <w:t xml:space="preserve">cadas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6B6B2B"/>
        </w:rPr>
        <w:t xml:space="preserve">enviado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CEEED0"/>
        </w:rPr>
        <w:t xml:space="preserve">guardo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enel </w:t>
      </w:r>
      <w:r>
        <w:rPr>
          <w:color w:val="000000"/>
        </w:rPr>
        <w:t xml:space="preserve">sacoyempezó </w:t>
      </w:r>
      <w:r>
        <w:rPr>
          <w:color w:val="000000"/>
        </w:rPr>
        <w:t xml:space="preserve">el </w:t>
      </w:r>
      <w:r>
        <w:rPr>
          <w:color w:val="000000"/>
        </w:rPr>
        <w:t xml:space="preserve">tour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recorrido </w:t>
      </w:r>
      <w:r>
        <w:rPr>
          <w:color w:val="000000"/>
        </w:rPr>
        <w:t xml:space="preserve">porel </w:t>
      </w:r>
      <w:r>
        <w:rPr>
          <w:color w:val="2659CB"/>
        </w:rPr>
        <w:t xml:space="preserve">mundo </w:t>
      </w:r>
      <w:r>
        <w:rPr>
          <w:color w:val="000000"/>
        </w:rPr>
        <w:t xml:space="preserve">le </w:t>
      </w:r>
      <w:r>
        <w:rPr>
          <w:color w:val="2659CB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flodda </w:t>
      </w:r>
      <w:r>
        <w:rPr>
          <w:color w:val="2659CB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surcado </w:t>
      </w:r>
      <w:r>
        <w:rPr>
          <w:color w:val="000000"/>
        </w:rPr>
        <w:t xml:space="preserve">los </w:t>
      </w:r>
      <w:r>
        <w:rPr>
          <w:color w:val="000000"/>
        </w:rPr>
        <w:t xml:space="preserve">mares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supedicie </w:t>
      </w:r>
      <w:r>
        <w:rPr>
          <w:color w:val="000000"/>
        </w:rPr>
        <w:t xml:space="preserve">moto </w:t>
      </w:r>
      <w:r>
        <w:rPr>
          <w:color w:val="000000"/>
        </w:rPr>
        <w:t xml:space="preserve">acuática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CEC3"/>
        </w:rPr>
        <w:t xml:space="preserve">atrevido </w:t>
      </w:r>
      <w:r>
        <w:rPr>
          <w:color w:val="000000"/>
        </w:rPr>
        <w:t xml:space="preserve">a </w:t>
      </w:r>
      <w:r>
        <w:rPr>
          <w:color w:val="000000"/>
        </w:rPr>
        <w:t xml:space="preserve">bucear </w:t>
      </w:r>
      <w:r>
        <w:rPr>
          <w:color w:val="000000"/>
        </w:rPr>
        <w:t xml:space="preserve">entre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2659CB"/>
        </w:rPr>
        <w:t xml:space="preserve">abandonar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le </w:t>
      </w:r>
      <w:r>
        <w:rPr>
          <w:color w:val="000000"/>
        </w:rPr>
        <w:t xml:space="preserve">dio </w:t>
      </w:r>
      <w:r>
        <w:rPr>
          <w:color w:val="2659CB"/>
        </w:rPr>
        <w:t xml:space="preserve">tiempo </w:t>
      </w:r>
      <w:r>
        <w:rPr>
          <w:color w:val="000000"/>
        </w:rPr>
        <w:t xml:space="preserve">a </w:t>
      </w:r>
      <w:r>
        <w:rPr>
          <w:color w:val="CEF85A"/>
        </w:rPr>
        <w:t xml:space="preserve">darse </w:t>
      </w:r>
      <w:r>
        <w:rPr>
          <w:color w:val="000000"/>
        </w:rPr>
        <w:t xml:space="preserve">un </w:t>
      </w:r>
      <w:r>
        <w:rPr>
          <w:color w:val="000000"/>
        </w:rPr>
        <w:t xml:space="preserve">paseo </w:t>
      </w:r>
      <w:r>
        <w:rPr>
          <w:color w:val="000000"/>
        </w:rPr>
        <w:t xml:space="preserve">en </w:t>
      </w:r>
      <w:r>
        <w:rPr>
          <w:color w:val="CEF85A"/>
        </w:rPr>
        <w:t xml:space="preserve">esquí </w:t>
      </w:r>
      <w:r>
        <w:rPr>
          <w:color w:val="000000"/>
        </w:rPr>
        <w:t xml:space="preserve">acuático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costa </w:t>
      </w:r>
      <w:r>
        <w:rPr>
          <w:color w:val="000000"/>
        </w:rPr>
        <w:t xml:space="preserve">de </w:t>
      </w:r>
      <w:r>
        <w:rPr>
          <w:color w:val="000000"/>
        </w:rPr>
        <w:t xml:space="preserve">Virginia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los </w:t>
      </w:r>
      <w:r>
        <w:rPr>
          <w:color w:val="CEF85A"/>
        </w:rPr>
        <w:t xml:space="preserve">esquís </w:t>
      </w:r>
      <w:r>
        <w:rPr>
          <w:color w:val="000000"/>
        </w:rPr>
        <w:t xml:space="preserve">para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2659CB"/>
        </w:rPr>
        <w:t xml:space="preserve">cumbres </w:t>
      </w:r>
      <w:r>
        <w:rPr>
          <w:color w:val="536DFD"/>
        </w:rPr>
        <w:t xml:space="preserve">nevadas </w:t>
      </w:r>
      <w:r>
        <w:rPr>
          <w:color w:val="000000"/>
        </w:rPr>
        <w:t xml:space="preserve">de </w:t>
      </w:r>
      <w:r>
        <w:rPr>
          <w:color w:val="6B6B2B"/>
        </w:rPr>
        <w:t xml:space="preserve">media </w:t>
      </w:r>
      <w:r>
        <w:rPr>
          <w:color w:val="000000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llegadoa </w:t>
      </w:r>
      <w:r>
        <w:rPr>
          <w:color w:val="000000"/>
        </w:rPr>
        <w:t xml:space="preserve">repadir </w:t>
      </w:r>
      <w:r>
        <w:rPr>
          <w:color w:val="CEF85A"/>
        </w:rPr>
        <w:t xml:space="preserve">regalos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pueblos </w:t>
      </w:r>
      <w:r>
        <w:rPr>
          <w:color w:val="000000"/>
        </w:rPr>
        <w:t xml:space="preserve">más </w:t>
      </w:r>
      <w:r>
        <w:rPr>
          <w:color w:val="2659CB"/>
        </w:rPr>
        <w:t xml:space="preserve">perdidos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montaña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B6B2B"/>
        </w:rPr>
        <w:t xml:space="preserve">ningún </w:t>
      </w:r>
      <w:r>
        <w:rPr>
          <w:color w:val="000000"/>
        </w:rPr>
        <w:t xml:space="preserve">niño </w:t>
      </w:r>
      <w:r>
        <w:rPr>
          <w:color w:val="000000"/>
        </w:rPr>
        <w:t xml:space="preserve">se </w:t>
      </w:r>
      <w:r>
        <w:rPr>
          <w:color w:val="2659CB"/>
        </w:rPr>
        <w:t xml:space="preserve">quedará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CEEED0"/>
        </w:rPr>
        <w:t xml:space="preserve">detalle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DCEC3"/>
        </w:rPr>
        <w:t xml:space="preserve">atreverse </w:t>
      </w:r>
      <w:r>
        <w:rPr>
          <w:color w:val="2659CB"/>
        </w:rPr>
        <w:t xml:space="preserve">incluso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paracaidismo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2659CB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vera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2659CB"/>
        </w:rPr>
        <w:t xml:space="preserve">disfrutando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túnel </w:t>
      </w:r>
      <w:r>
        <w:rPr>
          <w:color w:val="000000"/>
        </w:rPr>
        <w:t xml:space="preserve">de </w:t>
      </w:r>
      <w:r>
        <w:rPr>
          <w:color w:val="536DFD"/>
        </w:rPr>
        <w:t xml:space="preserve">viento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2659CB"/>
        </w:rPr>
        <w:t xml:space="preserve">vuelta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Reino-Unido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4DCEC3"/>
        </w:rPr>
        <w:t xml:space="preserve">chico </w:t>
      </w:r>
      <w:r>
        <w:rPr>
          <w:color w:val="000000"/>
        </w:rPr>
        <w:t xml:space="preserve">se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CEEED0"/>
        </w:rPr>
        <w:t xml:space="preserve">coche </w:t>
      </w:r>
      <w:r>
        <w:rPr>
          <w:color w:val="000000"/>
        </w:rPr>
        <w:t xml:space="preserve">e </w:t>
      </w:r>
      <w:r>
        <w:rPr>
          <w:color w:val="2659CB"/>
        </w:rPr>
        <w:t xml:space="preserve">intenta </w:t>
      </w:r>
      <w:r>
        <w:rPr>
          <w:color w:val="4DCEC3"/>
        </w:rPr>
        <w:t xml:space="preserve">engañar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B6B2B"/>
        </w:rPr>
        <w:t xml:space="preserve">perro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aleje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DCEC3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sube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pdsa </w:t>
      </w:r>
      <w:r>
        <w:rPr>
          <w:color w:val="000000"/>
        </w:rPr>
        <w:t xml:space="preserve">al </w:t>
      </w:r>
      <w:r>
        <w:rPr>
          <w:color w:val="CEEED0"/>
        </w:rPr>
        <w:t xml:space="preserve">vehículo </w:t>
      </w:r>
      <w:r>
        <w:rPr>
          <w:color w:val="000000"/>
        </w:rPr>
        <w:t xml:space="preserve">para </w:t>
      </w:r>
      <w:r>
        <w:rPr>
          <w:color w:val="2659CB"/>
        </w:rPr>
        <w:t xml:space="preserve">alejarse </w:t>
      </w:r>
      <w:r>
        <w:rPr>
          <w:color w:val="000000"/>
        </w:rPr>
        <w:t xml:space="preserve">de </w:t>
      </w:r>
      <w:r>
        <w:rPr>
          <w:color w:val="2659CB"/>
        </w:rPr>
        <w:t xml:space="preserve">allí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el </w:t>
      </w:r>
      <w:r>
        <w:rPr>
          <w:color w:val="6B6B2B"/>
        </w:rPr>
        <w:t xml:space="preserve">perro </w:t>
      </w:r>
      <w:r>
        <w:rPr>
          <w:color w:val="2659CB"/>
        </w:rPr>
        <w:t xml:space="preserve">intenta </w:t>
      </w:r>
      <w:r>
        <w:rPr>
          <w:color w:val="A1D058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abandonos </w:t>
      </w:r>
      <w:r>
        <w:rPr>
          <w:color w:val="000000"/>
        </w:rPr>
        <w:t xml:space="preserve">de </w:t>
      </w:r>
      <w:r>
        <w:rPr>
          <w:color w:val="2659CB"/>
        </w:rPr>
        <w:t xml:space="preserve">mascotas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B6B2B"/>
        </w:rPr>
        <w:t xml:space="preserve">producen </w:t>
      </w:r>
      <w:r>
        <w:rPr>
          <w:color w:val="000000"/>
        </w:rPr>
        <w:t xml:space="preserve">enestasfechas </w:t>
      </w:r>
      <w:r>
        <w:rPr>
          <w:color w:val="000000"/>
        </w:rPr>
        <w:t xml:space="preserve">. </w:t>
      </w:r>
      <w:r>
        <w:rPr>
          <w:color w:val="000000"/>
        </w:rPr>
        <w:t xml:space="preserve">Afodunadamente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perro </w:t>
      </w:r>
      <w:r>
        <w:rPr>
          <w:color w:val="000000"/>
        </w:rPr>
        <w:t xml:space="preserve">fue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y </w:t>
      </w:r>
      <w:r>
        <w:rPr>
          <w:color w:val="6B6B2B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659CB"/>
        </w:rPr>
        <w:t xml:space="preserve">protectora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EED0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advidió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CEEED0"/>
        </w:rPr>
        <w:t xml:space="preserve">grababa </w:t>
      </w:r>
      <w:r>
        <w:rPr>
          <w:color w:val="000000"/>
        </w:rPr>
        <w:t xml:space="preserve">su </w:t>
      </w:r>
      <w:r>
        <w:rPr>
          <w:color w:val="A1D058"/>
        </w:rPr>
        <w:t xml:space="preserve">delito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2659CB"/>
        </w:rPr>
        <w:t xml:space="preserve">castigado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2659CB"/>
        </w:rPr>
        <w:t xml:space="preserve">acompañamos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6B6B2B"/>
        </w:rPr>
        <w:t xml:space="preserve">cocineros </w:t>
      </w:r>
      <w:r>
        <w:rPr>
          <w:color w:val="6B6B2B"/>
        </w:rPr>
        <w:t xml:space="preserve">madrileños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B6B2B"/>
        </w:rPr>
        <w:t xml:space="preserve">aprendiendo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restaurantes </w:t>
      </w:r>
      <w:r>
        <w:rPr>
          <w:color w:val="000000"/>
        </w:rPr>
        <w:t xml:space="preserve">más </w:t>
      </w:r>
      <w:r>
        <w:rPr>
          <w:color w:val="000000"/>
        </w:rPr>
        <w:t xml:space="preserve">emblemáticos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2659CB"/>
        </w:rPr>
        <w:t xml:space="preserve">país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cocinas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hermanos </w:t>
      </w:r>
      <w:r>
        <w:rPr>
          <w:color w:val="000000"/>
        </w:rPr>
        <w:t xml:space="preserve">Roca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4DCEC3"/>
        </w:rPr>
        <w:t xml:space="preserve">enseñan </w:t>
      </w:r>
      <w:r>
        <w:rPr>
          <w:color w:val="000000"/>
        </w:rPr>
        <w:t xml:space="preserve">su </w:t>
      </w:r>
      <w:r>
        <w:rPr>
          <w:color w:val="6B6B2B"/>
        </w:rPr>
        <w:t xml:space="preserve">forma </w:t>
      </w:r>
      <w:r>
        <w:rPr>
          <w:color w:val="000000"/>
        </w:rPr>
        <w:t xml:space="preserve">de </w:t>
      </w:r>
      <w:r>
        <w:rPr>
          <w:color w:val="4DCEC3"/>
        </w:rPr>
        <w:t xml:space="preserve">entender </w:t>
      </w:r>
      <w:r>
        <w:rPr>
          <w:color w:val="000000"/>
        </w:rPr>
        <w:t xml:space="preserve">la </w:t>
      </w:r>
      <w:r>
        <w:rPr>
          <w:color w:val="000000"/>
        </w:rPr>
        <w:t xml:space="preserve">gastronomía </w:t>
      </w:r>
      <w:r>
        <w:rPr>
          <w:color w:val="2659CB"/>
        </w:rPr>
        <w:t xml:space="preserve">José </w:t>
      </w:r>
      <w:r>
        <w:rPr>
          <w:color w:val="000000"/>
        </w:rPr>
        <w:t xml:space="preserve">y </w:t>
      </w:r>
      <w:r>
        <w:rPr>
          <w:color w:val="000000"/>
        </w:rPr>
        <w:t xml:space="preserve">Adrián </w:t>
      </w:r>
      <w:r>
        <w:rPr>
          <w:color w:val="2659CB"/>
        </w:rPr>
        <w:t xml:space="preserve">empiezan </w:t>
      </w:r>
      <w:r>
        <w:rPr>
          <w:color w:val="000000"/>
        </w:rPr>
        <w:t xml:space="preserve">una </w:t>
      </w:r>
      <w:r>
        <w:rPr>
          <w:color w:val="2659CB"/>
        </w:rPr>
        <w:t xml:space="preserve">jornada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cocinas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Roca </w:t>
      </w:r>
      <w:r>
        <w:rPr>
          <w:color w:val="000000"/>
        </w:rPr>
        <w:t xml:space="preserve">. </w:t>
      </w:r>
      <w:r>
        <w:rPr>
          <w:color w:val="6B6B2B"/>
        </w:rPr>
        <w:t xml:space="preserve">Sólo </w:t>
      </w:r>
      <w:r>
        <w:rPr>
          <w:color w:val="000000"/>
        </w:rPr>
        <w:t xml:space="preserve">una </w:t>
      </w:r>
      <w:r>
        <w:rPr>
          <w:color w:val="2659CB"/>
        </w:rPr>
        <w:t xml:space="preserve">década </w:t>
      </w:r>
      <w:r>
        <w:rPr>
          <w:color w:val="000000"/>
        </w:rPr>
        <w:t xml:space="preserve">es </w:t>
      </w:r>
      <w:r>
        <w:rPr>
          <w:color w:val="000000"/>
        </w:rPr>
        <w:t xml:space="preserve">ha </w:t>
      </w:r>
      <w:r>
        <w:rPr>
          <w:color w:val="6B6B2B"/>
        </w:rPr>
        <w:t xml:space="preserve">permitido </w:t>
      </w:r>
      <w:r>
        <w:rPr>
          <w:color w:val="6B6B2B"/>
        </w:rPr>
        <w:t xml:space="preserve">aprender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4DCEC3"/>
        </w:rPr>
        <w:t xml:space="preserve">compañero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eSperado </w:t>
      </w:r>
      <w:r>
        <w:rPr>
          <w:color w:val="2659CB"/>
        </w:rPr>
        <w:t xml:space="preserve">cuatro </w:t>
      </w:r>
      <w:r>
        <w:rPr>
          <w:color w:val="2659CB"/>
        </w:rPr>
        <w:t xml:space="preserve">años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Ilegar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6B6B2B"/>
        </w:rPr>
        <w:t xml:space="preserve">abrimos </w:t>
      </w:r>
      <w:r>
        <w:rPr>
          <w:color w:val="000000"/>
        </w:rPr>
        <w:t xml:space="preserve">con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el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ytodos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parámetros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000000"/>
        </w:rPr>
        <w:t xml:space="preserve">ciedas </w:t>
      </w:r>
      <w:r>
        <w:rPr>
          <w:color w:val="6B6B2B"/>
        </w:rPr>
        <w:t xml:space="preserve">dosis </w:t>
      </w:r>
      <w:r>
        <w:rPr>
          <w:color w:val="000000"/>
        </w:rPr>
        <w:t xml:space="preserve">de </w:t>
      </w:r>
      <w:r>
        <w:rPr>
          <w:color w:val="000000"/>
        </w:rPr>
        <w:t xml:space="preserve">atrevimiento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B6B2B"/>
        </w:rPr>
        <w:t xml:space="preserve">adolescencia </w:t>
      </w:r>
      <w:r>
        <w:rPr>
          <w:color w:val="6B6B2B"/>
        </w:rPr>
        <w:t xml:space="preserve">creativa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conceptual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querede </w:t>
      </w:r>
      <w:r>
        <w:rPr>
          <w:color w:val="000000"/>
        </w:rPr>
        <w:t xml:space="preserve">comer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4DCEC3"/>
        </w:rPr>
        <w:t xml:space="preserve">turno </w:t>
      </w:r>
      <w:r>
        <w:rPr>
          <w:color w:val="2659CB"/>
        </w:rPr>
        <w:t xml:space="preserve">decenas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ritmo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EEED0"/>
        </w:rPr>
        <w:t xml:space="preserve">atenta </w:t>
      </w:r>
      <w:r>
        <w:rPr>
          <w:color w:val="2659CB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6B6B2B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Hernán </w:t>
      </w:r>
      <w:r>
        <w:rPr>
          <w:color w:val="000000"/>
        </w:rPr>
        <w:t xml:space="preserve">, </w:t>
      </w:r>
      <w:r>
        <w:rPr>
          <w:color w:val="6B6B2B"/>
        </w:rPr>
        <w:t xml:space="preserve">Nacho </w:t>
      </w:r>
      <w:r>
        <w:rPr>
          <w:color w:val="000000"/>
        </w:rPr>
        <w:t xml:space="preserve">y </w:t>
      </w:r>
      <w:r>
        <w:rPr>
          <w:color w:val="000000"/>
        </w:rPr>
        <w:t xml:space="preserve">Eli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uno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tuviera </w:t>
      </w:r>
      <w:r>
        <w:rPr>
          <w:color w:val="CEEED0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cometererrores </w:t>
      </w:r>
      <w:r>
        <w:rPr>
          <w:color w:val="000000"/>
        </w:rPr>
        <w:t xml:space="preserve">, </w:t>
      </w:r>
      <w:r>
        <w:rPr>
          <w:color w:val="000000"/>
        </w:rPr>
        <w:t xml:space="preserve">osea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cagara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hiciera </w:t>
      </w:r>
      <w:r>
        <w:rPr>
          <w:color w:val="2659CB"/>
        </w:rPr>
        <w:t xml:space="preserve">falta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volviese </w:t>
      </w:r>
      <w:r>
        <w:rPr>
          <w:color w:val="000000"/>
        </w:rPr>
        <w:t xml:space="preserve">revedir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B6B2B"/>
        </w:rPr>
        <w:t xml:space="preserve">aprende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Can-Roca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dudar </w:t>
      </w:r>
      <w:r>
        <w:rPr>
          <w:color w:val="000000"/>
        </w:rPr>
        <w:t xml:space="preserve">, </w:t>
      </w:r>
      <w:r>
        <w:rPr>
          <w:color w:val="2659CB"/>
        </w:rPr>
        <w:t xml:space="preserve">fallar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pade </w:t>
      </w:r>
      <w:r>
        <w:rPr>
          <w:color w:val="000000"/>
        </w:rPr>
        <w:t xml:space="preserve">del </w:t>
      </w:r>
      <w:r>
        <w:rPr>
          <w:color w:val="6B6B2B"/>
        </w:rPr>
        <w:t xml:space="preserve">aprendizaje </w:t>
      </w:r>
      <w:r>
        <w:rPr>
          <w:color w:val="000000"/>
        </w:rPr>
        <w:t xml:space="preserve">para </w:t>
      </w:r>
      <w:r>
        <w:rPr>
          <w:color w:val="2659CB"/>
        </w:rPr>
        <w:t xml:space="preserve">conquistar </w:t>
      </w:r>
      <w:r>
        <w:rPr>
          <w:color w:val="000000"/>
        </w:rPr>
        <w:t xml:space="preserve">la </w:t>
      </w:r>
      <w:r>
        <w:rPr>
          <w:color w:val="000000"/>
        </w:rPr>
        <w:t xml:space="preserve">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4DCEC3"/>
        </w:rPr>
        <w:t xml:space="preserve">olviden </w:t>
      </w:r>
      <w:r>
        <w:rPr>
          <w:color w:val="000000"/>
        </w:rPr>
        <w:t xml:space="preserve">que </w:t>
      </w:r>
      <w:r>
        <w:rPr>
          <w:color w:val="6B6B2B"/>
        </w:rPr>
        <w:t xml:space="preserve">aprender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6B2B"/>
        </w:rPr>
        <w:t xml:space="preserve">mejor </w:t>
      </w:r>
      <w:r>
        <w:rPr>
          <w:color w:val="2659CB"/>
        </w:rPr>
        <w:t xml:space="preserve">oficio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2659CB"/>
        </w:rPr>
        <w:t xml:space="preserve">tres </w:t>
      </w:r>
      <w:r>
        <w:rPr>
          <w:color w:val="000000"/>
        </w:rPr>
        <w:t xml:space="preserve">meses </w:t>
      </w:r>
      <w:r>
        <w:rPr>
          <w:color w:val="6B6B2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B6B2B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DCEC3"/>
        </w:rPr>
        <w:t xml:space="preserve">hermanos </w:t>
      </w:r>
      <w:r>
        <w:rPr>
          <w:color w:val="000000"/>
        </w:rPr>
        <w:t xml:space="preserve">Roca </w:t>
      </w:r>
      <w:r>
        <w:rPr>
          <w:color w:val="000000"/>
        </w:rPr>
        <w:t xml:space="preserve">, </w:t>
      </w:r>
      <w:r>
        <w:rPr>
          <w:color w:val="2659CB"/>
        </w:rPr>
        <w:t xml:space="preserve">José </w:t>
      </w:r>
      <w:r>
        <w:rPr>
          <w:color w:val="000000"/>
        </w:rPr>
        <w:t xml:space="preserve">y </w:t>
      </w:r>
      <w:r>
        <w:rPr>
          <w:color w:val="000000"/>
        </w:rPr>
        <w:t xml:space="preserve">Addán </w:t>
      </w:r>
      <w:r>
        <w:rPr>
          <w:color w:val="000000"/>
        </w:rPr>
        <w:t xml:space="preserve">nos </w:t>
      </w:r>
      <w:r>
        <w:rPr>
          <w:color w:val="000000"/>
        </w:rPr>
        <w:t xml:space="preserve">dirán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1D058"/>
        </w:rPr>
        <w:t xml:space="preserve">secreto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B6B2B"/>
        </w:rPr>
        <w:t xml:space="preserve">cocinas </w:t>
      </w:r>
      <w:r>
        <w:rPr>
          <w:color w:val="6B6B2B"/>
        </w:rPr>
        <w:t xml:space="preserve">mejores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CEC3"/>
        </w:rPr>
        <w:t xml:space="preserve">templanza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B6B2B"/>
        </w:rPr>
        <w:t xml:space="preserve">AI </w:t>
      </w:r>
      <w:r>
        <w:rPr>
          <w:color w:val="4DCEC3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B6B2B"/>
        </w:rPr>
        <w:t xml:space="preserve">formas </w:t>
      </w:r>
      <w:r>
        <w:rPr>
          <w:color w:val="000000"/>
        </w:rPr>
        <w:t xml:space="preserve">de </w:t>
      </w:r>
      <w:r>
        <w:rPr>
          <w:color w:val="6B6B2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6B6B2B"/>
        </w:rPr>
        <w:t xml:space="preserve">formas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y </w:t>
      </w:r>
      <w:r>
        <w:rPr>
          <w:color w:val="4DCEC3"/>
        </w:rPr>
        <w:t xml:space="preserve">algún </w:t>
      </w:r>
      <w:r>
        <w:rPr>
          <w:color w:val="A1D058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cuece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B6B2B"/>
        </w:rPr>
        <w:t xml:space="preserve">cocina </w:t>
      </w:r>
      <w:r>
        <w:rPr>
          <w:color w:val="000000"/>
        </w:rPr>
        <w:t xml:space="preserve">es </w:t>
      </w:r>
      <w:r>
        <w:rPr>
          <w:color w:val="000000"/>
        </w:rPr>
        <w:t xml:space="preserve">loque </w:t>
      </w:r>
      <w:r>
        <w:rPr>
          <w:color w:val="000000"/>
        </w:rPr>
        <w:t xml:space="preserve">se </w:t>
      </w:r>
      <w:r>
        <w:rPr>
          <w:color w:val="2659CB"/>
        </w:rPr>
        <w:t xml:space="preserve">llevan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Can-Roca </w:t>
      </w:r>
      <w:r>
        <w:rPr>
          <w:color w:val="000000"/>
        </w:rPr>
        <w:t xml:space="preserve">. </w:t>
      </w:r>
      <w:r>
        <w:rPr>
          <w:color w:val="000000"/>
        </w:rPr>
        <w:t xml:space="preserve">Ironman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superhéroes </w:t>
      </w:r>
      <w:r>
        <w:rPr>
          <w:color w:val="000000"/>
        </w:rPr>
        <w:t xml:space="preserve">más </w:t>
      </w:r>
      <w:r>
        <w:rPr>
          <w:color w:val="4DCEC3"/>
        </w:rPr>
        <w:t xml:space="preserve">famosos </w:t>
      </w:r>
      <w:r>
        <w:rPr>
          <w:color w:val="000000"/>
        </w:rPr>
        <w:t xml:space="preserve">del </w:t>
      </w:r>
      <w:r>
        <w:rPr>
          <w:color w:val="4DCEC3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DCEC3"/>
        </w:rPr>
        <w:t xml:space="preserve">siempre </w:t>
      </w:r>
      <w:r>
        <w:rPr>
          <w:color w:val="000000"/>
        </w:rPr>
        <w:t xml:space="preserve">celosa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copydght </w:t>
      </w:r>
      <w:r>
        <w:rPr>
          <w:color w:val="000000"/>
        </w:rPr>
        <w:t xml:space="preserve">, </w:t>
      </w:r>
      <w:r>
        <w:rPr>
          <w:color w:val="000000"/>
        </w:rPr>
        <w:t xml:space="preserve">Marvel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cedido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4DCEC3"/>
        </w:rPr>
        <w:t xml:space="preserve">buena </w:t>
      </w:r>
      <w:r>
        <w:rPr>
          <w:color w:val="2659CB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2659CB"/>
        </w:rPr>
        <w:t xml:space="preserve">figurar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lápida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Ollie-Gardner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2659CB"/>
        </w:rPr>
        <w:t xml:space="preserve">británico </w:t>
      </w:r>
      <w:r>
        <w:rPr>
          <w:color w:val="000000"/>
        </w:rPr>
        <w:t xml:space="preserve">, </w:t>
      </w:r>
      <w:r>
        <w:rPr>
          <w:color w:val="2659CB"/>
        </w:rPr>
        <w:t xml:space="preserve">fallecido </w:t>
      </w:r>
      <w:r>
        <w:rPr>
          <w:color w:val="000000"/>
        </w:rPr>
        <w:t xml:space="preserve">poruntumor </w:t>
      </w:r>
      <w:r>
        <w:rPr>
          <w:color w:val="2659CB"/>
        </w:rPr>
        <w:t xml:space="preserve">cerebral </w:t>
      </w:r>
      <w:r>
        <w:rPr>
          <w:color w:val="000000"/>
        </w:rPr>
        <w:t xml:space="preserve">, </w:t>
      </w:r>
      <w:r>
        <w:rPr>
          <w:color w:val="2659CB"/>
        </w:rPr>
        <w:t xml:space="preserve">gran </w:t>
      </w:r>
      <w:r>
        <w:rPr>
          <w:color w:val="000000"/>
        </w:rPr>
        <w:t xml:space="preserve">fan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B6B2B"/>
        </w:rPr>
        <w:t xml:space="preserve">personaje </w:t>
      </w:r>
      <w:r>
        <w:rPr>
          <w:color w:val="000000"/>
        </w:rPr>
        <w:t xml:space="preserve">de </w:t>
      </w:r>
      <w:r>
        <w:rPr>
          <w:color w:val="2659CB"/>
        </w:rPr>
        <w:t xml:space="preserve">ficción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caganers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2659CB"/>
        </w:rPr>
        <w:t xml:space="preserve">protagonistas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personajes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A0CE"/>
        </w:rPr>
        <w:t xml:space="preserve">acaparado </w:t>
      </w:r>
      <w:r>
        <w:rPr>
          <w:color w:val="000000"/>
        </w:rPr>
        <w:t xml:space="preserve">la </w:t>
      </w:r>
      <w:r>
        <w:rPr>
          <w:color w:val="4DCEC3"/>
        </w:rPr>
        <w:t xml:space="preserve">actualidad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tdunfan </w:t>
      </w:r>
      <w:r>
        <w:rPr>
          <w:color w:val="000000"/>
        </w:rPr>
        <w:t xml:space="preserve">los </w:t>
      </w:r>
      <w:r>
        <w:rPr>
          <w:color w:val="000000"/>
        </w:rPr>
        <w:t xml:space="preserve">caganers </w:t>
      </w:r>
      <w:r>
        <w:rPr>
          <w:color w:val="000000"/>
        </w:rPr>
        <w:t xml:space="preserve">de </w:t>
      </w:r>
      <w:r>
        <w:rPr>
          <w:color w:val="6B6B2B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adistas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Freddy-Mercury </w:t>
      </w:r>
      <w:r>
        <w:rPr>
          <w:color w:val="000000"/>
        </w:rPr>
        <w:t xml:space="preserve">o </w:t>
      </w:r>
      <w:r>
        <w:rPr>
          <w:color w:val="000000"/>
        </w:rPr>
        <w:t xml:space="preserve">Monserrat-Caballé </w:t>
      </w:r>
      <w:r>
        <w:rPr>
          <w:color w:val="000000"/>
        </w:rPr>
        <w:t xml:space="preserve">. </w:t>
      </w:r>
      <w:r>
        <w:rPr>
          <w:color w:val="000000"/>
        </w:rPr>
        <w:t xml:space="preserve">Entel-Gobierno </w:t>
      </w:r>
      <w:r>
        <w:rPr>
          <w:color w:val="000000"/>
        </w:rPr>
        <w:t xml:space="preserve">,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defecando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único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Albed-Rivera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Inés-Ardmadas </w:t>
      </w:r>
      <w:r>
        <w:rPr>
          <w:color w:val="000000"/>
        </w:rPr>
        <w:t xml:space="preserve">o </w:t>
      </w:r>
      <w:r>
        <w:rPr>
          <w:color w:val="B0A0C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Fantásticos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4DCEC3"/>
        </w:rPr>
        <w:t xml:space="preserve">encantó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4DCEC3"/>
        </w:rPr>
        <w:t xml:space="preserve">bonito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659CB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caganer </w:t>
      </w:r>
      <w:r>
        <w:rPr>
          <w:color w:val="2659CB"/>
        </w:rPr>
        <w:t xml:space="preserve">empezó </w:t>
      </w:r>
      <w:r>
        <w:rPr>
          <w:color w:val="000000"/>
        </w:rPr>
        <w:t xml:space="preserve">asi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DCEC3"/>
        </w:rPr>
        <w:t xml:space="preserve">ahora </w:t>
      </w:r>
      <w:r>
        <w:rPr>
          <w:color w:val="4DCEC3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escatológica </w:t>
      </w:r>
      <w:r>
        <w:rPr>
          <w:color w:val="B0A0CE"/>
        </w:rPr>
        <w:t xml:space="preserve">postura </w:t>
      </w:r>
      <w:r>
        <w:rPr>
          <w:color w:val="000000"/>
        </w:rPr>
        <w:t xml:space="preserve">desde </w:t>
      </w:r>
      <w:r>
        <w:rPr>
          <w:color w:val="6B6B2B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adistas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2659CB"/>
        </w:rPr>
        <w:t xml:space="preserve">deportistas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1D058"/>
        </w:rPr>
        <w:t xml:space="preserve">burla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EED0"/>
        </w:rPr>
        <w:t xml:space="preserve">homenaje </w:t>
      </w:r>
      <w:r>
        <w:rPr>
          <w:color w:val="000000"/>
        </w:rPr>
        <w:t xml:space="preserve">. </w:t>
      </w:r>
      <w:r>
        <w:rPr>
          <w:color w:val="000000"/>
        </w:rPr>
        <w:t xml:space="preserve">¿Conocen </w:t>
      </w:r>
      <w:r>
        <w:rPr>
          <w:color w:val="000000"/>
        </w:rPr>
        <w:t xml:space="preserve">el </w:t>
      </w:r>
      <w:r>
        <w:rPr>
          <w:color w:val="4DCEC3"/>
        </w:rPr>
        <w:t xml:space="preserve">significado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sé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desde </w:t>
      </w:r>
      <w:r>
        <w:rPr>
          <w:color w:val="000000"/>
        </w:rPr>
        <w:t xml:space="preserve">pequeñita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6B6B2B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las </w:t>
      </w:r>
      <w:r>
        <w:rPr>
          <w:color w:val="000000"/>
        </w:rPr>
        <w:t xml:space="preserve">sé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Daban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fedilidada </w:t>
      </w:r>
      <w:r>
        <w:rPr>
          <w:color w:val="000000"/>
        </w:rPr>
        <w:t xml:space="preserve">la </w:t>
      </w:r>
      <w:r>
        <w:rPr>
          <w:color w:val="2659CB"/>
        </w:rPr>
        <w:t xml:space="preserve">tierra </w:t>
      </w:r>
      <w:r>
        <w:rPr>
          <w:color w:val="000000"/>
        </w:rPr>
        <w:t xml:space="preserve">yes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4425CC"/>
        </w:rPr>
        <w:t xml:space="preserve">catalana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ello </w:t>
      </w:r>
      <w:r>
        <w:rPr>
          <w:color w:val="000000"/>
        </w:rPr>
        <w:t xml:space="preserve">trae </w:t>
      </w:r>
      <w:r>
        <w:rPr>
          <w:color w:val="6B6B2B"/>
        </w:rPr>
        <w:t xml:space="preserve">alegria </w:t>
      </w:r>
      <w:r>
        <w:rPr>
          <w:color w:val="000000"/>
        </w:rPr>
        <w:t xml:space="preserve">y </w:t>
      </w:r>
      <w:r>
        <w:rPr>
          <w:color w:val="000000"/>
        </w:rPr>
        <w:t xml:space="preserve">suede </w:t>
      </w:r>
      <w:r>
        <w:rPr>
          <w:color w:val="000000"/>
        </w:rPr>
        <w:t xml:space="preserve">. </w:t>
      </w:r>
      <w:r>
        <w:rPr>
          <w:color w:val="000000"/>
        </w:rPr>
        <w:t xml:space="preserve">¿Pero </w:t>
      </w:r>
      <w:r>
        <w:rPr>
          <w:color w:val="000000"/>
        </w:rPr>
        <w:t xml:space="preserve">se </w:t>
      </w:r>
      <w:r>
        <w:rPr>
          <w:color w:val="4DCEC3"/>
        </w:rPr>
        <w:t xml:space="preserve">entiende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raro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suede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cagas </w:t>
      </w:r>
      <w:r>
        <w:rPr>
          <w:color w:val="4DCEC3"/>
        </w:rPr>
        <w:t xml:space="preserve">bien </w:t>
      </w:r>
      <w:r>
        <w:rPr>
          <w:color w:val="6B6B2B"/>
        </w:rPr>
        <w:t xml:space="preserve">entonces </w:t>
      </w:r>
      <w:r>
        <w:rPr>
          <w:color w:val="000000"/>
        </w:rPr>
        <w:t xml:space="preserve">comes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6B6B2B"/>
        </w:rPr>
        <w:t xml:space="preserve">salud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6B6B2B"/>
        </w:rPr>
        <w:t xml:space="preserve">dinero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tienes </w:t>
      </w:r>
      <w:r>
        <w:rPr>
          <w:color w:val="000000"/>
        </w:rPr>
        <w:t xml:space="preserve">no </w:t>
      </w:r>
      <w:r>
        <w:rPr>
          <w:color w:val="000000"/>
        </w:rPr>
        <w:t xml:space="preserve">cagas </w:t>
      </w:r>
      <w:r>
        <w:rPr>
          <w:color w:val="000000"/>
        </w:rPr>
        <w:t xml:space="preserve">Curiosa </w:t>
      </w:r>
      <w:r>
        <w:rPr>
          <w:color w:val="6B6B2B"/>
        </w:rPr>
        <w:t xml:space="preserve">interpretaciones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figura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crea </w:t>
      </w:r>
      <w:r>
        <w:rPr>
          <w:color w:val="000000"/>
        </w:rPr>
        <w:t xml:space="preserve">a </w:t>
      </w:r>
      <w:r>
        <w:rPr>
          <w:color w:val="6B6B2B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6B6B2B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personalización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hacede </w:t>
      </w:r>
      <w:r>
        <w:rPr>
          <w:color w:val="000000"/>
        </w:rPr>
        <w:t xml:space="preserve">a </w:t>
      </w:r>
      <w:r>
        <w:rPr>
          <w:color w:val="000000"/>
        </w:rPr>
        <w:t xml:space="preserve">ti </w:t>
      </w:r>
      <w:r>
        <w:rPr>
          <w:color w:val="2659CB"/>
        </w:rPr>
        <w:t xml:space="preserve">mismo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el </w:t>
      </w:r>
      <w:r>
        <w:rPr>
          <w:color w:val="000000"/>
        </w:rPr>
        <w:t xml:space="preserve">Cagane </w:t>
      </w:r>
      <w:r>
        <w:rPr>
          <w:color w:val="000000"/>
        </w:rPr>
        <w:t xml:space="preserve">de </w:t>
      </w:r>
      <w:r>
        <w:rPr>
          <w:color w:val="000000"/>
        </w:rPr>
        <w:t xml:space="preserve">Puigt-Demon </w:t>
      </w:r>
      <w:r>
        <w:rPr>
          <w:color w:val="000000"/>
        </w:rPr>
        <w:t xml:space="preserve">gana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B0A0CE"/>
        </w:rPr>
        <w:t xml:space="preserve">Quim-Torra </w:t>
      </w:r>
      <w:r>
        <w:rPr>
          <w:color w:val="000000"/>
        </w:rPr>
        <w:t xml:space="preserve">ysólo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es </w:t>
      </w:r>
      <w:r>
        <w:rPr>
          <w:color w:val="000000"/>
        </w:rPr>
        <w:t xml:space="preserve">asi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llamativo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imagen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sólo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EEED0"/>
        </w:rPr>
        <w:t xml:space="preserve">coche </w:t>
      </w:r>
      <w:r>
        <w:rPr>
          <w:color w:val="536DFD"/>
        </w:rPr>
        <w:t xml:space="preserve">acabase </w:t>
      </w:r>
      <w:r>
        <w:rPr>
          <w:color w:val="4DCEC3"/>
        </w:rPr>
        <w:t xml:space="preserve">entrando </w:t>
      </w:r>
      <w:r>
        <w:rPr>
          <w:color w:val="000000"/>
        </w:rPr>
        <w:t xml:space="preserve">en </w:t>
      </w:r>
      <w:r>
        <w:rPr>
          <w:color w:val="2659CB"/>
        </w:rPr>
        <w:t xml:space="preserve">pleno </w:t>
      </w:r>
      <w:r>
        <w:rPr>
          <w:color w:val="000000"/>
        </w:rPr>
        <w:t xml:space="preserve">vuelo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túnel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6 </w:t>
      </w:r>
      <w:r>
        <w:rPr>
          <w:color w:val="2659CB"/>
        </w:rPr>
        <w:t xml:space="preserve">metros </w:t>
      </w:r>
      <w:r>
        <w:rPr>
          <w:color w:val="000000"/>
        </w:rPr>
        <w:t xml:space="preserve">de </w:t>
      </w:r>
      <w:r>
        <w:rPr>
          <w:color w:val="2659CB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punto </w:t>
      </w:r>
      <w:r>
        <w:rPr>
          <w:color w:val="000000"/>
        </w:rPr>
        <w:t xml:space="preserve">de </w:t>
      </w:r>
      <w:r>
        <w:rPr>
          <w:color w:val="2659CB"/>
        </w:rPr>
        <w:t xml:space="preserve">chocarse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659CB"/>
        </w:rPr>
        <w:t xml:space="preserve">techo </w:t>
      </w:r>
      <w:r>
        <w:rPr>
          <w:color w:val="000000"/>
        </w:rPr>
        <w:t xml:space="preserve">, </w:t>
      </w:r>
      <w:r>
        <w:rPr>
          <w:color w:val="2659CB"/>
        </w:rPr>
        <w:t xml:space="preserve">tras </w:t>
      </w:r>
      <w:r>
        <w:rPr>
          <w:color w:val="2659CB"/>
        </w:rPr>
        <w:t xml:space="preserve">perder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del </w:t>
      </w:r>
      <w:r>
        <w:rPr>
          <w:color w:val="CEEED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lateral </w:t>
      </w:r>
      <w:r>
        <w:rPr>
          <w:color w:val="000000"/>
        </w:rPr>
        <w:t xml:space="preserve">del </w:t>
      </w:r>
      <w:r>
        <w:rPr>
          <w:color w:val="6B6B2B"/>
        </w:rPr>
        <w:t xml:space="preserve">túnel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000000"/>
        </w:rPr>
        <w:t xml:space="preserve">rampa </w:t>
      </w:r>
      <w:r>
        <w:rPr>
          <w:color w:val="2659CB"/>
        </w:rPr>
        <w:t xml:space="preserve">improvisada </w:t>
      </w:r>
      <w:r>
        <w:rPr>
          <w:color w:val="4DCEC3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hombre </w:t>
      </w:r>
      <w:r>
        <w:rPr>
          <w:color w:val="2659CB"/>
        </w:rPr>
        <w:t xml:space="preserve">apenas </w:t>
      </w:r>
      <w:r>
        <w:rPr>
          <w:color w:val="2659CB"/>
        </w:rPr>
        <w:t xml:space="preserve">sufriera </w:t>
      </w:r>
      <w:r>
        <w:rPr>
          <w:color w:val="000000"/>
        </w:rPr>
        <w:t xml:space="preserve">rasguños </w:t>
      </w:r>
      <w:r>
        <w:rPr>
          <w:color w:val="2659CB"/>
        </w:rPr>
        <w:t xml:space="preserve">tras </w:t>
      </w:r>
      <w:r>
        <w:rPr>
          <w:color w:val="000000"/>
        </w:rPr>
        <w:t xml:space="preserve">una </w:t>
      </w:r>
      <w:r>
        <w:rPr>
          <w:color w:val="000000"/>
        </w:rPr>
        <w:t xml:space="preserve">pedpecia </w:t>
      </w:r>
      <w:r>
        <w:rPr>
          <w:color w:val="6B6B2B"/>
        </w:rPr>
        <w:t xml:space="preserve">digna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B6B2B"/>
        </w:rPr>
        <w:t xml:space="preserve">pelicula </w:t>
      </w:r>
      <w:r>
        <w:rPr>
          <w:color w:val="000000"/>
        </w:rPr>
        <w:t xml:space="preserve">de </w:t>
      </w:r>
      <w:r>
        <w:rPr>
          <w:color w:val="6B6B2B"/>
        </w:rPr>
        <w:t xml:space="preserve">acción </w:t>
      </w:r>
      <w:r>
        <w:rPr>
          <w:color w:val="000000"/>
        </w:rPr>
        <w:t xml:space="preserve">. </w:t>
      </w:r>
      <w:r>
        <w:rPr>
          <w:color w:val="2659CB"/>
        </w:rPr>
        <w:t xml:space="preserve">Ocurrió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Eslovaquia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B6B2B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información </w:t>
      </w:r>
      <w:r>
        <w:rPr>
          <w:color w:val="000000"/>
        </w:rPr>
        <w:t xml:space="preserve">, </w:t>
      </w:r>
      <w:r>
        <w:rPr>
          <w:color w:val="4DCEC3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. </w:t>
      </w:r>
      <w:r>
        <w:rPr>
          <w:color w:val="4DCEC3"/>
        </w:rPr>
        <w:t xml:space="preserve">Siempre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4DCEC3"/>
        </w:rPr>
        <w:t xml:space="preserve">noticias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radio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00000"/>
        </w:rPr>
        <w:t xml:space="preserve">web </w:t>
      </w:r>
      <w:r>
        <w:rPr>
          <w:color w:val="000000"/>
        </w:rPr>
        <w:t xml:space="preserve">. </w:t>
      </w:r>
      <w:r>
        <w:rPr>
          <w:color w:val="4DCEC3"/>
        </w:rPr>
        <w:t xml:space="preserve">Ahora </w:t>
      </w:r>
      <w:r>
        <w:rPr>
          <w:color w:val="000000"/>
        </w:rPr>
        <w:t xml:space="preserve">se </w:t>
      </w:r>
      <w:r>
        <w:rPr>
          <w:color w:val="2659CB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depodes </w:t>
      </w:r>
      <w:r>
        <w:rPr>
          <w:color w:val="000000"/>
        </w:rPr>
        <w:t xml:space="preserve">y </w:t>
      </w:r>
      <w:r>
        <w:rPr>
          <w:color w:val="000000"/>
        </w:rPr>
        <w:t xml:space="preserve">Juanma-Cueto </w:t>
      </w:r>
      <w:r>
        <w:rPr>
          <w:color w:val="000000"/>
        </w:rPr>
        <w:t xml:space="preserve">. </w:t>
      </w:r>
      <w:r>
        <w:rPr>
          <w:color w:val="2659CB"/>
        </w:rPr>
        <w:t xml:space="preserve">Lucas </w:t>
      </w:r>
      <w:r>
        <w:rPr>
          <w:color w:val="000000"/>
        </w:rPr>
        <w:t xml:space="preserve">se </w:t>
      </w:r>
      <w:r>
        <w:rPr>
          <w:color w:val="2659CB"/>
        </w:rPr>
        <w:t xml:space="preserve">queda </w:t>
      </w:r>
      <w:r>
        <w:rPr>
          <w:color w:val="000000"/>
        </w:rPr>
        <w:t xml:space="preserve">, </w:t>
      </w:r>
      <w:r>
        <w:rPr>
          <w:color w:val="2659CB"/>
        </w:rPr>
        <w:t xml:space="preserve">Lucas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...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DCEC3"/>
        </w:rPr>
        <w:t xml:space="preserve">pensar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4DCEC3"/>
        </w:rPr>
        <w:t xml:space="preserve">clara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DCEC3"/>
        </w:rPr>
        <w:t xml:space="preserve">momento </w:t>
      </w:r>
      <w:r>
        <w:rPr>
          <w:color w:val="6B6B2B"/>
        </w:rPr>
        <w:t xml:space="preserve">Lucas-Hernández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de </w:t>
      </w:r>
      <w:r>
        <w:rPr>
          <w:color w:val="6B6B2B"/>
        </w:rPr>
        <w:t xml:space="preserve">Wanda-Metropolitano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B6B2B"/>
        </w:rPr>
        <w:t xml:space="preserve">dispuesto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000000"/>
        </w:rPr>
        <w:t xml:space="preserve">tico </w:t>
      </w:r>
      <w:r>
        <w:rPr>
          <w:color w:val="000000"/>
        </w:rPr>
        <w:t xml:space="preserve">a </w:t>
      </w:r>
      <w:r>
        <w:rPr>
          <w:color w:val="6B6B2B"/>
        </w:rPr>
        <w:t xml:space="preserve">negociar </w:t>
      </w:r>
      <w:r>
        <w:rPr>
          <w:color w:val="000000"/>
        </w:rPr>
        <w:t xml:space="preserve">su </w:t>
      </w:r>
      <w:r>
        <w:rPr>
          <w:color w:val="2659CB"/>
        </w:rPr>
        <w:t xml:space="preserve">salida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Bayern </w:t>
      </w:r>
      <w:r>
        <w:rPr>
          <w:color w:val="000000"/>
        </w:rPr>
        <w:t xml:space="preserve">de </w:t>
      </w:r>
      <w:r>
        <w:rPr>
          <w:color w:val="000000"/>
        </w:rPr>
        <w:t xml:space="preserve">Munich </w:t>
      </w:r>
      <w:r>
        <w:rPr>
          <w:color w:val="000000"/>
        </w:rPr>
        <w:t xml:space="preserve">. </w:t>
      </w:r>
      <w:r>
        <w:rPr>
          <w:color w:val="6B6B2B"/>
        </w:rPr>
        <w:t xml:space="preserve">además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muevan </w:t>
      </w:r>
      <w:r>
        <w:rPr>
          <w:color w:val="000000"/>
        </w:rPr>
        <w:t xml:space="preserve">porque </w:t>
      </w:r>
      <w:r>
        <w:rPr>
          <w:color w:val="000000"/>
        </w:rPr>
        <w:t xml:space="preserve">¡es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contarvarias </w:t>
      </w:r>
      <w:r>
        <w:rPr>
          <w:color w:val="000000"/>
        </w:rPr>
        <w:t xml:space="preserve">histodas </w:t>
      </w:r>
      <w:r>
        <w:rPr>
          <w:color w:val="000000"/>
        </w:rPr>
        <w:t xml:space="preserve">de </w:t>
      </w:r>
      <w:r>
        <w:rPr>
          <w:color w:val="000000"/>
        </w:rPr>
        <w:t xml:space="preserve">depodistas </w:t>
      </w:r>
      <w:r>
        <w:rPr>
          <w:color w:val="000000"/>
        </w:rPr>
        <w:t xml:space="preserve">que </w:t>
      </w:r>
      <w:r>
        <w:rPr>
          <w:color w:val="2659CB"/>
        </w:rPr>
        <w:t xml:space="preserve">seguro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DCEC3"/>
        </w:rPr>
        <w:t xml:space="preserve">emocionar </w:t>
      </w:r>
      <w:r>
        <w:rPr>
          <w:color w:val="000000"/>
        </w:rPr>
        <w:t xml:space="preserve">y </w:t>
      </w:r>
      <w:r>
        <w:rPr>
          <w:color w:val="4DCEC3"/>
        </w:rPr>
        <w:t xml:space="preserve">sorprender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CEEED0"/>
        </w:rPr>
        <w:t xml:space="preserve">minuto </w:t>
      </w:r>
      <w:r>
        <w:rPr>
          <w:color w:val="2659CB"/>
        </w:rPr>
        <w:t xml:space="preserve">arrancamos </w:t>
      </w:r>
      <w:r>
        <w:rPr>
          <w:color w:val="000000"/>
        </w:rPr>
        <w:t xml:space="preserve">los </w:t>
      </w:r>
      <w:r>
        <w:rPr>
          <w:color w:val="000000"/>
        </w:rPr>
        <w:t xml:space="preserve">depodes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2659CB"/>
        </w:rPr>
        <w:t xml:space="preserve">tres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6B6B2B"/>
        </w:rPr>
        <w:t xml:space="preserve">practicar </w:t>
      </w:r>
      <w:r>
        <w:rPr>
          <w:color w:val="000000"/>
        </w:rPr>
        <w:t xml:space="preserve">su </w:t>
      </w:r>
      <w:r>
        <w:rPr>
          <w:color w:val="2659CB"/>
        </w:rPr>
        <w:t xml:space="preserve">pasión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kiosco </w:t>
      </w:r>
      <w:r>
        <w:rPr>
          <w:color w:val="000000"/>
        </w:rPr>
        <w:t xml:space="preserve">. </w:t>
      </w:r>
      <w:r>
        <w:rPr>
          <w:color w:val="C228EE"/>
        </w:rPr>
        <w:t xml:space="preserve">Florentino-Pérez </w:t>
      </w:r>
      <w:r>
        <w:rPr>
          <w:color w:val="6B6B2B"/>
        </w:rPr>
        <w:t xml:space="preserve">podria </w:t>
      </w:r>
      <w:r>
        <w:rPr>
          <w:color w:val="2659CB"/>
        </w:rPr>
        <w:t xml:space="preserve">aprovechar </w:t>
      </w:r>
      <w:r>
        <w:rPr>
          <w:color w:val="000000"/>
        </w:rPr>
        <w:t xml:space="preserve">los </w:t>
      </w:r>
      <w:r>
        <w:rPr>
          <w:color w:val="2659CB"/>
        </w:rPr>
        <w:t xml:space="preserve">pruebas </w:t>
      </w:r>
      <w:r>
        <w:rPr>
          <w:color w:val="000000"/>
        </w:rPr>
        <w:t xml:space="preserve">lanceros </w:t>
      </w:r>
      <w:r>
        <w:rPr>
          <w:color w:val="000000"/>
        </w:rPr>
        <w:t xml:space="preserve">del </w:t>
      </w:r>
      <w:r>
        <w:rPr>
          <w:color w:val="C228EE"/>
        </w:rPr>
        <w:t xml:space="preserve">PSG </w:t>
      </w:r>
      <w:r>
        <w:rPr>
          <w:color w:val="000000"/>
        </w:rPr>
        <w:t xml:space="preserve">para </w:t>
      </w:r>
      <w:r>
        <w:rPr>
          <w:color w:val="2659CB"/>
        </w:rPr>
        <w:t xml:space="preserve">fichar </w:t>
      </w:r>
      <w:r>
        <w:rPr>
          <w:color w:val="000000"/>
        </w:rPr>
        <w:t xml:space="preserve">al </w:t>
      </w:r>
      <w:r>
        <w:rPr>
          <w:color w:val="2659CB"/>
        </w:rPr>
        <w:t xml:space="preserve">brasileño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próximo </w:t>
      </w:r>
      <w:r>
        <w:rPr>
          <w:color w:val="6B6B2B"/>
        </w:rPr>
        <w:t xml:space="preserve">mercado </w:t>
      </w:r>
      <w:r>
        <w:rPr>
          <w:color w:val="000000"/>
        </w:rPr>
        <w:t xml:space="preserve">de </w:t>
      </w:r>
      <w:r>
        <w:rPr>
          <w:color w:val="2659CB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DCEC3"/>
        </w:rPr>
        <w:t xml:space="preserve">momento </w:t>
      </w:r>
      <w:r>
        <w:rPr>
          <w:color w:val="6B6B2B"/>
        </w:rPr>
        <w:t xml:space="preserve">Lucas-Hernández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marcharen </w:t>
      </w:r>
      <w:r>
        <w:rPr>
          <w:color w:val="000000"/>
        </w:rPr>
        <w:t xml:space="preserve">el </w:t>
      </w:r>
      <w:r>
        <w:rPr>
          <w:color w:val="6B6B2B"/>
        </w:rPr>
        <w:t xml:space="preserve">mercado </w:t>
      </w:r>
      <w:r>
        <w:rPr>
          <w:color w:val="000000"/>
        </w:rPr>
        <w:t xml:space="preserve">de </w:t>
      </w:r>
      <w:r>
        <w:rPr>
          <w:color w:val="CEF85A"/>
        </w:rPr>
        <w:t xml:space="preserve">invierno </w:t>
      </w:r>
      <w:r>
        <w:rPr>
          <w:color w:val="2659CB"/>
        </w:rPr>
        <w:t xml:space="preserve">rumbo </w:t>
      </w:r>
      <w:r>
        <w:rPr>
          <w:color w:val="000000"/>
        </w:rPr>
        <w:t xml:space="preserve">al </w:t>
      </w:r>
      <w:r>
        <w:rPr>
          <w:color w:val="2659CB"/>
        </w:rPr>
        <w:t xml:space="preserve">Bayer </w:t>
      </w:r>
      <w:r>
        <w:rPr>
          <w:color w:val="000000"/>
        </w:rPr>
        <w:t xml:space="preserve">de </w:t>
      </w:r>
      <w:r>
        <w:rPr>
          <w:color w:val="000000"/>
        </w:rPr>
        <w:t xml:space="preserve">Munich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DCEC3"/>
        </w:rPr>
        <w:t xml:space="preserve">quieren </w:t>
      </w:r>
      <w:r>
        <w:rPr>
          <w:color w:val="6B6B2B"/>
        </w:rPr>
        <w:t xml:space="preserve">negociar </w:t>
      </w:r>
      <w:r>
        <w:rPr>
          <w:color w:val="000000"/>
        </w:rPr>
        <w:t xml:space="preserve">por </w:t>
      </w:r>
      <w:r>
        <w:rPr>
          <w:color w:val="2659CB"/>
        </w:rPr>
        <w:t xml:space="preserve">Lucas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Bayern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4DCEC3"/>
        </w:rPr>
        <w:t xml:space="preserve">quiere </w:t>
      </w:r>
      <w:r>
        <w:rPr>
          <w:color w:val="000000"/>
        </w:rPr>
        <w:t xml:space="preserve">pagar </w:t>
      </w:r>
      <w:r>
        <w:rPr>
          <w:color w:val="000000"/>
        </w:rPr>
        <w:t xml:space="preserve">su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