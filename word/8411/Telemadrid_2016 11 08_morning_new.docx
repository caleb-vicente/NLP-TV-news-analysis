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14:01:09 </w:t>
      </w:r>
      <w:r>
        <w:rPr>
          <w:color w:val="000000"/>
        </w:rPr>
        <w:t xml:space="preserve">] </w:t>
      </w:r>
      <w:r>
        <w:rPr>
          <w:color w:val="732484"/>
        </w:rPr>
        <w:t xml:space="preserve">Martes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304195"/>
        </w:rPr>
        <w:t xml:space="preserve">Muere </w:t>
      </w:r>
      <w:r>
        <w:rPr>
          <w:color w:val="000000"/>
        </w:rPr>
        <w:t xml:space="preserve">un </w:t>
      </w:r>
      <w:r>
        <w:rPr>
          <w:color w:val="304195"/>
        </w:rPr>
        <w:t xml:space="preserve">anciano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69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atendidos </w:t>
      </w:r>
      <w:r>
        <w:rPr>
          <w:color w:val="000000"/>
        </w:rPr>
        <w:t xml:space="preserve">u </w:t>
      </w:r>
      <w:r>
        <w:rPr>
          <w:color w:val="304195"/>
        </w:rPr>
        <w:t xml:space="preserve">hospitalizados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de </w:t>
      </w:r>
      <w:r>
        <w:rPr>
          <w:color w:val="04F44E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4F44E"/>
        </w:rPr>
        <w:t xml:space="preserve">comenzó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del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aparato </w:t>
      </w:r>
      <w:r>
        <w:rPr>
          <w:color w:val="04F44E"/>
        </w:rPr>
        <w:t xml:space="preserve">eléctrico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utiliza </w:t>
      </w:r>
      <w:r>
        <w:rPr>
          <w:color w:val="000000"/>
        </w:rPr>
        <w:t xml:space="preserve">para </w:t>
      </w:r>
      <w:r>
        <w:rPr>
          <w:color w:val="000000"/>
        </w:rPr>
        <w:t xml:space="preserve">secar </w:t>
      </w:r>
      <w:r>
        <w:rPr>
          <w:color w:val="000000"/>
        </w:rPr>
        <w:t xml:space="preserve">la </w:t>
      </w:r>
      <w:r>
        <w:rPr>
          <w:color w:val="58AD6D"/>
        </w:rPr>
        <w:t xml:space="preserve">orina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han </w:t>
      </w:r>
      <w:r>
        <w:rPr>
          <w:color w:val="58AD6D"/>
        </w:rPr>
        <w:t xml:space="preserve">buscado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obrero </w:t>
      </w:r>
      <w:r>
        <w:rPr>
          <w:color w:val="304195"/>
        </w:rPr>
        <w:t xml:space="preserve">atrapado </w:t>
      </w:r>
      <w:r>
        <w:rPr>
          <w:color w:val="000000"/>
        </w:rPr>
        <w:t xml:space="preserve">bajo </w:t>
      </w:r>
      <w:r>
        <w:rPr>
          <w:color w:val="000000"/>
        </w:rPr>
        <w:t xml:space="preserve">los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en </w:t>
      </w:r>
      <w:r>
        <w:rPr>
          <w:color w:val="04F44E"/>
        </w:rPr>
        <w:t xml:space="preserve">rehabilitación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de </w:t>
      </w:r>
      <w:r>
        <w:rPr>
          <w:color w:val="000000"/>
        </w:rPr>
        <w:t xml:space="preserve">Lagasca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D28AD2"/>
        </w:rPr>
        <w:t xml:space="preserve">rescatado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46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4F44E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 </w:t>
      </w:r>
      <w:r>
        <w:rPr>
          <w:color w:val="000000"/>
        </w:rPr>
        <w:t xml:space="preserve">de </w:t>
      </w:r>
      <w:r>
        <w:rPr>
          <w:color w:val="04F44E"/>
        </w:rPr>
        <w:t xml:space="preserve">viviendas </w:t>
      </w:r>
      <w:r>
        <w:rPr>
          <w:color w:val="04F44E"/>
        </w:rPr>
        <w:t xml:space="preserve">crece </w:t>
      </w:r>
      <w:r>
        <w:rPr>
          <w:color w:val="000000"/>
        </w:rPr>
        <w:t xml:space="preserve">un </w:t>
      </w:r>
      <w:r>
        <w:rPr>
          <w:color w:val="000000"/>
        </w:rPr>
        <w:t xml:space="preserve">29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con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000000"/>
        </w:rPr>
        <w:t xml:space="preserve">mes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5.500 </w:t>
      </w:r>
      <w:r>
        <w:rPr>
          <w:color w:val="04F44E"/>
        </w:rPr>
        <w:t xml:space="preserve">operaciones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ha </w:t>
      </w:r>
      <w:r>
        <w:rPr>
          <w:color w:val="04F44E"/>
        </w:rPr>
        <w:t xml:space="preserve">aumentado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colegio </w:t>
      </w:r>
      <w:r>
        <w:rPr>
          <w:color w:val="000000"/>
        </w:rPr>
        <w:t xml:space="preserve">de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cada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58AD6D"/>
        </w:rPr>
        <w:t xml:space="preserve">tres </w:t>
      </w:r>
      <w:r>
        <w:rPr>
          <w:color w:val="000000"/>
        </w:rPr>
        <w:t xml:space="preserve">, </w:t>
      </w:r>
      <w:r>
        <w:rPr>
          <w:color w:val="304195"/>
        </w:rPr>
        <w:t xml:space="preserve">ayer </w:t>
      </w:r>
      <w:r>
        <w:rPr>
          <w:color w:val="000000"/>
        </w:rPr>
        <w:t xml:space="preserve">10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un </w:t>
      </w:r>
      <w:r>
        <w:rPr>
          <w:color w:val="04F44E"/>
        </w:rPr>
        <w:t xml:space="preserve">generador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falla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persianas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58AD6D"/>
        </w:rPr>
        <w:t xml:space="preserve">tampoco </w:t>
      </w:r>
      <w:r>
        <w:rPr>
          <w:color w:val="000000"/>
        </w:rPr>
        <w:t xml:space="preserve">pueden </w:t>
      </w:r>
      <w:r>
        <w:rPr>
          <w:color w:val="04F44E"/>
        </w:rPr>
        <w:t xml:space="preserve">subirlas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su </w:t>
      </w:r>
      <w:r>
        <w:rPr>
          <w:color w:val="000000"/>
        </w:rPr>
        <w:t xml:space="preserve">penosa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58AD6D"/>
        </w:rPr>
        <w:t xml:space="preserve">cazador </w:t>
      </w:r>
      <w:r>
        <w:rPr>
          <w:color w:val="04F44E"/>
        </w:rPr>
        <w:t xml:space="preserve">madrileño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4F44E"/>
        </w:rPr>
        <w:t xml:space="preserve">Tajo </w:t>
      </w:r>
      <w:r>
        <w:rPr>
          <w:color w:val="000000"/>
        </w:rPr>
        <w:t xml:space="preserve">.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304195"/>
        </w:rPr>
        <w:t xml:space="preserve">rastreo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6A03D7"/>
        </w:rPr>
        <w:t xml:space="preserve">espectaculares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serían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Agencia </w:t>
      </w:r>
      <w:r>
        <w:rPr>
          <w:color w:val="04F44E"/>
        </w:rPr>
        <w:t xml:space="preserve">estatal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aérea </w:t>
      </w:r>
      <w:r>
        <w:rPr>
          <w:color w:val="000000"/>
        </w:rPr>
        <w:t xml:space="preserve">está </w:t>
      </w:r>
      <w:r>
        <w:rPr>
          <w:color w:val="304195"/>
        </w:rPr>
        <w:t xml:space="preserve">recabando </w:t>
      </w:r>
      <w:r>
        <w:rPr>
          <w:color w:val="000000"/>
        </w:rPr>
        <w:t xml:space="preserve">datos </w:t>
      </w:r>
      <w:r>
        <w:rPr>
          <w:color w:val="000000"/>
        </w:rPr>
        <w:t xml:space="preserve">porque </w:t>
      </w:r>
      <w:r>
        <w:rPr>
          <w:color w:val="58AD6D"/>
        </w:rPr>
        <w:t xml:space="preserve">grabar </w:t>
      </w:r>
      <w:r>
        <w:rPr>
          <w:color w:val="000000"/>
        </w:rPr>
        <w:t xml:space="preserve">...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ir </w:t>
      </w:r>
      <w:r>
        <w:rPr>
          <w:color w:val="304195"/>
        </w:rPr>
        <w:t xml:space="preserve">varias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motivo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Telenoticias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han </w:t>
      </w:r>
      <w:r>
        <w:rPr>
          <w:color w:val="58AD6D"/>
        </w:rPr>
        <w:t xml:space="preserve">buscado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obrero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rehabilitación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Lagasca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derrumbe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forjados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D32981"/>
        </w:rPr>
        <w:t xml:space="preserve">sepultado </w:t>
      </w:r>
      <w:r>
        <w:rPr>
          <w:color w:val="000000"/>
        </w:rPr>
        <w:t xml:space="preserve">bajo </w:t>
      </w:r>
      <w:r>
        <w:rPr>
          <w:color w:val="000000"/>
        </w:rPr>
        <w:t xml:space="preserve">una </w:t>
      </w:r>
      <w:r>
        <w:rPr>
          <w:color w:val="000000"/>
        </w:rPr>
        <w:t xml:space="preserve">capa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4F44E"/>
        </w:rPr>
        <w:t xml:space="preserve">metros </w:t>
      </w:r>
      <w:r>
        <w:rPr>
          <w:color w:val="000000"/>
        </w:rPr>
        <w:t xml:space="preserve">de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D28AD2"/>
        </w:rPr>
        <w:t xml:space="preserve">rescatado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46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. </w:t>
      </w:r>
      <w:r>
        <w:rPr>
          <w:color w:val="304195"/>
        </w:rPr>
        <w:t xml:space="preserve">Llevaba </w:t>
      </w:r>
      <w:r>
        <w:rPr>
          <w:color w:val="58AD6D"/>
        </w:rPr>
        <w:t xml:space="preserve">apenas </w:t>
      </w:r>
      <w:r>
        <w:rPr>
          <w:color w:val="000000"/>
        </w:rPr>
        <w:t xml:space="preserve">3 </w:t>
      </w:r>
      <w:r>
        <w:rPr>
          <w:color w:val="000000"/>
        </w:rPr>
        <w:t xml:space="preserve">meses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vi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04F44E"/>
        </w:rPr>
        <w:t xml:space="preserve">polvo </w:t>
      </w:r>
      <w:r>
        <w:rPr>
          <w:color w:val="58AD6D"/>
        </w:rPr>
        <w:t xml:space="preserve">gigantesca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ruido </w:t>
      </w:r>
      <w:r>
        <w:rPr>
          <w:color w:val="D28AD2"/>
        </w:rPr>
        <w:t xml:space="preserve">horrible </w:t>
      </w:r>
      <w:r>
        <w:rPr>
          <w:color w:val="000000"/>
        </w:rPr>
        <w:t xml:space="preserve">pero </w:t>
      </w:r>
      <w:r>
        <w:rPr>
          <w:color w:val="000000"/>
        </w:rPr>
        <w:t xml:space="preserve">ni </w:t>
      </w:r>
      <w:r>
        <w:rPr>
          <w:color w:val="000000"/>
        </w:rPr>
        <w:t xml:space="preserve">me </w:t>
      </w:r>
      <w:r>
        <w:rPr>
          <w:color w:val="304195"/>
        </w:rPr>
        <w:t xml:space="preserve">asomé </w:t>
      </w:r>
      <w:r>
        <w:rPr>
          <w:color w:val="000000"/>
        </w:rPr>
        <w:t xml:space="preserve">, </w:t>
      </w:r>
      <w:r>
        <w:rPr>
          <w:color w:val="000000"/>
        </w:rPr>
        <w:t xml:space="preserve">di </w:t>
      </w:r>
      <w:r>
        <w:rPr>
          <w:color w:val="000000"/>
        </w:rPr>
        <w:t xml:space="preserve">la </w:t>
      </w:r>
      <w:r>
        <w:rPr>
          <w:color w:val="04F44E"/>
        </w:rPr>
        <w:t xml:space="preserve">vuelta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304195"/>
        </w:rPr>
        <w:t xml:space="preserve">calle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 </w:t>
      </w:r>
      <w:r>
        <w:rPr>
          <w:color w:val="58AD6D"/>
        </w:rPr>
        <w:t xml:space="preserve">pillado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para </w:t>
      </w:r>
      <w:r>
        <w:rPr>
          <w:color w:val="58AD6D"/>
        </w:rPr>
        <w:t xml:space="preserve">contarlo </w:t>
      </w:r>
      <w:r>
        <w:rPr>
          <w:color w:val="000000"/>
        </w:rPr>
        <w:t xml:space="preserve">aquí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304195"/>
        </w:rPr>
        <w:t xml:space="preserve">accidente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4F44E"/>
        </w:rPr>
        <w:t xml:space="preserve">Hablaremos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tragedia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4F44E"/>
        </w:rPr>
        <w:t xml:space="preserve">única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de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de </w:t>
      </w:r>
      <w:r>
        <w:rPr>
          <w:color w:val="04F44E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. </w:t>
      </w:r>
      <w:r>
        <w:rPr>
          <w:color w:val="04F44E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304195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en </w:t>
      </w:r>
      <w:r>
        <w:rPr>
          <w:color w:val="04F44E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D28AD2"/>
        </w:rPr>
        <w:t xml:space="preserve">fuego </w:t>
      </w:r>
      <w:r>
        <w:rPr>
          <w:color w:val="000000"/>
        </w:rPr>
        <w:t xml:space="preserve">que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4F44E"/>
        </w:rPr>
        <w:t xml:space="preserve">habitación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, </w:t>
      </w:r>
      <w:r>
        <w:rPr>
          <w:color w:val="000000"/>
        </w:rPr>
        <w:t xml:space="preserve">85 </w:t>
      </w:r>
      <w:r>
        <w:rPr>
          <w:color w:val="04F44E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7FBB"/>
        </w:rPr>
        <w:t xml:space="preserve">desalojada </w:t>
      </w:r>
      <w:r>
        <w:rPr>
          <w:color w:val="000000"/>
        </w:rPr>
        <w:t xml:space="preserve">, </w:t>
      </w:r>
      <w:r>
        <w:rPr>
          <w:color w:val="000000"/>
        </w:rPr>
        <w:t xml:space="preserve">30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a </w:t>
      </w:r>
      <w:r>
        <w:rPr>
          <w:color w:val="04F44E"/>
        </w:rPr>
        <w:t xml:space="preserve">diferentes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`` </w:t>
      </w:r>
      <w:r>
        <w:rPr>
          <w:color w:val="000000"/>
        </w:rPr>
        <w:t xml:space="preserve">Rápidamente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local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4F44E"/>
        </w:rPr>
        <w:t xml:space="preserve">momento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realizado </w:t>
      </w:r>
      <w:r>
        <w:rPr>
          <w:color w:val="000000"/>
        </w:rPr>
        <w:t xml:space="preserve">la </w:t>
      </w:r>
      <w:r>
        <w:rPr>
          <w:color w:val="D28AD2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4195"/>
        </w:rPr>
        <w:t xml:space="preserve">Pudo </w:t>
      </w:r>
      <w:r>
        <w:rPr>
          <w:color w:val="04F44E"/>
        </w:rPr>
        <w:t xml:space="preserve">llevarse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graciasla </w:t>
      </w:r>
      <w:r>
        <w:rPr>
          <w:color w:val="58AD6D"/>
        </w:rPr>
        <w:t xml:space="preserve">acción </w:t>
      </w:r>
      <w:r>
        <w:rPr>
          <w:color w:val="58AD6D"/>
        </w:rPr>
        <w:t xml:space="preserve">providencia </w:t>
      </w:r>
      <w:r>
        <w:rPr>
          <w:color w:val="000000"/>
        </w:rPr>
        <w:t xml:space="preserve">!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dela </w:t>
      </w:r>
      <w:r>
        <w:rPr>
          <w:color w:val="304195"/>
        </w:rPr>
        <w:t xml:space="preserve">Policía-Local </w:t>
      </w:r>
      <w:r>
        <w:rPr>
          <w:color w:val="000000"/>
        </w:rPr>
        <w:t xml:space="preserve">, </w:t>
      </w:r>
      <w:r>
        <w:rPr>
          <w:color w:val="58AD6D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cuales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encuentran </w:t>
      </w:r>
      <w:r>
        <w:rPr>
          <w:color w:val="58AD6D"/>
        </w:rPr>
        <w:t xml:space="preserve">ingresados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Infanta-Sofía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304195"/>
        </w:rPr>
        <w:t xml:space="preserve">ancianas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en </w:t>
      </w:r>
      <w:r>
        <w:rPr>
          <w:color w:val="58AD6D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102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pudo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4F44E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escalera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58AD6D"/>
        </w:rPr>
        <w:t xml:space="preserve">quedó </w:t>
      </w:r>
      <w:r>
        <w:rPr>
          <w:color w:val="D28AD2"/>
        </w:rPr>
        <w:t xml:space="preserve">atrapada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científica </w:t>
      </w:r>
      <w:r>
        <w:rPr>
          <w:color w:val="000000"/>
        </w:rPr>
        <w:t xml:space="preserve">ha </w:t>
      </w:r>
      <w:r>
        <w:rPr>
          <w:color w:val="04F44E"/>
        </w:rPr>
        <w:t xml:space="preserve">inspeccionado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colegio </w:t>
      </w:r>
      <w:r>
        <w:rPr>
          <w:color w:val="000000"/>
        </w:rPr>
        <w:t xml:space="preserve">de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Juan </w:t>
      </w:r>
      <w:r>
        <w:rPr>
          <w:color w:val="000000"/>
        </w:rPr>
        <w:t xml:space="preserve">de </w:t>
      </w:r>
      <w:r>
        <w:rPr>
          <w:color w:val="000000"/>
        </w:rPr>
        <w:t xml:space="preserve">Ocaña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quedan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cada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58AD6D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15 </w:t>
      </w:r>
      <w:r>
        <w:rPr>
          <w:color w:val="000000"/>
        </w:rPr>
        <w:t xml:space="preserve">veces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58AD6D"/>
        </w:rPr>
        <w:t xml:space="preserve">tampoco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304195"/>
        </w:rPr>
        <w:t xml:space="preserve">persianas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rotas </w:t>
      </w:r>
      <w:r>
        <w:rPr>
          <w:color w:val="000000"/>
        </w:rPr>
        <w:t xml:space="preserve">. </w:t>
      </w:r>
      <w:r>
        <w:rPr>
          <w:color w:val="000000"/>
        </w:rPr>
        <w:t xml:space="preserve">Padres </w:t>
      </w:r>
      <w:r>
        <w:rPr>
          <w:color w:val="000000"/>
        </w:rPr>
        <w:t xml:space="preserve">y </w:t>
      </w:r>
      <w:r>
        <w:rPr>
          <w:color w:val="58AD6D"/>
        </w:rPr>
        <w:t xml:space="preserve">profesores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asi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4F44E"/>
        </w:rPr>
        <w:t xml:space="preserve">seguir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denuncido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aprueba </w:t>
      </w:r>
      <w:r>
        <w:rPr>
          <w:color w:val="04F44E"/>
        </w:rPr>
        <w:t xml:space="preserve">destinar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tecnologia </w:t>
      </w:r>
      <w:r>
        <w:rPr>
          <w:color w:val="000000"/>
        </w:rPr>
        <w:t xml:space="preserve">hasta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medida </w:t>
      </w:r>
      <w:r>
        <w:rPr>
          <w:color w:val="000000"/>
        </w:rPr>
        <w:t xml:space="preserve">para </w:t>
      </w:r>
      <w:r>
        <w:rPr>
          <w:color w:val="04F44E"/>
        </w:rPr>
        <w:t xml:space="preserve">atraer </w:t>
      </w:r>
      <w:r>
        <w:rPr>
          <w:color w:val="000000"/>
        </w:rPr>
        <w:t xml:space="preserve">y </w:t>
      </w:r>
      <w:r>
        <w:rPr>
          <w:color w:val="04F44E"/>
        </w:rPr>
        <w:t xml:space="preserve">retener </w:t>
      </w:r>
      <w:r>
        <w:rPr>
          <w:color w:val="000000"/>
        </w:rPr>
        <w:t xml:space="preserve">el </w:t>
      </w:r>
      <w:r>
        <w:rPr>
          <w:color w:val="04F44E"/>
        </w:rPr>
        <w:t xml:space="preserve">talento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captar </w:t>
      </w:r>
      <w:r>
        <w:rPr>
          <w:color w:val="04F44E"/>
        </w:rPr>
        <w:t xml:space="preserve">inversores </w:t>
      </w:r>
      <w:r>
        <w:rPr>
          <w:color w:val="000000"/>
        </w:rPr>
        <w:t xml:space="preserve">, </w:t>
      </w:r>
      <w:r>
        <w:rPr>
          <w:color w:val="04F44E"/>
        </w:rPr>
        <w:t xml:space="preserve">taxis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dela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circulan </w:t>
      </w:r>
      <w:r>
        <w:rPr>
          <w:color w:val="000000"/>
        </w:rPr>
        <w:t xml:space="preserve">ya </w:t>
      </w:r>
      <w:r>
        <w:rPr>
          <w:color w:val="000000"/>
        </w:rPr>
        <w:t xml:space="preserve">por </w:t>
      </w:r>
      <w:r>
        <w:rPr>
          <w:color w:val="304195"/>
        </w:rPr>
        <w:t xml:space="preserve">Londres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4F44E"/>
        </w:rPr>
        <w:t xml:space="preserve">espera </w:t>
      </w:r>
      <w:r>
        <w:rPr>
          <w:color w:val="000000"/>
        </w:rPr>
        <w:t xml:space="preserve">con </w:t>
      </w:r>
      <w:r>
        <w:rPr>
          <w:color w:val="04F44E"/>
        </w:rPr>
        <w:t xml:space="preserve">inquietud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votan </w:t>
      </w:r>
      <w:r>
        <w:rPr>
          <w:color w:val="000000"/>
        </w:rPr>
        <w:t xml:space="preserve">para </w:t>
      </w:r>
      <w:r>
        <w:rPr>
          <w:color w:val="58AD6D"/>
        </w:rPr>
        <w:t xml:space="preserve">elegir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, </w:t>
      </w:r>
      <w:r>
        <w:rPr>
          <w:color w:val="58AD6D"/>
        </w:rPr>
        <w:t xml:space="preserve">eligen </w:t>
      </w:r>
      <w:r>
        <w:rPr>
          <w:color w:val="000000"/>
        </w:rPr>
        <w:t xml:space="preserve">entre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cargo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58AD6D"/>
        </w:rPr>
        <w:t xml:space="preserve">polémico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4F44E"/>
        </w:rPr>
        <w:t xml:space="preserve">experiencia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giro </w:t>
      </w:r>
      <w:r>
        <w:rPr>
          <w:color w:val="000000"/>
        </w:rPr>
        <w:t xml:space="preserve">que </w:t>
      </w:r>
      <w:r>
        <w:rPr>
          <w:color w:val="000000"/>
        </w:rPr>
        <w:t xml:space="preserve">dela </w:t>
      </w:r>
      <w:r>
        <w:rPr>
          <w:color w:val="4C4127"/>
        </w:rPr>
        <w:t xml:space="preserve">Casa-Blanca </w:t>
      </w:r>
      <w:r>
        <w:rPr>
          <w:color w:val="04F44E"/>
        </w:rPr>
        <w:t xml:space="preserve">marcará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4F44E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Verónica-Echegui </w:t>
      </w:r>
      <w:r>
        <w:rPr>
          <w:color w:val="000000"/>
        </w:rPr>
        <w:t xml:space="preserve">y </w:t>
      </w:r>
      <w:r>
        <w:rPr>
          <w:color w:val="000000"/>
        </w:rPr>
        <w:t xml:space="preserve">Álex-García </w:t>
      </w:r>
      <w:r>
        <w:rPr>
          <w:color w:val="58AD6D"/>
        </w:rPr>
        <w:t xml:space="preserve">protagonizan </w:t>
      </w:r>
      <w:r>
        <w:rPr>
          <w:color w:val="000000"/>
        </w:rPr>
        <w:t xml:space="preserve">un </w:t>
      </w:r>
      <w:r>
        <w:rPr>
          <w:color w:val="04F44E"/>
        </w:rPr>
        <w:t xml:space="preserve">comedia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04F44E"/>
        </w:rPr>
        <w:t xml:space="preserve">líos </w:t>
      </w:r>
      <w:r>
        <w:rPr>
          <w:color w:val="58AD6D"/>
        </w:rPr>
        <w:t xml:space="preserve">amorosos </w:t>
      </w:r>
      <w:r>
        <w:rPr>
          <w:color w:val="58AD6D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Malasaña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culpes </w:t>
      </w:r>
      <w:r>
        <w:rPr>
          <w:color w:val="000000"/>
        </w:rPr>
        <w:t xml:space="preserve">al </w:t>
      </w:r>
      <w:r>
        <w:rPr>
          <w:color w:val="000000"/>
        </w:rPr>
        <w:t xml:space="preserve">karma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adaptación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Laura-Norton </w:t>
      </w:r>
      <w:r>
        <w:rPr>
          <w:color w:val="000000"/>
        </w:rPr>
        <w:t xml:space="preserve">, </w:t>
      </w:r>
      <w:r>
        <w:rPr>
          <w:color w:val="04F44E"/>
        </w:rPr>
        <w:t xml:space="preserve">llega </w:t>
      </w:r>
      <w:r>
        <w:rPr>
          <w:color w:val="000000"/>
        </w:rPr>
        <w:t xml:space="preserve">este </w:t>
      </w:r>
      <w:r>
        <w:rPr>
          <w:color w:val="04F44E"/>
        </w:rPr>
        <w:t xml:space="preserve">viernes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304195"/>
        </w:rPr>
        <w:t xml:space="preserve">concentra </w:t>
      </w:r>
      <w:r>
        <w:rPr>
          <w:color w:val="000000"/>
        </w:rPr>
        <w:t xml:space="preserve">la </w:t>
      </w:r>
      <w:r>
        <w:rPr>
          <w:color w:val="04F44E"/>
        </w:rPr>
        <w:t xml:space="preserve">selección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Juanma-Cueto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hoy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Toni-Kross </w:t>
      </w:r>
      <w:r>
        <w:rPr>
          <w:color w:val="000000"/>
        </w:rPr>
        <w:t xml:space="preserve">estaráentre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58AD6D"/>
        </w:rPr>
        <w:t xml:space="preserve">tres </w:t>
      </w:r>
      <w:r>
        <w:rPr>
          <w:color w:val="000000"/>
        </w:rPr>
        <w:t xml:space="preserve">mese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58AD6D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pasará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quirófano </w:t>
      </w:r>
      <w:r>
        <w:rPr>
          <w:color w:val="000000"/>
        </w:rPr>
        <w:t xml:space="preserve">, </w:t>
      </w:r>
      <w:r>
        <w:rPr>
          <w:color w:val="000000"/>
        </w:rPr>
        <w:t xml:space="preserve">baje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, </w:t>
      </w:r>
      <w:r>
        <w:rPr>
          <w:color w:val="732484"/>
        </w:rPr>
        <w:t xml:space="preserve">Modric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4F44E"/>
        </w:rPr>
        <w:t xml:space="preserve">recuperado </w:t>
      </w:r>
      <w:r>
        <w:rPr>
          <w:color w:val="000000"/>
        </w:rPr>
        <w:t xml:space="preserve">y </w:t>
      </w:r>
      <w:r>
        <w:rPr>
          <w:color w:val="732484"/>
        </w:rPr>
        <w:t xml:space="preserve">Casemiro </w:t>
      </w:r>
      <w:r>
        <w:rPr>
          <w:color w:val="58AD6D"/>
        </w:rPr>
        <w:t xml:space="preserve">última </w:t>
      </w:r>
      <w:r>
        <w:rPr>
          <w:color w:val="000000"/>
        </w:rPr>
        <w:t xml:space="preserve">su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Salvajada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árbitro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pedazo </w:t>
      </w:r>
      <w:r>
        <w:rPr>
          <w:color w:val="000000"/>
        </w:rPr>
        <w:t xml:space="preserve">dejugador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000000"/>
        </w:rPr>
        <w:t xml:space="preserve">5/9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304195"/>
        </w:rPr>
        <w:t xml:space="preserve">trágica </w:t>
      </w:r>
      <w:r>
        <w:rPr>
          <w:color w:val="04F44E"/>
        </w:rPr>
        <w:t xml:space="preserve">consecuencia </w:t>
      </w:r>
      <w:r>
        <w:rPr>
          <w:color w:val="000000"/>
        </w:rPr>
        <w:t xml:space="preserve">. </w:t>
      </w:r>
      <w:r>
        <w:rPr>
          <w:color w:val="58AD6D"/>
        </w:rPr>
        <w:t xml:space="preserve">Mañana </w:t>
      </w:r>
      <w:r>
        <w:rPr>
          <w:color w:val="304195"/>
        </w:rPr>
        <w:t xml:space="preserve">trágica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anciano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aparatoso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Mayores-Virgen </w:t>
      </w:r>
      <w:r>
        <w:rPr>
          <w:color w:val="000000"/>
        </w:rPr>
        <w:t xml:space="preserve">dela </w:t>
      </w:r>
      <w:r>
        <w:rPr>
          <w:color w:val="04F44E"/>
        </w:rPr>
        <w:t xml:space="preserve">Esperanza </w:t>
      </w:r>
      <w:r>
        <w:rPr>
          <w:color w:val="000000"/>
        </w:rPr>
        <w:t xml:space="preserve">de </w:t>
      </w:r>
      <w:r>
        <w:rPr>
          <w:color w:val="04F44E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83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han </w:t>
      </w:r>
      <w:r>
        <w:rPr>
          <w:color w:val="AEA78F"/>
        </w:rPr>
        <w:t xml:space="preserve">resultado </w:t>
      </w:r>
      <w:r>
        <w:rPr>
          <w:color w:val="304195"/>
        </w:rPr>
        <w:t xml:space="preserve">heridas </w:t>
      </w:r>
      <w:r>
        <w:rPr>
          <w:color w:val="000000"/>
        </w:rPr>
        <w:t xml:space="preserve">leves </w:t>
      </w:r>
      <w:r>
        <w:rPr>
          <w:color w:val="000000"/>
        </w:rPr>
        <w:t xml:space="preserve">por </w:t>
      </w:r>
      <w:r>
        <w:rPr>
          <w:color w:val="D28AD2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04195"/>
        </w:rPr>
        <w:t xml:space="preserve">trasladadas </w:t>
      </w:r>
      <w:r>
        <w:rPr>
          <w:color w:val="000000"/>
        </w:rPr>
        <w:t xml:space="preserve">a </w:t>
      </w:r>
      <w:r>
        <w:rPr>
          <w:color w:val="04F44E"/>
        </w:rPr>
        <w:t xml:space="preserve">distintos </w:t>
      </w:r>
      <w:r>
        <w:rPr>
          <w:color w:val="304195"/>
        </w:rPr>
        <w:t xml:space="preserve">hospitales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se </w:t>
      </w:r>
      <w:r>
        <w:rPr>
          <w:color w:val="58AD6D"/>
        </w:rPr>
        <w:t xml:space="preserve">desataba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habitaciones </w:t>
      </w:r>
      <w:r>
        <w:rPr>
          <w:color w:val="000000"/>
        </w:rPr>
        <w:t xml:space="preserve">dela </w:t>
      </w:r>
      <w:r>
        <w:rPr>
          <w:color w:val="58AD6D"/>
        </w:rPr>
        <w:t xml:space="preserve">primera </w:t>
      </w:r>
      <w:r>
        <w:rPr>
          <w:color w:val="04F44E"/>
        </w:rPr>
        <w:t xml:space="preserve">planta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del </w:t>
      </w:r>
      <w:r>
        <w:rPr>
          <w:color w:val="04F44E"/>
        </w:rPr>
        <w:t xml:space="preserve">origen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origen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4F44E"/>
        </w:rPr>
        <w:t xml:space="preserve">habitación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habitación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04195"/>
        </w:rPr>
        <w:t xml:space="preserve">precintada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4F44E"/>
        </w:rPr>
        <w:t xml:space="preserve">parece </w:t>
      </w:r>
      <w:r>
        <w:rPr>
          <w:color w:val="04F44E"/>
        </w:rPr>
        <w:t xml:space="preserve">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verse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04F44E"/>
        </w:rPr>
        <w:t xml:space="preserve">fundamento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unaparato </w:t>
      </w:r>
      <w:r>
        <w:rPr>
          <w:color w:val="04F44E"/>
        </w:rPr>
        <w:t xml:space="preserve">eléctrico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esterilla </w:t>
      </w:r>
      <w:r>
        <w:rPr>
          <w:color w:val="000000"/>
        </w:rPr>
        <w:t xml:space="preserve">que </w:t>
      </w:r>
      <w:r>
        <w:rPr>
          <w:color w:val="04F44E"/>
        </w:rPr>
        <w:t xml:space="preserve">sirve </w:t>
      </w:r>
      <w:r>
        <w:rPr>
          <w:color w:val="000000"/>
        </w:rPr>
        <w:t xml:space="preserve">para </w:t>
      </w:r>
      <w:r>
        <w:rPr>
          <w:color w:val="000000"/>
        </w:rPr>
        <w:t xml:space="preserve">secar </w:t>
      </w:r>
      <w:r>
        <w:rPr>
          <w:color w:val="000000"/>
        </w:rPr>
        <w:t xml:space="preserve">la </w:t>
      </w:r>
      <w:r>
        <w:rPr>
          <w:color w:val="58AD6D"/>
        </w:rPr>
        <w:t xml:space="preserve">orina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4F44E"/>
        </w:rPr>
        <w:t xml:space="preserve">residente </w:t>
      </w:r>
      <w:r>
        <w:rPr>
          <w:color w:val="000000"/>
        </w:rPr>
        <w:t xml:space="preserve">que </w:t>
      </w:r>
      <w:r>
        <w:rPr>
          <w:color w:val="58AD6D"/>
        </w:rPr>
        <w:t xml:space="preserve">comparte </w:t>
      </w:r>
      <w:r>
        <w:rPr>
          <w:color w:val="000000"/>
        </w:rPr>
        <w:t xml:space="preserve">la </w:t>
      </w:r>
      <w:r>
        <w:rPr>
          <w:color w:val="04F44E"/>
        </w:rPr>
        <w:t xml:space="preserve">habitación </w:t>
      </w:r>
      <w:r>
        <w:rPr>
          <w:color w:val="04F44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80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304195"/>
        </w:rPr>
        <w:t xml:space="preserve">trasladados </w:t>
      </w:r>
      <w:r>
        <w:rPr>
          <w:color w:val="000000"/>
        </w:rPr>
        <w:t xml:space="preserve">a </w:t>
      </w:r>
      <w:r>
        <w:rPr>
          <w:color w:val="04F44E"/>
        </w:rPr>
        <w:t xml:space="preserve">centros </w:t>
      </w:r>
      <w:r>
        <w:rPr>
          <w:color w:val="04F44E"/>
        </w:rPr>
        <w:t xml:space="preserve">hospitalarios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4F44E"/>
        </w:rPr>
        <w:t xml:space="preserve">pronóstico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000000"/>
        </w:rPr>
        <w:t xml:space="preserve">Pasota </w:t>
      </w:r>
      <w:r>
        <w:rPr>
          <w:color w:val="000000"/>
        </w:rPr>
        <w:t xml:space="preserve">contra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sido </w:t>
      </w:r>
      <w:r>
        <w:rPr>
          <w:color w:val="304195"/>
        </w:rPr>
        <w:t xml:space="preserve">atendidas </w:t>
      </w:r>
      <w:r>
        <w:rPr>
          <w:color w:val="000000"/>
        </w:rPr>
        <w:t xml:space="preserve">aquí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del </w:t>
      </w:r>
      <w:r>
        <w:rPr>
          <w:color w:val="000000"/>
        </w:rPr>
        <w:t xml:space="preserve">...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4F44E"/>
        </w:rPr>
        <w:t xml:space="preserve">tiendas </w:t>
      </w:r>
      <w:r>
        <w:rPr>
          <w:color w:val="000000"/>
        </w:rPr>
        <w:t xml:space="preserve">de </w:t>
      </w:r>
      <w:r>
        <w:rPr>
          <w:color w:val="000000"/>
        </w:rPr>
        <w:t xml:space="preserve">suvenires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está </w:t>
      </w:r>
      <w:r>
        <w:rPr>
          <w:color w:val="000000"/>
        </w:rPr>
        <w:t xml:space="preserve">fenomenalmente </w:t>
      </w:r>
      <w:r>
        <w:rPr>
          <w:color w:val="04F44E"/>
        </w:rPr>
        <w:t xml:space="preserve">ubicada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 </w:t>
      </w:r>
      <w:r>
        <w:rPr>
          <w:color w:val="000000"/>
        </w:rPr>
        <w:t xml:space="preserve">en </w:t>
      </w:r>
      <w:r>
        <w:rPr>
          <w:color w:val="04F44E"/>
        </w:rPr>
        <w:t xml:space="preserve">aquella </w:t>
      </w:r>
      <w:r>
        <w:rPr>
          <w:color w:val="04F44E"/>
        </w:rPr>
        <w:t xml:space="preserve">dependencia </w:t>
      </w:r>
      <w:r>
        <w:rPr>
          <w:color w:val="000000"/>
        </w:rPr>
        <w:t xml:space="preserve">, </w:t>
      </w:r>
      <w:r>
        <w:rPr>
          <w:color w:val="04F44E"/>
        </w:rPr>
        <w:t xml:space="preserve">servicios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 </w:t>
      </w:r>
      <w:r>
        <w:rPr>
          <w:color w:val="04F44E"/>
        </w:rPr>
        <w:t xml:space="preserve">reglas </w:t>
      </w:r>
      <w:r>
        <w:rPr>
          <w:color w:val="000000"/>
        </w:rPr>
        <w:t xml:space="preserve">o </w:t>
      </w:r>
      <w:r>
        <w:rPr>
          <w:color w:val="58AD6D"/>
        </w:rPr>
        <w:t xml:space="preserve">trámites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intento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4F44E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04F44E"/>
        </w:rPr>
        <w:t xml:space="preserve">momento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4F44E"/>
        </w:rPr>
        <w:t xml:space="preserve">autoricen </w:t>
      </w:r>
      <w:r>
        <w:rPr>
          <w:color w:val="000000"/>
        </w:rPr>
        <w:t xml:space="preserve">para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4F44E"/>
        </w:rPr>
        <w:t xml:space="preserve">afectado </w:t>
      </w:r>
      <w:r>
        <w:rPr>
          <w:color w:val="000000"/>
        </w:rPr>
        <w:t xml:space="preserve">, </w:t>
      </w:r>
      <w:r>
        <w:rPr>
          <w:color w:val="D28AD2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manos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obra </w:t>
      </w:r>
      <w:r>
        <w:rPr>
          <w:color w:val="000000"/>
        </w:rPr>
        <w:t xml:space="preserve">. </w:t>
      </w:r>
      <w:r>
        <w:rPr>
          <w:color w:val="000000"/>
        </w:rPr>
        <w:t xml:space="preserve">Leche </w:t>
      </w:r>
      <w:r>
        <w:rPr>
          <w:color w:val="000000"/>
        </w:rPr>
        <w:t xml:space="preserve">y </w:t>
      </w:r>
      <w:r>
        <w:rPr>
          <w:color w:val="04F44E"/>
        </w:rPr>
        <w:t xml:space="preserve">medicación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52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4F44E"/>
        </w:rPr>
        <w:t xml:space="preserve">atendidos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04F44E"/>
        </w:rPr>
        <w:t xml:space="preserve">improvisada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Ayuanmiento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todo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58AD6D"/>
        </w:rPr>
        <w:t xml:space="preserve">contar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4F44E"/>
        </w:rPr>
        <w:t xml:space="preserve">colaborado </w:t>
      </w:r>
      <w:r>
        <w:rPr>
          <w:color w:val="000000"/>
        </w:rPr>
        <w:t xml:space="preserve">todo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podido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está </w:t>
      </w:r>
      <w:r>
        <w:rPr>
          <w:color w:val="000000"/>
        </w:rPr>
        <w:t xml:space="preserve">mojando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acogerlos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habitación </w:t>
      </w:r>
      <w:r>
        <w:rPr>
          <w:color w:val="000000"/>
        </w:rPr>
        <w:t xml:space="preserve">dela </w:t>
      </w:r>
      <w:r>
        <w:rPr>
          <w:color w:val="58AD6D"/>
        </w:rPr>
        <w:t xml:space="preserve">primera </w:t>
      </w:r>
      <w:r>
        <w:rPr>
          <w:color w:val="04F44E"/>
        </w:rPr>
        <w:t xml:space="preserve">planta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origina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8 </w:t>
      </w:r>
      <w:r>
        <w:rPr>
          <w:color w:val="000000"/>
        </w:rPr>
        <w:t xml:space="preserve">menos </w:t>
      </w:r>
      <w:r>
        <w:rPr>
          <w:color w:val="04F44E"/>
        </w:rPr>
        <w:t xml:space="preserve">cuarto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del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anciano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Rápidamente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32981"/>
        </w:rPr>
        <w:t xml:space="preserve">inundado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local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4F44E"/>
        </w:rPr>
        <w:t xml:space="preserve">momento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realizado </w:t>
      </w:r>
      <w:r>
        <w:rPr>
          <w:color w:val="000000"/>
        </w:rPr>
        <w:t xml:space="preserve">la </w:t>
      </w:r>
      <w:r>
        <w:rPr>
          <w:color w:val="D28AD2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Atemorizados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04195"/>
        </w:rPr>
        <w:t xml:space="preserve">permanecer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28AD2"/>
        </w:rPr>
        <w:t xml:space="preserve">extinguido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D28AD2"/>
        </w:rPr>
        <w:t xml:space="preserve">evacuar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4 </w:t>
      </w:r>
      <w:r>
        <w:rPr>
          <w:color w:val="304195"/>
        </w:rPr>
        <w:t xml:space="preserve">permanecen </w:t>
      </w:r>
      <w:r>
        <w:rPr>
          <w:color w:val="58AD6D"/>
        </w:rPr>
        <w:t xml:space="preserve">ingresados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21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heridos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58AD6D"/>
        </w:rPr>
        <w:t xml:space="preserve">Casi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Lagasca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derrumbaban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forjados </w:t>
      </w:r>
      <w:r>
        <w:rPr>
          <w:color w:val="304195"/>
        </w:rPr>
        <w:t xml:space="preserve">interiores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000000"/>
        </w:rPr>
        <w:t xml:space="preserve">de </w:t>
      </w:r>
      <w:r>
        <w:rPr>
          <w:color w:val="000000"/>
        </w:rPr>
        <w:t xml:space="preserve">46 </w:t>
      </w:r>
      <w:r>
        <w:rPr>
          <w:color w:val="58AD6D"/>
        </w:rPr>
        <w:t xml:space="preserve">años </w:t>
      </w:r>
      <w:r>
        <w:rPr>
          <w:color w:val="000000"/>
        </w:rPr>
        <w:t xml:space="preserve">fallecia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obreros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ilesos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lugar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desplazado </w:t>
      </w:r>
      <w:r>
        <w:rPr>
          <w:color w:val="04F44E"/>
        </w:rPr>
        <w:t xml:space="preserve">efectivos </w:t>
      </w:r>
      <w:r>
        <w:rPr>
          <w:color w:val="000000"/>
        </w:rPr>
        <w:t xml:space="preserve">del </w:t>
      </w:r>
      <w:r>
        <w:rPr>
          <w:color w:val="04F44E"/>
        </w:rPr>
        <w:t xml:space="preserve">Samur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dotaciones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caídoTres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cinco </w:t>
      </w:r>
      <w:r>
        <w:rPr>
          <w:color w:val="58AD6D"/>
        </w:rPr>
        <w:t xml:space="preserve">forjado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labores </w:t>
      </w:r>
      <w:r>
        <w:rPr>
          <w:color w:val="000000"/>
        </w:rPr>
        <w:t xml:space="preserve">de </w:t>
      </w:r>
      <w:r>
        <w:rPr>
          <w:color w:val="D28AD2"/>
        </w:rPr>
        <w:t xml:space="preserve">rescate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28AD2"/>
        </w:rPr>
        <w:t xml:space="preserve">complicada </w:t>
      </w:r>
      <w:r>
        <w:rPr>
          <w:color w:val="000000"/>
        </w:rPr>
        <w:t xml:space="preserve">, </w:t>
      </w:r>
      <w:r>
        <w:rPr>
          <w:color w:val="04F44E"/>
        </w:rPr>
        <w:t xml:space="preserve">trabajadora </w:t>
      </w:r>
      <w:r>
        <w:rPr>
          <w:color w:val="58AD6D"/>
        </w:rPr>
        <w:t xml:space="preserve">quedado </w:t>
      </w:r>
      <w:r>
        <w:rPr>
          <w:color w:val="304195"/>
        </w:rPr>
        <w:t xml:space="preserve">atrapado </w:t>
      </w:r>
      <w:r>
        <w:rPr>
          <w:color w:val="000000"/>
        </w:rPr>
        <w:t xml:space="preserve">bajo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de </w:t>
      </w:r>
      <w:r>
        <w:rPr>
          <w:color w:val="04F44E"/>
        </w:rPr>
        <w:t xml:space="preserve">altura </w:t>
      </w:r>
      <w:r>
        <w:rPr>
          <w:color w:val="000000"/>
        </w:rPr>
        <w:t xml:space="preserve">de </w:t>
      </w:r>
      <w:r>
        <w:rPr>
          <w:color w:val="304195"/>
        </w:rPr>
        <w:t xml:space="preserve">escombro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4F44E"/>
        </w:rPr>
        <w:t xml:space="preserve">trabajador </w:t>
      </w:r>
      <w:r>
        <w:rPr>
          <w:color w:val="D28AD2"/>
        </w:rPr>
        <w:t xml:space="preserve">bombero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para </w:t>
      </w:r>
      <w:r>
        <w:rPr>
          <w:color w:val="304195"/>
        </w:rPr>
        <w:t xml:space="preserve">rescatarle </w:t>
      </w:r>
      <w:r>
        <w:rPr>
          <w:color w:val="000000"/>
        </w:rPr>
        <w:t xml:space="preserve">.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4F44E"/>
        </w:rPr>
        <w:t xml:space="preserve">practicado </w:t>
      </w:r>
      <w:r>
        <w:rPr>
          <w:color w:val="000000"/>
        </w:rPr>
        <w:t xml:space="preserve">la </w:t>
      </w:r>
      <w:r>
        <w:rPr>
          <w:color w:val="58AD6D"/>
        </w:rPr>
        <w:t xml:space="preserve">maniobra </w:t>
      </w:r>
      <w:r>
        <w:rPr>
          <w:color w:val="000000"/>
        </w:rPr>
        <w:t xml:space="preserve">de </w:t>
      </w:r>
      <w:r>
        <w:rPr>
          <w:color w:val="304195"/>
        </w:rPr>
        <w:t xml:space="preserve">reanimación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04F44E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58AD6D"/>
        </w:rPr>
        <w:t xml:space="preserve">compañero </w:t>
      </w:r>
      <w:r>
        <w:rPr>
          <w:color w:val="000000"/>
        </w:rPr>
        <w:t xml:space="preserve">han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ileso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04F44E"/>
        </w:rPr>
        <w:t xml:space="preserve">ecuatoriano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4F44E"/>
        </w:rPr>
        <w:t xml:space="preserve">lleva </w:t>
      </w:r>
      <w:r>
        <w:rPr>
          <w:color w:val="000000"/>
        </w:rPr>
        <w:t xml:space="preserve">poco </w:t>
      </w:r>
      <w:r>
        <w:rPr>
          <w:color w:val="04F44E"/>
        </w:rPr>
        <w:t xml:space="preserve">tiempo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04F44E"/>
        </w:rPr>
        <w:t xml:space="preserve">polvo </w:t>
      </w:r>
      <w:r>
        <w:rPr>
          <w:color w:val="D28AD2"/>
        </w:rPr>
        <w:t xml:space="preserve">densa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4F44E"/>
        </w:rPr>
        <w:t xml:space="preserve">cubría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4F44E"/>
        </w:rPr>
        <w:t xml:space="preserve">circunstancias </w:t>
      </w:r>
      <w:r>
        <w:rPr>
          <w:color w:val="000000"/>
        </w:rPr>
        <w:t xml:space="preserve">han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para </w:t>
      </w:r>
      <w:r>
        <w:rPr>
          <w:color w:val="304195"/>
        </w:rPr>
        <w:t xml:space="preserve">intentar </w:t>
      </w:r>
      <w:r>
        <w:rPr>
          <w:color w:val="D28AD2"/>
        </w:rPr>
        <w:t xml:space="preserve">rescatar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304195"/>
        </w:rPr>
        <w:t xml:space="preserve">atrapado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4F44E"/>
        </w:rPr>
        <w:t xml:space="preserve">rehabilitando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Era </w:t>
      </w:r>
      <w:r>
        <w:rPr>
          <w:color w:val="04F44E"/>
        </w:rPr>
        <w:t xml:space="preserve">imposible </w:t>
      </w:r>
      <w:r>
        <w:rPr>
          <w:color w:val="000000"/>
        </w:rPr>
        <w:t xml:space="preserve">porque </w:t>
      </w:r>
      <w:r>
        <w:rPr>
          <w:color w:val="000000"/>
        </w:rPr>
        <w:t xml:space="preserve">tenía </w:t>
      </w:r>
      <w:r>
        <w:rPr>
          <w:color w:val="58AD6D"/>
        </w:rPr>
        <w:t xml:space="preserve">demasiadas </w:t>
      </w:r>
      <w:r>
        <w:rPr>
          <w:color w:val="04F44E"/>
        </w:rPr>
        <w:t xml:space="preserve">estructuras </w:t>
      </w:r>
      <w:r>
        <w:rPr>
          <w:color w:val="04F44E"/>
        </w:rPr>
        <w:t xml:space="preserve">encima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04F44E"/>
        </w:rPr>
        <w:t xml:space="preserve">largo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4F44E"/>
        </w:rPr>
        <w:t xml:space="preserve">complicado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hemos </w:t>
      </w:r>
      <w:r>
        <w:rPr>
          <w:color w:val="04F44E"/>
        </w:rPr>
        <w:t xml:space="preserve">llegado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vivo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cesado </w:t>
      </w:r>
      <w:r>
        <w:rPr>
          <w:color w:val="000000"/>
        </w:rPr>
        <w:t xml:space="preserve">hablándole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estaba </w:t>
      </w:r>
      <w:r>
        <w:rPr>
          <w:color w:val="58AD6D"/>
        </w:rPr>
        <w:t xml:space="preserve">consciente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y </w:t>
      </w:r>
      <w:r>
        <w:rPr>
          <w:color w:val="000000"/>
        </w:rPr>
        <w:t xml:space="preserve">seremos </w:t>
      </w:r>
      <w:r>
        <w:rPr>
          <w:color w:val="000000"/>
        </w:rPr>
        <w:t xml:space="preserve">entregadas </w:t>
      </w:r>
      <w:r>
        <w:rPr>
          <w:color w:val="000000"/>
        </w:rPr>
        <w:t xml:space="preserve">a </w:t>
      </w:r>
      <w:r>
        <w:rPr>
          <w:color w:val="000000"/>
        </w:rPr>
        <w:t xml:space="preserve">muro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tratase </w:t>
      </w:r>
      <w:r>
        <w:rPr>
          <w:color w:val="000000"/>
        </w:rPr>
        <w:t xml:space="preserve">de </w:t>
      </w:r>
      <w:r>
        <w:rPr>
          <w:color w:val="304195"/>
        </w:rPr>
        <w:t xml:space="preserve">reanimarlo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la </w:t>
      </w:r>
      <w:r>
        <w:rPr>
          <w:color w:val="000000"/>
        </w:rPr>
        <w:t xml:space="preserve">RCP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4F44E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4F44E"/>
        </w:rPr>
        <w:t xml:space="preserve">logrado </w:t>
      </w:r>
      <w:r>
        <w:rPr>
          <w:color w:val="304195"/>
        </w:rPr>
        <w:t xml:space="preserve">sacarlo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Esté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46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04F44E"/>
        </w:rPr>
        <w:t xml:space="preserve">ecuatoriano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veintena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instante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58AD6D"/>
        </w:rPr>
        <w:t xml:space="preserve">salvado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58AD6D"/>
        </w:rPr>
        <w:t xml:space="preserve">milagro </w:t>
      </w:r>
      <w:r>
        <w:rPr>
          <w:color w:val="000000"/>
        </w:rPr>
        <w:t xml:space="preserve">. </w:t>
      </w:r>
      <w:r>
        <w:rPr>
          <w:color w:val="304195"/>
        </w:rPr>
        <w:t xml:space="preserve">Varios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4F44E"/>
        </w:rPr>
        <w:t xml:space="preserve">atendidos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psicólogo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muy </w:t>
      </w:r>
      <w:r>
        <w:rPr>
          <w:color w:val="000000"/>
        </w:rPr>
        <w:t xml:space="preserve">rápido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58AD6D"/>
        </w:rPr>
        <w:t xml:space="preserve">verle </w:t>
      </w:r>
      <w:r>
        <w:rPr>
          <w:color w:val="000000"/>
        </w:rPr>
        <w:t xml:space="preserve">hemos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sacarle </w:t>
      </w:r>
      <w:r>
        <w:rPr>
          <w:color w:val="000000"/>
        </w:rPr>
        <w:t xml:space="preserve">pero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58AD6D"/>
        </w:rPr>
        <w:t xml:space="preserve">peligroso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304195"/>
        </w:rPr>
        <w:t xml:space="preserve">Gracias </w:t>
      </w:r>
      <w:r>
        <w:rPr>
          <w:color w:val="000000"/>
        </w:rPr>
        <w:t xml:space="preserve">a </w:t>
      </w:r>
      <w:r>
        <w:rPr>
          <w:color w:val="257FBB"/>
        </w:rPr>
        <w:t xml:space="preserve">Dios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304195"/>
        </w:rPr>
        <w:t xml:space="preserve">escapar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000000"/>
        </w:rPr>
        <w:t xml:space="preserve">tocar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4F44E"/>
        </w:rPr>
        <w:t xml:space="preserve">llevaba </w:t>
      </w:r>
      <w:r>
        <w:rPr>
          <w:color w:val="000000"/>
        </w:rPr>
        <w:t xml:space="preserve">meses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9:00 </w:t>
      </w:r>
      <w:r>
        <w:rPr>
          <w:color w:val="000000"/>
        </w:rPr>
        <w:t xml:space="preserve">dela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cinco </w:t>
      </w:r>
      <w:r>
        <w:rPr>
          <w:color w:val="04F44E"/>
        </w:rPr>
        <w:t xml:space="preserve">plantas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D28AD2"/>
        </w:rPr>
        <w:t xml:space="preserve">abajo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quinta </w:t>
      </w:r>
      <w:r>
        <w:rPr>
          <w:color w:val="04F44E"/>
        </w:rPr>
        <w:t xml:space="preserve">planta </w:t>
      </w:r>
      <w:r>
        <w:rPr>
          <w:color w:val="000000"/>
        </w:rPr>
        <w:t xml:space="preserve">ha </w:t>
      </w:r>
      <w:r>
        <w:rPr>
          <w:color w:val="58AD6D"/>
        </w:rPr>
        <w:t xml:space="preserve">caído </w:t>
      </w:r>
      <w:r>
        <w:rPr>
          <w:color w:val="D28AD2"/>
        </w:rPr>
        <w:t xml:space="preserve">abajo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cuarta </w:t>
      </w:r>
      <w:r>
        <w:rPr>
          <w:color w:val="04F44E"/>
        </w:rPr>
        <w:t xml:space="preserve">planta </w:t>
      </w:r>
      <w:r>
        <w:rPr>
          <w:color w:val="000000"/>
        </w:rPr>
        <w:t xml:space="preserve">y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bajando </w:t>
      </w:r>
      <w:r>
        <w:rPr>
          <w:color w:val="000000"/>
        </w:rPr>
        <w:t xml:space="preserve">en </w:t>
      </w:r>
      <w:r>
        <w:rPr>
          <w:color w:val="04F44E"/>
        </w:rPr>
        <w:t xml:space="preserve">efecto </w:t>
      </w:r>
      <w:r>
        <w:rPr>
          <w:color w:val="6A03D7"/>
        </w:rPr>
        <w:t xml:space="preserve">domino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4F44E"/>
        </w:rPr>
        <w:t xml:space="preserve">polvo </w:t>
      </w:r>
      <w:r>
        <w:rPr>
          <w:color w:val="000000"/>
        </w:rPr>
        <w:t xml:space="preserve">muy </w:t>
      </w:r>
      <w:r>
        <w:rPr>
          <w:color w:val="58AD6D"/>
        </w:rPr>
        <w:t xml:space="preserve">negro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4F44E"/>
        </w:rPr>
        <w:t xml:space="preserve">grande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4F44E"/>
        </w:rPr>
        <w:t xml:space="preserve">hacia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sonó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la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04F44E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dela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esquina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sigue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las </w:t>
      </w:r>
      <w:r>
        <w:rPr>
          <w:color w:val="58AD6D"/>
        </w:rPr>
        <w:t xml:space="preserve">causas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momento </w:t>
      </w:r>
      <w:r>
        <w:rPr>
          <w:color w:val="000000"/>
        </w:rPr>
        <w:t xml:space="preserve">lo </w:t>
      </w:r>
      <w:r>
        <w:rPr>
          <w:color w:val="04F44E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D28AD2"/>
        </w:rPr>
        <w:t xml:space="preserve">abajo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acabado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46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58AD6D"/>
        </w:rPr>
        <w:t xml:space="preserve">sufren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304195"/>
        </w:rPr>
        <w:t xml:space="preserve">shock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del </w:t>
      </w:r>
      <w:r>
        <w:rPr>
          <w:color w:val="04F44E"/>
        </w:rPr>
        <w:t xml:space="preserve">numero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4F44E"/>
        </w:rPr>
        <w:t xml:space="preserve">Toledo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municipio </w:t>
      </w:r>
      <w:r>
        <w:rPr>
          <w:color w:val="000000"/>
        </w:rPr>
        <w:t xml:space="preserve">de </w:t>
      </w:r>
      <w:r>
        <w:rPr>
          <w:color w:val="04F44E"/>
        </w:rPr>
        <w:t xml:space="preserve">Parla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puertas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para </w:t>
      </w:r>
      <w:r>
        <w:rPr>
          <w:color w:val="04F44E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restablezca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inmueble </w:t>
      </w:r>
      <w:r>
        <w:rPr>
          <w:color w:val="000000"/>
        </w:rPr>
        <w:t xml:space="preserve">de </w:t>
      </w:r>
      <w:r>
        <w:rPr>
          <w:color w:val="000000"/>
        </w:rPr>
        <w:t xml:space="preserve">276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okupado </w:t>
      </w:r>
      <w:r>
        <w:rPr>
          <w:color w:val="58AD6D"/>
        </w:rPr>
        <w:t xml:space="preserve">ilegalmente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Iberdrola </w:t>
      </w:r>
      <w:r>
        <w:rPr>
          <w:color w:val="04F44E"/>
        </w:rPr>
        <w:t xml:space="preserve">cortó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por </w:t>
      </w:r>
      <w:r>
        <w:rPr>
          <w:color w:val="000000"/>
        </w:rPr>
        <w:t xml:space="preserve">impagos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concentracion </w:t>
      </w:r>
      <w:r>
        <w:rPr>
          <w:color w:val="000000"/>
        </w:rPr>
        <w:t xml:space="preserve">no </w:t>
      </w:r>
      <w:r>
        <w:rPr>
          <w:color w:val="04F44E"/>
        </w:rPr>
        <w:t xml:space="preserve">autorizada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enfrentamiento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local </w:t>
      </w:r>
      <w:r>
        <w:rPr>
          <w:color w:val="000000"/>
        </w:rPr>
        <w:t xml:space="preserve">cuando </w:t>
      </w:r>
      <w:r>
        <w:rPr>
          <w:color w:val="000000"/>
        </w:rPr>
        <w:t xml:space="preserve">algunos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han </w:t>
      </w:r>
      <w:r>
        <w:rPr>
          <w:color w:val="304195"/>
        </w:rPr>
        <w:t xml:space="preserve">intentado </w:t>
      </w:r>
      <w:r>
        <w:rPr>
          <w:color w:val="04F44E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fuerza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Getafe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banda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000000"/>
        </w:rPr>
        <w:t xml:space="preserve">tiene </w:t>
      </w:r>
      <w:r>
        <w:rPr>
          <w:color w:val="304195"/>
        </w:rPr>
        <w:t xml:space="preserve">atemorizados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chavales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dedican </w:t>
      </w:r>
      <w:r>
        <w:rPr>
          <w:color w:val="000000"/>
        </w:rPr>
        <w:t xml:space="preserve">a </w:t>
      </w:r>
      <w:r>
        <w:rPr>
          <w:color w:val="58AD6D"/>
        </w:rPr>
        <w:t xml:space="preserve">quitarles </w:t>
      </w:r>
      <w:r>
        <w:rPr>
          <w:color w:val="58AD6D"/>
        </w:rPr>
        <w:t xml:space="preserve">dinero </w:t>
      </w:r>
      <w:r>
        <w:rPr>
          <w:color w:val="000000"/>
        </w:rPr>
        <w:t xml:space="preserve">, </w:t>
      </w:r>
      <w:r>
        <w:rPr>
          <w:color w:val="000000"/>
        </w:rPr>
        <w:t xml:space="preserve">amenazarles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irle </w:t>
      </w:r>
      <w:r>
        <w:rPr>
          <w:color w:val="000000"/>
        </w:rPr>
        <w:t xml:space="preserve">a </w:t>
      </w:r>
      <w:r>
        <w:rPr>
          <w:color w:val="58AD6D"/>
        </w:rPr>
        <w:t xml:space="preserve">buscar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propia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han </w:t>
      </w:r>
      <w:r>
        <w:rPr>
          <w:color w:val="04F44E"/>
        </w:rPr>
        <w:t xml:space="preserve">querido </w:t>
      </w:r>
      <w:r>
        <w:rPr>
          <w:color w:val="58AD6D"/>
        </w:rPr>
        <w:t xml:space="preserve">denunciarlo </w:t>
      </w:r>
      <w:r>
        <w:rPr>
          <w:color w:val="000000"/>
        </w:rPr>
        <w:t xml:space="preserve">y </w:t>
      </w:r>
      <w:r>
        <w:rPr>
          <w:color w:val="04F44E"/>
        </w:rPr>
        <w:t xml:space="preserve">exigen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acabe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clima </w:t>
      </w:r>
      <w:r>
        <w:rPr>
          <w:color w:val="000000"/>
        </w:rPr>
        <w:t xml:space="preserve">de </w:t>
      </w:r>
      <w:r>
        <w:rPr>
          <w:color w:val="04F44E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. </w:t>
      </w:r>
      <w:r>
        <w:rPr>
          <w:color w:val="04F44E"/>
        </w:rPr>
        <w:t xml:space="preserve">Silvia </w:t>
      </w:r>
      <w:r>
        <w:rPr>
          <w:color w:val="000000"/>
        </w:rPr>
        <w:t xml:space="preserve">y </w:t>
      </w:r>
      <w:r>
        <w:rPr>
          <w:color w:val="58AD6D"/>
        </w:rPr>
        <w:t xml:space="preserve">Alfonso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04F44E"/>
        </w:rPr>
        <w:t xml:space="preserve">imaginado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04F44E"/>
        </w:rPr>
        <w:t xml:space="preserve">semanas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58AD6D"/>
        </w:rPr>
        <w:t xml:space="preserve">años </w:t>
      </w:r>
      <w:r>
        <w:rPr>
          <w:color w:val="000000"/>
        </w:rPr>
        <w:t xml:space="preserve">le </w:t>
      </w:r>
      <w:r>
        <w:rPr>
          <w:color w:val="04F44E"/>
        </w:rPr>
        <w:t xml:space="preserve">exigió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pegó </w:t>
      </w:r>
      <w:r>
        <w:rPr>
          <w:color w:val="000000"/>
        </w:rPr>
        <w:t xml:space="preserve">. </w:t>
      </w:r>
      <w:r>
        <w:rPr>
          <w:color w:val="304195"/>
        </w:rPr>
        <w:t xml:space="preserve">Iván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58AD6D"/>
        </w:rPr>
        <w:t xml:space="preserve">respondió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colleja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58AD6D"/>
        </w:rPr>
        <w:t xml:space="preserve">amenazaron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amigo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04F44E"/>
        </w:rPr>
        <w:t xml:space="preserve">semanas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4F44E"/>
        </w:rPr>
        <w:t xml:space="preserve">llevara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bajar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produjo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000000"/>
        </w:rPr>
        <w:t xml:space="preserve">mirando </w:t>
      </w:r>
      <w:r>
        <w:rPr>
          <w:color w:val="000000"/>
        </w:rPr>
        <w:t xml:space="preserve">, </w:t>
      </w:r>
      <w:r>
        <w:rPr>
          <w:color w:val="04F44E"/>
        </w:rPr>
        <w:t xml:space="preserve">centra </w:t>
      </w:r>
      <w:r>
        <w:rPr>
          <w:color w:val="000000"/>
        </w:rPr>
        <w:t xml:space="preserve">mirábanlos </w:t>
      </w:r>
      <w:r>
        <w:rPr>
          <w:color w:val="000000"/>
        </w:rPr>
        <w:t xml:space="preserve">o </w:t>
      </w:r>
      <w:r>
        <w:rPr>
          <w:color w:val="000000"/>
        </w:rPr>
        <w:t xml:space="preserve">le </w:t>
      </w:r>
      <w:r>
        <w:rPr>
          <w:color w:val="000000"/>
        </w:rPr>
        <w:t xml:space="preserve">pegaban </w:t>
      </w:r>
      <w:r>
        <w:rPr>
          <w:color w:val="000000"/>
        </w:rPr>
        <w:t xml:space="preserve">. </w:t>
      </w:r>
      <w:r>
        <w:rPr>
          <w:color w:val="000000"/>
        </w:rPr>
        <w:t xml:space="preserve">Lleno </w:t>
      </w:r>
      <w:r>
        <w:rPr>
          <w:color w:val="000000"/>
        </w:rPr>
        <w:t xml:space="preserve">de </w:t>
      </w:r>
      <w:r>
        <w:rPr>
          <w:color w:val="304195"/>
        </w:rPr>
        <w:t xml:space="preserve">sangre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4F44E"/>
        </w:rPr>
        <w:t xml:space="preserve">acuerdas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dabas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58AD6D"/>
        </w:rPr>
        <w:t xml:space="preserve">tras </w:t>
      </w:r>
      <w:r>
        <w:rPr>
          <w:color w:val="304195"/>
        </w:rPr>
        <w:t xml:space="preserve">alterar </w:t>
      </w:r>
      <w:r>
        <w:rPr>
          <w:color w:val="000000"/>
        </w:rPr>
        <w:t xml:space="preserve">este </w:t>
      </w:r>
      <w:r>
        <w:rPr>
          <w:color w:val="04F44E"/>
        </w:rPr>
        <w:t xml:space="preserve">parque </w:t>
      </w:r>
      <w:r>
        <w:rPr>
          <w:color w:val="04F44E"/>
        </w:rPr>
        <w:t xml:space="preserve">llegan </w:t>
      </w:r>
      <w:r>
        <w:rPr>
          <w:color w:val="04F44E"/>
        </w:rPr>
        <w:t xml:space="preserve">grupo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04F44E"/>
        </w:rPr>
        <w:t xml:space="preserve">mejores </w:t>
      </w:r>
      <w:r>
        <w:rPr>
          <w:color w:val="58AD6D"/>
        </w:rPr>
        <w:t xml:space="preserve">intenciones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dedican </w:t>
      </w:r>
      <w:r>
        <w:rPr>
          <w:color w:val="000000"/>
        </w:rPr>
        <w:t xml:space="preserve">a </w:t>
      </w:r>
      <w:r>
        <w:rPr>
          <w:color w:val="58AD6D"/>
        </w:rPr>
        <w:t xml:space="preserve">amenazar </w:t>
      </w:r>
      <w:r>
        <w:rPr>
          <w:color w:val="000000"/>
        </w:rPr>
        <w:t xml:space="preserve">, </w:t>
      </w:r>
      <w:r>
        <w:rPr>
          <w:color w:val="000000"/>
        </w:rPr>
        <w:t xml:space="preserve">extorsionare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pegar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está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. </w:t>
      </w:r>
      <w:r>
        <w:rPr>
          <w:color w:val="04F44E"/>
        </w:rPr>
        <w:t xml:space="preserve">Silvia </w:t>
      </w:r>
      <w:r>
        <w:rPr>
          <w:color w:val="000000"/>
        </w:rPr>
        <w:t xml:space="preserve">puesto </w:t>
      </w:r>
      <w:r>
        <w:rPr>
          <w:color w:val="000000"/>
        </w:rPr>
        <w:t xml:space="preserve">otra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amenazado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304195"/>
        </w:rPr>
        <w:t xml:space="preserve">colocado </w:t>
      </w:r>
      <w:r>
        <w:rPr>
          <w:color w:val="000000"/>
        </w:rPr>
        <w:t xml:space="preserve">una </w:t>
      </w:r>
      <w:r>
        <w:rPr>
          <w:color w:val="304195"/>
        </w:rPr>
        <w:t xml:space="preserve">patrulla </w:t>
      </w:r>
      <w:r>
        <w:rPr>
          <w:color w:val="000000"/>
        </w:rPr>
        <w:t xml:space="preserve">uniformada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unidad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,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paisano </w:t>
      </w:r>
      <w:r>
        <w:rPr>
          <w:color w:val="04F44E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doctora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atendió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dos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a </w:t>
      </w:r>
      <w:r>
        <w:rPr>
          <w:color w:val="58AD6D"/>
        </w:rPr>
        <w:t xml:space="preserve">puerta </w:t>
      </w:r>
      <w:r>
        <w:rPr>
          <w:color w:val="04F44E"/>
        </w:rPr>
        <w:t xml:space="preserve">cerrada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58AD6D"/>
        </w:rPr>
        <w:t xml:space="preserve">todavía </w:t>
      </w:r>
      <w:r>
        <w:rPr>
          <w:color w:val="58AD6D"/>
        </w:rPr>
        <w:t xml:space="preserve">sufre </w:t>
      </w:r>
      <w:r>
        <w:rPr>
          <w:color w:val="304195"/>
        </w:rPr>
        <w:t xml:space="preserve">pesadillas </w:t>
      </w:r>
      <w:r>
        <w:rPr>
          <w:color w:val="58AD6D"/>
        </w:rPr>
        <w:t xml:space="preserve">tras </w:t>
      </w:r>
      <w:r>
        <w:rPr>
          <w:color w:val="000000"/>
        </w:rPr>
        <w:t xml:space="preserve">lo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profiláctico </w:t>
      </w:r>
      <w:r>
        <w:rPr>
          <w:color w:val="000000"/>
        </w:rPr>
        <w:t xml:space="preserve">durante </w:t>
      </w:r>
      <w:r>
        <w:rPr>
          <w:color w:val="58AD6D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el </w:t>
      </w:r>
      <w:r>
        <w:rPr>
          <w:color w:val="04F44E"/>
        </w:rPr>
        <w:t xml:space="preserve">contagio </w:t>
      </w:r>
      <w:r>
        <w:rPr>
          <w:color w:val="000000"/>
        </w:rPr>
        <w:t xml:space="preserve">para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4F44E"/>
        </w:rPr>
        <w:t xml:space="preserve">ahora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este </w:t>
      </w:r>
      <w:r>
        <w:rPr>
          <w:color w:val="000000"/>
        </w:rPr>
        <w:t xml:space="preserve">sa </w:t>
      </w:r>
      <w:r>
        <w:rPr>
          <w:color w:val="000000"/>
        </w:rPr>
        <w:t xml:space="preserve">de </w:t>
      </w:r>
      <w:r>
        <w:rPr>
          <w:color w:val="04F44E"/>
        </w:rPr>
        <w:t xml:space="preserve">enfermedades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58AD6D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primas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4F44E"/>
        </w:rPr>
        <w:t xml:space="preserve">española </w:t>
      </w:r>
      <w:r>
        <w:rPr>
          <w:color w:val="04F44E"/>
        </w:rPr>
        <w:t xml:space="preserve">nueve </w:t>
      </w:r>
      <w:r>
        <w:rPr>
          <w:color w:val="58AD6D"/>
        </w:rPr>
        <w:t xml:space="preserve">años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tuvieron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en </w:t>
      </w:r>
      <w:r>
        <w:rPr>
          <w:color w:val="04F44E"/>
        </w:rPr>
        <w:t xml:space="preserve">serie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04F44E"/>
        </w:rPr>
        <w:t xml:space="preserve">limpiado </w:t>
      </w:r>
      <w:r>
        <w:rPr>
          <w:color w:val="000000"/>
        </w:rPr>
        <w:t xml:space="preserve">las </w:t>
      </w:r>
      <w:r>
        <w:rPr>
          <w:color w:val="000000"/>
        </w:rPr>
        <w:t xml:space="preserve">coletas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paño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58AD6D"/>
        </w:rPr>
        <w:t xml:space="preserve">ocho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304195"/>
        </w:rPr>
        <w:t xml:space="preserve">autor </w:t>
      </w:r>
      <w:r>
        <w:rPr>
          <w:color w:val="000000"/>
        </w:rPr>
        <w:t xml:space="preserve">en </w:t>
      </w:r>
      <w:r>
        <w:rPr>
          <w:color w:val="04F44E"/>
        </w:rPr>
        <w:t xml:space="preserve">serie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58AD6D"/>
        </w:rPr>
        <w:t xml:space="preserve">deambulando </w:t>
      </w:r>
      <w:r>
        <w:rPr>
          <w:color w:val="000000"/>
        </w:rPr>
        <w:t xml:space="preserve">sola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Estaba </w:t>
      </w:r>
      <w:r>
        <w:rPr>
          <w:color w:val="304195"/>
        </w:rPr>
        <w:t xml:space="preserve">llorando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pregunté </w:t>
      </w:r>
      <w:r>
        <w:rPr>
          <w:color w:val="000000"/>
        </w:rPr>
        <w:t xml:space="preserve">qué </w:t>
      </w:r>
      <w:r>
        <w:rPr>
          <w:color w:val="000000"/>
        </w:rPr>
        <w:t xml:space="preserve">le </w:t>
      </w:r>
      <w:r>
        <w:rPr>
          <w:color w:val="000000"/>
        </w:rPr>
        <w:t xml:space="preserve">pasaba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metro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04F44E"/>
        </w:rPr>
        <w:t xml:space="preserve">dominicano </w:t>
      </w:r>
      <w:r>
        <w:rPr>
          <w:color w:val="000000"/>
        </w:rPr>
        <w:t xml:space="preserve">de </w:t>
      </w:r>
      <w:r>
        <w:rPr>
          <w:color w:val="58AD6D"/>
        </w:rPr>
        <w:t xml:space="preserve">siete </w:t>
      </w:r>
      <w:r>
        <w:rPr>
          <w:color w:val="000000"/>
        </w:rPr>
        <w:t xml:space="preserve">año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dio </w:t>
      </w:r>
      <w:r>
        <w:rPr>
          <w:color w:val="304195"/>
        </w:rPr>
        <w:t xml:space="preserve">pistas </w:t>
      </w:r>
      <w:r>
        <w:rPr>
          <w:color w:val="58AD6D"/>
        </w:rPr>
        <w:t xml:space="preserve">relevantes </w:t>
      </w:r>
      <w:r>
        <w:rPr>
          <w:color w:val="000000"/>
        </w:rPr>
        <w:t xml:space="preserve">para </w:t>
      </w:r>
      <w:r>
        <w:rPr>
          <w:color w:val="04F44E"/>
        </w:rPr>
        <w:t xml:space="preserve">cerrar </w:t>
      </w:r>
      <w:r>
        <w:rPr>
          <w:color w:val="000000"/>
        </w:rPr>
        <w:t xml:space="preserve">el </w:t>
      </w:r>
      <w:r>
        <w:rPr>
          <w:color w:val="04F44E"/>
        </w:rPr>
        <w:t xml:space="preserve">círcqu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sudando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portón </w:t>
      </w:r>
      <w:r>
        <w:rPr>
          <w:color w:val="000000"/>
        </w:rPr>
        <w:t xml:space="preserve">o </w:t>
      </w:r>
      <w:r>
        <w:rPr>
          <w:color w:val="304195"/>
        </w:rPr>
        <w:t xml:space="preserve">mochila </w:t>
      </w:r>
      <w:r>
        <w:rPr>
          <w:color w:val="000000"/>
        </w:rPr>
        <w:t xml:space="preserve">que </w:t>
      </w:r>
      <w:r>
        <w:rPr>
          <w:color w:val="04F44E"/>
        </w:rPr>
        <w:t xml:space="preserve">contenía </w:t>
      </w:r>
      <w:r>
        <w:rPr>
          <w:color w:val="000000"/>
        </w:rPr>
        <w:t xml:space="preserve">una </w:t>
      </w:r>
      <w:r>
        <w:rPr>
          <w:color w:val="6A03D7"/>
        </w:rPr>
        <w:t xml:space="preserve">toalla </w:t>
      </w:r>
      <w:r>
        <w:rPr>
          <w:color w:val="000000"/>
        </w:rPr>
        <w:t xml:space="preserve">de </w:t>
      </w:r>
      <w:r>
        <w:rPr>
          <w:color w:val="304195"/>
        </w:rPr>
        <w:t xml:space="preserve">pequeñas </w:t>
      </w:r>
      <w:r>
        <w:rPr>
          <w:color w:val="04F44E"/>
        </w:rPr>
        <w:t xml:space="preserve">dimensiones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botella </w:t>
      </w:r>
      <w:r>
        <w:rPr>
          <w:color w:val="000000"/>
        </w:rPr>
        <w:t xml:space="preserve">,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hizo </w:t>
      </w:r>
      <w:r>
        <w:rPr>
          <w:color w:val="04F44E"/>
        </w:rPr>
        <w:t xml:space="preserve">pensar </w:t>
      </w:r>
      <w:r>
        <w:rPr>
          <w:color w:val="000000"/>
        </w:rPr>
        <w:t xml:space="preserve">que </w:t>
      </w:r>
      <w:r>
        <w:rPr>
          <w:color w:val="04F44E"/>
        </w:rPr>
        <w:t xml:space="preserve">posiblemente </w:t>
      </w:r>
      <w:r>
        <w:rPr>
          <w:color w:val="000000"/>
        </w:rPr>
        <w:t xml:space="preserve">podía </w:t>
      </w:r>
      <w:r>
        <w:rPr>
          <w:color w:val="000000"/>
        </w:rPr>
        <w:t xml:space="preserve">venir </w:t>
      </w:r>
      <w:r>
        <w:rPr>
          <w:color w:val="000000"/>
        </w:rPr>
        <w:t xml:space="preserve">un </w:t>
      </w:r>
      <w:r>
        <w:rPr>
          <w:color w:val="58AD6D"/>
        </w:rPr>
        <w:t xml:space="preserve">gimnasio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fundamental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304195"/>
        </w:rPr>
        <w:t xml:space="preserve">descripción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4F44E"/>
        </w:rPr>
        <w:t xml:space="preserve">pastilla </w:t>
      </w:r>
      <w:r>
        <w:rPr>
          <w:color w:val="000000"/>
        </w:rPr>
        <w:t xml:space="preserve">de </w:t>
      </w:r>
      <w:r>
        <w:rPr>
          <w:color w:val="04F44E"/>
        </w:rPr>
        <w:t xml:space="preserve">color </w:t>
      </w:r>
      <w:r>
        <w:rPr>
          <w:color w:val="304195"/>
        </w:rPr>
        <w:t xml:space="preserve">blanco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colegio </w:t>
      </w:r>
      <w:r>
        <w:rPr>
          <w:color w:val="04F44E"/>
        </w:rPr>
        <w:t xml:space="preserve">Juan </w:t>
      </w:r>
      <w:r>
        <w:rPr>
          <w:color w:val="000000"/>
        </w:rPr>
        <w:t xml:space="preserve">de </w:t>
      </w:r>
      <w:r>
        <w:rPr>
          <w:color w:val="000000"/>
        </w:rPr>
        <w:t xml:space="preserve">Ocaña </w:t>
      </w:r>
      <w:r>
        <w:rPr>
          <w:color w:val="000000"/>
        </w:rPr>
        <w:t xml:space="preserve">de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instalación </w:t>
      </w:r>
      <w:r>
        <w:rPr>
          <w:color w:val="04F44E"/>
        </w:rPr>
        <w:t xml:space="preserve">eléctrica </w:t>
      </w:r>
      <w:r>
        <w:rPr>
          <w:color w:val="000000"/>
        </w:rPr>
        <w:t xml:space="preserve">está </w:t>
      </w:r>
      <w:r>
        <w:rPr>
          <w:color w:val="000000"/>
        </w:rPr>
        <w:t xml:space="preserve">obsoleta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subsanar </w:t>
      </w:r>
      <w:r>
        <w:rPr>
          <w:color w:val="000000"/>
        </w:rPr>
        <w:t xml:space="preserve">la </w:t>
      </w:r>
      <w:r>
        <w:rPr>
          <w:color w:val="04F44E"/>
        </w:rPr>
        <w:t xml:space="preserve">situación </w:t>
      </w:r>
      <w:r>
        <w:rPr>
          <w:color w:val="04F44E"/>
        </w:rPr>
        <w:t xml:space="preserve">utilizan </w:t>
      </w:r>
      <w:r>
        <w:rPr>
          <w:color w:val="000000"/>
        </w:rPr>
        <w:t xml:space="preserve">un </w:t>
      </w:r>
      <w:r>
        <w:rPr>
          <w:color w:val="04F44E"/>
        </w:rPr>
        <w:t xml:space="preserve">generador </w:t>
      </w:r>
      <w:r>
        <w:rPr>
          <w:color w:val="000000"/>
        </w:rPr>
        <w:t xml:space="preserve">de </w:t>
      </w:r>
      <w:r>
        <w:rPr>
          <w:color w:val="000000"/>
        </w:rPr>
        <w:t xml:space="preserve">gasóleo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falla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quedan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304195"/>
        </w:rPr>
        <w:t xml:space="preserve">varias </w:t>
      </w:r>
      <w:r>
        <w:rPr>
          <w:color w:val="000000"/>
        </w:rPr>
        <w:t xml:space="preserve">veces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colmo </w:t>
      </w:r>
      <w:r>
        <w:rPr>
          <w:color w:val="000000"/>
        </w:rPr>
        <w:t xml:space="preserve">algunas </w:t>
      </w:r>
      <w:r>
        <w:rPr>
          <w:color w:val="304195"/>
        </w:rPr>
        <w:t xml:space="preserve">persianas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están </w:t>
      </w:r>
      <w:r>
        <w:rPr>
          <w:color w:val="000000"/>
        </w:rPr>
        <w:t xml:space="preserve">rotas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generador </w:t>
      </w:r>
      <w:r>
        <w:rPr>
          <w:color w:val="000000"/>
        </w:rPr>
        <w:t xml:space="preserve">de </w:t>
      </w:r>
      <w:r>
        <w:rPr>
          <w:color w:val="04F44E"/>
        </w:rPr>
        <w:t xml:space="preserve">gasoil </w:t>
      </w:r>
      <w:r>
        <w:rPr>
          <w:color w:val="000000"/>
        </w:rPr>
        <w:t xml:space="preserve">que </w:t>
      </w:r>
      <w:r>
        <w:rPr>
          <w:color w:val="04F44E"/>
        </w:rPr>
        <w:t xml:space="preserve">permite </w:t>
      </w:r>
      <w:r>
        <w:rPr>
          <w:color w:val="000000"/>
        </w:rPr>
        <w:t xml:space="preserve">al </w:t>
      </w:r>
      <w:r>
        <w:rPr>
          <w:color w:val="04F44E"/>
        </w:rPr>
        <w:t xml:space="preserve">colegio </w:t>
      </w:r>
      <w:r>
        <w:rPr>
          <w:color w:val="04F44E"/>
        </w:rPr>
        <w:t xml:space="preserve">Juan </w:t>
      </w:r>
      <w:r>
        <w:rPr>
          <w:color w:val="000000"/>
        </w:rPr>
        <w:t xml:space="preserve">de </w:t>
      </w:r>
      <w:r>
        <w:rPr>
          <w:color w:val="000000"/>
        </w:rPr>
        <w:t xml:space="preserve">Ocaña </w:t>
      </w:r>
      <w:r>
        <w:rPr>
          <w:color w:val="000000"/>
        </w:rPr>
        <w:t xml:space="preserve">tener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y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el </w:t>
      </w:r>
      <w:r>
        <w:rPr>
          <w:color w:val="58AD6D"/>
        </w:rPr>
        <w:t xml:space="preserve">peligro </w:t>
      </w:r>
      <w:r>
        <w:rPr>
          <w:color w:val="000000"/>
        </w:rPr>
        <w:t xml:space="preserve">que </w:t>
      </w:r>
      <w:r>
        <w:rPr>
          <w:color w:val="04F44E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Situado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patio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 </w:t>
      </w:r>
      <w:r>
        <w:rPr>
          <w:color w:val="04F44E"/>
        </w:rPr>
        <w:t xml:space="preserve">protegido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vaya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Ese </w:t>
      </w:r>
      <w:r>
        <w:rPr>
          <w:color w:val="04F44E"/>
        </w:rPr>
        <w:t xml:space="preserve">generador </w:t>
      </w:r>
      <w:r>
        <w:rPr>
          <w:color w:val="000000"/>
        </w:rPr>
        <w:t xml:space="preserve">vapor </w:t>
      </w:r>
      <w:r>
        <w:rPr>
          <w:color w:val="04F44E"/>
        </w:rPr>
        <w:t xml:space="preserve">gasoil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4F44E"/>
        </w:rPr>
        <w:t xml:space="preserve">generador </w:t>
      </w:r>
      <w:r>
        <w:rPr>
          <w:color w:val="04F44E"/>
        </w:rPr>
        <w:t xml:space="preserve">nueve </w:t>
      </w:r>
      <w:r>
        <w:rPr>
          <w:color w:val="000000"/>
        </w:rPr>
        <w:t xml:space="preserve">estar </w:t>
      </w:r>
      <w:r>
        <w:rPr>
          <w:color w:val="000000"/>
        </w:rPr>
        <w:t xml:space="preserve">un </w:t>
      </w:r>
      <w:r>
        <w:rPr>
          <w:color w:val="04F44E"/>
        </w:rPr>
        <w:t xml:space="preserve">colegio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riesgo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4F44E"/>
        </w:rPr>
        <w:t xml:space="preserve">generador </w:t>
      </w:r>
      <w:r>
        <w:rPr>
          <w:color w:val="58AD6D"/>
        </w:rPr>
        <w:t xml:space="preserve">falla </w:t>
      </w:r>
      <w:r>
        <w:rPr>
          <w:color w:val="000000"/>
        </w:rPr>
        <w:t xml:space="preserve">el </w:t>
      </w:r>
      <w:r>
        <w:rPr>
          <w:color w:val="04F44E"/>
        </w:rPr>
        <w:t xml:space="preserve">suministro </w:t>
      </w:r>
      <w:r>
        <w:rPr>
          <w:color w:val="04F44E"/>
        </w:rPr>
        <w:t xml:space="preserve">eléctrico </w:t>
      </w:r>
      <w:r>
        <w:rPr>
          <w:color w:val="000000"/>
        </w:rPr>
        <w:t xml:space="preserve">se </w:t>
      </w:r>
      <w:r>
        <w:rPr>
          <w:color w:val="304195"/>
        </w:rPr>
        <w:t xml:space="preserve">interrumpe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04F44E"/>
        </w:rPr>
        <w:t xml:space="preserve">calefaccion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tiempo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suelen </w:t>
      </w:r>
      <w:r>
        <w:rPr>
          <w:color w:val="000000"/>
        </w:rPr>
        <w:t xml:space="preserve">pasar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chaqueta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bufandas </w:t>
      </w:r>
      <w:r>
        <w:rPr>
          <w:color w:val="04F44E"/>
        </w:rPr>
        <w:t xml:space="preserve">puestas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cuello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carencia </w:t>
      </w:r>
      <w:r>
        <w:rPr>
          <w:color w:val="000000"/>
        </w:rPr>
        <w:t xml:space="preserve">de </w:t>
      </w:r>
      <w:r>
        <w:rPr>
          <w:color w:val="04F44E"/>
        </w:rPr>
        <w:t xml:space="preserve">electricidad </w:t>
      </w:r>
      <w:r>
        <w:rPr>
          <w:color w:val="04F44E"/>
        </w:rPr>
        <w:t xml:space="preserve">repercute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aprendizaje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000000"/>
        </w:rPr>
        <w:t xml:space="preserve">estuantes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colegio </w:t>
      </w:r>
      <w:r>
        <w:rPr>
          <w:color w:val="000000"/>
        </w:rPr>
        <w:t xml:space="preserve">de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aulas </w:t>
      </w:r>
      <w:r>
        <w:rPr>
          <w:color w:val="000000"/>
        </w:rPr>
        <w:t xml:space="preserve">que </w:t>
      </w:r>
      <w:r>
        <w:rPr>
          <w:color w:val="58AD6D"/>
        </w:rPr>
        <w:t xml:space="preserve">quedan </w:t>
      </w:r>
      <w:r>
        <w:rPr>
          <w:color w:val="000000"/>
        </w:rPr>
        <w:t xml:space="preserve">practidamnte </w:t>
      </w:r>
      <w:r>
        <w:rPr>
          <w:color w:val="000000"/>
        </w:rPr>
        <w:t xml:space="preserve">a </w:t>
      </w:r>
      <w:r>
        <w:rPr>
          <w:color w:val="04F44E"/>
        </w:rPr>
        <w:t xml:space="preserve">oscuras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304195"/>
        </w:rPr>
        <w:t xml:space="preserve">persianas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subirse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4F44E"/>
        </w:rPr>
        <w:t xml:space="preserve">utilizan </w:t>
      </w:r>
      <w:r>
        <w:rPr>
          <w:color w:val="58AD6D"/>
        </w:rPr>
        <w:t xml:space="preserve">ordenadores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clase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4F44E"/>
        </w:rPr>
        <w:t xml:space="preserve">cambia </w:t>
      </w:r>
      <w:r>
        <w:rPr>
          <w:color w:val="304195"/>
        </w:rPr>
        <w:t xml:space="preserve">ayer </w:t>
      </w:r>
      <w:r>
        <w:rPr>
          <w:color w:val="000000"/>
        </w:rPr>
        <w:t xml:space="preserve">de </w:t>
      </w:r>
      <w:r>
        <w:rPr>
          <w:color w:val="04F44E"/>
        </w:rPr>
        <w:t xml:space="preserve">ubicación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un </w:t>
      </w:r>
      <w:r>
        <w:rPr>
          <w:color w:val="04F44E"/>
        </w:rPr>
        <w:t xml:space="preserve">sitio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4F44E"/>
        </w:rPr>
        <w:t xml:space="preserve">natural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000000"/>
        </w:rPr>
        <w:t xml:space="preserve">puedan </w:t>
      </w:r>
      <w:r>
        <w:rPr>
          <w:color w:val="58AD6D"/>
        </w:rPr>
        <w:t xml:space="preserve">usar </w:t>
      </w:r>
      <w:r>
        <w:rPr>
          <w:color w:val="000000"/>
        </w:rPr>
        <w:t xml:space="preserve">los </w:t>
      </w:r>
      <w:r>
        <w:rPr>
          <w:color w:val="000000"/>
        </w:rPr>
        <w:t xml:space="preserve">soprotes </w:t>
      </w:r>
      <w:r>
        <w:rPr>
          <w:color w:val="58AD6D"/>
        </w:rPr>
        <w:t xml:space="preserve">informáticas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4F44E"/>
        </w:rPr>
        <w:t xml:space="preserve">además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la </w:t>
      </w:r>
      <w:r>
        <w:rPr>
          <w:color w:val="04F44E"/>
        </w:rPr>
        <w:t xml:space="preserve">falta </w:t>
      </w:r>
      <w:r>
        <w:rPr>
          <w:color w:val="000000"/>
        </w:rPr>
        <w:t xml:space="preserve">de </w:t>
      </w:r>
      <w:r>
        <w:rPr>
          <w:color w:val="04F44E"/>
        </w:rPr>
        <w:t xml:space="preserve">mantenimiento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baños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4F44E"/>
        </w:rPr>
        <w:t xml:space="preserve">cerrados </w:t>
      </w:r>
      <w:r>
        <w:rPr>
          <w:color w:val="000000"/>
        </w:rPr>
        <w:t xml:space="preserve">o </w:t>
      </w:r>
      <w:r>
        <w:rPr>
          <w:color w:val="304195"/>
        </w:rPr>
        <w:t xml:space="preserve">precintados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58AD6D"/>
        </w:rPr>
        <w:t xml:space="preserve">solicitado </w:t>
      </w:r>
      <w:r>
        <w:rPr>
          <w:color w:val="04F44E"/>
        </w:rPr>
        <w:t xml:space="preserve">medidas </w:t>
      </w:r>
      <w:r>
        <w:rPr>
          <w:color w:val="58AD6D"/>
        </w:rPr>
        <w:t xml:space="preserve">cautelares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04F44E"/>
        </w:rPr>
        <w:t xml:space="preserve">guardia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sean </w:t>
      </w:r>
      <w:r>
        <w:rPr>
          <w:color w:val="000000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Inﬂuye </w:t>
      </w:r>
      <w:r>
        <w:rPr>
          <w:color w:val="000000"/>
        </w:rPr>
        <w:t xml:space="preserve">educativamente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hijos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4F44E"/>
        </w:rPr>
        <w:t xml:space="preserve">clase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4F44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 </w:t>
      </w:r>
      <w:r>
        <w:rPr>
          <w:color w:val="000000"/>
        </w:rPr>
        <w:t xml:space="preserve">el </w:t>
      </w:r>
      <w:r>
        <w:rPr>
          <w:color w:val="04F44E"/>
        </w:rPr>
        <w:t xml:space="preserve">colegio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qué </w:t>
      </w:r>
      <w:r>
        <w:rPr>
          <w:color w:val="58AD6D"/>
        </w:rPr>
        <w:t xml:space="preserve">deciden </w:t>
      </w:r>
      <w:r>
        <w:rPr>
          <w:color w:val="000000"/>
        </w:rPr>
        <w:t xml:space="preserve">ellos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Móstoles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4F44E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compañías </w:t>
      </w:r>
      <w:r>
        <w:rPr>
          <w:color w:val="04F44E"/>
        </w:rPr>
        <w:t xml:space="preserve">eléctricas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para </w:t>
      </w:r>
      <w:r>
        <w:rPr>
          <w:color w:val="04F44E"/>
        </w:rPr>
        <w:t xml:space="preserve">atender </w:t>
      </w:r>
      <w:r>
        <w:rPr>
          <w:color w:val="000000"/>
        </w:rPr>
        <w:t xml:space="preserve">las </w:t>
      </w:r>
      <w:r>
        <w:rPr>
          <w:color w:val="04F44E"/>
        </w:rPr>
        <w:t xml:space="preserve">reivindicaciones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competencia </w:t>
      </w:r>
      <w:r>
        <w:rPr>
          <w:color w:val="58AD6D"/>
        </w:rPr>
        <w:t xml:space="preserve">compartida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ha </w:t>
      </w:r>
      <w:r>
        <w:rPr>
          <w:color w:val="04F44E"/>
        </w:rPr>
        <w:t xml:space="preserve">destinado </w:t>
      </w:r>
      <w:r>
        <w:rPr>
          <w:color w:val="000000"/>
        </w:rPr>
        <w:t xml:space="preserve">un </w:t>
      </w:r>
      <w:r>
        <w:rPr>
          <w:color w:val="04F44E"/>
        </w:rPr>
        <w:t xml:space="preserve">millón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mejora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instalaciones </w:t>
      </w:r>
      <w:r>
        <w:rPr>
          <w:color w:val="04F44E"/>
        </w:rPr>
        <w:t xml:space="preserve">educativas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Desmantelados </w:t>
      </w:r>
      <w:r>
        <w:rPr>
          <w:color w:val="000000"/>
        </w:rPr>
        <w:t xml:space="preserve">dos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de </w:t>
      </w:r>
      <w:r>
        <w:rPr>
          <w:color w:val="304195"/>
        </w:rPr>
        <w:t xml:space="preserve">delincuentes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robaban </w:t>
      </w:r>
      <w:r>
        <w:rPr>
          <w:color w:val="000000"/>
        </w:rPr>
        <w:t xml:space="preserve">a </w:t>
      </w:r>
      <w:r>
        <w:rPr>
          <w:color w:val="000000"/>
        </w:rPr>
        <w:t xml:space="preserve">transportistas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uUno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58AD6D"/>
        </w:rPr>
        <w:t xml:space="preserve">sustraía </w:t>
      </w:r>
      <w:r>
        <w:rPr>
          <w:color w:val="000000"/>
        </w:rPr>
        <w:t xml:space="preserve">la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cuando </w:t>
      </w:r>
      <w:r>
        <w:rPr>
          <w:color w:val="000000"/>
        </w:rPr>
        <w:t xml:space="preserve">Iosn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58AD6D"/>
        </w:rPr>
        <w:t xml:space="preserve">prefería </w:t>
      </w:r>
      <w:r>
        <w:rPr>
          <w:color w:val="04F44E"/>
        </w:rPr>
        <w:t xml:space="preserve">llevarse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las </w:t>
      </w:r>
      <w:r>
        <w:rPr>
          <w:color w:val="58AD6D"/>
        </w:rPr>
        <w:t xml:space="preserve">cabezas </w:t>
      </w:r>
      <w:r>
        <w:rPr>
          <w:color w:val="304195"/>
        </w:rPr>
        <w:t xml:space="preserve">tractoras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remolques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total </w:t>
      </w:r>
      <w:r>
        <w:rPr>
          <w:color w:val="000000"/>
        </w:rPr>
        <w:t xml:space="preserve">hay </w:t>
      </w:r>
      <w:r>
        <w:rPr>
          <w:color w:val="58AD6D"/>
        </w:rPr>
        <w:t xml:space="preserve">ocho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4F44E"/>
        </w:rPr>
        <w:t xml:space="preserve">desmantelado </w:t>
      </w:r>
      <w:r>
        <w:rPr>
          <w:color w:val="000000"/>
        </w:rPr>
        <w:t xml:space="preserve">dos </w:t>
      </w:r>
      <w:r>
        <w:rPr>
          <w:color w:val="58AD6D"/>
        </w:rPr>
        <w:t xml:space="preserve">clanes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dedicaban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304195"/>
        </w:rPr>
        <w:t xml:space="preserve">camiones </w:t>
      </w:r>
      <w:r>
        <w:rPr>
          <w:color w:val="000000"/>
        </w:rPr>
        <w:t xml:space="preserve">de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de </w:t>
      </w:r>
      <w:r>
        <w:rPr>
          <w:color w:val="04F44E"/>
        </w:rPr>
        <w:t xml:space="preserve">gran </w:t>
      </w:r>
      <w:r>
        <w:rPr>
          <w:color w:val="000000"/>
        </w:rPr>
        <w:t xml:space="preserve">tonelaje. </w:t>
      </w:r>
      <w:r>
        <w:rPr>
          <w:color w:val="000000"/>
        </w:rPr>
        <w:t xml:space="preserve">`` </w:t>
      </w:r>
      <w:r>
        <w:rPr>
          <w:color w:val="000000"/>
        </w:rPr>
        <w:t xml:space="preserve">están </w:t>
      </w:r>
      <w:r>
        <w:rPr>
          <w:color w:val="04F44E"/>
        </w:rPr>
        <w:t xml:space="preserve">integrados </w:t>
      </w:r>
      <w:r>
        <w:rPr>
          <w:color w:val="000000"/>
        </w:rPr>
        <w:t xml:space="preserve">por </w:t>
      </w:r>
      <w:r>
        <w:rPr>
          <w:color w:val="58AD6D"/>
        </w:rPr>
        <w:t xml:space="preserve">clanes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304195"/>
        </w:rPr>
        <w:t xml:space="preserve">antecedentes </w:t>
      </w:r>
      <w:r>
        <w:rPr>
          <w:color w:val="58AD6D"/>
        </w:rPr>
        <w:t xml:space="preserve">penales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00000"/>
        </w:rPr>
        <w:t xml:space="preserve">pero </w:t>
      </w:r>
      <w:r>
        <w:rPr>
          <w:color w:val="304195"/>
        </w:rPr>
        <w:t xml:space="preserve">atacaban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suman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58AD6D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patrimonio </w:t>
      </w:r>
      <w:r>
        <w:rPr>
          <w:color w:val="000000"/>
        </w:rPr>
        <w:t xml:space="preserve">. </w:t>
      </w:r>
      <w:r>
        <w:rPr>
          <w:color w:val="04F44E"/>
        </w:rPr>
        <w:t xml:space="preserve">además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recuperado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robada </w:t>
      </w:r>
      <w:r>
        <w:rPr>
          <w:color w:val="000000"/>
        </w:rPr>
        <w:t xml:space="preserve">en </w:t>
      </w:r>
      <w:r>
        <w:rPr>
          <w:color w:val="000000"/>
        </w:rPr>
        <w:t xml:space="preserve">Perales </w:t>
      </w:r>
      <w:r>
        <w:rPr>
          <w:color w:val="000000"/>
        </w:rPr>
        <w:t xml:space="preserve">de </w:t>
      </w:r>
      <w:r>
        <w:rPr>
          <w:color w:val="000000"/>
        </w:rPr>
        <w:t xml:space="preserve">Tajuña </w:t>
      </w:r>
      <w:r>
        <w:rPr>
          <w:color w:val="000000"/>
        </w:rPr>
        <w:t xml:space="preserve">, </w:t>
      </w:r>
      <w:r>
        <w:rPr>
          <w:color w:val="000000"/>
        </w:rPr>
        <w:t xml:space="preserve">Fuentedueña </w:t>
      </w:r>
      <w:r>
        <w:rPr>
          <w:color w:val="000000"/>
        </w:rPr>
        <w:t xml:space="preserve">de </w:t>
      </w:r>
      <w:r>
        <w:rPr>
          <w:color w:val="04F44E"/>
        </w:rPr>
        <w:t xml:space="preserve">Tajo </w:t>
      </w:r>
      <w:r>
        <w:rPr>
          <w:color w:val="000000"/>
        </w:rPr>
        <w:t xml:space="preserve">, </w:t>
      </w:r>
      <w:r>
        <w:rPr>
          <w:color w:val="04F44E"/>
        </w:rPr>
        <w:t xml:space="preserve">Getafe </w:t>
      </w:r>
      <w:r>
        <w:rPr>
          <w:color w:val="000000"/>
        </w:rPr>
        <w:t xml:space="preserve">, </w:t>
      </w:r>
      <w:r>
        <w:rPr>
          <w:color w:val="58AD6D"/>
        </w:rPr>
        <w:t xml:space="preserve">Valencia </w:t>
      </w:r>
      <w:r>
        <w:rPr>
          <w:color w:val="000000"/>
        </w:rPr>
        <w:t xml:space="preserve">y </w:t>
      </w:r>
      <w:r>
        <w:rPr>
          <w:color w:val="04F44E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Aprovechaban </w:t>
      </w:r>
      <w:r>
        <w:rPr>
          <w:color w:val="000000"/>
        </w:rPr>
        <w:t xml:space="preserve">la </w:t>
      </w:r>
      <w:r>
        <w:rPr>
          <w:color w:val="304195"/>
        </w:rPr>
        <w:t xml:space="preserve">noche </w:t>
      </w:r>
      <w:r>
        <w:rPr>
          <w:color w:val="000000"/>
        </w:rPr>
        <w:t xml:space="preserve">cuando </w:t>
      </w:r>
      <w:r>
        <w:rPr>
          <w:color w:val="04F44E"/>
        </w:rPr>
        <w:t xml:space="preserve">dormía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método </w:t>
      </w:r>
      <w:r>
        <w:rPr>
          <w:color w:val="000000"/>
        </w:rPr>
        <w:t xml:space="preserve">que </w:t>
      </w:r>
      <w:r>
        <w:rPr>
          <w:color w:val="04F44E"/>
        </w:rPr>
        <w:t xml:space="preserve">utilizaba </w:t>
      </w:r>
      <w:r>
        <w:rPr>
          <w:color w:val="000000"/>
        </w:rPr>
        <w:t xml:space="preserve">este </w:t>
      </w:r>
      <w:r>
        <w:rPr>
          <w:color w:val="04F44E"/>
        </w:rPr>
        <w:t xml:space="preserve">grupo </w:t>
      </w:r>
      <w:r>
        <w:rPr>
          <w:color w:val="04F44E"/>
        </w:rPr>
        <w:t xml:space="preserve">consistía </w:t>
      </w:r>
      <w:r>
        <w:rPr>
          <w:color w:val="000000"/>
        </w:rPr>
        <w:t xml:space="preserve">en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58AD6D"/>
        </w:rPr>
        <w:t xml:space="preserve">agujero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del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y </w:t>
      </w:r>
      <w:r>
        <w:rPr>
          <w:color w:val="58AD6D"/>
        </w:rPr>
        <w:t xml:space="preserve">romper </w:t>
      </w:r>
      <w:r>
        <w:rPr>
          <w:color w:val="000000"/>
        </w:rPr>
        <w:t xml:space="preserve">el </w:t>
      </w:r>
      <w:r>
        <w:rPr>
          <w:color w:val="304195"/>
        </w:rPr>
        <w:t xml:space="preserve">precinto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más </w:t>
      </w:r>
      <w:r>
        <w:rPr>
          <w:color w:val="257FBB"/>
        </w:rPr>
        <w:t xml:space="preserve">delgada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 </w:t>
      </w:r>
      <w:r>
        <w:rPr>
          <w:color w:val="000000"/>
        </w:rPr>
        <w:t xml:space="preserve">al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04195"/>
        </w:rPr>
        <w:t xml:space="preserve">hueco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4F44E"/>
        </w:rPr>
        <w:t xml:space="preserve">forma </w:t>
      </w:r>
      <w:r>
        <w:rPr>
          <w:color w:val="04F44E"/>
        </w:rPr>
        <w:t xml:space="preserve">lograba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quieren </w:t>
      </w:r>
      <w:r>
        <w:rPr>
          <w:color w:val="04F44E"/>
        </w:rPr>
        <w:t xml:space="preserve">llevarse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Buscaban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con </w:t>
      </w:r>
      <w:r>
        <w:rPr>
          <w:color w:val="58AD6D"/>
        </w:rPr>
        <w:t xml:space="preserve">fácil </w:t>
      </w:r>
      <w:r>
        <w:rPr>
          <w:color w:val="04F44E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4F44E"/>
        </w:rPr>
        <w:t xml:space="preserve">llevara </w:t>
      </w:r>
      <w:r>
        <w:rPr>
          <w:color w:val="000000"/>
        </w:rPr>
        <w:t xml:space="preserve">los </w:t>
      </w:r>
      <w:r>
        <w:rPr>
          <w:color w:val="6A03D7"/>
        </w:rPr>
        <w:t xml:space="preserve">mercadillos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4F44E"/>
        </w:rPr>
        <w:t xml:space="preserve">normalmente </w:t>
      </w:r>
      <w:r>
        <w:rPr>
          <w:color w:val="04F44E"/>
        </w:rPr>
        <w:t xml:space="preserve">participa </w:t>
      </w:r>
      <w:r>
        <w:rPr>
          <w:color w:val="000000"/>
        </w:rPr>
        <w:t xml:space="preserve">como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4F44E"/>
        </w:rPr>
        <w:t xml:space="preserve">colonia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al </w:t>
      </w:r>
      <w:r>
        <w:rPr>
          <w:color w:val="04F44E"/>
        </w:rPr>
        <w:t xml:space="preserve">grupo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, </w:t>
      </w:r>
      <w:r>
        <w:rPr>
          <w:color w:val="04F44E"/>
        </w:rPr>
        <w:t xml:space="preserve">normalmente </w:t>
      </w:r>
      <w:r>
        <w:rPr>
          <w:color w:val="000000"/>
        </w:rPr>
        <w:t xml:space="preserve">lo </w:t>
      </w:r>
      <w:r>
        <w:rPr>
          <w:color w:val="000000"/>
        </w:rPr>
        <w:t xml:space="preserve">despiezaban </w:t>
      </w:r>
      <w:r>
        <w:rPr>
          <w:color w:val="000000"/>
        </w:rPr>
        <w:t xml:space="preserve">y </w:t>
      </w:r>
      <w:r>
        <w:rPr>
          <w:color w:val="000000"/>
        </w:rPr>
        <w:t xml:space="preserve">sacaban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por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piezas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operación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8AD6D"/>
        </w:rPr>
        <w:t xml:space="preserve">todavía </w:t>
      </w:r>
      <w:r>
        <w:rPr>
          <w:color w:val="04F44E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detenido </w:t>
      </w:r>
      <w:r>
        <w:rPr>
          <w:color w:val="58AD6D"/>
        </w:rPr>
        <w:t xml:space="preserve">seis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para </w:t>
      </w:r>
      <w:r>
        <w:rPr>
          <w:color w:val="58AD6D"/>
        </w:rPr>
        <w:t xml:space="preserve">frenar </w:t>
      </w:r>
      <w:r>
        <w:rPr>
          <w:color w:val="000000"/>
        </w:rPr>
        <w:t xml:space="preserve">su </w:t>
      </w:r>
      <w:r>
        <w:rPr>
          <w:color w:val="04F44E"/>
        </w:rPr>
        <w:t xml:space="preserve">ritmo </w:t>
      </w:r>
      <w:r>
        <w:rPr>
          <w:color w:val="6A03D7"/>
        </w:rPr>
        <w:t xml:space="preserve">frenético </w:t>
      </w:r>
      <w:r>
        <w:rPr>
          <w:color w:val="000000"/>
        </w:rPr>
        <w:t xml:space="preserve">de </w:t>
      </w:r>
      <w:r>
        <w:rPr>
          <w:color w:val="000000"/>
        </w:rPr>
        <w:t xml:space="preserve">robos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reanudado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para </w:t>
      </w:r>
      <w:r>
        <w:rPr>
          <w:color w:val="304195"/>
        </w:rPr>
        <w:t xml:space="preserve">encontrara </w:t>
      </w:r>
      <w:r>
        <w:rPr>
          <w:color w:val="58AD6D"/>
        </w:rPr>
        <w:t xml:space="preserve">Andrés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cazador </w:t>
      </w:r>
      <w:r>
        <w:rPr>
          <w:color w:val="000000"/>
        </w:rPr>
        <w:t xml:space="preserve">de </w:t>
      </w:r>
      <w:r>
        <w:rPr>
          <w:color w:val="000000"/>
        </w:rPr>
        <w:t xml:space="preserve">56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58AD6D"/>
        </w:rPr>
        <w:t xml:space="preserve">cayó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4F44E"/>
        </w:rPr>
        <w:t xml:space="preserve">Tajo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tercer </w:t>
      </w:r>
      <w:r>
        <w:rPr>
          <w:color w:val="000000"/>
        </w:rPr>
        <w:t xml:space="preserve">dia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incorporado </w:t>
      </w:r>
      <w:r>
        <w:rPr>
          <w:color w:val="04F44E"/>
        </w:rPr>
        <w:t xml:space="preserve">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buceadores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GEO </w:t>
      </w:r>
      <w:r>
        <w:rPr>
          <w:color w:val="000000"/>
        </w:rPr>
        <w:t xml:space="preserve">dela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guías </w:t>
      </w:r>
      <w:r>
        <w:rPr>
          <w:color w:val="000000"/>
        </w:rPr>
        <w:t xml:space="preserve">caninos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amigos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explican </w:t>
      </w:r>
      <w:r>
        <w:rPr>
          <w:color w:val="000000"/>
        </w:rPr>
        <w:t xml:space="preserve">cómo </w:t>
      </w:r>
      <w:r>
        <w:rPr>
          <w:color w:val="000000"/>
        </w:rPr>
        <w:t xml:space="preserve">pudo </w:t>
      </w:r>
      <w:r>
        <w:rPr>
          <w:color w:val="304195"/>
        </w:rPr>
        <w:t xml:space="preserve">ocurrir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Andrés </w:t>
      </w:r>
      <w:r>
        <w:rPr>
          <w:color w:val="000000"/>
        </w:rPr>
        <w:t xml:space="preserve">cazaba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desde </w:t>
      </w:r>
      <w:r>
        <w:rPr>
          <w:color w:val="04F44E"/>
        </w:rPr>
        <w:t xml:space="preserve">hacia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José-Manuel </w:t>
      </w:r>
      <w:r>
        <w:rPr>
          <w:color w:val="000000"/>
        </w:rPr>
        <w:t xml:space="preserve">es </w:t>
      </w:r>
      <w:r>
        <w:rPr>
          <w:color w:val="304195"/>
        </w:rPr>
        <w:t xml:space="preserve">amigo </w:t>
      </w:r>
      <w:r>
        <w:rPr>
          <w:color w:val="000000"/>
        </w:rPr>
        <w:t xml:space="preserve">de </w:t>
      </w:r>
      <w:r>
        <w:rPr>
          <w:color w:val="58AD6D"/>
        </w:rPr>
        <w:t xml:space="preserve">Andrés </w:t>
      </w:r>
      <w:r>
        <w:rPr>
          <w:color w:val="000000"/>
        </w:rPr>
        <w:t xml:space="preserve">en </w:t>
      </w:r>
      <w:r>
        <w:rPr>
          <w:color w:val="04F44E"/>
        </w:rPr>
        <w:t xml:space="preserve">alguna </w:t>
      </w:r>
      <w:r>
        <w:rPr>
          <w:color w:val="04F44E"/>
        </w:rPr>
        <w:t xml:space="preserve">ocasión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4F44E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Ucazar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hace </w:t>
      </w:r>
      <w:r>
        <w:rPr>
          <w:color w:val="000000"/>
        </w:rPr>
        <w:t xml:space="preserve">ya </w:t>
      </w:r>
      <w:r>
        <w:rPr>
          <w:color w:val="58AD6D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e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lo </w:t>
      </w:r>
      <w:r>
        <w:rPr>
          <w:color w:val="000000"/>
        </w:rPr>
        <w:t xml:space="preserve">Ion </w:t>
      </w:r>
      <w:r>
        <w:rPr>
          <w:color w:val="000000"/>
        </w:rPr>
        <w:t xml:space="preserve">Esta </w:t>
      </w:r>
      <w:r>
        <w:rPr>
          <w:color w:val="000000"/>
        </w:rPr>
        <w:t xml:space="preserve">muy </w:t>
      </w:r>
      <w:r>
        <w:rPr>
          <w:color w:val="000000"/>
        </w:rPr>
        <w:t xml:space="preserve">fermentado </w:t>
      </w:r>
      <w:r>
        <w:rPr>
          <w:color w:val="58AD6D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304195"/>
        </w:rPr>
        <w:t xml:space="preserve">accidente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esforzado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D28AD2"/>
        </w:rPr>
        <w:t xml:space="preserve">complicada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intentar </w:t>
      </w:r>
      <w:r>
        <w:rPr>
          <w:color w:val="304195"/>
        </w:rPr>
        <w:t xml:space="preserve">peinar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domingo </w:t>
      </w:r>
      <w:r>
        <w:rPr>
          <w:color w:val="000000"/>
        </w:rPr>
        <w:t xml:space="preserve">se </w:t>
      </w:r>
      <w:r>
        <w:rPr>
          <w:color w:val="304195"/>
        </w:rPr>
        <w:t xml:space="preserve">peina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visibilidad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nula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caudal </w:t>
      </w:r>
      <w:r>
        <w:rPr>
          <w:color w:val="000000"/>
        </w:rPr>
        <w:t xml:space="preserve">haya </w:t>
      </w:r>
      <w:r>
        <w:rPr>
          <w:color w:val="04F44E"/>
        </w:rPr>
        <w:t xml:space="preserve">crecido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el </w:t>
      </w:r>
      <w:r>
        <w:rPr>
          <w:color w:val="04F44E"/>
        </w:rPr>
        <w:t xml:space="preserve">primer </w:t>
      </w:r>
      <w:r>
        <w:rPr>
          <w:color w:val="04F44E"/>
        </w:rPr>
        <w:t xml:space="preserve">paciente </w:t>
      </w:r>
      <w:r>
        <w:rPr>
          <w:color w:val="304195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viene </w:t>
      </w:r>
      <w:r>
        <w:rPr>
          <w:color w:val="04F44E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4F44E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Madris </w:t>
      </w:r>
      <w:r>
        <w:rPr>
          <w:color w:val="000000"/>
        </w:rPr>
        <w:t xml:space="preserve">is </w:t>
      </w:r>
      <w:r>
        <w:rPr>
          <w:color w:val="000000"/>
        </w:rPr>
        <w:t xml:space="preserve">waiting </w:t>
      </w:r>
      <w:r>
        <w:rPr>
          <w:color w:val="000000"/>
        </w:rPr>
        <w:t xml:space="preserve">for </w:t>
      </w:r>
      <w:r>
        <w:rPr>
          <w:color w:val="000000"/>
        </w:rPr>
        <w:t xml:space="preserve">you </w:t>
      </w:r>
      <w:r>
        <w:rPr>
          <w:color w:val="000000"/>
        </w:rPr>
        <w:t xml:space="preserve">! </w:t>
      </w:r>
      <w:r>
        <w:rPr>
          <w:color w:val="000000"/>
        </w:rPr>
        <w:t xml:space="preserve">Traducido </w:t>
      </w:r>
      <w:r>
        <w:rPr>
          <w:color w:val="000000"/>
        </w:rPr>
        <w:t xml:space="preserve">: </w:t>
      </w:r>
      <w:r>
        <w:rPr>
          <w:color w:val="04F44E"/>
        </w:rPr>
        <w:t xml:space="preserve">Madrid </w:t>
      </w:r>
      <w:r>
        <w:rPr>
          <w:color w:val="000000"/>
        </w:rPr>
        <w:t xml:space="preserve">te </w:t>
      </w:r>
      <w:r>
        <w:rPr>
          <w:color w:val="000000"/>
        </w:rPr>
        <w:t xml:space="preserve">esta </w:t>
      </w:r>
      <w:r>
        <w:rPr>
          <w:color w:val="04F44E"/>
        </w:rPr>
        <w:t xml:space="preserve">esperando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esta </w:t>
      </w:r>
      <w:r>
        <w:rPr>
          <w:color w:val="58AD6D"/>
        </w:rPr>
        <w:t xml:space="preserve">lanzando </w:t>
      </w:r>
      <w:r>
        <w:rPr>
          <w:color w:val="000000"/>
        </w:rPr>
        <w:t xml:space="preserve">en </w:t>
      </w:r>
      <w:r>
        <w:rPr>
          <w:color w:val="304195"/>
        </w:rPr>
        <w:t xml:space="preserve">Londres </w:t>
      </w:r>
      <w:r>
        <w:rPr>
          <w:color w:val="000000"/>
        </w:rPr>
        <w:t xml:space="preserve">para </w:t>
      </w:r>
      <w:r>
        <w:rPr>
          <w:color w:val="04F44E"/>
        </w:rPr>
        <w:t xml:space="preserve">atraer </w:t>
      </w:r>
      <w:r>
        <w:rPr>
          <w:color w:val="000000"/>
        </w:rPr>
        <w:t xml:space="preserve">a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y </w:t>
      </w:r>
      <w:r>
        <w:rPr>
          <w:color w:val="04F44E"/>
        </w:rPr>
        <w:t xml:space="preserve">empresas </w:t>
      </w:r>
      <w:r>
        <w:rPr>
          <w:color w:val="000000"/>
        </w:rPr>
        <w:t xml:space="preserve">que </w:t>
      </w:r>
      <w:r>
        <w:rPr>
          <w:color w:val="000000"/>
        </w:rPr>
        <w:t xml:space="preserve">recelen </w:t>
      </w:r>
      <w:r>
        <w:rPr>
          <w:color w:val="000000"/>
        </w:rPr>
        <w:t xml:space="preserve">del </w:t>
      </w:r>
      <w:r>
        <w:rPr>
          <w:color w:val="000000"/>
        </w:rPr>
        <w:t xml:space="preserve">REino-Unido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para </w:t>
      </w:r>
      <w:r>
        <w:rPr>
          <w:color w:val="04F44E"/>
        </w:rPr>
        <w:t xml:space="preserve">atraeer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a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04F44E"/>
        </w:rPr>
        <w:t xml:space="preserve">verde </w:t>
      </w:r>
      <w:r>
        <w:rPr>
          <w:color w:val="000000"/>
        </w:rPr>
        <w:t xml:space="preserve">al </w:t>
      </w:r>
      <w:r>
        <w:rPr>
          <w:color w:val="04F44E"/>
        </w:rPr>
        <w:t xml:space="preserve">plan </w:t>
      </w:r>
      <w:r>
        <w:rPr>
          <w:color w:val="04F44E"/>
        </w:rPr>
        <w:t xml:space="preserve">estratégico </w:t>
      </w:r>
      <w:r>
        <w:rPr>
          <w:color w:val="000000"/>
        </w:rPr>
        <w:t xml:space="preserve">en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y </w:t>
      </w:r>
      <w:r>
        <w:rPr>
          <w:color w:val="04F44E"/>
        </w:rPr>
        <w:t xml:space="preserve">tecnología </w:t>
      </w:r>
      <w:r>
        <w:rPr>
          <w:color w:val="000000"/>
        </w:rPr>
        <w:t xml:space="preserve">. </w:t>
      </w:r>
      <w:r>
        <w:rPr>
          <w:color w:val="58AD6D"/>
        </w:rPr>
        <w:t xml:space="preserve">cuatro </w:t>
      </w:r>
      <w:r>
        <w:rPr>
          <w:color w:val="000000"/>
        </w:rPr>
        <w:t xml:space="preserve">120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2020 </w:t>
      </w:r>
      <w:r>
        <w:rPr>
          <w:color w:val="000000"/>
        </w:rPr>
        <w:t xml:space="preserve">, </w:t>
      </w:r>
      <w:r>
        <w:rPr>
          <w:color w:val="58AD6D"/>
        </w:rPr>
        <w:t xml:space="preserve">persigue </w:t>
      </w:r>
      <w:r>
        <w:rPr>
          <w:color w:val="304195"/>
        </w:rPr>
        <w:t xml:space="preserve">varios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000000"/>
        </w:rPr>
        <w:t xml:space="preserve">Trinidadeste </w:t>
      </w:r>
      <w:r>
        <w:rPr>
          <w:color w:val="04F44E"/>
        </w:rPr>
        <w:t xml:space="preserve">destinada </w:t>
      </w:r>
      <w:r>
        <w:rPr>
          <w:color w:val="000000"/>
        </w:rPr>
        <w:t xml:space="preserve">I-D-I </w:t>
      </w:r>
      <w:r>
        <w:rPr>
          <w:color w:val="04F44E"/>
        </w:rPr>
        <w:t xml:space="preserve">plan </w:t>
      </w:r>
      <w:r>
        <w:rPr>
          <w:color w:val="04F44E"/>
        </w:rPr>
        <w:t xml:space="preserve">consensuado </w:t>
      </w:r>
      <w:r>
        <w:rPr>
          <w:color w:val="000000"/>
        </w:rPr>
        <w:t xml:space="preserve">y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científica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4F44E"/>
        </w:rPr>
        <w:t xml:space="preserve">potenciar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4F44E"/>
        </w:rPr>
        <w:t xml:space="preserve">competitividad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4F44E"/>
        </w:rPr>
        <w:t xml:space="preserve">apuesta </w:t>
      </w:r>
      <w:r>
        <w:rPr>
          <w:color w:val="58AD6D"/>
        </w:rPr>
        <w:t xml:space="preserve">clara </w:t>
      </w:r>
      <w:r>
        <w:rPr>
          <w:color w:val="000000"/>
        </w:rPr>
        <w:t xml:space="preserve">del </w:t>
      </w:r>
      <w:r>
        <w:rPr>
          <w:color w:val="000000"/>
        </w:rPr>
        <w:t xml:space="preserve">I-D-I </w:t>
      </w:r>
      <w:r>
        <w:rPr>
          <w:color w:val="000000"/>
        </w:rPr>
        <w:t xml:space="preserve">As </w:t>
      </w:r>
      <w:r>
        <w:rPr>
          <w:color w:val="04F44E"/>
        </w:rPr>
        <w:t xml:space="preserve">impulsa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4F44E"/>
        </w:rPr>
        <w:t xml:space="preserve">estratégico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140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te </w:t>
      </w:r>
      <w:r>
        <w:rPr>
          <w:color w:val="58AD6D"/>
        </w:rPr>
        <w:t xml:space="preserve">quedo </w:t>
      </w:r>
      <w:r>
        <w:rPr>
          <w:color w:val="000000"/>
        </w:rPr>
        <w:t xml:space="preserve">1020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58AD6D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04F44E"/>
        </w:rPr>
        <w:t xml:space="preserve">consolidar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, </w:t>
      </w:r>
      <w:r>
        <w:rPr>
          <w:color w:val="04F44E"/>
        </w:rPr>
        <w:t xml:space="preserve">recurso </w:t>
      </w:r>
      <w:r>
        <w:rPr>
          <w:color w:val="000000"/>
        </w:rPr>
        <w:t xml:space="preserve">que </w:t>
      </w:r>
      <w:r>
        <w:rPr>
          <w:color w:val="04F44E"/>
        </w:rPr>
        <w:t xml:space="preserve">destina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2020 </w:t>
      </w:r>
      <w:r>
        <w:rPr>
          <w:color w:val="000000"/>
        </w:rPr>
        <w:t xml:space="preserve">podamos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00000"/>
        </w:rPr>
        <w:t xml:space="preserve">pip </w:t>
      </w:r>
      <w:r>
        <w:rPr>
          <w:color w:val="000000"/>
        </w:rPr>
        <w:t xml:space="preserve">. </w:t>
      </w:r>
      <w:r>
        <w:rPr>
          <w:color w:val="04F44E"/>
        </w:rPr>
        <w:t xml:space="preserve">atraer </w:t>
      </w:r>
      <w:r>
        <w:rPr>
          <w:color w:val="000000"/>
        </w:rPr>
        <w:t xml:space="preserve">el </w:t>
      </w:r>
      <w:r>
        <w:rPr>
          <w:color w:val="04F44E"/>
        </w:rPr>
        <w:t xml:space="preserve">talento </w:t>
      </w:r>
      <w:r>
        <w:rPr>
          <w:color w:val="58AD6D"/>
        </w:rPr>
        <w:t xml:space="preserve">investigador </w:t>
      </w:r>
      <w:r>
        <w:rPr>
          <w:color w:val="000000"/>
        </w:rPr>
        <w:t xml:space="preserve">y </w:t>
      </w:r>
      <w:r>
        <w:rPr>
          <w:color w:val="04F44E"/>
        </w:rPr>
        <w:t xml:space="preserve">retener </w:t>
      </w:r>
      <w:r>
        <w:rPr>
          <w:color w:val="000000"/>
        </w:rPr>
        <w:t xml:space="preserve">el </w:t>
      </w:r>
      <w:r>
        <w:rPr>
          <w:color w:val="04F44E"/>
        </w:rPr>
        <w:t xml:space="preserve">talento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58AD6D"/>
        </w:rPr>
        <w:t xml:space="preserve">instrucción </w:t>
      </w:r>
      <w:r>
        <w:rPr>
          <w:color w:val="04F44E"/>
        </w:rPr>
        <w:t xml:space="preserve">número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Colmenar-Viejo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4F44E"/>
        </w:rPr>
        <w:t xml:space="preserve">abrir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Miguel-Ángel </w:t>
      </w:r>
      <w:r>
        <w:rPr>
          <w:color w:val="AEA78F"/>
        </w:rPr>
        <w:t xml:space="preserve">Santamaría </w:t>
      </w:r>
      <w:r>
        <w:rPr>
          <w:color w:val="000000"/>
        </w:rPr>
        <w:t xml:space="preserve">,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del </w:t>
      </w:r>
      <w:r>
        <w:rPr>
          <w:color w:val="6A03D7"/>
        </w:rPr>
        <w:t xml:space="preserve">norte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304195"/>
        </w:rPr>
        <w:t xml:space="preserve">continuado </w:t>
      </w:r>
      <w:r>
        <w:rPr>
          <w:color w:val="000000"/>
        </w:rPr>
        <w:t xml:space="preserve">de </w:t>
      </w:r>
      <w:r>
        <w:rPr>
          <w:color w:val="58AD6D"/>
        </w:rPr>
        <w:t xml:space="preserve">prevaricación </w:t>
      </w:r>
      <w:r>
        <w:rPr>
          <w:color w:val="04F44E"/>
        </w:rPr>
        <w:t xml:space="preserve">urbanística </w:t>
      </w:r>
      <w:r>
        <w:rPr>
          <w:color w:val="000000"/>
        </w:rPr>
        <w:t xml:space="preserve">. </w:t>
      </w:r>
      <w:r>
        <w:rPr>
          <w:color w:val="AEA78F"/>
        </w:rPr>
        <w:t xml:space="preserve">Santamaría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4F44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predecesor </w:t>
      </w:r>
      <w:r>
        <w:rPr>
          <w:color w:val="000000"/>
        </w:rPr>
        <w:t xml:space="preserve">, </w:t>
      </w:r>
      <w:r>
        <w:rPr>
          <w:color w:val="58AD6D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concejales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58AD6D"/>
        </w:rPr>
        <w:t xml:space="preserve">cinco </w:t>
      </w:r>
      <w:r>
        <w:rPr>
          <w:color w:val="000000"/>
        </w:rPr>
        <w:t xml:space="preserve">exconcejales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conceder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16 </w:t>
      </w:r>
      <w:r>
        <w:rPr>
          <w:color w:val="04F44E"/>
        </w:rPr>
        <w:t xml:space="preserve">licencias </w:t>
      </w:r>
      <w:r>
        <w:rPr>
          <w:color w:val="04F44E"/>
        </w:rPr>
        <w:t xml:space="preserve">urbanísticas </w:t>
      </w:r>
      <w:r>
        <w:rPr>
          <w:color w:val="000000"/>
        </w:rPr>
        <w:t xml:space="preserve">de </w:t>
      </w:r>
      <w:r>
        <w:rPr>
          <w:color w:val="58AD6D"/>
        </w:rPr>
        <w:t xml:space="preserve">primera </w:t>
      </w:r>
      <w:r>
        <w:rPr>
          <w:color w:val="04F44E"/>
        </w:rPr>
        <w:t xml:space="preserve">ocupación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58AD6D"/>
        </w:rPr>
        <w:t xml:space="preserve">irregular </w:t>
      </w:r>
      <w:r>
        <w:rPr>
          <w:color w:val="000000"/>
        </w:rPr>
        <w:t xml:space="preserve">, </w:t>
      </w:r>
      <w:r>
        <w:rPr>
          <w:color w:val="304195"/>
        </w:rPr>
        <w:t xml:space="preserve">saltándose </w:t>
      </w:r>
      <w:r>
        <w:rPr>
          <w:color w:val="000000"/>
        </w:rPr>
        <w:t xml:space="preserve">los </w:t>
      </w:r>
      <w:r>
        <w:rPr>
          <w:color w:val="04F44E"/>
        </w:rPr>
        <w:t xml:space="preserve">informes </w:t>
      </w:r>
      <w:r>
        <w:rPr>
          <w:color w:val="58AD6D"/>
        </w:rPr>
        <w:t xml:space="preserve">contrarios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4F44E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delo </w:t>
      </w:r>
      <w:r>
        <w:rPr>
          <w:color w:val="58AD6D"/>
        </w:rPr>
        <w:t xml:space="preserve">penal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al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una </w:t>
      </w:r>
      <w:r>
        <w:rPr>
          <w:color w:val="58AD6D"/>
        </w:rPr>
        <w:t xml:space="preserve">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17.600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portavoces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han </w:t>
      </w:r>
      <w:r>
        <w:rPr>
          <w:color w:val="58AD6D"/>
        </w:rPr>
        <w:t xml:space="preserve">hablado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este </w:t>
      </w:r>
      <w:r>
        <w:rPr>
          <w:color w:val="58AD6D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Lanzo </w:t>
      </w:r>
      <w:r>
        <w:rPr>
          <w:color w:val="000000"/>
        </w:rPr>
        <w:t xml:space="preserve">una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¿si </w:t>
      </w:r>
      <w:r>
        <w:rPr>
          <w:color w:val="000000"/>
        </w:rPr>
        <w:t xml:space="preserve">su </w:t>
      </w:r>
      <w:r>
        <w:rPr>
          <w:color w:val="58AD6D"/>
        </w:rPr>
        <w:t xml:space="preserve">código </w:t>
      </w:r>
      <w:r>
        <w:rPr>
          <w:color w:val="04F44E"/>
        </w:rPr>
        <w:t xml:space="preserve">ético </w:t>
      </w:r>
      <w:r>
        <w:rPr>
          <w:color w:val="04F44E"/>
        </w:rPr>
        <w:t xml:space="preserve">primero </w:t>
      </w:r>
      <w:r>
        <w:rPr>
          <w:color w:val="000000"/>
        </w:rPr>
        <w:t xml:space="preserve">de </w:t>
      </w:r>
      <w:r>
        <w:rPr>
          <w:color w:val="AEA78F"/>
        </w:rPr>
        <w:t xml:space="preserve">partido </w:t>
      </w:r>
      <w:r>
        <w:rPr>
          <w:color w:val="04F44E"/>
        </w:rPr>
        <w:t xml:space="preserve">luego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4F44E"/>
        </w:rPr>
        <w:t xml:space="preserve">altos </w:t>
      </w:r>
      <w:r>
        <w:rPr>
          <w:color w:val="58AD6D"/>
        </w:rPr>
        <w:t xml:space="preserve">cargos </w:t>
      </w:r>
      <w:r>
        <w:rPr>
          <w:color w:val="000000"/>
        </w:rPr>
        <w:t xml:space="preserve">, </w:t>
      </w:r>
      <w:r>
        <w:rPr>
          <w:color w:val="04F44E"/>
        </w:rPr>
        <w:t xml:space="preserve">aplica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al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mirar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4F44E"/>
        </w:rPr>
        <w:t xml:space="preserve">primer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nuevo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58AD6D"/>
        </w:rPr>
        <w:t xml:space="preserve">elegidos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eleccioneslocales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si </w:t>
      </w:r>
      <w:r>
        <w:rPr>
          <w:color w:val="000000"/>
        </w:rPr>
        <w:t xml:space="preserve">este </w:t>
      </w:r>
      <w:r>
        <w:rPr>
          <w:color w:val="04F44E"/>
        </w:rPr>
        <w:t xml:space="preserve">nuevo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cuatro </w:t>
      </w:r>
      <w:r>
        <w:rPr>
          <w:color w:val="58AD6D"/>
        </w:rPr>
        <w:t xml:space="preserve">códigos </w:t>
      </w:r>
      <w:r>
        <w:rPr>
          <w:color w:val="04F44E"/>
        </w:rPr>
        <w:t xml:space="preserve">éticos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los </w:t>
      </w:r>
      <w:r>
        <w:rPr>
          <w:color w:val="04F44E"/>
        </w:rPr>
        <w:t xml:space="preserve">últimos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propio </w:t>
      </w:r>
      <w:r>
        <w:rPr>
          <w:color w:val="04F44E"/>
        </w:rPr>
        <w:t xml:space="preserve">alcalde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se </w:t>
      </w:r>
      <w:r>
        <w:rPr>
          <w:color w:val="04F44E"/>
        </w:rPr>
        <w:t xml:space="preserve">combate </w:t>
      </w:r>
      <w:r>
        <w:rPr>
          <w:color w:val="000000"/>
        </w:rPr>
        <w:t xml:space="preserve">no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4F44E"/>
        </w:rPr>
        <w:t xml:space="preserve">medidas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galería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desde </w:t>
      </w:r>
      <w:r>
        <w:rPr>
          <w:color w:val="000000"/>
        </w:rPr>
        <w:t xml:space="preserve">dimisiones </w:t>
      </w:r>
      <w:r>
        <w:rPr>
          <w:color w:val="04F44E"/>
        </w:rPr>
        <w:t xml:space="preserve">puntuales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combate </w:t>
      </w:r>
      <w:r>
        <w:rPr>
          <w:color w:val="04F44E"/>
        </w:rPr>
        <w:t xml:space="preserve">atajando </w:t>
      </w:r>
      <w:r>
        <w:rPr>
          <w:color w:val="000000"/>
        </w:rPr>
        <w:t xml:space="preserve">las </w:t>
      </w:r>
      <w:r>
        <w:rPr>
          <w:color w:val="58AD6D"/>
        </w:rPr>
        <w:t xml:space="preserve">causa </w:t>
      </w:r>
      <w:r>
        <w:rPr>
          <w:color w:val="000000"/>
        </w:rPr>
        <w:t xml:space="preserve">q </w:t>
      </w:r>
      <w:r>
        <w:rPr>
          <w:color w:val="000000"/>
        </w:rPr>
        <w:t xml:space="preserve">ue </w:t>
      </w:r>
      <w:r>
        <w:rPr>
          <w:color w:val="000000"/>
        </w:rPr>
        <w:t xml:space="preserve">la </w:t>
      </w:r>
      <w:r>
        <w:rPr>
          <w:color w:val="04F44E"/>
        </w:rPr>
        <w:t xml:space="preserve">generan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las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pero </w:t>
      </w:r>
      <w:r>
        <w:rPr>
          <w:color w:val="04F44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no </w:t>
      </w:r>
      <w:r>
        <w:rPr>
          <w:color w:val="04F44E"/>
        </w:rPr>
        <w:t xml:space="preserve">quiere </w:t>
      </w:r>
      <w:r>
        <w:rPr>
          <w:color w:val="04F44E"/>
        </w:rPr>
        <w:t xml:space="preserve">atajar </w:t>
      </w:r>
      <w:r>
        <w:rPr>
          <w:color w:val="000000"/>
        </w:rPr>
        <w:t xml:space="preserve">estas </w:t>
      </w:r>
      <w:r>
        <w:rPr>
          <w:color w:val="58AD6D"/>
        </w:rPr>
        <w:t xml:space="preserve">causas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corrupción </w:t>
      </w:r>
      <w:r>
        <w:rPr>
          <w:color w:val="000000"/>
        </w:rPr>
        <w:t xml:space="preserve">políticasino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000000"/>
        </w:rPr>
        <w:t xml:space="preserve">incorrecciones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expedientes </w:t>
      </w:r>
      <w:r>
        <w:rPr>
          <w:color w:val="04F44E"/>
        </w:rPr>
        <w:t xml:space="preserve">administrativos </w:t>
      </w:r>
      <w:r>
        <w:rPr>
          <w:color w:val="000000"/>
        </w:rPr>
        <w:t xml:space="preserve">urbanísticos </w:t>
      </w:r>
      <w:r>
        <w:rPr>
          <w:color w:val="000000"/>
        </w:rPr>
        <w:t xml:space="preserve">que </w:t>
      </w:r>
      <w:r>
        <w:rPr>
          <w:color w:val="04F44E"/>
        </w:rPr>
        <w:t xml:space="preserve">generan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prevaricación </w:t>
      </w:r>
      <w:r>
        <w:rPr>
          <w:color w:val="000000"/>
        </w:rPr>
        <w:t xml:space="preserve">``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comisión </w:t>
      </w:r>
      <w:r>
        <w:rPr>
          <w:color w:val="000000"/>
        </w:rPr>
        <w:t xml:space="preserve">que </w:t>
      </w:r>
      <w:r>
        <w:rPr>
          <w:color w:val="04F44E"/>
        </w:rPr>
        <w:t xml:space="preserve">estudia </w:t>
      </w:r>
      <w:r>
        <w:rPr>
          <w:color w:val="000000"/>
        </w:rPr>
        <w:t xml:space="preserve">en </w:t>
      </w:r>
      <w:r>
        <w:rPr>
          <w:color w:val="000000"/>
        </w:rPr>
        <w:t xml:space="preserve">endeudamiento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ya </w:t>
      </w:r>
      <w:r>
        <w:rPr>
          <w:color w:val="04F44E"/>
        </w:rPr>
        <w:t xml:space="preserve">elaborado </w:t>
      </w:r>
      <w:r>
        <w:rPr>
          <w:color w:val="000000"/>
        </w:rPr>
        <w:t xml:space="preserve">un </w:t>
      </w:r>
      <w:r>
        <w:rPr>
          <w:color w:val="04F44E"/>
        </w:rPr>
        <w:t xml:space="preserve">informe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Campus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informe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58AD6D"/>
        </w:rPr>
        <w:t xml:space="preserve">parlamentaria </w:t>
      </w:r>
      <w:r>
        <w:rPr>
          <w:color w:val="04F44E"/>
        </w:rPr>
        <w:t xml:space="preserve">quiere </w:t>
      </w:r>
      <w:r>
        <w:rPr>
          <w:color w:val="04F44E"/>
        </w:rPr>
        <w:t xml:space="preserve">elevar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al </w:t>
      </w:r>
      <w:r>
        <w:rPr>
          <w:color w:val="58AD6D"/>
        </w:rPr>
        <w:t xml:space="preserve">apreciar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delitos </w:t>
      </w:r>
      <w:r>
        <w:rPr>
          <w:color w:val="58AD6D"/>
        </w:rPr>
        <w:t xml:space="preserve">penales </w:t>
      </w:r>
      <w:r>
        <w:rPr>
          <w:color w:val="000000"/>
        </w:rPr>
        <w:t xml:space="preserve">. </w:t>
      </w:r>
      <w:r>
        <w:rPr>
          <w:color w:val="000000"/>
        </w:rPr>
        <w:t xml:space="preserve">Apropiación </w:t>
      </w:r>
      <w:r>
        <w:rPr>
          <w:color w:val="000000"/>
        </w:rPr>
        <w:t xml:space="preserve">indebida </w:t>
      </w:r>
      <w:r>
        <w:rPr>
          <w:color w:val="000000"/>
        </w:rPr>
        <w:t xml:space="preserve">, </w:t>
      </w:r>
      <w:r>
        <w:rPr>
          <w:color w:val="58AD6D"/>
        </w:rPr>
        <w:t xml:space="preserve">malversación </w:t>
      </w:r>
      <w:r>
        <w:rPr>
          <w:color w:val="000000"/>
        </w:rPr>
        <w:t xml:space="preserve">, </w:t>
      </w:r>
      <w:r>
        <w:rPr>
          <w:color w:val="04F44E"/>
        </w:rPr>
        <w:t xml:space="preserve">administración </w:t>
      </w:r>
      <w:r>
        <w:rPr>
          <w:color w:val="000000"/>
        </w:rPr>
        <w:t xml:space="preserve">desleal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que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del </w:t>
      </w:r>
      <w:r>
        <w:rPr>
          <w:color w:val="000000"/>
        </w:rPr>
        <w:t xml:space="preserve">Campus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mercantil </w:t>
      </w:r>
      <w:r>
        <w:rPr>
          <w:color w:val="000000"/>
        </w:rPr>
        <w:t xml:space="preserve">, </w:t>
      </w:r>
      <w:r>
        <w:rPr>
          <w:color w:val="04F44E"/>
        </w:rPr>
        <w:t xml:space="preserve">administrativa </w:t>
      </w:r>
      <w:r>
        <w:rPr>
          <w:color w:val="000000"/>
        </w:rPr>
        <w:t xml:space="preserve">y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dan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105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despilfarrador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alguien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explicar </w:t>
      </w:r>
      <w:r>
        <w:rPr>
          <w:color w:val="04F44E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y </w:t>
      </w:r>
      <w:r>
        <w:rPr>
          <w:color w:val="000000"/>
        </w:rPr>
        <w:t xml:space="preserve">nuestro </w:t>
      </w:r>
      <w:r>
        <w:rPr>
          <w:color w:val="04F44E"/>
        </w:rPr>
        <w:t xml:space="preserve">informe </w:t>
      </w:r>
      <w:r>
        <w:rPr>
          <w:color w:val="58AD6D"/>
        </w:rPr>
        <w:t xml:space="preserve">apuntábamos </w:t>
      </w:r>
      <w:r>
        <w:rPr>
          <w:color w:val="000000"/>
        </w:rPr>
        <w:t xml:space="preserve">a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delitos </w:t>
      </w:r>
      <w:r>
        <w:rPr>
          <w:color w:val="58AD6D"/>
        </w:rPr>
        <w:t xml:space="preserve">societarios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304195"/>
        </w:rPr>
        <w:t xml:space="preserve">varios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episodios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hay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de </w:t>
      </w:r>
      <w:r>
        <w:rPr>
          <w:color w:val="04F44E"/>
        </w:rPr>
        <w:t xml:space="preserve">actuaciones </w:t>
      </w:r>
      <w:r>
        <w:rPr>
          <w:color w:val="000000"/>
        </w:rPr>
        <w:t xml:space="preserve">manifiestamente </w:t>
      </w:r>
      <w:r>
        <w:rPr>
          <w:color w:val="58AD6D"/>
        </w:rPr>
        <w:t xml:space="preserve">irregulares </w:t>
      </w:r>
      <w:r>
        <w:rPr>
          <w:color w:val="000000"/>
        </w:rPr>
        <w:t xml:space="preserve">e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quien </w:t>
      </w:r>
      <w:r>
        <w:rPr>
          <w:color w:val="000000"/>
        </w:rPr>
        <w:t xml:space="preserve">lo </w:t>
      </w:r>
      <w:r>
        <w:rPr>
          <w:color w:val="04F44E"/>
        </w:rPr>
        <w:t xml:space="preserve">determine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Recibos </w:t>
      </w:r>
      <w:r>
        <w:rPr>
          <w:color w:val="000000"/>
        </w:rPr>
        <w:t xml:space="preserve">de </w:t>
      </w:r>
      <w:r>
        <w:rPr>
          <w:color w:val="04F44E"/>
        </w:rPr>
        <w:t xml:space="preserve">comidas </w:t>
      </w:r>
      <w:r>
        <w:rPr>
          <w:color w:val="000000"/>
        </w:rPr>
        <w:t xml:space="preserve">, </w:t>
      </w:r>
      <w:r>
        <w:rPr>
          <w:color w:val="6A03D7"/>
        </w:rPr>
        <w:t xml:space="preserve">viajes </w:t>
      </w:r>
      <w:r>
        <w:rPr>
          <w:color w:val="000000"/>
        </w:rPr>
        <w:t xml:space="preserve">, </w:t>
      </w:r>
      <w:r>
        <w:rPr>
          <w:color w:val="04F44E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al </w:t>
      </w:r>
      <w:r>
        <w:rPr>
          <w:color w:val="04F44E"/>
        </w:rPr>
        <w:t xml:space="preserve">arquitecto </w:t>
      </w:r>
      <w:r>
        <w:rPr>
          <w:color w:val="000000"/>
        </w:rPr>
        <w:t xml:space="preserve">Norman-Foster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mediase </w:t>
      </w:r>
      <w:r>
        <w:rPr>
          <w:color w:val="58AD6D"/>
        </w:rPr>
        <w:t xml:space="preserve">concurso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será </w:t>
      </w:r>
      <w:r>
        <w:rPr>
          <w:color w:val="000000"/>
        </w:rPr>
        <w:t xml:space="preserve">remitida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4F44E"/>
        </w:rPr>
        <w:t xml:space="preserve">esperara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4F44E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prescriban </w:t>
      </w:r>
      <w:r>
        <w:rPr>
          <w:color w:val="000000"/>
        </w:rPr>
        <w:t xml:space="preserve">los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Campus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304195"/>
        </w:rPr>
        <w:t xml:space="preserve">presumiblemente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000000"/>
        </w:rPr>
        <w:t xml:space="preserve">votará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remisión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su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motivo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capacitada </w:t>
      </w:r>
      <w:r>
        <w:rPr>
          <w:color w:val="000000"/>
        </w:rPr>
        <w:t xml:space="preserve">para </w:t>
      </w:r>
      <w:r>
        <w:rPr>
          <w:color w:val="04F44E"/>
        </w:rPr>
        <w:t xml:space="preserve">hacerlo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4F44E"/>
        </w:rPr>
        <w:t xml:space="preserve">colectiva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cualquier </w:t>
      </w:r>
      <w:r>
        <w:rPr>
          <w:color w:val="04F44E"/>
        </w:rPr>
        <w:t xml:space="preserve">grupo </w:t>
      </w:r>
      <w:r>
        <w:rPr>
          <w:color w:val="58AD6D"/>
        </w:rPr>
        <w:t xml:space="preserve">parlamentario </w:t>
      </w:r>
      <w:r>
        <w:rPr>
          <w:color w:val="000000"/>
        </w:rPr>
        <w:t xml:space="preserve">, </w:t>
      </w:r>
      <w:r>
        <w:rPr>
          <w:color w:val="04F44E"/>
        </w:rPr>
        <w:t xml:space="preserve">cualquier </w:t>
      </w:r>
      <w:r>
        <w:rPr>
          <w:color w:val="58AD6D"/>
        </w:rPr>
        <w:t xml:space="preserve">diputado </w:t>
      </w:r>
      <w:r>
        <w:rPr>
          <w:color w:val="000000"/>
        </w:rPr>
        <w:t xml:space="preserve">que </w:t>
      </w:r>
      <w:r>
        <w:rPr>
          <w:color w:val="58AD6D"/>
        </w:rPr>
        <w:t xml:space="preserve">aprecie </w:t>
      </w:r>
      <w:r>
        <w:rPr>
          <w:color w:val="000000"/>
        </w:rPr>
        <w:t xml:space="preserve">una </w:t>
      </w:r>
      <w:r>
        <w:rPr>
          <w:color w:val="58AD6D"/>
        </w:rPr>
        <w:t xml:space="preserve">conducta </w:t>
      </w:r>
      <w:r>
        <w:rPr>
          <w:color w:val="58AD6D"/>
        </w:rPr>
        <w:t xml:space="preserve">delictiva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4F44E"/>
        </w:rPr>
        <w:t xml:space="preserve">absolutamente </w:t>
      </w:r>
      <w:r>
        <w:rPr>
          <w:color w:val="04F44E"/>
        </w:rPr>
        <w:t xml:space="preserve">libre </w:t>
      </w:r>
      <w:r>
        <w:rPr>
          <w:color w:val="000000"/>
        </w:rPr>
        <w:t xml:space="preserve">de </w:t>
      </w:r>
      <w:r>
        <w:rPr>
          <w:color w:val="04F44E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a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04F44E"/>
        </w:rPr>
        <w:t xml:space="preserve">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4F44E"/>
        </w:rPr>
        <w:t xml:space="preserve">anuncia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remitirá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el </w:t>
      </w:r>
      <w:r>
        <w:rPr>
          <w:color w:val="04F44E"/>
        </w:rPr>
        <w:t xml:space="preserve">informe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del </w:t>
      </w:r>
      <w:r>
        <w:rPr>
          <w:color w:val="04F44E"/>
        </w:rPr>
        <w:t xml:space="preserve">Canal </w:t>
      </w:r>
      <w:r>
        <w:rPr>
          <w:color w:val="000000"/>
        </w:rPr>
        <w:t xml:space="preserve">de </w:t>
      </w:r>
      <w:r>
        <w:rPr>
          <w:color w:val="04F44E"/>
        </w:rPr>
        <w:t xml:space="preserve">Isabel-II </w:t>
      </w:r>
      <w:r>
        <w:rPr>
          <w:color w:val="000000"/>
        </w:rPr>
        <w:t xml:space="preserve">en </w:t>
      </w:r>
      <w:r>
        <w:rPr>
          <w:color w:val="000000"/>
        </w:rPr>
        <w:t xml:space="preserve">Iberoamérica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aprecian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suerte </w:t>
      </w:r>
      <w:r>
        <w:rPr>
          <w:color w:val="000000"/>
        </w:rPr>
        <w:t xml:space="preserve">se </w:t>
      </w:r>
      <w:r>
        <w:rPr>
          <w:color w:val="000000"/>
        </w:rPr>
        <w:t xml:space="preserve">esta </w:t>
      </w:r>
      <w:r>
        <w:rPr>
          <w:color w:val="58AD6D"/>
        </w:rPr>
        <w:t xml:space="preserve">echando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227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estan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quien </w:t>
      </w:r>
      <w:r>
        <w:rPr>
          <w:color w:val="04F44E"/>
        </w:rPr>
        <w:t xml:space="preserve">quieren </w:t>
      </w:r>
      <w:r>
        <w:rPr>
          <w:color w:val="000000"/>
        </w:rPr>
        <w:t xml:space="preserve">que </w:t>
      </w:r>
      <w:r>
        <w:rPr>
          <w:color w:val="04F44E"/>
        </w:rPr>
        <w:t xml:space="preserve">presida </w:t>
      </w:r>
      <w:r>
        <w:rPr>
          <w:color w:val="000000"/>
        </w:rPr>
        <w:t xml:space="preserve">su </w:t>
      </w:r>
      <w:r>
        <w:rPr>
          <w:color w:val="04F44E"/>
        </w:rPr>
        <w:t xml:space="preserve">pais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58AD6D"/>
        </w:rPr>
        <w:t xml:space="preserve">elegir </w:t>
      </w:r>
      <w:r>
        <w:rPr>
          <w:color w:val="000000"/>
        </w:rPr>
        <w:t xml:space="preserve">al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inquilino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votan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tercio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cien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totalidad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4F44E"/>
        </w:rPr>
        <w:t xml:space="preserve">componen </w:t>
      </w:r>
      <w:r>
        <w:rPr>
          <w:color w:val="000000"/>
        </w:rPr>
        <w:t xml:space="preserve">la </w:t>
      </w:r>
      <w:r>
        <w:rPr>
          <w:color w:val="58AD6D"/>
        </w:rPr>
        <w:t xml:space="preserve">Cámara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representantes </w:t>
      </w:r>
      <w:r>
        <w:rPr>
          <w:color w:val="000000"/>
        </w:rPr>
        <w:t xml:space="preserve">, </w:t>
      </w:r>
      <w:r>
        <w:rPr>
          <w:color w:val="000000"/>
        </w:rPr>
        <w:t xml:space="preserve">Quien </w:t>
      </w:r>
      <w:r>
        <w:rPr>
          <w:color w:val="000000"/>
        </w:rPr>
        <w:t xml:space="preserve">ha </w:t>
      </w:r>
      <w:r>
        <w:rPr>
          <w:color w:val="04F44E"/>
        </w:rPr>
        <w:t xml:space="preserve">acudido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04F44E"/>
        </w:rPr>
        <w:t xml:space="preserve">temprano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4F44E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seguir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atrae </w:t>
      </w:r>
      <w:r>
        <w:rPr>
          <w:color w:val="000000"/>
        </w:rPr>
        <w:t xml:space="preserve">la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gran </w:t>
      </w:r>
      <w:r>
        <w:rPr>
          <w:color w:val="000000"/>
        </w:rPr>
        <w:t xml:space="preserve">duelo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4F44E"/>
        </w:rPr>
        <w:t xml:space="preserve">planteado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Hyllary-Clinton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4127"/>
        </w:rPr>
        <w:t xml:space="preserve">republicano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000000"/>
        </w:rPr>
        <w:t xml:space="preserve">modos </w:t>
      </w:r>
      <w:r>
        <w:rPr>
          <w:color w:val="000000"/>
        </w:rPr>
        <w:t xml:space="preserve">de </w:t>
      </w:r>
      <w:r>
        <w:rPr>
          <w:color w:val="04F44E"/>
        </w:rPr>
        <w:t xml:space="preserve">entender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4F44E"/>
        </w:rPr>
        <w:t xml:space="preserve">diferentes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4F44E"/>
        </w:rPr>
        <w:t xml:space="preserve">estilos </w:t>
      </w:r>
      <w:r>
        <w:rPr>
          <w:color w:val="000000"/>
        </w:rPr>
        <w:t xml:space="preserve">antagónicos </w:t>
      </w:r>
      <w:r>
        <w:rPr>
          <w:color w:val="000000"/>
        </w:rPr>
        <w:t xml:space="preserve">. </w:t>
      </w:r>
      <w:r>
        <w:rPr>
          <w:color w:val="58AD6D"/>
        </w:rPr>
        <w:t xml:space="preserve">Ambos </w:t>
      </w:r>
      <w:r>
        <w:rPr>
          <w:color w:val="000000"/>
        </w:rPr>
        <w:t xml:space="preserve">candiatos </w:t>
      </w:r>
      <w:r>
        <w:rPr>
          <w:color w:val="6A03D7"/>
        </w:rPr>
        <w:t xml:space="preserve">aguardan </w:t>
      </w:r>
      <w:r>
        <w:rPr>
          <w:color w:val="000000"/>
        </w:rPr>
        <w:t xml:space="preserve">con </w:t>
      </w:r>
      <w:r>
        <w:rPr>
          <w:color w:val="000000"/>
        </w:rPr>
        <w:t xml:space="preserve">impaciencia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58AD6D"/>
        </w:rPr>
        <w:t xml:space="preserve">tras </w:t>
      </w:r>
      <w:r>
        <w:rPr>
          <w:color w:val="000000"/>
        </w:rPr>
        <w:t xml:space="preserve">haber </w:t>
      </w:r>
      <w:r>
        <w:rPr>
          <w:color w:val="58AD6D"/>
        </w:rPr>
        <w:t xml:space="preserve">protagonizado </w:t>
      </w:r>
      <w:r>
        <w:rPr>
          <w:color w:val="000000"/>
        </w:rPr>
        <w:t xml:space="preserve">una </w:t>
      </w:r>
      <w:r>
        <w:rPr>
          <w:color w:val="04F44E"/>
        </w:rPr>
        <w:t xml:space="preserve">larga </w:t>
      </w:r>
      <w:r>
        <w:rPr>
          <w:color w:val="000000"/>
        </w:rPr>
        <w:t xml:space="preserve">y </w:t>
      </w:r>
      <w:r>
        <w:rPr>
          <w:color w:val="58AD6D"/>
        </w:rPr>
        <w:t xml:space="preserve">agria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304195"/>
        </w:rPr>
        <w:t xml:space="preserve">brazo </w:t>
      </w:r>
      <w:r>
        <w:rPr>
          <w:color w:val="000000"/>
        </w:rPr>
        <w:t xml:space="preserve">por </w:t>
      </w:r>
      <w:r>
        <w:rPr>
          <w:color w:val="04F44E"/>
        </w:rPr>
        <w:t xml:space="preserve">supuesto </w:t>
      </w:r>
      <w:r>
        <w:rPr>
          <w:color w:val="000000"/>
        </w:rPr>
        <w:t xml:space="preserve">de </w:t>
      </w:r>
      <w:r>
        <w:rPr>
          <w:color w:val="000000"/>
        </w:rPr>
        <w:t xml:space="preserve">Barack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4C4127"/>
        </w:rPr>
        <w:t xml:space="preserve">Hillary-Clinton </w:t>
      </w:r>
      <w:r>
        <w:rPr>
          <w:color w:val="58AD6D"/>
        </w:rPr>
        <w:t xml:space="preserve">eligió </w:t>
      </w:r>
      <w:r>
        <w:rPr>
          <w:color w:val="000000"/>
        </w:rPr>
        <w:t xml:space="preserve">Filadelfia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fundó </w:t>
      </w:r>
      <w:r>
        <w:rPr>
          <w:color w:val="000000"/>
        </w:rPr>
        <w:t xml:space="preserve">lo </w:t>
      </w:r>
      <w:r>
        <w:rPr>
          <w:color w:val="04F44E"/>
        </w:rPr>
        <w:t xml:space="preserve">EEUU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apoteosis </w:t>
      </w:r>
      <w:r>
        <w:rPr>
          <w:color w:val="58AD6D"/>
        </w:rPr>
        <w:t xml:space="preserve">final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pidió </w:t>
      </w:r>
      <w:r>
        <w:rPr>
          <w:color w:val="000000"/>
        </w:rPr>
        <w:t xml:space="preserve">volvera </w:t>
      </w:r>
      <w:r>
        <w:rPr>
          <w:color w:val="000000"/>
        </w:rPr>
        <w:t xml:space="preserve">hacer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Y </w:t>
      </w:r>
      <w:r>
        <w:rPr>
          <w:color w:val="304195"/>
        </w:rPr>
        <w:t xml:space="preserve">mostró </w:t>
      </w:r>
      <w:r>
        <w:rPr>
          <w:color w:val="000000"/>
        </w:rPr>
        <w:t xml:space="preserve">múscqu </w:t>
      </w:r>
      <w:r>
        <w:rPr>
          <w:color w:val="000000"/>
        </w:rPr>
        <w:t xml:space="preserve">al </w:t>
      </w:r>
      <w:r>
        <w:rPr>
          <w:color w:val="04F44E"/>
        </w:rPr>
        <w:t xml:space="preserve">reunir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4F44E"/>
        </w:rPr>
        <w:t xml:space="preserve">escenario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58AD6D"/>
        </w:rPr>
        <w:t xml:space="preserve">presidentes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todavía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dama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conocidísimos </w:t>
      </w:r>
      <w:r>
        <w:rPr>
          <w:color w:val="000000"/>
        </w:rPr>
        <w:t xml:space="preserve">teloneros </w:t>
      </w:r>
      <w:r>
        <w:rPr>
          <w:color w:val="000000"/>
        </w:rPr>
        <w:t xml:space="preserve">. </w:t>
      </w:r>
      <w:r>
        <w:rPr>
          <w:color w:val="000000"/>
        </w:rPr>
        <w:t xml:space="preserve">Bon-Jovi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Boss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8AD6D"/>
        </w:rPr>
        <w:t xml:space="preserve">misma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4127"/>
        </w:rPr>
        <w:t xml:space="preserve">republicano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58AD6D"/>
        </w:rPr>
        <w:t xml:space="preserve">aparecía </w:t>
      </w:r>
      <w:r>
        <w:rPr>
          <w:color w:val="000000"/>
        </w:rPr>
        <w:t xml:space="preserve">en </w:t>
      </w:r>
      <w:r>
        <w:rPr>
          <w:color w:val="000000"/>
        </w:rPr>
        <w:t xml:space="preserve">New </w:t>
      </w:r>
      <w:r>
        <w:rPr>
          <w:color w:val="000000"/>
        </w:rPr>
        <w:t xml:space="preserve">Hamshein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58AD6D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clase </w:t>
      </w:r>
      <w:r>
        <w:rPr>
          <w:color w:val="AEA78F"/>
        </w:rPr>
        <w:t xml:space="preserve">política </w:t>
      </w:r>
      <w:r>
        <w:rPr>
          <w:color w:val="58AD6D"/>
        </w:rPr>
        <w:t xml:space="preserve">corrupta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muy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30419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diminuto </w:t>
      </w:r>
      <w:r>
        <w:rPr>
          <w:color w:val="304195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Dixville </w:t>
      </w:r>
      <w:r>
        <w:rPr>
          <w:color w:val="000000"/>
        </w:rPr>
        <w:t xml:space="preserve">, </w:t>
      </w:r>
      <w:r>
        <w:rPr>
          <w:color w:val="04F44E"/>
        </w:rPr>
        <w:t xml:space="preserve">comenzaban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inusual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primeros </w:t>
      </w:r>
      <w:r>
        <w:rPr>
          <w:color w:val="000000"/>
        </w:rPr>
        <w:t xml:space="preserve">en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primeros </w:t>
      </w:r>
      <w:r>
        <w:rPr>
          <w:color w:val="000000"/>
        </w:rPr>
        <w:t xml:space="preserve">en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AEA78F"/>
        </w:rPr>
        <w:t xml:space="preserve">parte </w:t>
      </w:r>
      <w:r>
        <w:rPr>
          <w:color w:val="000000"/>
        </w:rPr>
        <w:t xml:space="preserve">como </w:t>
      </w:r>
      <w:r>
        <w:rPr>
          <w:color w:val="58AD6D"/>
        </w:rPr>
        <w:t xml:space="preserve">favorita </w:t>
      </w:r>
      <w:r>
        <w:rPr>
          <w:color w:val="000000"/>
        </w:rPr>
        <w:t xml:space="preserve">, </w:t>
      </w:r>
      <w:r>
        <w:rPr>
          <w:color w:val="000000"/>
        </w:rPr>
        <w:t xml:space="preserve">3 </w:t>
      </w:r>
      <w:r>
        <w:rPr>
          <w:color w:val="04F44E"/>
        </w:rPr>
        <w:t xml:space="preserve">puntos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58AD6D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4F44E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voten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304195"/>
        </w:rPr>
        <w:t xml:space="preserve">registrados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sabremos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4F44E"/>
        </w:rPr>
        <w:t xml:space="preserve">apuestas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4C4127"/>
        </w:rPr>
        <w:t xml:space="preserve">Rusia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menos </w:t>
      </w:r>
      <w:r>
        <w:rPr>
          <w:color w:val="000000"/>
        </w:rPr>
        <w:t xml:space="preserve">este </w:t>
      </w:r>
      <w:r>
        <w:rPr>
          <w:color w:val="000000"/>
        </w:rPr>
        <w:t xml:space="preserve">oso </w:t>
      </w:r>
      <w:r>
        <w:rPr>
          <w:color w:val="04F44E"/>
        </w:rPr>
        <w:t xml:space="preserve">parece </w:t>
      </w:r>
      <w:r>
        <w:rPr>
          <w:color w:val="58AD6D"/>
        </w:rPr>
        <w:t xml:space="preserve">preferir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EA78F"/>
        </w:rPr>
        <w:t xml:space="preserve">aclamación </w:t>
      </w:r>
      <w:r>
        <w:rPr>
          <w:color w:val="4C4127"/>
        </w:rPr>
        <w:t xml:space="preserve">Clinton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58AD6D"/>
        </w:rPr>
        <w:t xml:space="preserve">tras </w:t>
      </w:r>
      <w:r>
        <w:rPr>
          <w:color w:val="000000"/>
        </w:rPr>
        <w:t xml:space="preserve">unas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muy </w:t>
      </w:r>
      <w:r>
        <w:rPr>
          <w:color w:val="000000"/>
        </w:rPr>
        <w:t xml:space="preserve">apretadas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enfrentado </w:t>
      </w:r>
      <w:r>
        <w:rPr>
          <w:color w:val="000000"/>
        </w:rPr>
        <w:t xml:space="preserve">al </w:t>
      </w:r>
      <w:r>
        <w:rPr>
          <w:color w:val="04F44E"/>
        </w:rPr>
        <w:t xml:space="preserve">gran </w:t>
      </w:r>
      <w:r>
        <w:rPr>
          <w:color w:val="AEA78F"/>
        </w:rPr>
        <w:t xml:space="preserve">populismo </w:t>
      </w:r>
      <w:r>
        <w:rPr>
          <w:color w:val="4C4127"/>
        </w:rPr>
        <w:t xml:space="preserve">norteamericano </w:t>
      </w:r>
      <w:r>
        <w:rPr>
          <w:color w:val="000000"/>
        </w:rPr>
        <w:t xml:space="preserve">de </w:t>
      </w:r>
      <w:r>
        <w:rPr>
          <w:color w:val="04F44E"/>
        </w:rPr>
        <w:t xml:space="preserve">larga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enfrentado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8AD6D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carnes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Superado </w:t>
      </w:r>
      <w:r>
        <w:rPr>
          <w:color w:val="000000"/>
        </w:rPr>
        <w:t xml:space="preserve">este </w:t>
      </w:r>
      <w:r>
        <w:rPr>
          <w:color w:val="000000"/>
        </w:rPr>
        <w:t xml:space="preserve">reto </w:t>
      </w:r>
      <w:r>
        <w:rPr>
          <w:color w:val="04F44E"/>
        </w:rPr>
        <w:t xml:space="preserve">aborda </w:t>
      </w:r>
      <w:r>
        <w:rPr>
          <w:color w:val="000000"/>
        </w:rPr>
        <w:t xml:space="preserve">otro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impopularidad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Simpatica </w:t>
      </w:r>
      <w:r>
        <w:rPr>
          <w:color w:val="000000"/>
        </w:rPr>
        <w:t xml:space="preserve">no </w:t>
      </w:r>
      <w:r>
        <w:rPr>
          <w:color w:val="000000"/>
        </w:rPr>
        <w:t xml:space="preserve">cae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un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4F44E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conocen </w:t>
      </w:r>
      <w:r>
        <w:rPr>
          <w:color w:val="000000"/>
        </w:rPr>
        <w:t xml:space="preserve">los </w:t>
      </w:r>
      <w:r>
        <w:rPr>
          <w:color w:val="58AD6D"/>
        </w:rPr>
        <w:t xml:space="preserve">fallos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del </w:t>
      </w:r>
      <w:r>
        <w:rPr>
          <w:color w:val="4C4127"/>
        </w:rPr>
        <w:t xml:space="preserve">FBI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58AD6D"/>
        </w:rPr>
        <w:t xml:space="preserve">correos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58AD6D"/>
        </w:rPr>
        <w:t xml:space="preserve">revelar </w:t>
      </w:r>
      <w:r>
        <w:rPr>
          <w:color w:val="000000"/>
        </w:rPr>
        <w:t xml:space="preserve">su </w:t>
      </w:r>
      <w:r>
        <w:rPr>
          <w:color w:val="04F44E"/>
        </w:rPr>
        <w:t xml:space="preserve">enfermedad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11 </w:t>
      </w:r>
      <w:r>
        <w:rPr>
          <w:color w:val="000000"/>
        </w:rPr>
        <w:t xml:space="preserve">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marcado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Revelan </w:t>
      </w:r>
      <w:r>
        <w:rPr>
          <w:color w:val="304195"/>
        </w:rPr>
        <w:t xml:space="preserve">descuido </w:t>
      </w:r>
      <w:r>
        <w:rPr>
          <w:color w:val="000000"/>
        </w:rPr>
        <w:t xml:space="preserve">en </w:t>
      </w:r>
      <w:r>
        <w:rPr>
          <w:color w:val="04F44E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04F44E"/>
        </w:rPr>
        <w:t xml:space="preserve">típica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Clinton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304195"/>
        </w:rPr>
        <w:t xml:space="preserve">confuso </w:t>
      </w:r>
      <w:r>
        <w:rPr>
          <w:color w:val="000000"/>
        </w:rPr>
        <w:t xml:space="preserve">lo </w:t>
      </w:r>
      <w:r>
        <w:rPr>
          <w:color w:val="04F44E"/>
        </w:rPr>
        <w:t xml:space="preserve">privado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y </w:t>
      </w:r>
      <w:r>
        <w:rPr>
          <w:color w:val="58AD6D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04F44E"/>
        </w:rPr>
        <w:t xml:space="preserve">dónde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58AD6D"/>
        </w:rPr>
        <w:t xml:space="preserve">frontera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4F44E"/>
        </w:rPr>
        <w:t xml:space="preserve">perjudicado </w:t>
      </w:r>
      <w:r>
        <w:rPr>
          <w:color w:val="000000"/>
        </w:rPr>
        <w:t xml:space="preserve">muy </w:t>
      </w:r>
      <w:r>
        <w:rPr>
          <w:color w:val="04F44E"/>
        </w:rPr>
        <w:t xml:space="preserve">considerablemente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58AD6D"/>
        </w:rPr>
        <w:t xml:space="preserve">asuntos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4C4127"/>
        </w:rPr>
        <w:t xml:space="preserve">norteamericanas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el </w:t>
      </w:r>
      <w:r>
        <w:rPr>
          <w:color w:val="04F44E"/>
        </w:rPr>
        <w:t xml:space="preserve">carácter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fallos </w:t>
      </w:r>
      <w:r>
        <w:rPr>
          <w:color w:val="000000"/>
        </w:rPr>
        <w:t xml:space="preserve">a </w:t>
      </w:r>
      <w:r>
        <w:rPr>
          <w:color w:val="04F44E"/>
        </w:rPr>
        <w:t xml:space="preserve">nivel </w:t>
      </w:r>
      <w:r>
        <w:rPr>
          <w:color w:val="6A03D7"/>
        </w:rPr>
        <w:t xml:space="preserve">organizativo </w:t>
      </w:r>
      <w:r>
        <w:rPr>
          <w:color w:val="000000"/>
        </w:rPr>
        <w:t xml:space="preserve">, </w:t>
      </w:r>
      <w:r>
        <w:rPr>
          <w:color w:val="04F44E"/>
        </w:rPr>
        <w:t xml:space="preserve">emocional </w:t>
      </w:r>
      <w:r>
        <w:rPr>
          <w:color w:val="000000"/>
        </w:rPr>
        <w:t xml:space="preserve">son </w:t>
      </w:r>
      <w:r>
        <w:rPr>
          <w:color w:val="58AD6D"/>
        </w:rPr>
        <w:t xml:space="preserve">considerados </w:t>
      </w:r>
      <w:r>
        <w:rPr>
          <w:color w:val="000000"/>
        </w:rPr>
        <w:t xml:space="preserve">muy </w:t>
      </w:r>
      <w:r>
        <w:rPr>
          <w:color w:val="58AD6D"/>
        </w:rPr>
        <w:t xml:space="preserve">relevantes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C4127"/>
        </w:rPr>
        <w:t xml:space="preserve">Clinton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Primera-Dama </w:t>
      </w:r>
      <w:r>
        <w:rPr>
          <w:color w:val="000000"/>
        </w:rPr>
        <w:t xml:space="preserve">, </w:t>
      </w:r>
      <w:r>
        <w:rPr>
          <w:color w:val="58AD6D"/>
        </w:rPr>
        <w:t xml:space="preserve">senadora </w:t>
      </w:r>
      <w:r>
        <w:rPr>
          <w:color w:val="000000"/>
        </w:rPr>
        <w:t xml:space="preserve">y </w:t>
      </w:r>
      <w:r>
        <w:rPr>
          <w:color w:val="04F44E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58AD6D"/>
        </w:rPr>
        <w:t xml:space="preserve">descubriremos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8AD6D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¿Que </w:t>
      </w:r>
      <w:r>
        <w:rPr>
          <w:color w:val="04F44E"/>
        </w:rPr>
        <w:t xml:space="preserve">importancia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este </w:t>
      </w:r>
      <w:r>
        <w:rPr>
          <w:color w:val="58AD6D"/>
        </w:rPr>
        <w:t xml:space="preserve">proceso </w:t>
      </w:r>
      <w:r>
        <w:rPr>
          <w:color w:val="000000"/>
        </w:rPr>
        <w:t xml:space="preserve">electotal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preguntamos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58AD6D"/>
        </w:rPr>
        <w:t xml:space="preserve">Diego </w:t>
      </w:r>
      <w:r>
        <w:rPr>
          <w:color w:val="000000"/>
        </w:rPr>
        <w:t xml:space="preserve">crescente </w:t>
      </w:r>
      <w:r>
        <w:rPr>
          <w:color w:val="000000"/>
        </w:rPr>
        <w:t xml:space="preserve">, </w:t>
      </w:r>
      <w:r>
        <w:rPr>
          <w:color w:val="58AD6D"/>
        </w:rPr>
        <w:t xml:space="preserve">experto </w:t>
      </w:r>
      <w:r>
        <w:rPr>
          <w:color w:val="000000"/>
        </w:rPr>
        <w:t xml:space="preserve">en </w:t>
      </w:r>
      <w:r>
        <w:rPr>
          <w:color w:val="04F44E"/>
        </w:rPr>
        <w:t xml:space="preserve">comunicacion </w:t>
      </w:r>
      <w:r>
        <w:rPr>
          <w:color w:val="AEA78F"/>
        </w:rPr>
        <w:t xml:space="preserve">politica </w:t>
      </w:r>
      <w:r>
        <w:rPr>
          <w:color w:val="000000"/>
        </w:rPr>
        <w:t xml:space="preserve">y </w:t>
      </w:r>
      <w:r>
        <w:rPr>
          <w:color w:val="58AD6D"/>
        </w:rPr>
        <w:t xml:space="preserve">socio </w:t>
      </w:r>
      <w:r>
        <w:rPr>
          <w:color w:val="000000"/>
        </w:rPr>
        <w:t xml:space="preserve">de </w:t>
      </w:r>
      <w:r>
        <w:rPr>
          <w:color w:val="000000"/>
        </w:rPr>
        <w:t xml:space="preserve">Mas-Consulting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4F44E"/>
        </w:rPr>
        <w:t xml:space="preserve">ajustados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04F44E"/>
        </w:rPr>
        <w:t xml:space="preserve">marcaban </w:t>
      </w:r>
      <w:r>
        <w:rPr>
          <w:color w:val="000000"/>
        </w:rPr>
        <w:t xml:space="preserve">pocas </w:t>
      </w:r>
      <w:r>
        <w:rPr>
          <w:color w:val="04F44E"/>
        </w:rPr>
        <w:t xml:space="preserve">diferencias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referendum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4F44E"/>
        </w:rPr>
        <w:t xml:space="preserve">Brexit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ganó </w:t>
      </w:r>
      <w:r>
        <w:rPr>
          <w:color w:val="000000"/>
        </w:rPr>
        <w:t xml:space="preserve">la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el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58AD6D"/>
        </w:rPr>
        <w:t xml:space="preserve">Puede </w:t>
      </w:r>
      <w:r>
        <w:rPr>
          <w:color w:val="000000"/>
        </w:rPr>
        <w:t xml:space="preserve">ganar </w:t>
      </w:r>
      <w:r>
        <w:rPr>
          <w:color w:val="04F44E"/>
        </w:rPr>
        <w:t xml:space="preserve">ahora </w:t>
      </w:r>
      <w:r>
        <w:rPr>
          <w:color w:val="AEA78F"/>
        </w:rPr>
        <w:t xml:space="preserve">verdaderamente </w:t>
      </w:r>
      <w:r>
        <w:rPr>
          <w:color w:val="000000"/>
        </w:rPr>
        <w:t xml:space="preserve">lo </w:t>
      </w:r>
      <w:r>
        <w:rPr>
          <w:color w:val="58AD6D"/>
        </w:rPr>
        <w:t xml:space="preserve">inesperado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¿Puede </w:t>
      </w:r>
      <w:r>
        <w:rPr>
          <w:color w:val="000000"/>
        </w:rPr>
        <w:t xml:space="preserve">Ganar-Trump </w:t>
      </w:r>
      <w:r>
        <w:rPr>
          <w:color w:val="000000"/>
        </w:rPr>
        <w:t xml:space="preserve">? </w:t>
      </w:r>
      <w:r>
        <w:rPr>
          <w:color w:val="58AD6D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cambiar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4C4127"/>
        </w:rPr>
        <w:t xml:space="preserve">americanos </w:t>
      </w:r>
      <w:r>
        <w:rPr>
          <w:color w:val="04F44E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AEA78F"/>
        </w:rPr>
        <w:t xml:space="preserve">triunfo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o </w:t>
      </w:r>
      <w:r>
        <w:rPr>
          <w:color w:val="4C4127"/>
        </w:rPr>
        <w:t xml:space="preserve">Clinton </w:t>
      </w:r>
      <w:r>
        <w:rPr>
          <w:color w:val="000000"/>
        </w:rPr>
        <w:t xml:space="preserve">?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Trump </w:t>
      </w:r>
      <w:r>
        <w:rPr>
          <w:color w:val="58AD6D"/>
        </w:rPr>
        <w:t xml:space="preserve">seduce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clase </w:t>
      </w:r>
      <w:r>
        <w:rPr>
          <w:color w:val="04F44E"/>
        </w:rPr>
        <w:t xml:space="preserve">media </w:t>
      </w:r>
      <w:r>
        <w:rPr>
          <w:color w:val="6A03D7"/>
        </w:rPr>
        <w:t xml:space="preserve">castigada </w:t>
      </w:r>
      <w:r>
        <w:rPr>
          <w:color w:val="000000"/>
        </w:rPr>
        <w:t xml:space="preserve">por </w:t>
      </w:r>
      <w:r>
        <w:rPr>
          <w:color w:val="04F44E"/>
        </w:rPr>
        <w:t xml:space="preserve">empleos </w:t>
      </w:r>
      <w:r>
        <w:rPr>
          <w:color w:val="04F44E"/>
        </w:rPr>
        <w:t xml:space="preserve">precarios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04F44E"/>
        </w:rPr>
        <w:t xml:space="preserve">sondeo </w:t>
      </w:r>
      <w:r>
        <w:rPr>
          <w:color w:val="304195"/>
        </w:rPr>
        <w:t xml:space="preserve">muestra </w:t>
      </w:r>
      <w:r>
        <w:rPr>
          <w:color w:val="000000"/>
        </w:rPr>
        <w:t xml:space="preserve">una </w:t>
      </w:r>
      <w:r>
        <w:rPr>
          <w:color w:val="000000"/>
        </w:rPr>
        <w:t xml:space="preserve">brutalidad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electorado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4F44E"/>
        </w:rPr>
        <w:t xml:space="preserve">revertirse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4F44E"/>
        </w:rPr>
        <w:t xml:space="preserve">margen </w:t>
      </w:r>
      <w:r>
        <w:rPr>
          <w:color w:val="000000"/>
        </w:rPr>
        <w:t xml:space="preserve">por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va </w:t>
      </w:r>
      <w:r>
        <w:rPr>
          <w:color w:val="04F44E"/>
        </w:rPr>
        <w:t xml:space="preserve">cambiar </w:t>
      </w:r>
      <w:r>
        <w:rPr>
          <w:color w:val="000000"/>
        </w:rPr>
        <w:t xml:space="preserve">todo </w:t>
      </w:r>
      <w:r>
        <w:rPr>
          <w:color w:val="000000"/>
        </w:rPr>
        <w:t xml:space="preserve">votan </w:t>
      </w:r>
      <w:r>
        <w:rPr>
          <w:color w:val="000000"/>
        </w:rPr>
        <w:t xml:space="preserve">por </w:t>
      </w:r>
      <w:r>
        <w:rPr>
          <w:color w:val="04F44E"/>
        </w:rPr>
        <w:t xml:space="preserve">cambio </w:t>
      </w:r>
      <w:r>
        <w:rPr>
          <w:color w:val="000000"/>
        </w:rPr>
        <w:t xml:space="preserve">o </w:t>
      </w:r>
      <w:r>
        <w:rPr>
          <w:color w:val="04F44E"/>
        </w:rPr>
        <w:t xml:space="preserve">continuidad </w:t>
      </w:r>
      <w:r>
        <w:rPr>
          <w:color w:val="000000"/>
        </w:rPr>
        <w:t xml:space="preserve">, </w:t>
      </w:r>
      <w:r>
        <w:rPr>
          <w:color w:val="4C4127"/>
        </w:rPr>
        <w:t xml:space="preserve">Clinton </w:t>
      </w:r>
      <w:r>
        <w:rPr>
          <w:color w:val="04F44E"/>
        </w:rPr>
        <w:t xml:space="preserve">quiere </w:t>
      </w:r>
      <w:r>
        <w:rPr>
          <w:color w:val="000000"/>
        </w:rPr>
        <w:t xml:space="preserve">decir </w:t>
      </w:r>
      <w:r>
        <w:rPr>
          <w:color w:val="D28AD2"/>
        </w:rPr>
        <w:t xml:space="preserve">construida </w:t>
      </w:r>
      <w:r>
        <w:rPr>
          <w:color w:val="000000"/>
        </w:rPr>
        <w:t xml:space="preserve">, </w:t>
      </w:r>
      <w:r>
        <w:rPr>
          <w:color w:val="4C4127"/>
        </w:rPr>
        <w:t xml:space="preserve">Trump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cambio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bajada </w:t>
      </w:r>
      <w:r>
        <w:rPr>
          <w:color w:val="000000"/>
        </w:rPr>
        <w:t xml:space="preserve">de </w:t>
      </w:r>
      <w:r>
        <w:rPr>
          <w:color w:val="04F44E"/>
        </w:rPr>
        <w:t xml:space="preserve">impuestos </w:t>
      </w:r>
      <w:r>
        <w:rPr>
          <w:color w:val="6A03D7"/>
        </w:rPr>
        <w:t xml:space="preserve">espectacular </w:t>
      </w:r>
      <w:r>
        <w:rPr>
          <w:color w:val="04F44E"/>
        </w:rPr>
        <w:t xml:space="preserve">buen </w:t>
      </w:r>
      <w:r>
        <w:rPr>
          <w:color w:val="000000"/>
        </w:rPr>
        <w:t xml:space="preserve">su </w:t>
      </w:r>
      <w:r>
        <w:rPr>
          <w:color w:val="04F44E"/>
        </w:rPr>
        <w:t xml:space="preserve">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afectaría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4F44E"/>
        </w:rPr>
        <w:t xml:space="preserve">preocupa </w:t>
      </w:r>
      <w:r>
        <w:rPr>
          <w:color w:val="000000"/>
        </w:rPr>
        <w:t xml:space="preserve">el </w:t>
      </w:r>
      <w:r>
        <w:rPr>
          <w:color w:val="58AD6D"/>
        </w:rPr>
        <w:t xml:space="preserve">aborto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304195"/>
        </w:rPr>
        <w:t xml:space="preserve">terrorismo </w:t>
      </w:r>
      <w:r>
        <w:rPr>
          <w:color w:val="304195"/>
        </w:rPr>
        <w:t xml:space="preserve">yihadistas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coto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armas </w:t>
      </w:r>
      <w:r>
        <w:rPr>
          <w:color w:val="000000"/>
        </w:rPr>
        <w:t xml:space="preserve">. </w:t>
      </w:r>
      <w:r>
        <w:rPr>
          <w:color w:val="304195"/>
        </w:rPr>
        <w:t xml:space="preserve">yihadista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control </w:t>
      </w:r>
      <w:r>
        <w:rPr>
          <w:color w:val="000000"/>
        </w:rPr>
        <w:t xml:space="preserve">de </w:t>
      </w:r>
      <w:r>
        <w:rPr>
          <w:color w:val="304195"/>
        </w:rPr>
        <w:t xml:space="preserve">armas </w:t>
      </w:r>
      <w:r>
        <w:rPr>
          <w:color w:val="000000"/>
        </w:rPr>
        <w:t xml:space="preserve">. </w:t>
      </w:r>
      <w:r>
        <w:rPr>
          <w:color w:val="000000"/>
        </w:rPr>
        <w:t xml:space="preserve">¿Esto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puede </w:t>
      </w:r>
      <w:r>
        <w:rPr>
          <w:color w:val="04F44E"/>
        </w:rPr>
        <w:t xml:space="preserve">beneficiar </w:t>
      </w:r>
      <w:r>
        <w:rPr>
          <w:color w:val="000000"/>
        </w:rPr>
        <w:t xml:space="preserve">a </w:t>
      </w:r>
      <w:r>
        <w:rPr>
          <w:color w:val="000000"/>
        </w:rPr>
        <w:t xml:space="preserve">Trumpo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04F44E"/>
        </w:rPr>
        <w:t xml:space="preserve">asistido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muy </w:t>
      </w:r>
      <w:r>
        <w:rPr>
          <w:color w:val="000000"/>
        </w:rPr>
        <w:t xml:space="preserve">dura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filtraciones </w:t>
      </w:r>
      <w:r>
        <w:rPr>
          <w:color w:val="000000"/>
        </w:rPr>
        <w:t xml:space="preserve">, </w:t>
      </w:r>
      <w:r>
        <w:rPr>
          <w:color w:val="304195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duras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¿Ha </w:t>
      </w:r>
      <w:r>
        <w:rPr>
          <w:color w:val="04F44E"/>
        </w:rPr>
        <w:t xml:space="preserve">faltado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ideas </w:t>
      </w:r>
      <w:r>
        <w:rPr>
          <w:color w:val="000000"/>
        </w:rPr>
        <w:t xml:space="preserve">? </w:t>
      </w:r>
      <w:r>
        <w:rPr>
          <w:color w:val="000000"/>
        </w:rPr>
        <w:t xml:space="preserve">es </w:t>
      </w:r>
      <w:r>
        <w:rPr>
          <w:color w:val="000000"/>
        </w:rPr>
        <w:t xml:space="preserve">preferible </w:t>
      </w:r>
      <w:r>
        <w:rPr>
          <w:color w:val="000000"/>
        </w:rPr>
        <w:t xml:space="preserve">una </w:t>
      </w:r>
      <w:r>
        <w:rPr>
          <w:color w:val="D28AD2"/>
        </w:rPr>
        <w:t xml:space="preserve">construida </w:t>
      </w:r>
      <w:r>
        <w:rPr>
          <w:color w:val="304195"/>
        </w:rPr>
        <w:t xml:space="preserve">afrenta </w:t>
      </w:r>
      <w:r>
        <w:rPr>
          <w:color w:val="000000"/>
        </w:rPr>
        <w:t xml:space="preserve">un </w:t>
      </w:r>
      <w:r>
        <w:rPr>
          <w:color w:val="04F44E"/>
        </w:rPr>
        <w:t xml:space="preserve">cambio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podemosver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mismas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4F44E"/>
        </w:rPr>
        <w:t xml:space="preserve">unanimidad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desaprobación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de </w:t>
      </w:r>
      <w:r>
        <w:rPr>
          <w:color w:val="000000"/>
        </w:rPr>
        <w:t xml:space="preserve">lodo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muy </w:t>
      </w:r>
      <w:r>
        <w:rPr>
          <w:color w:val="000000"/>
        </w:rPr>
        <w:t xml:space="preserve">áspera </w:t>
      </w:r>
      <w:r>
        <w:rPr>
          <w:color w:val="000000"/>
        </w:rPr>
        <w:t xml:space="preserve">con </w:t>
      </w:r>
      <w:r>
        <w:rPr>
          <w:color w:val="000000"/>
        </w:rPr>
        <w:t xml:space="preserve">duras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4F44E"/>
        </w:rPr>
        <w:t xml:space="preserve">faltado </w:t>
      </w:r>
      <w:r>
        <w:rPr>
          <w:color w:val="AEA78F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ideas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políticaes </w:t>
      </w:r>
      <w:r>
        <w:rPr>
          <w:color w:val="6A03D7"/>
        </w:rPr>
        <w:t xml:space="preserve">espectáculo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abandonado </w:t>
      </w:r>
      <w:r>
        <w:rPr>
          <w:color w:val="000000"/>
        </w:rPr>
        <w:t xml:space="preserve">la </w:t>
      </w:r>
      <w:r>
        <w:rPr>
          <w:color w:val="04F44E"/>
        </w:rPr>
        <w:t xml:space="preserve">concepción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04F44E"/>
        </w:rPr>
        <w:t xml:space="preserve">centrarnos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descalificación </w:t>
      </w:r>
      <w:r>
        <w:rPr>
          <w:color w:val="304195"/>
        </w:rPr>
        <w:t xml:space="preserve">continua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dejará </w:t>
      </w:r>
      <w:r>
        <w:rPr>
          <w:color w:val="58AD6D"/>
        </w:rPr>
        <w:t xml:space="preserve">sentirse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del </w:t>
      </w:r>
      <w:r>
        <w:rPr>
          <w:color w:val="000000"/>
        </w:rPr>
        <w:t xml:space="preserve">oro </w:t>
      </w:r>
      <w:r>
        <w:rPr>
          <w:color w:val="000000"/>
        </w:rPr>
        <w:t xml:space="preserve">, </w:t>
      </w:r>
      <w:r>
        <w:rPr>
          <w:color w:val="04F44E"/>
        </w:rPr>
        <w:t xml:space="preserve">actualizado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4F44E"/>
        </w:rPr>
        <w:t xml:space="preserve">solucionar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Iingotes </w:t>
      </w:r>
      <w:r>
        <w:rPr>
          <w:color w:val="000000"/>
        </w:rPr>
        <w:t xml:space="preserve">la </w:t>
      </w:r>
      <w:r>
        <w:rPr>
          <w:color w:val="04F44E"/>
        </w:rPr>
        <w:t xml:space="preserve">historia </w:t>
      </w:r>
      <w:r>
        <w:rPr>
          <w:color w:val="000000"/>
        </w:rPr>
        <w:t xml:space="preserve">de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está </w:t>
      </w:r>
      <w:r>
        <w:rPr>
          <w:color w:val="000000"/>
        </w:rPr>
        <w:t xml:space="preserve">descontada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si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una </w:t>
      </w:r>
      <w:r>
        <w:rPr>
          <w:color w:val="04F44E"/>
        </w:rPr>
        <w:t xml:space="preserve">caida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4F44E"/>
        </w:rPr>
        <w:t xml:space="preserve">normalmente </w:t>
      </w:r>
      <w:r>
        <w:rPr>
          <w:color w:val="000000"/>
        </w:rPr>
        <w:t xml:space="preserve">subiria </w:t>
      </w:r>
      <w:r>
        <w:rPr>
          <w:color w:val="000000"/>
        </w:rPr>
        <w:t xml:space="preserve">la </w:t>
      </w:r>
      <w:r>
        <w:rPr>
          <w:color w:val="000000"/>
        </w:rPr>
        <w:t xml:space="preserve">potabilidad </w:t>
      </w:r>
      <w:r>
        <w:rPr>
          <w:color w:val="257FBB"/>
        </w:rPr>
        <w:t xml:space="preserve">Oye </w:t>
      </w:r>
      <w:r>
        <w:rPr>
          <w:color w:val="000000"/>
        </w:rPr>
        <w:t xml:space="preserve">, </w:t>
      </w:r>
      <w:r>
        <w:rPr>
          <w:color w:val="000000"/>
        </w:rPr>
        <w:t xml:space="preserve">Manuel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4F44E"/>
        </w:rPr>
        <w:t xml:space="preserve">sitio </w:t>
      </w:r>
      <w:r>
        <w:rPr>
          <w:color w:val="000000"/>
        </w:rPr>
        <w:t xml:space="preserve">más </w:t>
      </w:r>
      <w:r>
        <w:rPr>
          <w:color w:val="04F44E"/>
        </w:rPr>
        <w:t xml:space="preserve">bonito </w:t>
      </w:r>
      <w:r>
        <w:rPr>
          <w:color w:val="000000"/>
        </w:rPr>
        <w:t xml:space="preserve">para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del </w:t>
      </w:r>
      <w:r>
        <w:rPr>
          <w:color w:val="000000"/>
        </w:rPr>
        <w:t xml:space="preserve">oro </w:t>
      </w:r>
      <w:r>
        <w:rPr>
          <w:color w:val="000000"/>
        </w:rPr>
        <w:t xml:space="preserve">... </w:t>
      </w:r>
      <w:r>
        <w:rPr>
          <w:color w:val="4C4127"/>
        </w:rPr>
        <w:t xml:space="preserve">Trump </w:t>
      </w:r>
      <w:r>
        <w:rPr>
          <w:color w:val="4C4127"/>
        </w:rPr>
        <w:t xml:space="preserve">incertidumbre </w:t>
      </w:r>
      <w:r>
        <w:rPr>
          <w:color w:val="000000"/>
        </w:rPr>
        <w:t xml:space="preserve">sería </w:t>
      </w:r>
      <w:r>
        <w:rPr>
          <w:color w:val="000000"/>
        </w:rPr>
        <w:t xml:space="preserve">más </w:t>
      </w:r>
      <w:r>
        <w:rPr>
          <w:color w:val="04F44E"/>
        </w:rPr>
        <w:t xml:space="preserve">grande </w:t>
      </w:r>
      <w:r>
        <w:rPr>
          <w:color w:val="04F44E"/>
        </w:rPr>
        <w:t xml:space="preserve">calculan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subiría </w:t>
      </w:r>
      <w:r>
        <w:rPr>
          <w:color w:val="000000"/>
        </w:rPr>
        <w:t xml:space="preserve">la </w:t>
      </w:r>
      <w:r>
        <w:rPr>
          <w:color w:val="000000"/>
        </w:rPr>
        <w:t xml:space="preserve">onza </w:t>
      </w:r>
      <w:r>
        <w:rPr>
          <w:color w:val="000000"/>
        </w:rPr>
        <w:t xml:space="preserve">del </w:t>
      </w:r>
      <w:r>
        <w:rPr>
          <w:color w:val="000000"/>
        </w:rPr>
        <w:t xml:space="preserve">oro </w:t>
      </w:r>
      <w:r>
        <w:rPr>
          <w:color w:val="000000"/>
        </w:rPr>
        <w:t xml:space="preserve">caso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Iingote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kilo </w:t>
      </w:r>
      <w:r>
        <w:rPr>
          <w:color w:val="000000"/>
        </w:rPr>
        <w:t xml:space="preserve">que </w:t>
      </w:r>
      <w:r>
        <w:rPr>
          <w:color w:val="6A03D7"/>
        </w:rPr>
        <w:t xml:space="preserve">cuesta </w:t>
      </w:r>
      <w:r>
        <w:rPr>
          <w:color w:val="000000"/>
        </w:rPr>
        <w:t xml:space="preserve">38.000 </w:t>
      </w:r>
      <w:r>
        <w:rPr>
          <w:color w:val="000000"/>
        </w:rPr>
        <w:t xml:space="preserve">oro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4F44E"/>
        </w:rPr>
        <w:t xml:space="preserve">situarse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40.000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vimos </w:t>
      </w:r>
      <w:r>
        <w:rPr>
          <w:color w:val="58AD6D"/>
        </w:rPr>
        <w:t xml:space="preserve">apenas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04F44E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4F44E"/>
        </w:rPr>
        <w:t xml:space="preserve">recortó </w:t>
      </w:r>
      <w:r>
        <w:rPr>
          <w:color w:val="58AD6D"/>
        </w:rPr>
        <w:t xml:space="preserve">siete </w:t>
      </w:r>
      <w:r>
        <w:rPr>
          <w:color w:val="04F44E"/>
        </w:rPr>
        <w:t xml:space="preserve">puntos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bolsas </w:t>
      </w:r>
      <w:r>
        <w:rPr>
          <w:color w:val="04F44E"/>
        </w:rPr>
        <w:t xml:space="preserve">europeas </w:t>
      </w:r>
      <w:r>
        <w:rPr>
          <w:color w:val="000000"/>
        </w:rPr>
        <w:t xml:space="preserve">el </w:t>
      </w:r>
      <w:r>
        <w:rPr>
          <w:color w:val="4C4127"/>
        </w:rPr>
        <w:t xml:space="preserve">asiática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Afectaría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04F44E"/>
        </w:rPr>
        <w:t xml:space="preserve">punto </w:t>
      </w:r>
      <w:r>
        <w:rPr>
          <w:color w:val="000000"/>
        </w:rPr>
        <w:t xml:space="preserve">de </w:t>
      </w:r>
      <w:r>
        <w:rPr>
          <w:color w:val="58AD6D"/>
        </w:rPr>
        <w:t xml:space="preserve">vista </w:t>
      </w:r>
      <w:r>
        <w:rPr>
          <w:color w:val="04F44E"/>
        </w:rPr>
        <w:t xml:space="preserve">económico </w:t>
      </w:r>
      <w:r>
        <w:rPr>
          <w:color w:val="000000"/>
        </w:rPr>
        <w:t xml:space="preserve">nos </w:t>
      </w:r>
      <w:r>
        <w:rPr>
          <w:color w:val="04F44E"/>
        </w:rPr>
        <w:t xml:space="preserve">beneficia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4F44E"/>
        </w:rPr>
        <w:t xml:space="preserve">continuidad </w:t>
      </w:r>
      <w:r>
        <w:rPr>
          <w:color w:val="000000"/>
        </w:rPr>
        <w:t xml:space="preserve">las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puedo </w:t>
      </w:r>
      <w:r>
        <w:rPr>
          <w:color w:val="58AD6D"/>
        </w:rPr>
        <w:t xml:space="preserve">aceptan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4F44E"/>
        </w:rPr>
        <w:t xml:space="preserve">inversión </w:t>
      </w:r>
      <w:r>
        <w:rPr>
          <w:color w:val="04F44E"/>
        </w:rPr>
        <w:t xml:space="preserve">extranjera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4C4127"/>
        </w:rPr>
        <w:t xml:space="preserve">Obama </w:t>
      </w:r>
      <w:r>
        <w:rPr>
          <w:color w:val="58AD6D"/>
        </w:rPr>
        <w:t xml:space="preserve">consiguió </w:t>
      </w:r>
      <w:r>
        <w:rPr>
          <w:color w:val="000000"/>
        </w:rPr>
        <w:t xml:space="preserve">uno </w:t>
      </w:r>
      <w:r>
        <w:rPr>
          <w:color w:val="04F44E"/>
        </w:rPr>
        <w:t xml:space="preserve">grandes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2008 </w:t>
      </w:r>
      <w:r>
        <w:rPr>
          <w:color w:val="04F44E"/>
        </w:rPr>
        <w:t xml:space="preserve">tantos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4F44E"/>
        </w:rPr>
        <w:t xml:space="preserve">nivel </w:t>
      </w:r>
      <w:r>
        <w:rPr>
          <w:color w:val="000000"/>
        </w:rPr>
        <w:t xml:space="preserve">de </w:t>
      </w:r>
      <w:r>
        <w:rPr>
          <w:color w:val="04F44E"/>
        </w:rPr>
        <w:t xml:space="preserve">participación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AEA78F"/>
        </w:rPr>
        <w:t xml:space="preserve">politicas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legado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58AD6D"/>
        </w:rPr>
        <w:t xml:space="preserve">presidente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más </w:t>
      </w:r>
      <w:r>
        <w:rPr>
          <w:color w:val="58AD6D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focalización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Jihad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afrontarla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margen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4195"/>
        </w:rPr>
        <w:t xml:space="preserve">olvidar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4C4127"/>
        </w:rPr>
        <w:t xml:space="preserve">hispano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11 </w:t>
      </w:r>
      <w:r>
        <w:rPr>
          <w:color w:val="000000"/>
        </w:rPr>
        <w:t xml:space="preserve">estados </w:t>
      </w:r>
      <w:r>
        <w:rPr>
          <w:color w:val="000000"/>
        </w:rPr>
        <w:t xml:space="preserve">, </w:t>
      </w:r>
      <w:r>
        <w:rPr>
          <w:color w:val="58AD6D"/>
        </w:rPr>
        <w:t xml:space="preserve">tres </w:t>
      </w:r>
      <w:r>
        <w:rPr>
          <w:color w:val="000000"/>
        </w:rPr>
        <w:t xml:space="preserve">determinantes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población </w:t>
      </w:r>
      <w:r>
        <w:rPr>
          <w:color w:val="4C4127"/>
        </w:rPr>
        <w:t xml:space="preserve">hispana </w:t>
      </w:r>
      <w:r>
        <w:rPr>
          <w:color w:val="000000"/>
        </w:rPr>
        <w:t xml:space="preserve">, </w:t>
      </w:r>
      <w:r>
        <w:rPr>
          <w:color w:val="000000"/>
        </w:rPr>
        <w:t xml:space="preserve">Arizona </w:t>
      </w:r>
      <w:r>
        <w:rPr>
          <w:color w:val="000000"/>
        </w:rPr>
        <w:t xml:space="preserve">, </w:t>
      </w:r>
      <w:r>
        <w:rPr>
          <w:color w:val="000000"/>
        </w:rPr>
        <w:t xml:space="preserve">Nevada </w:t>
      </w:r>
      <w:r>
        <w:rPr>
          <w:color w:val="4C4127"/>
        </w:rPr>
        <w:t xml:space="preserve">Florida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4F44E"/>
        </w:rPr>
        <w:t xml:space="preserve">inmobiliario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4F44E"/>
        </w:rPr>
        <w:t xml:space="preserve">remonta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04F44E"/>
        </w:rPr>
        <w:t xml:space="preserve">Estadística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04F44E"/>
        </w:rPr>
        <w:t xml:space="preserve">publicado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58AD6D"/>
        </w:rPr>
        <w:t xml:space="preserve">relativos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compraventa </w:t>
      </w:r>
      <w:r>
        <w:rPr>
          <w:color w:val="000000"/>
        </w:rPr>
        <w:t xml:space="preserve">de </w:t>
      </w:r>
      <w:r>
        <w:rPr>
          <w:color w:val="04F44E"/>
        </w:rPr>
        <w:t xml:space="preserve">vivienda </w:t>
      </w:r>
      <w:r>
        <w:rPr>
          <w:color w:val="04F44E"/>
        </w:rPr>
        <w:t xml:space="preserve">Buenos </w:t>
      </w:r>
      <w:r>
        <w:rPr>
          <w:color w:val="000000"/>
        </w:rPr>
        <w:t xml:space="preserve">datos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serumen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4F44E"/>
        </w:rPr>
        <w:t xml:space="preserve">llevamos </w:t>
      </w:r>
      <w:r>
        <w:rPr>
          <w:color w:val="000000"/>
        </w:rPr>
        <w:t xml:space="preserve">8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4F44E"/>
        </w:rPr>
        <w:t xml:space="preserve">incremento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transacciones </w:t>
      </w:r>
      <w:r>
        <w:rPr>
          <w:color w:val="04F44E"/>
        </w:rPr>
        <w:t xml:space="preserve">relativas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se </w:t>
      </w:r>
      <w:r>
        <w:rPr>
          <w:color w:val="04F44E"/>
        </w:rPr>
        <w:t xml:space="preserve">vendieron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un </w:t>
      </w:r>
      <w:r>
        <w:rPr>
          <w:color w:val="000000"/>
        </w:rPr>
        <w:t xml:space="preserve">29,3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4F44E"/>
        </w:rPr>
        <w:t xml:space="preserve">vivendas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realizaron </w:t>
      </w:r>
      <w:r>
        <w:rPr>
          <w:color w:val="000000"/>
        </w:rPr>
        <w:t xml:space="preserve">5.522 </w:t>
      </w:r>
      <w:r>
        <w:rPr>
          <w:color w:val="04F44E"/>
        </w:rPr>
        <w:t xml:space="preserve">operaciones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quien </w:t>
      </w:r>
      <w:r>
        <w:rPr>
          <w:color w:val="04F44E"/>
        </w:rPr>
        <w:t xml:space="preserve">compra </w:t>
      </w:r>
      <w:r>
        <w:rPr>
          <w:color w:val="000000"/>
        </w:rPr>
        <w:t xml:space="preserve">una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4F44E"/>
        </w:rPr>
        <w:t xml:space="preserve">apuesta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segunda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dato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4F44E"/>
        </w:rPr>
        <w:t xml:space="preserve">traduce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Beatriz-Toribio </w:t>
      </w:r>
      <w:r>
        <w:rPr>
          <w:color w:val="000000"/>
        </w:rPr>
        <w:t xml:space="preserve">, </w:t>
      </w:r>
      <w:r>
        <w:rPr>
          <w:color w:val="04F44E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4F44E"/>
        </w:rPr>
        <w:t xml:space="preserve">estudios </w:t>
      </w:r>
      <w:r>
        <w:rPr>
          <w:color w:val="000000"/>
        </w:rPr>
        <w:t xml:space="preserve">de </w:t>
      </w:r>
      <w:r>
        <w:rPr>
          <w:color w:val="000000"/>
        </w:rPr>
        <w:t xml:space="preserve">Fotocasa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4F44E"/>
        </w:rPr>
        <w:t xml:space="preserve">compraventa </w:t>
      </w:r>
      <w:r>
        <w:rPr>
          <w:color w:val="000000"/>
        </w:rPr>
        <w:t xml:space="preserve">de </w:t>
      </w:r>
      <w:r>
        <w:rPr>
          <w:color w:val="04F44E"/>
        </w:rPr>
        <w:t xml:space="preserve">viviendas </w:t>
      </w:r>
      <w:r>
        <w:rPr>
          <w:color w:val="000000"/>
        </w:rPr>
        <w:t xml:space="preserve">? </w:t>
      </w:r>
      <w:r>
        <w:rPr>
          <w:color w:val="04F44E"/>
        </w:rPr>
        <w:t xml:space="preserve">estudiamos </w:t>
      </w:r>
      <w:r>
        <w:rPr>
          <w:color w:val="04F44E"/>
        </w:rPr>
        <w:t xml:space="preserve">sobretodo </w:t>
      </w:r>
      <w:r>
        <w:rPr>
          <w:color w:val="04F44E"/>
        </w:rPr>
        <w:t xml:space="preserve">precio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reactivación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notando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Boadilla </w:t>
      </w:r>
      <w:r>
        <w:rPr>
          <w:color w:val="000000"/>
        </w:rPr>
        <w:t xml:space="preserve">del </w:t>
      </w:r>
      <w:r>
        <w:rPr>
          <w:color w:val="000000"/>
        </w:rPr>
        <w:t xml:space="preserve">Monte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4F44E"/>
        </w:rPr>
        <w:t xml:space="preserve">municipio </w:t>
      </w:r>
      <w:r>
        <w:rPr>
          <w:color w:val="000000"/>
        </w:rPr>
        <w:t xml:space="preserve">como </w:t>
      </w:r>
      <w:r>
        <w:rPr>
          <w:color w:val="000000"/>
        </w:rPr>
        <w:t xml:space="preserve">Alcobendas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precios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al </w:t>
      </w:r>
      <w:r>
        <w:rPr>
          <w:color w:val="000000"/>
        </w:rPr>
        <w:t xml:space="preserve">3,5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habría </w:t>
      </w:r>
      <w:r>
        <w:rPr>
          <w:color w:val="58AD6D"/>
        </w:rPr>
        <w:t xml:space="preserve">segundo </w:t>
      </w:r>
      <w:r>
        <w:rPr>
          <w:color w:val="04F44E"/>
        </w:rPr>
        <w:t xml:space="preserve">grupo </w:t>
      </w:r>
      <w:r>
        <w:rPr>
          <w:color w:val="000000"/>
        </w:rPr>
        <w:t xml:space="preserve">como </w:t>
      </w:r>
      <w:r>
        <w:rPr>
          <w:color w:val="04F44E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o </w:t>
      </w:r>
      <w:r>
        <w:rPr>
          <w:color w:val="04F44E"/>
        </w:rPr>
        <w:t xml:space="preserve">Getafe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4F44E"/>
        </w:rPr>
        <w:t xml:space="preserve">tercera </w:t>
      </w:r>
      <w:r>
        <w:rPr>
          <w:color w:val="000000"/>
        </w:rPr>
        <w:t xml:space="preserve">liga </w:t>
      </w:r>
      <w:r>
        <w:rPr>
          <w:color w:val="000000"/>
        </w:rPr>
        <w:t xml:space="preserve">de </w:t>
      </w:r>
      <w:r>
        <w:rPr>
          <w:color w:val="04F44E"/>
        </w:rPr>
        <w:t xml:space="preserve">municipio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precios </w:t>
      </w:r>
      <w:r>
        <w:rPr>
          <w:color w:val="000000"/>
        </w:rPr>
        <w:t xml:space="preserve">y </w:t>
      </w:r>
      <w:r>
        <w:rPr>
          <w:color w:val="58AD6D"/>
        </w:rPr>
        <w:t xml:space="preserve">cayendo </w:t>
      </w:r>
      <w:r>
        <w:rPr>
          <w:color w:val="000000"/>
        </w:rPr>
        <w:t xml:space="preserve">, </w:t>
      </w:r>
      <w:r>
        <w:rPr>
          <w:color w:val="58AD6D"/>
        </w:rPr>
        <w:t xml:space="preserve">hablamos </w:t>
      </w:r>
      <w:r>
        <w:rPr>
          <w:color w:val="000000"/>
        </w:rPr>
        <w:t xml:space="preserve">de </w:t>
      </w:r>
      <w:r>
        <w:rPr>
          <w:color w:val="04F44E"/>
        </w:rPr>
        <w:t xml:space="preserve">municipio </w:t>
      </w:r>
      <w:r>
        <w:rPr>
          <w:color w:val="000000"/>
        </w:rPr>
        <w:t xml:space="preserve">como </w:t>
      </w:r>
      <w:r>
        <w:rPr>
          <w:color w:val="04F44E"/>
        </w:rPr>
        <w:t xml:space="preserve">Parla </w:t>
      </w:r>
      <w:r>
        <w:rPr>
          <w:color w:val="000000"/>
        </w:rPr>
        <w:t xml:space="preserve">, </w:t>
      </w:r>
      <w:r>
        <w:rPr>
          <w:color w:val="000000"/>
        </w:rPr>
        <w:t xml:space="preserve">Pinto </w:t>
      </w:r>
      <w:r>
        <w:rPr>
          <w:color w:val="000000"/>
        </w:rPr>
        <w:t xml:space="preserve">, </w:t>
      </w:r>
      <w:r>
        <w:rPr>
          <w:color w:val="000000"/>
        </w:rPr>
        <w:t xml:space="preserve">Meco </w:t>
      </w:r>
      <w:r>
        <w:rPr>
          <w:color w:val="000000"/>
        </w:rPr>
        <w:t xml:space="preserve">donde </w:t>
      </w:r>
      <w:r>
        <w:rPr>
          <w:color w:val="58AD6D"/>
        </w:rPr>
        <w:t xml:space="preserve">cayó </w:t>
      </w:r>
      <w:r>
        <w:rPr>
          <w:color w:val="000000"/>
        </w:rPr>
        <w:t xml:space="preserve">17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es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4F44E"/>
        </w:rPr>
        <w:t xml:space="preserve">precios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subiendo </w:t>
      </w:r>
      <w:r>
        <w:rPr>
          <w:color w:val="58AD6D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00000"/>
        </w:rPr>
        <w:t xml:space="preserve">y </w:t>
      </w:r>
      <w:r>
        <w:rPr>
          <w:color w:val="000000"/>
        </w:rPr>
        <w:t xml:space="preserve">Vicálvaro </w:t>
      </w:r>
      <w:r>
        <w:rPr>
          <w:color w:val="000000"/>
        </w:rPr>
        <w:t xml:space="preserve">. </w:t>
      </w:r>
      <w:r>
        <w:rPr>
          <w:color w:val="04F44E"/>
        </w:rPr>
        <w:t xml:space="preserve">mercado </w:t>
      </w:r>
      <w:r>
        <w:rPr>
          <w:color w:val="304195"/>
        </w:rPr>
        <w:t xml:space="preserve">completamente </w:t>
      </w:r>
      <w:r>
        <w:rPr>
          <w:color w:val="04F44E"/>
        </w:rPr>
        <w:t xml:space="preserve">distinto </w:t>
      </w:r>
      <w:r>
        <w:rPr>
          <w:color w:val="000000"/>
        </w:rPr>
        <w:t xml:space="preserve">al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4F44E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Mary </w:t>
      </w:r>
      <w:r>
        <w:rPr>
          <w:color w:val="000000"/>
        </w:rPr>
        <w:t xml:space="preserve">capita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4F44E"/>
        </w:rPr>
        <w:t xml:space="preserve">fondo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precios </w:t>
      </w:r>
      <w:r>
        <w:rPr>
          <w:color w:val="000000"/>
        </w:rPr>
        <w:t xml:space="preserve">se </w:t>
      </w:r>
      <w:r>
        <w:rPr>
          <w:color w:val="58AD6D"/>
        </w:rPr>
        <w:t xml:space="preserve">comportan </w:t>
      </w:r>
      <w:r>
        <w:rPr>
          <w:color w:val="000000"/>
        </w:rPr>
        <w:t xml:space="preserve">a </w:t>
      </w:r>
      <w:r>
        <w:rPr>
          <w:color w:val="04F44E"/>
        </w:rPr>
        <w:t xml:space="preserve">diferente </w:t>
      </w:r>
      <w:r>
        <w:rPr>
          <w:color w:val="304195"/>
        </w:rPr>
        <w:t xml:space="preserve">velocidad </w:t>
      </w:r>
      <w:r>
        <w:rPr>
          <w:color w:val="000000"/>
        </w:rPr>
        <w:t xml:space="preserve">de </w:t>
      </w:r>
      <w:r>
        <w:rPr>
          <w:color w:val="000000"/>
        </w:rPr>
        <w:t xml:space="preserve">,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 </w:t>
      </w:r>
      <w:r>
        <w:rPr>
          <w:color w:val="04F44E"/>
        </w:rPr>
        <w:t xml:space="preserve">dónde </w:t>
      </w:r>
      <w:r>
        <w:rPr>
          <w:color w:val="04F44E"/>
        </w:rPr>
        <w:t xml:space="preserve">compremos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misma </w:t>
      </w:r>
      <w:r>
        <w:rPr>
          <w:color w:val="304195"/>
        </w:rPr>
        <w:t xml:space="preserve">calle </w:t>
      </w:r>
      <w:r>
        <w:rPr>
          <w:color w:val="000000"/>
        </w:rPr>
        <w:t xml:space="preserve">tiene </w:t>
      </w:r>
      <w:r>
        <w:rPr>
          <w:color w:val="58AD6D"/>
        </w:rPr>
        <w:t xml:space="preserve">comportamiento </w:t>
      </w:r>
      <w:r>
        <w:rPr>
          <w:color w:val="04F44E"/>
        </w:rPr>
        <w:t xml:space="preserve">distinto </w:t>
      </w:r>
      <w:r>
        <w:rPr>
          <w:color w:val="000000"/>
        </w:rPr>
        <w:t xml:space="preserve">al </w:t>
      </w:r>
      <w:r>
        <w:rPr>
          <w:color w:val="58AD6D"/>
        </w:rPr>
        <w:t xml:space="preserve">descrito </w:t>
      </w:r>
      <w:r>
        <w:rPr>
          <w:color w:val="000000"/>
        </w:rPr>
        <w:t xml:space="preserve">. </w:t>
      </w:r>
      <w:r>
        <w:rPr>
          <w:color w:val="000000"/>
        </w:rPr>
        <w:t xml:space="preserve">Madri-Comunidad </w:t>
      </w:r>
      <w:r>
        <w:rPr>
          <w:color w:val="6A03D7"/>
        </w:rPr>
        <w:t xml:space="preserve">novato </w:t>
      </w:r>
      <w:r>
        <w:rPr>
          <w:color w:val="000000"/>
        </w:rPr>
        <w:t xml:space="preserve">gato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fondodonde </w:t>
      </w:r>
      <w:r>
        <w:rPr>
          <w:color w:val="58AD6D"/>
        </w:rPr>
        <w:t xml:space="preserve">quedamos </w:t>
      </w:r>
      <w:r>
        <w:rPr>
          <w:color w:val="04F44E"/>
        </w:rPr>
        <w:t xml:space="preserve">dependiendo </w:t>
      </w:r>
      <w:r>
        <w:rPr>
          <w:color w:val="000000"/>
        </w:rPr>
        <w:t xml:space="preserve">de </w:t>
      </w:r>
      <w:r>
        <w:rPr>
          <w:color w:val="04F44E"/>
        </w:rPr>
        <w:t xml:space="preserve">dónde </w:t>
      </w:r>
      <w:r>
        <w:rPr>
          <w:color w:val="000000"/>
        </w:rPr>
        <w:t xml:space="preserve">se </w:t>
      </w:r>
      <w:r>
        <w:rPr>
          <w:color w:val="04F44E"/>
        </w:rPr>
        <w:t xml:space="preserve">compra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buen </w:t>
      </w:r>
      <w:r>
        <w:rPr>
          <w:color w:val="04F44E"/>
        </w:rPr>
        <w:t xml:space="preserve">momento </w:t>
      </w:r>
      <w:r>
        <w:rPr>
          <w:color w:val="000000"/>
        </w:rPr>
        <w:t xml:space="preserve">para </w:t>
      </w:r>
      <w:r>
        <w:rPr>
          <w:color w:val="04F44E"/>
        </w:rPr>
        <w:t xml:space="preserve">comprar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 </w:t>
      </w:r>
      <w:r>
        <w:rPr>
          <w:color w:val="04F44E"/>
        </w:rPr>
        <w:t xml:space="preserve">dónde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 </w:t>
      </w:r>
      <w:r>
        <w:rPr>
          <w:color w:val="000000"/>
        </w:rPr>
        <w:t xml:space="preserve">. </w:t>
      </w:r>
      <w:r>
        <w:rPr>
          <w:color w:val="000000"/>
        </w:rPr>
        <w:t xml:space="preserve">citemos </w:t>
      </w:r>
      <w:r>
        <w:rPr>
          <w:color w:val="000000"/>
        </w:rPr>
        <w:t xml:space="preserve">uno </w:t>
      </w:r>
      <w:r>
        <w:rPr>
          <w:color w:val="58AD6D"/>
        </w:rPr>
        <w:t xml:space="preserve">sueldo </w:t>
      </w:r>
      <w:r>
        <w:rPr>
          <w:color w:val="000000"/>
        </w:rPr>
        <w:t xml:space="preserve">en </w:t>
      </w:r>
      <w:r>
        <w:rPr>
          <w:color w:val="04F44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2500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seguro </w:t>
      </w:r>
      <w:r>
        <w:rPr>
          <w:color w:val="000000"/>
        </w:rPr>
        <w:t xml:space="preserve">de </w:t>
      </w:r>
      <w:r>
        <w:rPr>
          <w:color w:val="58AD6D"/>
        </w:rPr>
        <w:t xml:space="preserve">conseguir </w:t>
      </w:r>
      <w:r>
        <w:rPr>
          <w:color w:val="58AD6D"/>
        </w:rPr>
        <w:t xml:space="preserve">financiación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clave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ratificación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donde </w:t>
      </w:r>
      <w:r>
        <w:rPr>
          <w:color w:val="04F44E"/>
        </w:rPr>
        <w:t xml:space="preserve">queramos </w:t>
      </w:r>
      <w:r>
        <w:rPr>
          <w:color w:val="04F44E"/>
        </w:rPr>
        <w:t xml:space="preserve">comprar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4F44E"/>
        </w:rPr>
        <w:t xml:space="preserve">comentamos </w:t>
      </w:r>
      <w:r>
        <w:rPr>
          <w:color w:val="000000"/>
        </w:rPr>
        <w:t xml:space="preserve">al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4F44E"/>
        </w:rPr>
        <w:t xml:space="preserve">municipio </w:t>
      </w:r>
      <w:r>
        <w:rPr>
          <w:color w:val="000000"/>
        </w:rPr>
        <w:t xml:space="preserve">dela </w:t>
      </w:r>
      <w:r>
        <w:rPr>
          <w:color w:val="4C4127"/>
        </w:rPr>
        <w:t xml:space="preserve">Comunidad-Madrid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precios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de </w:t>
      </w:r>
      <w:r>
        <w:rPr>
          <w:color w:val="58AD6D"/>
        </w:rPr>
        <w:t xml:space="preserve">segunda </w:t>
      </w:r>
      <w:r>
        <w:rPr>
          <w:color w:val="000000"/>
        </w:rPr>
        <w:t xml:space="preserve">mano </w:t>
      </w:r>
      <w:r>
        <w:rPr>
          <w:color w:val="000000"/>
        </w:rPr>
        <w:t xml:space="preserve">atenido </w:t>
      </w:r>
      <w:r>
        <w:rPr>
          <w:color w:val="58AD6D"/>
        </w:rPr>
        <w:t xml:space="preserve">cuatro </w:t>
      </w:r>
      <w:r>
        <w:rPr>
          <w:color w:val="000000"/>
        </w:rPr>
        <w:t xml:space="preserve">de </w:t>
      </w:r>
      <w:r>
        <w:rPr>
          <w:color w:val="58AD6D"/>
        </w:rPr>
        <w:t xml:space="preserve">cinco </w:t>
      </w:r>
      <w:r>
        <w:rPr>
          <w:color w:val="04F44E"/>
        </w:rPr>
        <w:t xml:space="preserve">operaciones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grabada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de </w:t>
      </w:r>
      <w:r>
        <w:rPr>
          <w:color w:val="58AD6D"/>
        </w:rPr>
        <w:t xml:space="preserve">segunda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venimos </w:t>
      </w:r>
      <w:r>
        <w:rPr>
          <w:color w:val="000000"/>
        </w:rPr>
        <w:t xml:space="preserve">de </w:t>
      </w:r>
      <w:r>
        <w:rPr>
          <w:color w:val="04F44E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recupera </w:t>
      </w:r>
      <w:r>
        <w:rPr>
          <w:color w:val="000000"/>
        </w:rPr>
        <w:t xml:space="preserve">la </w:t>
      </w:r>
      <w:r>
        <w:rPr>
          <w:color w:val="04F44E"/>
        </w:rPr>
        <w:t xml:space="preserve">tendencia </w:t>
      </w:r>
      <w:r>
        <w:rPr>
          <w:color w:val="000000"/>
        </w:rPr>
        <w:t xml:space="preserve">a </w:t>
      </w:r>
      <w:r>
        <w:rPr>
          <w:color w:val="04F44E"/>
        </w:rPr>
        <w:t xml:space="preserve">comprar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04F44E"/>
        </w:rPr>
        <w:t xml:space="preserve">propiedad </w:t>
      </w:r>
      <w:r>
        <w:rPr>
          <w:color w:val="000000"/>
        </w:rPr>
        <w:t xml:space="preserve">, </w:t>
      </w:r>
      <w:r>
        <w:rPr>
          <w:color w:val="000000"/>
        </w:rPr>
        <w:t xml:space="preserve">somos </w:t>
      </w:r>
      <w:r>
        <w:rPr>
          <w:color w:val="000000"/>
        </w:rPr>
        <w:t xml:space="preserve">un </w:t>
      </w:r>
      <w:r>
        <w:rPr>
          <w:color w:val="6A03D7"/>
        </w:rPr>
        <w:t xml:space="preserve">país </w:t>
      </w:r>
      <w:r>
        <w:rPr>
          <w:color w:val="000000"/>
        </w:rPr>
        <w:t xml:space="preserve">de </w:t>
      </w:r>
      <w:r>
        <w:rPr>
          <w:color w:val="04F44E"/>
        </w:rPr>
        <w:t xml:space="preserve">propietario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4F44E"/>
        </w:rPr>
        <w:t xml:space="preserve">sigue </w:t>
      </w:r>
      <w:r>
        <w:rPr>
          <w:color w:val="000000"/>
        </w:rPr>
        <w:t xml:space="preserve">teniendo </w:t>
      </w:r>
      <w:r>
        <w:rPr>
          <w:color w:val="304195"/>
        </w:rPr>
        <w:t xml:space="preserve">apego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propiedad </w:t>
      </w:r>
      <w:r>
        <w:rPr>
          <w:color w:val="000000"/>
        </w:rPr>
        <w:t xml:space="preserve">los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del </w:t>
      </w:r>
      <w:r>
        <w:rPr>
          <w:color w:val="04F44E"/>
        </w:rPr>
        <w:t xml:space="preserve">alquiler </w:t>
      </w:r>
      <w:r>
        <w:rPr>
          <w:color w:val="000000"/>
        </w:rPr>
        <w:t xml:space="preserve">está </w:t>
      </w:r>
      <w:r>
        <w:rPr>
          <w:color w:val="04F44E"/>
        </w:rPr>
        <w:t xml:space="preserve">creciendo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mentalidad </w:t>
      </w:r>
      <w:r>
        <w:rPr>
          <w:color w:val="000000"/>
        </w:rPr>
        <w:t xml:space="preserve">.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parámetro </w:t>
      </w:r>
      <w:r>
        <w:rPr>
          <w:color w:val="04F44E"/>
        </w:rPr>
        <w:t xml:space="preserve">europeo </w:t>
      </w:r>
      <w:r>
        <w:rPr>
          <w:color w:val="000000"/>
        </w:rPr>
        <w:t xml:space="preserve">como </w:t>
      </w:r>
      <w:r>
        <w:rPr>
          <w:color w:val="58AD6D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mucho </w:t>
      </w:r>
      <w:r>
        <w:rPr>
          <w:color w:val="D28AD2"/>
        </w:rPr>
        <w:t xml:space="preserve">terreno </w:t>
      </w:r>
      <w:r>
        <w:rPr>
          <w:color w:val="000000"/>
        </w:rPr>
        <w:t xml:space="preserve">para </w:t>
      </w:r>
      <w:r>
        <w:rPr>
          <w:color w:val="04F44E"/>
        </w:rPr>
        <w:t xml:space="preserve">saneamiento </w:t>
      </w:r>
      <w:r>
        <w:rPr>
          <w:color w:val="000000"/>
        </w:rPr>
        <w:t xml:space="preserve">a </w:t>
      </w:r>
      <w:r>
        <w:rPr>
          <w:color w:val="04F44E"/>
        </w:rPr>
        <w:t xml:space="preserve">nivel </w:t>
      </w:r>
      <w:r>
        <w:rPr>
          <w:color w:val="000000"/>
        </w:rPr>
        <w:t xml:space="preserve">de </w:t>
      </w:r>
      <w:r>
        <w:rPr>
          <w:color w:val="04F44E"/>
        </w:rPr>
        <w:t xml:space="preserve">operaciones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muy </w:t>
      </w:r>
      <w:r>
        <w:rPr>
          <w:color w:val="04F44E"/>
        </w:rPr>
        <w:t xml:space="preserve">buen </w:t>
      </w:r>
      <w:r>
        <w:rPr>
          <w:color w:val="04F44E"/>
        </w:rPr>
        <w:t xml:space="preserve">ritmo </w:t>
      </w:r>
      <w:r>
        <w:rPr>
          <w:color w:val="000000"/>
        </w:rPr>
        <w:t xml:space="preserve">, </w:t>
      </w:r>
      <w:r>
        <w:rPr>
          <w:color w:val="000000"/>
        </w:rPr>
        <w:t xml:space="preserve">truncado </w:t>
      </w:r>
      <w:r>
        <w:rPr>
          <w:color w:val="000000"/>
        </w:rPr>
        <w:t xml:space="preserve">en </w:t>
      </w:r>
      <w:r>
        <w:rPr>
          <w:color w:val="04F44E"/>
        </w:rPr>
        <w:t xml:space="preserve">algún </w:t>
      </w:r>
      <w:r>
        <w:rPr>
          <w:color w:val="000000"/>
        </w:rPr>
        <w:t xml:space="preserve">mes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58AD6D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4F44E"/>
        </w:rPr>
        <w:t xml:space="preserve">ello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teniendo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4F44E"/>
        </w:rPr>
        <w:t xml:space="preserve">Luis </w:t>
      </w:r>
      <w:r>
        <w:rPr>
          <w:color w:val="000000"/>
        </w:rPr>
        <w:t xml:space="preserve">De </w:t>
      </w:r>
      <w:r>
        <w:rPr>
          <w:color w:val="304195"/>
        </w:rPr>
        <w:t xml:space="preserve">Guindos </w:t>
      </w:r>
      <w:r>
        <w:rPr>
          <w:color w:val="000000"/>
        </w:rPr>
        <w:t xml:space="preserve">pedirá </w:t>
      </w:r>
      <w:r>
        <w:rPr>
          <w:color w:val="000000"/>
        </w:rPr>
        <w:t xml:space="preserve">al </w:t>
      </w:r>
      <w:r>
        <w:rPr>
          <w:color w:val="04F44E"/>
        </w:rPr>
        <w:t xml:space="preserve">parlamento </w:t>
      </w:r>
      <w:r>
        <w:rPr>
          <w:color w:val="04F44E"/>
        </w:rPr>
        <w:t xml:space="preserve">europeo </w:t>
      </w:r>
      <w:r>
        <w:rPr>
          <w:color w:val="000000"/>
        </w:rPr>
        <w:t xml:space="preserve">la </w:t>
      </w:r>
      <w:r>
        <w:rPr>
          <w:color w:val="58AD6D"/>
        </w:rPr>
        <w:t xml:space="preserve">suspensión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ayudas </w:t>
      </w:r>
      <w:r>
        <w:rPr>
          <w:color w:val="000000"/>
        </w:rPr>
        <w:t xml:space="preserve">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4F44E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4F44E"/>
        </w:rPr>
        <w:t xml:space="preserve">contener </w:t>
      </w:r>
      <w:r>
        <w:rPr>
          <w:color w:val="000000"/>
        </w:rPr>
        <w:t xml:space="preserve">el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ya </w:t>
      </w:r>
      <w:r>
        <w:rPr>
          <w:color w:val="000000"/>
        </w:rPr>
        <w:t xml:space="preserve">al </w:t>
      </w:r>
      <w:r>
        <w:rPr>
          <w:color w:val="000000"/>
        </w:rPr>
        <w:t xml:space="preserve">Eurogrupo </w:t>
      </w:r>
      <w:r>
        <w:rPr>
          <w:color w:val="000000"/>
        </w:rPr>
        <w:t xml:space="preserve">que </w:t>
      </w:r>
      <w:r>
        <w:rPr>
          <w:color w:val="58AD6D"/>
        </w:rPr>
        <w:t xml:space="preserve">revisará </w:t>
      </w:r>
      <w:r>
        <w:rPr>
          <w:color w:val="000000"/>
        </w:rPr>
        <w:t xml:space="preserve">al </w:t>
      </w:r>
      <w:r>
        <w:rPr>
          <w:color w:val="04F44E"/>
        </w:rPr>
        <w:t xml:space="preserve">alza </w:t>
      </w:r>
      <w:r>
        <w:rPr>
          <w:color w:val="000000"/>
        </w:rPr>
        <w:t xml:space="preserve">la </w:t>
      </w:r>
      <w:r>
        <w:rPr>
          <w:color w:val="04F44E"/>
        </w:rPr>
        <w:t xml:space="preserve">previsión </w:t>
      </w:r>
      <w:r>
        <w:rPr>
          <w:color w:val="304195"/>
        </w:rPr>
        <w:t xml:space="preserve">oficial </w:t>
      </w:r>
      <w:r>
        <w:rPr>
          <w:color w:val="000000"/>
        </w:rPr>
        <w:t xml:space="preserve">de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58AD6D"/>
        </w:rPr>
        <w:t xml:space="preserve">revisará </w:t>
      </w:r>
      <w:r>
        <w:rPr>
          <w:color w:val="000000"/>
        </w:rPr>
        <w:t xml:space="preserve">al </w:t>
      </w:r>
      <w:r>
        <w:rPr>
          <w:color w:val="04F44E"/>
        </w:rPr>
        <w:t xml:space="preserve">alza </w:t>
      </w:r>
      <w:r>
        <w:rPr>
          <w:color w:val="000000"/>
        </w:rPr>
        <w:t xml:space="preserve">la </w:t>
      </w:r>
      <w:r>
        <w:rPr>
          <w:color w:val="04F44E"/>
        </w:rPr>
        <w:t xml:space="preserve">previsión </w:t>
      </w:r>
      <w:r>
        <w:rPr>
          <w:color w:val="000000"/>
        </w:rPr>
        <w:t xml:space="preserve">de </w:t>
      </w:r>
      <w:r>
        <w:rPr>
          <w:color w:val="04F44E"/>
        </w:rPr>
        <w:t xml:space="preserve">crecimiento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, </w:t>
      </w:r>
      <w:r>
        <w:rPr>
          <w:color w:val="04F44E"/>
        </w:rPr>
        <w:t xml:space="preserve">Luis </w:t>
      </w:r>
      <w:r>
        <w:rPr>
          <w:color w:val="000000"/>
        </w:rPr>
        <w:t xml:space="preserve">de </w:t>
      </w:r>
      <w:r>
        <w:rPr>
          <w:color w:val="304195"/>
        </w:rPr>
        <w:t xml:space="preserve">Guindos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comunicó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F44E"/>
        </w:rPr>
        <w:t xml:space="preserve">homólogos </w:t>
      </w:r>
      <w:r>
        <w:rPr>
          <w:color w:val="04F44E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Fueron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parabienes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economía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4F44E"/>
        </w:rPr>
        <w:t xml:space="preserve">crecimiento </w:t>
      </w:r>
      <w:r>
        <w:rPr>
          <w:color w:val="04F44E"/>
        </w:rPr>
        <w:t xml:space="preserve">permite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58AD6D"/>
        </w:rPr>
        <w:t xml:space="preserve">menor </w:t>
      </w:r>
      <w:r>
        <w:rPr>
          <w:color w:val="04F44E"/>
        </w:rPr>
        <w:t xml:space="preserve">esfuerzo </w:t>
      </w:r>
      <w:r>
        <w:rPr>
          <w:color w:val="000000"/>
        </w:rPr>
        <w:t xml:space="preserve">para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los </w:t>
      </w:r>
      <w:r>
        <w:rPr>
          <w:color w:val="04F44E"/>
        </w:rPr>
        <w:t xml:space="preserve">objetivos </w:t>
      </w:r>
      <w:r>
        <w:rPr>
          <w:color w:val="000000"/>
        </w:rPr>
        <w:t xml:space="preserve">de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, </w:t>
      </w:r>
      <w:r>
        <w:rPr>
          <w:color w:val="04F44E"/>
        </w:rPr>
        <w:t xml:space="preserve">Luis </w:t>
      </w:r>
      <w:r>
        <w:rPr>
          <w:color w:val="000000"/>
        </w:rPr>
        <w:t xml:space="preserve">de </w:t>
      </w:r>
      <w:r>
        <w:rPr>
          <w:color w:val="304195"/>
        </w:rPr>
        <w:t xml:space="preserve">Guindos </w:t>
      </w:r>
      <w:r>
        <w:rPr>
          <w:color w:val="000000"/>
        </w:rPr>
        <w:t xml:space="preserve">está </w:t>
      </w:r>
      <w:r>
        <w:rPr>
          <w:color w:val="04F44E"/>
        </w:rPr>
        <w:t xml:space="preserve">seguro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re </w:t>
      </w:r>
      <w:r>
        <w:rPr>
          <w:color w:val="000000"/>
        </w:rPr>
        <w:t xml:space="preserve">bajaremos </w:t>
      </w:r>
      <w:r>
        <w:rPr>
          <w:color w:val="000000"/>
        </w:rPr>
        <w:t xml:space="preserve">a </w:t>
      </w:r>
      <w:r>
        <w:rPr>
          <w:color w:val="000000"/>
        </w:rPr>
        <w:t xml:space="preserve">4,6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C2527D"/>
        </w:rPr>
        <w:t xml:space="preserve">holgada </w:t>
      </w:r>
      <w:r>
        <w:rPr>
          <w:color w:val="000000"/>
        </w:rPr>
        <w:t xml:space="preserve">. </w:t>
      </w:r>
      <w:r>
        <w:rPr>
          <w:color w:val="304195"/>
        </w:rPr>
        <w:t xml:space="preserve">Calcula </w:t>
      </w:r>
      <w:r>
        <w:rPr>
          <w:color w:val="000000"/>
        </w:rPr>
        <w:t xml:space="preserve">que </w:t>
      </w:r>
      <w:r>
        <w:rPr>
          <w:color w:val="04F44E"/>
        </w:rPr>
        <w:t xml:space="preserve">cierre </w:t>
      </w:r>
      <w:r>
        <w:rPr>
          <w:color w:val="04F44E"/>
        </w:rPr>
        <w:t xml:space="preserve">presupuestario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4F44E"/>
        </w:rPr>
        <w:t xml:space="preserve">adelanto </w:t>
      </w:r>
      <w:r>
        <w:rPr>
          <w:color w:val="000000"/>
        </w:rPr>
        <w:t xml:space="preserve">del </w:t>
      </w:r>
      <w:r>
        <w:rPr>
          <w:color w:val="000000"/>
        </w:rPr>
        <w:t xml:space="preserve">pago </w:t>
      </w:r>
      <w:r>
        <w:rPr>
          <w:color w:val="000000"/>
        </w:rPr>
        <w:t xml:space="preserve">del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de </w:t>
      </w:r>
      <w:r>
        <w:rPr>
          <w:color w:val="04F44E"/>
        </w:rPr>
        <w:t xml:space="preserve">sociedades </w:t>
      </w:r>
      <w:r>
        <w:rPr>
          <w:color w:val="04F44E"/>
        </w:rPr>
        <w:t xml:space="preserve">pues </w:t>
      </w:r>
      <w:r>
        <w:rPr>
          <w:color w:val="04F44E"/>
        </w:rPr>
        <w:t xml:space="preserve">superar </w:t>
      </w:r>
      <w:r>
        <w:rPr>
          <w:color w:val="000000"/>
        </w:rPr>
        <w:t xml:space="preserve">el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un </w:t>
      </w:r>
      <w:r>
        <w:rPr>
          <w:color w:val="04F44E"/>
        </w:rPr>
        <w:t xml:space="preserve">primer </w:t>
      </w:r>
      <w:r>
        <w:rPr>
          <w:color w:val="04F44E"/>
        </w:rPr>
        <w:t xml:space="preserve">momento </w:t>
      </w:r>
      <w:r>
        <w:rPr>
          <w:color w:val="6A03D7"/>
        </w:rPr>
        <w:t xml:space="preserve">alcanzando </w:t>
      </w:r>
      <w:r>
        <w:rPr>
          <w:color w:val="000000"/>
        </w:rPr>
        <w:t xml:space="preserve">los </w:t>
      </w:r>
      <w:r>
        <w:rPr>
          <w:color w:val="000000"/>
        </w:rPr>
        <w:t xml:space="preserve">10.000 </w:t>
      </w:r>
      <w:r>
        <w:rPr>
          <w:color w:val="04F44E"/>
        </w:rPr>
        <w:t xml:space="preserve">millones </w:t>
      </w:r>
      <w:r>
        <w:rPr>
          <w:color w:val="04F44E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cumplimiento </w:t>
      </w:r>
      <w:r>
        <w:rPr>
          <w:color w:val="04F44E"/>
        </w:rPr>
        <w:t xml:space="preserve">contribuirá </w:t>
      </w:r>
      <w:r>
        <w:rPr>
          <w:color w:val="000000"/>
        </w:rPr>
        <w:t xml:space="preserve">a </w:t>
      </w:r>
      <w:r>
        <w:rPr>
          <w:color w:val="000000"/>
        </w:rPr>
        <w:t xml:space="preserve">descongelar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04F44E"/>
        </w:rPr>
        <w:t xml:space="preserve">europeos </w:t>
      </w:r>
      <w:r>
        <w:rPr>
          <w:color w:val="04F44E"/>
        </w:rPr>
        <w:t xml:space="preserve">destinados </w:t>
      </w:r>
      <w:r>
        <w:rPr>
          <w:color w:val="000000"/>
        </w:rPr>
        <w:t xml:space="preserve">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evolución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recaudación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de </w:t>
      </w:r>
      <w:r>
        <w:rPr>
          <w:color w:val="04F44E"/>
        </w:rPr>
        <w:t xml:space="preserve">sociedades </w:t>
      </w:r>
      <w:r>
        <w:rPr>
          <w:color w:val="000000"/>
        </w:rPr>
        <w:t xml:space="preserve">es </w:t>
      </w:r>
      <w:r>
        <w:rPr>
          <w:color w:val="58AD6D"/>
        </w:rPr>
        <w:t xml:space="preserve">incluso </w:t>
      </w:r>
      <w:r>
        <w:rPr>
          <w:color w:val="000000"/>
        </w:rPr>
        <w:t xml:space="preserve">más </w:t>
      </w:r>
      <w:r>
        <w:rPr>
          <w:color w:val="04F44E"/>
        </w:rPr>
        <w:t xml:space="preserve">positiva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habia </w:t>
      </w:r>
      <w:r>
        <w:rPr>
          <w:color w:val="04F44E"/>
        </w:rPr>
        <w:t xml:space="preserve">proyectado </w:t>
      </w:r>
      <w:r>
        <w:rPr>
          <w:color w:val="000000"/>
        </w:rPr>
        <w:t xml:space="preserve">, </w:t>
      </w:r>
      <w:r>
        <w:rPr>
          <w:color w:val="000000"/>
        </w:rPr>
        <w:t xml:space="preserve">tomando </w:t>
      </w:r>
      <w:r>
        <w:rPr>
          <w:color w:val="04F44E"/>
        </w:rPr>
        <w:t xml:space="preserve">medidas </w:t>
      </w:r>
      <w:r>
        <w:rPr>
          <w:color w:val="04F44E"/>
        </w:rPr>
        <w:t xml:space="preserve">cierre </w:t>
      </w:r>
      <w:r>
        <w:rPr>
          <w:color w:val="04F44E"/>
        </w:rPr>
        <w:t xml:space="preserve">presupuestario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4F44E"/>
        </w:rPr>
        <w:t xml:space="preserve">disponibilidad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esas </w:t>
      </w:r>
      <w:r>
        <w:rPr>
          <w:color w:val="58AD6D"/>
        </w:rPr>
        <w:t xml:space="preserve">cuestiones </w:t>
      </w:r>
      <w:r>
        <w:rPr>
          <w:color w:val="04F44E"/>
        </w:rPr>
        <w:t xml:space="preserve">plantean </w:t>
      </w:r>
      <w:r>
        <w:rPr>
          <w:color w:val="000000"/>
        </w:rPr>
        <w:t xml:space="preserve">que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4F44E"/>
        </w:rPr>
        <w:t xml:space="preserve">medidas </w:t>
      </w:r>
      <w:r>
        <w:rPr>
          <w:color w:val="04F44E"/>
        </w:rPr>
        <w:t xml:space="preserve">efectivas </w:t>
      </w:r>
      <w:r>
        <w:rPr>
          <w:color w:val="000000"/>
        </w:rPr>
        <w:t xml:space="preserve">y </w:t>
      </w:r>
      <w:r>
        <w:rPr>
          <w:color w:val="000000"/>
        </w:rPr>
        <w:t xml:space="preserve">sea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el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debe </w:t>
      </w:r>
      <w:r>
        <w:rPr>
          <w:color w:val="58AD6D"/>
        </w:rPr>
        <w:t xml:space="preserve">caer </w:t>
      </w:r>
      <w:r>
        <w:rPr>
          <w:color w:val="04F44E"/>
        </w:rPr>
        <w:t xml:space="preserve">AI </w:t>
      </w:r>
      <w:r>
        <w:rPr>
          <w:color w:val="000000"/>
        </w:rPr>
        <w:t xml:space="preserve">3,1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hablado </w:t>
      </w:r>
      <w:r>
        <w:rPr>
          <w:color w:val="000000"/>
        </w:rPr>
        <w:t xml:space="preserve">de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se </w:t>
      </w:r>
      <w:r>
        <w:rPr>
          <w:color w:val="04F44E"/>
        </w:rPr>
        <w:t xml:space="preserve">prepara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4F44E"/>
        </w:rPr>
        <w:t xml:space="preserve">negociación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Maria-Antonia-López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4F44E"/>
        </w:rPr>
        <w:t xml:space="preserve">avanzado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sus </w:t>
      </w:r>
      <w:r>
        <w:rPr>
          <w:color w:val="AEA78F"/>
        </w:rPr>
        <w:t xml:space="preserve">posiciones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esta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04F44E"/>
        </w:rPr>
        <w:t xml:space="preserve">propias </w:t>
      </w:r>
      <w:r>
        <w:rPr>
          <w:color w:val="000000"/>
        </w:rPr>
        <w:t xml:space="preserve">incoativas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quieren </w:t>
      </w:r>
      <w:r>
        <w:rPr>
          <w:color w:val="000000"/>
        </w:rPr>
        <w:t xml:space="preserve">que </w:t>
      </w:r>
      <w:r>
        <w:rPr>
          <w:color w:val="04F44E"/>
        </w:rPr>
        <w:t xml:space="preserve">apruebe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primeras </w:t>
      </w:r>
      <w:r>
        <w:rPr>
          <w:color w:val="000000"/>
        </w:rPr>
        <w:t xml:space="preserve">leyes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aprueben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4F44E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150 </w:t>
      </w:r>
      <w:r>
        <w:rPr>
          <w:color w:val="04F44E"/>
        </w:rPr>
        <w:t xml:space="preserve">medidas </w:t>
      </w:r>
      <w:r>
        <w:rPr>
          <w:color w:val="000000"/>
        </w:rPr>
        <w:t xml:space="preserve">que </w:t>
      </w:r>
      <w:r>
        <w:rPr>
          <w:color w:val="04F44E"/>
        </w:rPr>
        <w:t xml:space="preserve">pactaron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2527D"/>
        </w:rPr>
        <w:t xml:space="preserve">Populares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registro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000000"/>
        </w:rPr>
        <w:t xml:space="preserve">lado </w:t>
      </w:r>
      <w:r>
        <w:rPr>
          <w:color w:val="000000"/>
        </w:rPr>
        <w:t xml:space="preserve">la </w:t>
      </w:r>
      <w:r>
        <w:rPr>
          <w:color w:val="04F44E"/>
        </w:rPr>
        <w:t xml:space="preserve">negociación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58AD6D"/>
        </w:rPr>
        <w:t xml:space="preserve">popular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D28AD2"/>
        </w:rPr>
        <w:t xml:space="preserve">llamara </w:t>
      </w:r>
      <w:r>
        <w:rPr>
          <w:color w:val="000000"/>
        </w:rPr>
        <w:t xml:space="preserve">la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para </w:t>
      </w:r>
      <w:r>
        <w:rPr>
          <w:color w:val="04F44E"/>
        </w:rPr>
        <w:t xml:space="preserve">aprobar </w:t>
      </w:r>
      <w:r>
        <w:rPr>
          <w:color w:val="000000"/>
        </w:rPr>
        <w:t xml:space="preserve">las </w:t>
      </w:r>
      <w:r>
        <w:rPr>
          <w:color w:val="58AD6D"/>
        </w:rPr>
        <w:t xml:space="preserve">cuentas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UnHoy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Su </w:t>
      </w:r>
      <w:r>
        <w:rPr>
          <w:color w:val="04F44E"/>
        </w:rPr>
        <w:t xml:space="preserve">portavoz </w:t>
      </w:r>
      <w:r>
        <w:rPr>
          <w:color w:val="58AD6D"/>
        </w:rPr>
        <w:t xml:space="preserve">reaparece </w:t>
      </w:r>
      <w:r>
        <w:rPr>
          <w:color w:val="000000"/>
        </w:rPr>
        <w:t xml:space="preserve">y </w:t>
      </w:r>
      <w:r>
        <w:rPr>
          <w:color w:val="000000"/>
        </w:rPr>
        <w:t xml:space="preserve">deja </w:t>
      </w:r>
      <w:r>
        <w:rPr>
          <w:color w:val="58AD6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prácticamente </w:t>
      </w:r>
      <w:r>
        <w:rPr>
          <w:color w:val="04F44E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den </w:t>
      </w:r>
      <w:r>
        <w:rPr>
          <w:color w:val="000000"/>
        </w:rPr>
        <w:t xml:space="preserve">su </w:t>
      </w:r>
      <w:r>
        <w:rPr>
          <w:color w:val="04F44E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cuentas </w:t>
      </w:r>
      <w:r>
        <w:rPr>
          <w:color w:val="04F44E"/>
        </w:rPr>
        <w:t xml:space="preserve">públicas </w:t>
      </w:r>
      <w:r>
        <w:rPr>
          <w:color w:val="000000"/>
        </w:rPr>
        <w:t xml:space="preserve">que </w:t>
      </w:r>
      <w:r>
        <w:rPr>
          <w:color w:val="04F44E"/>
        </w:rPr>
        <w:t xml:space="preserve">prepara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serán </w:t>
      </w:r>
      <w:r>
        <w:rPr>
          <w:color w:val="000000"/>
        </w:rPr>
        <w:t xml:space="preserve">continuistas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4F44E"/>
        </w:rPr>
        <w:t xml:space="preserve">dañinas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ponen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apoyemos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serán </w:t>
      </w:r>
      <w:r>
        <w:rPr>
          <w:color w:val="000000"/>
        </w:rPr>
        <w:t xml:space="preserve">unos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continuistas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los </w:t>
      </w:r>
      <w:r>
        <w:rPr>
          <w:color w:val="04F44E"/>
        </w:rPr>
        <w:t xml:space="preserve">últimos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mayoría </w:t>
      </w:r>
      <w:r>
        <w:rPr>
          <w:color w:val="000000"/>
        </w:rPr>
        <w:t xml:space="preserve">60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distintos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4F44E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podamos </w:t>
      </w:r>
      <w:r>
        <w:rPr>
          <w:color w:val="04F44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decir </w:t>
      </w:r>
      <w:r>
        <w:rPr>
          <w:color w:val="04F44E"/>
        </w:rPr>
        <w:t xml:space="preserve">imposible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4F44E"/>
        </w:rPr>
        <w:t xml:space="preserve">portavoz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juro </w:t>
      </w:r>
      <w:r>
        <w:rPr>
          <w:color w:val="000000"/>
        </w:rPr>
        <w:t xml:space="preserve">y </w:t>
      </w:r>
      <w:r>
        <w:rPr>
          <w:color w:val="000000"/>
        </w:rPr>
        <w:t xml:space="preserve">perjuro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C2527D"/>
        </w:rPr>
        <w:t xml:space="preserve">abstener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que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fuera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EA78F"/>
        </w:rPr>
        <w:t xml:space="preserve">prudencia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4F44E"/>
        </w:rPr>
        <w:t xml:space="preserve">cogerlo </w:t>
      </w:r>
      <w:r>
        <w:rPr>
          <w:color w:val="000000"/>
        </w:rPr>
        <w:t xml:space="preserve">entre </w:t>
      </w:r>
      <w:r>
        <w:rPr>
          <w:color w:val="000000"/>
        </w:rPr>
        <w:t xml:space="preserve">Alfileres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Nuestros </w:t>
      </w:r>
      <w:r>
        <w:rPr>
          <w:color w:val="58AD6D"/>
        </w:rPr>
        <w:t xml:space="preserve">portavoces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4F44E"/>
        </w:rPr>
        <w:t xml:space="preserve">dirección </w:t>
      </w:r>
      <w:r>
        <w:rPr>
          <w:color w:val="000000"/>
        </w:rPr>
        <w:t xml:space="preserve">de </w:t>
      </w:r>
      <w:r>
        <w:rPr>
          <w:color w:val="04F44E"/>
        </w:rPr>
        <w:t xml:space="preserve">grupo </w:t>
      </w:r>
      <w:r>
        <w:rPr>
          <w:color w:val="000000"/>
        </w:rPr>
        <w:t xml:space="preserve">esta </w:t>
      </w:r>
      <w:r>
        <w:rPr>
          <w:color w:val="04F44E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4F44E"/>
        </w:rPr>
        <w:t xml:space="preserve">reformas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4F44E"/>
        </w:rPr>
        <w:t xml:space="preserve">fecha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método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4F44E"/>
        </w:rPr>
        <w:t xml:space="preserve">dispuestos </w:t>
      </w:r>
      <w:r>
        <w:rPr>
          <w:color w:val="000000"/>
        </w:rPr>
        <w:t xml:space="preserve">a </w:t>
      </w:r>
      <w:r>
        <w:rPr>
          <w:color w:val="304195"/>
        </w:rPr>
        <w:t xml:space="preserve">hablarlo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4F44E"/>
        </w:rPr>
        <w:t xml:space="preserve">quiero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4F44E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consenso </w:t>
      </w:r>
      <w:r>
        <w:rPr>
          <w:color w:val="04F44E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distintas </w:t>
      </w:r>
      <w:r>
        <w:rPr>
          <w:color w:val="58AD6D"/>
        </w:rPr>
        <w:t xml:space="preserve">mafias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8AD6D"/>
        </w:rPr>
        <w:t xml:space="preserve">permiso </w:t>
      </w:r>
      <w:r>
        <w:rPr>
          <w:color w:val="000000"/>
        </w:rPr>
        <w:t xml:space="preserve">para </w:t>
      </w:r>
      <w:r>
        <w:rPr>
          <w:color w:val="58AD6D"/>
        </w:rPr>
        <w:t xml:space="preserve">Tribunal-Supremo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concedercontra </w:t>
      </w:r>
      <w:r>
        <w:rPr>
          <w:color w:val="000000"/>
        </w:rPr>
        <w:t xml:space="preserve">Oms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consulta </w:t>
      </w:r>
      <w:r>
        <w:rPr>
          <w:color w:val="C6B48B"/>
        </w:rPr>
        <w:t xml:space="preserve">independentista </w:t>
      </w:r>
      <w:r>
        <w:rPr>
          <w:color w:val="000000"/>
        </w:rPr>
        <w:t xml:space="preserve">el </w:t>
      </w:r>
      <w:r>
        <w:rPr>
          <w:color w:val="000000"/>
        </w:rPr>
        <w:t xml:space="preserve">9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han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porque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persiguiendo </w:t>
      </w:r>
      <w:r>
        <w:rPr>
          <w:color w:val="000000"/>
        </w:rPr>
        <w:t xml:space="preserve">a </w:t>
      </w:r>
      <w:r>
        <w:rPr>
          <w:color w:val="000000"/>
        </w:rPr>
        <w:t xml:space="preserve">Homs </w:t>
      </w:r>
      <w:r>
        <w:rPr>
          <w:color w:val="000000"/>
        </w:rPr>
        <w:t xml:space="preserve">por </w:t>
      </w:r>
      <w:r>
        <w:rPr>
          <w:color w:val="04F44E"/>
        </w:rPr>
        <w:t xml:space="preserve">motivos </w:t>
      </w:r>
      <w:r>
        <w:rPr>
          <w:color w:val="04F44E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Responde </w:t>
      </w:r>
      <w:r>
        <w:rPr>
          <w:color w:val="000000"/>
        </w:rPr>
        <w:t xml:space="preserve">a </w:t>
      </w:r>
      <w:r>
        <w:rPr>
          <w:color w:val="58AD6D"/>
        </w:rPr>
        <w:t xml:space="preserve">instrucciones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al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4F44E"/>
        </w:rPr>
        <w:t xml:space="preserve">usted </w:t>
      </w:r>
      <w:r>
        <w:rPr>
          <w:color w:val="000000"/>
        </w:rPr>
        <w:t xml:space="preserve">se </w:t>
      </w:r>
      <w:r>
        <w:rPr>
          <w:color w:val="000000"/>
        </w:rPr>
        <w:t xml:space="preserve">ciñe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58AD6D"/>
        </w:rPr>
        <w:t xml:space="preserve">juicios </w:t>
      </w:r>
      <w:r>
        <w:rPr>
          <w:color w:val="000000"/>
        </w:rPr>
        <w:t xml:space="preserve">de </w:t>
      </w:r>
      <w:r>
        <w:rPr>
          <w:color w:val="04F44E"/>
        </w:rPr>
        <w:t xml:space="preserve">valor </w:t>
      </w:r>
      <w:r>
        <w:rPr>
          <w:color w:val="04F44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conclusión </w:t>
      </w:r>
      <w:r>
        <w:rPr>
          <w:color w:val="000000"/>
        </w:rPr>
        <w:t xml:space="preserve">que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58AD6D"/>
        </w:rPr>
        <w:t xml:space="preserve">proceso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no </w:t>
      </w:r>
      <w:r>
        <w:rPr>
          <w:color w:val="58AD6D"/>
        </w:rPr>
        <w:t xml:space="preserve">jurídico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58AD6D"/>
        </w:rPr>
        <w:t xml:space="preserve">Parlamento </w:t>
      </w:r>
      <w:r>
        <w:rPr>
          <w:color w:val="04F44E"/>
        </w:rPr>
        <w:t xml:space="preserve">constituido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plenitud </w:t>
      </w:r>
      <w:r>
        <w:rPr>
          <w:color w:val="000000"/>
        </w:rPr>
        <w:t xml:space="preserve">de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304195"/>
        </w:rPr>
        <w:t xml:space="preserve">Ana-Pastor </w:t>
      </w:r>
      <w:r>
        <w:rPr>
          <w:color w:val="000000"/>
        </w:rPr>
        <w:t xml:space="preserve">, </w:t>
      </w:r>
      <w:r>
        <w:rPr>
          <w:color w:val="000000"/>
        </w:rPr>
        <w:t xml:space="preserve">pone </w:t>
      </w:r>
      <w:r>
        <w:rPr>
          <w:color w:val="04F44E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apertura </w:t>
      </w:r>
      <w:r>
        <w:rPr>
          <w:color w:val="4C4127"/>
        </w:rPr>
        <w:t xml:space="preserve">solemne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jueves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don </w:t>
      </w:r>
      <w:r>
        <w:rPr>
          <w:color w:val="04F44E"/>
        </w:rPr>
        <w:t xml:space="preserve">Felipe </w:t>
      </w:r>
      <w:r>
        <w:rPr>
          <w:color w:val="04F44E"/>
        </w:rPr>
        <w:t xml:space="preserve">preside </w:t>
      </w:r>
      <w:r>
        <w:rPr>
          <w:color w:val="000000"/>
        </w:rPr>
        <w:t xml:space="preserve">este </w:t>
      </w:r>
      <w:r>
        <w:rPr>
          <w:color w:val="58AD6D"/>
        </w:rPr>
        <w:t xml:space="preserve">acto </w:t>
      </w:r>
      <w:r>
        <w:rPr>
          <w:color w:val="000000"/>
        </w:rPr>
        <w:t xml:space="preserve">ya </w:t>
      </w:r>
      <w:r>
        <w:rPr>
          <w:color w:val="000000"/>
        </w:rPr>
        <w:t xml:space="preserve">como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, </w:t>
      </w:r>
      <w:r>
        <w:rPr>
          <w:color w:val="304195"/>
        </w:rPr>
        <w:t xml:space="preserve">celebrada </w:t>
      </w:r>
      <w:r>
        <w:rPr>
          <w:color w:val="000000"/>
        </w:rPr>
        <w:t xml:space="preserve">hace </w:t>
      </w:r>
      <w:r>
        <w:rPr>
          <w:color w:val="58AD6D"/>
        </w:rPr>
        <w:t xml:space="preserve">casi </w:t>
      </w:r>
      <w:r>
        <w:rPr>
          <w:color w:val="58AD6D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reinaba </w:t>
      </w:r>
      <w:r>
        <w:rPr>
          <w:color w:val="000000"/>
        </w:rPr>
        <w:t xml:space="preserve">don </w:t>
      </w:r>
      <w:r>
        <w:rPr>
          <w:color w:val="58AD6D"/>
        </w:rPr>
        <w:t xml:space="preserve">Juan-Carlos </w:t>
      </w:r>
      <w:r>
        <w:rPr>
          <w:color w:val="000000"/>
        </w:rPr>
        <w:t xml:space="preserve">. </w:t>
      </w:r>
      <w:r>
        <w:rPr>
          <w:color w:val="00000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102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000000"/>
        </w:rPr>
        <w:t xml:space="preserve">murieron </w:t>
      </w:r>
      <w:r>
        <w:rPr>
          <w:color w:val="304195"/>
        </w:rPr>
        <w:t xml:space="preserve">anoche </w:t>
      </w:r>
      <w:r>
        <w:rPr>
          <w:color w:val="000000"/>
        </w:rPr>
        <w:t xml:space="preserve">como </w:t>
      </w:r>
      <w:r>
        <w:rPr>
          <w:color w:val="04F44E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58AD6D"/>
        </w:rPr>
        <w:t xml:space="preserve">desatado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del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SEvilla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4F44E"/>
        </w:rPr>
        <w:t xml:space="preserve">parecer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morir </w:t>
      </w:r>
      <w:r>
        <w:rPr>
          <w:color w:val="000000"/>
        </w:rPr>
        <w:t xml:space="preserve">Nacho-Doral </w:t>
      </w:r>
      <w:r>
        <w:rPr>
          <w:color w:val="000000"/>
        </w:rPr>
        <w:t xml:space="preserve">asfixiadas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4F44E"/>
        </w:rPr>
        <w:t xml:space="preserve">pasada </w:t>
      </w:r>
      <w:r>
        <w:rPr>
          <w:color w:val="000000"/>
        </w:rPr>
        <w:t xml:space="preserve">la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noche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58AD6D"/>
        </w:rPr>
        <w:t xml:space="preserve">recibían </w:t>
      </w:r>
      <w:r>
        <w:rPr>
          <w:color w:val="000000"/>
        </w:rPr>
        <w:t xml:space="preserve">la </w:t>
      </w:r>
      <w:r>
        <w:rPr>
          <w:color w:val="04F44E"/>
        </w:rPr>
        <w:t xml:space="preserve">llamada </w:t>
      </w:r>
      <w:r>
        <w:rPr>
          <w:color w:val="000000"/>
        </w:rPr>
        <w:t xml:space="preserve">de </w:t>
      </w:r>
      <w:r>
        <w:rPr>
          <w:color w:val="304195"/>
        </w:rPr>
        <w:t xml:space="preserve">alerta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4F44E"/>
        </w:rPr>
        <w:t xml:space="preserve">planta </w:t>
      </w:r>
      <w:r>
        <w:rPr>
          <w:color w:val="D28AD2"/>
        </w:rPr>
        <w:t xml:space="preserve">ardía </w:t>
      </w:r>
      <w:r>
        <w:rPr>
          <w:color w:val="000000"/>
        </w:rPr>
        <w:t xml:space="preserve">con </w:t>
      </w:r>
      <w:r>
        <w:rPr>
          <w:color w:val="04F44E"/>
        </w:rPr>
        <w:t xml:space="preserve">gran </w:t>
      </w:r>
      <w:r>
        <w:rPr>
          <w:color w:val="000000"/>
        </w:rPr>
        <w:t xml:space="preserve">virulencia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4F44E"/>
        </w:rPr>
        <w:t xml:space="preserve">parecía </w:t>
      </w:r>
      <w:r>
        <w:rPr>
          <w:color w:val="000000"/>
        </w:rPr>
        <w:t xml:space="preserve">el </w:t>
      </w:r>
      <w:r>
        <w:rPr>
          <w:color w:val="D28AD2"/>
        </w:rPr>
        <w:t xml:space="preserve">infierno </w:t>
      </w:r>
      <w:r>
        <w:rPr>
          <w:color w:val="000000"/>
        </w:rPr>
        <w:t xml:space="preserve">. </w:t>
      </w:r>
      <w:r>
        <w:rPr>
          <w:color w:val="000000"/>
        </w:rPr>
        <w:t xml:space="preserve">Vivian </w:t>
      </w:r>
      <w:r>
        <w:rPr>
          <w:color w:val="000000"/>
        </w:rPr>
        <w:t xml:space="preserve">dos </w:t>
      </w:r>
      <w:r>
        <w:rPr>
          <w:color w:val="304195"/>
        </w:rPr>
        <w:t xml:space="preserve">ancianas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D28AD2"/>
        </w:rPr>
        <w:t xml:space="preserve">calcina </w:t>
      </w:r>
      <w:r>
        <w:rPr>
          <w:color w:val="000000"/>
        </w:rPr>
        <w:t xml:space="preserve">va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304195"/>
        </w:rPr>
        <w:t xml:space="preserve">intentó </w:t>
      </w:r>
      <w:r>
        <w:rPr>
          <w:color w:val="58AD6D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102.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está </w:t>
      </w:r>
      <w:r>
        <w:rPr>
          <w:color w:val="04F44E"/>
        </w:rPr>
        <w:t xml:space="preserve">totalmente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4F44E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dado </w:t>
      </w:r>
      <w:r>
        <w:rPr>
          <w:color w:val="58AD6D"/>
        </w:rPr>
        <w:t xml:space="preserve">mujeres </w:t>
      </w:r>
      <w:r>
        <w:rPr>
          <w:color w:val="304195"/>
        </w:rPr>
        <w:t xml:space="preserve">fallecidas </w:t>
      </w:r>
      <w:r>
        <w:rPr>
          <w:color w:val="304195"/>
        </w:rPr>
        <w:t xml:space="preserve">alcanzada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40 </w:t>
      </w:r>
      <w:r>
        <w:rPr>
          <w:color w:val="000000"/>
        </w:rPr>
        <w:t xml:space="preserve">a </w:t>
      </w:r>
      <w:r>
        <w:rPr>
          <w:color w:val="000000"/>
        </w:rPr>
        <w:t xml:space="preserve">50 </w:t>
      </w:r>
      <w:r>
        <w:rPr>
          <w:color w:val="58AD6D"/>
        </w:rPr>
        <w:t xml:space="preserve">años </w:t>
      </w:r>
      <w:r>
        <w:rPr>
          <w:color w:val="000000"/>
        </w:rPr>
        <w:t xml:space="preserve">viviendo </w:t>
      </w:r>
      <w:r>
        <w:rPr>
          <w:color w:val="04F44E"/>
        </w:rPr>
        <w:t xml:space="preserve">juntas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4127"/>
        </w:rPr>
        <w:t xml:space="preserve">estufa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58AD6D"/>
        </w:rPr>
        <w:t xml:space="preserve">desatado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304195"/>
        </w:rPr>
        <w:t xml:space="preserve">fallecieron </w:t>
      </w:r>
      <w:r>
        <w:rPr>
          <w:color w:val="000000"/>
        </w:rPr>
        <w:t xml:space="preserve">en </w:t>
      </w:r>
      <w:r>
        <w:rPr>
          <w:color w:val="AEA78F"/>
        </w:rPr>
        <w:t xml:space="preserve">Andalucía </w:t>
      </w:r>
      <w:r>
        <w:rPr>
          <w:color w:val="000000"/>
        </w:rPr>
        <w:t xml:space="preserve">un </w:t>
      </w:r>
      <w:r>
        <w:rPr>
          <w:color w:val="04F44E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4F44E"/>
        </w:rPr>
        <w:t xml:space="preserve">invierno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304195"/>
        </w:rPr>
        <w:t xml:space="preserve">hallada </w:t>
      </w:r>
      <w:r>
        <w:rPr>
          <w:color w:val="304195"/>
        </w:rPr>
        <w:t xml:space="preserve">muerta </w:t>
      </w:r>
      <w:r>
        <w:rPr>
          <w:color w:val="304195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en </w:t>
      </w:r>
      <w:r>
        <w:rPr>
          <w:color w:val="58AD6D"/>
        </w:rPr>
        <w:t xml:space="preserve">Tenerife </w:t>
      </w:r>
      <w:r>
        <w:rPr>
          <w:color w:val="000000"/>
        </w:rPr>
        <w:t xml:space="preserve">con </w:t>
      </w:r>
      <w:r>
        <w:rPr>
          <w:color w:val="04F44E"/>
        </w:rPr>
        <w:t xml:space="preserve">signos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 </w:t>
      </w:r>
      <w:r>
        <w:rPr>
          <w:color w:val="000000"/>
        </w:rPr>
        <w:t xml:space="preserve">bajo </w:t>
      </w:r>
      <w:r>
        <w:rPr>
          <w:color w:val="58AD6D"/>
        </w:rPr>
        <w:t xml:space="preserve">custodia </w:t>
      </w:r>
      <w:r>
        <w:rPr>
          <w:color w:val="304195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Nuestra </w:t>
      </w:r>
      <w:r>
        <w:rPr>
          <w:color w:val="000000"/>
        </w:rPr>
        <w:t xml:space="preserve">Señora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Candelaria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54 </w:t>
      </w:r>
      <w:r>
        <w:rPr>
          <w:color w:val="58AD6D"/>
        </w:rPr>
        <w:t xml:space="preserve">años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principal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73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304195"/>
        </w:rPr>
        <w:t xml:space="preserve">hallado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sillón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con </w:t>
      </w:r>
      <w:r>
        <w:rPr>
          <w:color w:val="304195"/>
        </w:rPr>
        <w:t xml:space="preserve">varias </w:t>
      </w:r>
      <w:r>
        <w:rPr>
          <w:color w:val="304195"/>
        </w:rPr>
        <w:t xml:space="preserve">heridas </w:t>
      </w:r>
      <w:r>
        <w:rPr>
          <w:color w:val="000000"/>
        </w:rPr>
        <w:t xml:space="preserve">de </w:t>
      </w:r>
      <w:r>
        <w:rPr>
          <w:color w:val="304195"/>
        </w:rPr>
        <w:t xml:space="preserve">arma </w:t>
      </w:r>
      <w:r>
        <w:rPr>
          <w:color w:val="304195"/>
        </w:rPr>
        <w:t xml:space="preserve">blanca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encontraba </w:t>
      </w:r>
      <w:r>
        <w:rPr>
          <w:color w:val="58AD6D"/>
        </w:rPr>
        <w:t xml:space="preserve">inconsciente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había </w:t>
      </w:r>
      <w:r>
        <w:rPr>
          <w:color w:val="04F44E"/>
        </w:rPr>
        <w:t xml:space="preserve">ingerido </w:t>
      </w:r>
      <w:r>
        <w:rPr>
          <w:color w:val="04F44E"/>
        </w:rPr>
        <w:t xml:space="preserve">pastillas </w:t>
      </w:r>
      <w:r>
        <w:rPr>
          <w:color w:val="000000"/>
        </w:rPr>
        <w:t xml:space="preserve">para </w:t>
      </w:r>
      <w:r>
        <w:rPr>
          <w:color w:val="58AD6D"/>
        </w:rPr>
        <w:t xml:space="preserve">quitarse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6A03D7"/>
        </w:rPr>
        <w:t xml:space="preserve">Detenidos </w:t>
      </w:r>
      <w:r>
        <w:rPr>
          <w:color w:val="000000"/>
        </w:rPr>
        <w:t xml:space="preserve">14 </w:t>
      </w:r>
      <w:r>
        <w:rPr>
          <w:color w:val="304195"/>
        </w:rPr>
        <w:t xml:space="preserve">radicales </w:t>
      </w:r>
      <w:r>
        <w:rPr>
          <w:color w:val="000000"/>
        </w:rPr>
        <w:t xml:space="preserve">por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, </w:t>
      </w:r>
      <w:r>
        <w:rPr>
          <w:color w:val="58AD6D"/>
        </w:rPr>
        <w:t xml:space="preserve">pertenecen </w:t>
      </w:r>
      <w:r>
        <w:rPr>
          <w:color w:val="000000"/>
        </w:rPr>
        <w:t xml:space="preserve">a </w:t>
      </w:r>
      <w:r>
        <w:rPr>
          <w:color w:val="04F44E"/>
        </w:rPr>
        <w:t xml:space="preserve">grupos </w:t>
      </w:r>
      <w:r>
        <w:rPr>
          <w:color w:val="000000"/>
        </w:rPr>
        <w:t xml:space="preserve">de </w:t>
      </w:r>
      <w:r>
        <w:rPr>
          <w:color w:val="AEA78F"/>
        </w:rPr>
        <w:t xml:space="preserve">extrema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: </w:t>
      </w:r>
      <w:r>
        <w:rPr>
          <w:color w:val="58AD6D"/>
        </w:rPr>
        <w:t xml:space="preserve">seis </w:t>
      </w:r>
      <w:r>
        <w:rPr>
          <w:color w:val="000000"/>
        </w:rPr>
        <w:t xml:space="preserve">son </w:t>
      </w:r>
      <w:r>
        <w:rPr>
          <w:color w:val="000000"/>
        </w:rPr>
        <w:t xml:space="preserve">bukaneros </w:t>
      </w:r>
      <w:r>
        <w:rPr>
          <w:color w:val="000000"/>
        </w:rPr>
        <w:t xml:space="preserve">del </w:t>
      </w:r>
      <w:r>
        <w:rPr>
          <w:color w:val="000000"/>
        </w:rPr>
        <w:t xml:space="preserve">Rayo-Vallecano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