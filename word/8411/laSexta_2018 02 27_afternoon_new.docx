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20:00:03 </w:t>
      </w:r>
      <w:r>
        <w:rPr>
          <w:color w:val="000000"/>
        </w:rPr>
        <w:t xml:space="preserve">] </w:t>
      </w:r>
      <w:r>
        <w:rPr>
          <w:color w:val="000000"/>
        </w:rPr>
        <w:t xml:space="preserve">Este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y </w:t>
      </w:r>
      <w:r>
        <w:rPr>
          <w:color w:val="D32981"/>
        </w:rPr>
        <w:t xml:space="preserve">lluvia </w:t>
      </w:r>
      <w:r>
        <w:rPr>
          <w:color w:val="000000"/>
        </w:rPr>
        <w:t xml:space="preserve">está </w:t>
      </w:r>
      <w:r>
        <w:rPr>
          <w:color w:val="D32981"/>
        </w:rPr>
        <w:t xml:space="preserve">complicando </w:t>
      </w:r>
      <w:r>
        <w:rPr>
          <w:color w:val="000000"/>
        </w:rPr>
        <w:t xml:space="preserve">mucho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ha </w:t>
      </w:r>
      <w:r>
        <w:rPr>
          <w:color w:val="58AD6D"/>
        </w:rPr>
        <w:t xml:space="preserve">prohibido </w:t>
      </w:r>
      <w:r>
        <w:rPr>
          <w:color w:val="000000"/>
        </w:rPr>
        <w:t xml:space="preserve">que </w:t>
      </w:r>
      <w:r>
        <w:rPr>
          <w:color w:val="D32981"/>
        </w:rPr>
        <w:t xml:space="preserve">circulen </w:t>
      </w:r>
      <w:r>
        <w:rPr>
          <w:color w:val="000000"/>
        </w:rPr>
        <w:t xml:space="preserve">los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7500 </w:t>
      </w:r>
      <w:r>
        <w:rPr>
          <w:color w:val="000000"/>
        </w:rPr>
        <w:t xml:space="preserve">kilos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otras </w:t>
      </w:r>
      <w:r>
        <w:rPr>
          <w:color w:val="58AD6D"/>
        </w:rPr>
        <w:t xml:space="preserve">medidas </w:t>
      </w:r>
      <w:r>
        <w:rPr>
          <w:color w:val="04F44E"/>
        </w:rPr>
        <w:t xml:space="preserve">extraordinarias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toma </w:t>
      </w:r>
      <w:r>
        <w:rPr>
          <w:color w:val="000000"/>
        </w:rPr>
        <w:t xml:space="preserve">una </w:t>
      </w:r>
      <w:r>
        <w:rPr>
          <w:color w:val="58AD6D"/>
        </w:rPr>
        <w:t xml:space="preserve">medida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parar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D32981"/>
        </w:rPr>
        <w:t xml:space="preserve">servicio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está </w:t>
      </w:r>
      <w:r>
        <w:rPr>
          <w:color w:val="6A03D7"/>
        </w:rPr>
        <w:t xml:space="preserve">llena </w:t>
      </w:r>
      <w:r>
        <w:rPr>
          <w:color w:val="000000"/>
        </w:rPr>
        <w:t xml:space="preserve">de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58AD6D"/>
        </w:rPr>
        <w:t xml:space="preserve">esperar </w:t>
      </w:r>
      <w:r>
        <w:rPr>
          <w:color w:val="000000"/>
        </w:rPr>
        <w:t xml:space="preserve">hasta </w:t>
      </w:r>
      <w:r>
        <w:rPr>
          <w:color w:val="58AD6D"/>
        </w:rPr>
        <w:t xml:space="preserve">mañana </w:t>
      </w:r>
      <w:r>
        <w:rPr>
          <w:color w:val="000000"/>
        </w:rPr>
        <w:t xml:space="preserve">a </w:t>
      </w:r>
      <w:r>
        <w:rPr>
          <w:color w:val="304195"/>
        </w:rPr>
        <w:t xml:space="preserve">mediodía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Mossos </w:t>
      </w:r>
      <w:r>
        <w:rPr>
          <w:color w:val="58AD6D"/>
        </w:rPr>
        <w:t xml:space="preserve">vigilan </w:t>
      </w:r>
      <w:r>
        <w:rPr>
          <w:color w:val="000000"/>
        </w:rPr>
        <w:t xml:space="preserve">que </w:t>
      </w:r>
      <w:r>
        <w:rPr>
          <w:color w:val="58AD6D"/>
        </w:rPr>
        <w:t xml:space="preserve">nadie </w:t>
      </w:r>
      <w:r>
        <w:rPr>
          <w:color w:val="000000"/>
        </w:rPr>
        <w:t xml:space="preserve">salga </w:t>
      </w:r>
      <w:r>
        <w:rPr>
          <w:color w:val="000000"/>
        </w:rPr>
        <w:t xml:space="preserve">. </w:t>
      </w:r>
      <w:r>
        <w:rPr>
          <w:color w:val="000000"/>
        </w:rPr>
        <w:t xml:space="preserve">Informan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del </w:t>
      </w:r>
      <w:r>
        <w:rPr>
          <w:color w:val="D32981"/>
        </w:rPr>
        <w:t xml:space="preserve">tráfico </w:t>
      </w:r>
      <w:r>
        <w:rPr>
          <w:color w:val="000000"/>
        </w:rPr>
        <w:t xml:space="preserve">. </w:t>
      </w:r>
      <w:r>
        <w:rPr>
          <w:color w:val="58AD6D"/>
        </w:rPr>
        <w:t xml:space="preserve">Mañana </w:t>
      </w:r>
      <w:r>
        <w:rPr>
          <w:color w:val="000000"/>
        </w:rPr>
        <w:t xml:space="preserve">el </w:t>
      </w:r>
      <w:r>
        <w:rPr>
          <w:color w:val="D32981"/>
        </w:rPr>
        <w:t xml:space="preserve">transporte </w:t>
      </w:r>
      <w:r>
        <w:rPr>
          <w:color w:val="58AD6D"/>
        </w:rPr>
        <w:t xml:space="preserve">escolar </w:t>
      </w:r>
      <w:r>
        <w:rPr>
          <w:color w:val="000000"/>
        </w:rPr>
        <w:t xml:space="preserve">estaba </w:t>
      </w:r>
      <w:r>
        <w:rPr>
          <w:color w:val="D32981"/>
        </w:rPr>
        <w:t xml:space="preserve">interrumpido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hay </w:t>
      </w:r>
      <w:r>
        <w:rPr>
          <w:color w:val="000000"/>
        </w:rPr>
        <w:t xml:space="preserve">dos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8AD6D"/>
        </w:rPr>
        <w:t xml:space="preserve">imposible </w:t>
      </w:r>
      <w:r>
        <w:rPr>
          <w:color w:val="D32981"/>
        </w:rPr>
        <w:t xml:space="preserve">circular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32981"/>
        </w:rPr>
        <w:t xml:space="preserve">recomienda </w:t>
      </w:r>
      <w:r>
        <w:rPr>
          <w:color w:val="D32981"/>
        </w:rPr>
        <w:t xml:space="preserve">extremar </w:t>
      </w:r>
      <w:r>
        <w:rPr>
          <w:color w:val="000000"/>
        </w:rPr>
        <w:t xml:space="preserve">la </w:t>
      </w:r>
      <w:r>
        <w:rPr>
          <w:color w:val="D32981"/>
        </w:rPr>
        <w:t xml:space="preserve">precaución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DGT </w:t>
      </w:r>
      <w:r>
        <w:rPr>
          <w:color w:val="D32981"/>
        </w:rPr>
        <w:t xml:space="preserve">recomienda </w:t>
      </w:r>
      <w:r>
        <w:rPr>
          <w:color w:val="000000"/>
        </w:rPr>
        <w:t xml:space="preserve">no </w:t>
      </w:r>
      <w:r>
        <w:rPr>
          <w:color w:val="000000"/>
        </w:rPr>
        <w:t xml:space="preserve">coger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estrictamente </w:t>
      </w:r>
      <w:r>
        <w:rPr>
          <w:color w:val="D32981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¿Dónde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D32981"/>
        </w:rPr>
        <w:t xml:space="preserve">incidencias </w:t>
      </w:r>
      <w:r>
        <w:rPr>
          <w:color w:val="000000"/>
        </w:rPr>
        <w:t xml:space="preserve">? </w:t>
      </w:r>
      <w:r>
        <w:rPr>
          <w:color w:val="58AD6D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hay </w:t>
      </w:r>
      <w:r>
        <w:rPr>
          <w:color w:val="000000"/>
        </w:rPr>
        <w:t xml:space="preserve">72 </w:t>
      </w:r>
      <w:r>
        <w:rPr>
          <w:color w:val="D32981"/>
        </w:rPr>
        <w:t xml:space="preserve">carreteras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58AD6D"/>
        </w:rPr>
        <w:t xml:space="preserve">España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. </w:t>
      </w:r>
      <w:r>
        <w:rPr>
          <w:color w:val="58AD6D"/>
        </w:rPr>
        <w:t xml:space="preserve">Nueve </w:t>
      </w:r>
      <w:r>
        <w:rPr>
          <w:color w:val="D32981"/>
        </w:rPr>
        <w:t xml:space="preserve">carreteras </w:t>
      </w:r>
      <w:r>
        <w:rPr>
          <w:color w:val="D32981"/>
        </w:rPr>
        <w:t xml:space="preserve">cerradas </w:t>
      </w:r>
      <w:r>
        <w:rPr>
          <w:color w:val="000000"/>
        </w:rPr>
        <w:t xml:space="preserve">. </w:t>
      </w:r>
      <w:r>
        <w:rPr>
          <w:color w:val="58AD6D"/>
        </w:rPr>
        <w:t xml:space="preserve">Suben </w:t>
      </w:r>
      <w:r>
        <w:rPr>
          <w:color w:val="000000"/>
        </w:rPr>
        <w:t xml:space="preserve">a </w:t>
      </w:r>
      <w:r>
        <w:rPr>
          <w:color w:val="000000"/>
        </w:rPr>
        <w:t xml:space="preserve">11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D32981"/>
        </w:rPr>
        <w:t xml:space="preserve">circular </w:t>
      </w:r>
      <w:r>
        <w:rPr>
          <w:color w:val="000000"/>
        </w:rPr>
        <w:t xml:space="preserve">con </w:t>
      </w:r>
      <w:r>
        <w:rPr>
          <w:color w:val="D32981"/>
        </w:rPr>
        <w:t xml:space="preserve">cadenas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sigue </w:t>
      </w:r>
      <w:r>
        <w:rPr>
          <w:color w:val="D32981"/>
        </w:rPr>
        <w:t xml:space="preserve">recomendando </w:t>
      </w:r>
      <w:r>
        <w:rPr>
          <w:color w:val="000000"/>
        </w:rPr>
        <w:t xml:space="preserve">no </w:t>
      </w:r>
      <w:r>
        <w:rPr>
          <w:color w:val="58AD6D"/>
        </w:rPr>
        <w:t xml:space="preserve">viajar </w:t>
      </w:r>
      <w:r>
        <w:rPr>
          <w:color w:val="000000"/>
        </w:rPr>
        <w:t xml:space="preserve">esta </w:t>
      </w:r>
      <w:r>
        <w:rPr>
          <w:color w:val="D32981"/>
        </w:rPr>
        <w:t xml:space="preserve">noche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precisamente </w:t>
      </w:r>
      <w:r>
        <w:rPr>
          <w:color w:val="000000"/>
        </w:rPr>
        <w:t xml:space="preserve">desde </w:t>
      </w:r>
      <w:r>
        <w:rPr>
          <w:color w:val="58AD6D"/>
        </w:rPr>
        <w:t xml:space="preserve">allí </w:t>
      </w:r>
      <w:r>
        <w:rPr>
          <w:color w:val="58AD6D"/>
        </w:rPr>
        <w:t xml:space="preserve">sigue </w:t>
      </w:r>
      <w:r>
        <w:rPr>
          <w:color w:val="000000"/>
        </w:rPr>
        <w:t xml:space="preserve">el </w:t>
      </w:r>
      <w:r>
        <w:rPr>
          <w:color w:val="304195"/>
        </w:rPr>
        <w:t xml:space="preserve">operativo </w:t>
      </w:r>
      <w:r>
        <w:rPr>
          <w:color w:val="000000"/>
        </w:rPr>
        <w:t xml:space="preserve">el </w:t>
      </w:r>
      <w:r>
        <w:rPr>
          <w:color w:val="58AD6D"/>
        </w:rPr>
        <w:t xml:space="preserve">director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DGT </w:t>
      </w:r>
      <w:r>
        <w:rPr>
          <w:color w:val="000000"/>
        </w:rPr>
        <w:t xml:space="preserve">. </w:t>
      </w:r>
      <w:r>
        <w:rPr>
          <w:color w:val="304195"/>
        </w:rPr>
        <w:t xml:space="preserve">Toda </w:t>
      </w:r>
      <w:r>
        <w:rPr>
          <w:color w:val="000000"/>
        </w:rPr>
        <w:t xml:space="preserve">la </w:t>
      </w:r>
      <w:r>
        <w:rPr>
          <w:color w:val="58AD6D"/>
        </w:rPr>
        <w:t xml:space="preserve">información </w:t>
      </w:r>
      <w:r>
        <w:rPr>
          <w:color w:val="000000"/>
        </w:rPr>
        <w:t xml:space="preserve">en </w:t>
      </w:r>
      <w:r>
        <w:rPr>
          <w:color w:val="304195"/>
        </w:rPr>
        <w:t xml:space="preserve">laSexta </w:t>
      </w:r>
      <w:r>
        <w:rPr>
          <w:color w:val="304195"/>
        </w:rPr>
        <w:t xml:space="preserve">Noticias </w:t>
      </w:r>
      <w:r>
        <w:rPr>
          <w:color w:val="000000"/>
        </w:rPr>
        <w:t xml:space="preserve">. </w:t>
      </w:r>
      <w:r>
        <w:rPr>
          <w:color w:val="304195"/>
        </w:rPr>
        <w:t xml:space="preserve">Volvemos </w:t>
      </w:r>
      <w:r>
        <w:rPr>
          <w:color w:val="58AD6D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en </w:t>
      </w:r>
      <w:r>
        <w:rPr>
          <w:color w:val="58AD6D"/>
        </w:rPr>
        <w:t xml:space="preserve">exclusiva </w:t>
      </w:r>
      <w:r>
        <w:rPr>
          <w:color w:val="000000"/>
        </w:rPr>
        <w:t xml:space="preserve">de </w:t>
      </w:r>
      <w:r>
        <w:rPr>
          <w:color w:val="304195"/>
        </w:rPr>
        <w:t xml:space="preserve">laSexta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centro </w:t>
      </w:r>
      <w:r>
        <w:rPr>
          <w:color w:val="000000"/>
        </w:rPr>
        <w:t xml:space="preserve">de </w:t>
      </w:r>
      <w:r>
        <w:rPr>
          <w:color w:val="58AD6D"/>
        </w:rPr>
        <w:t xml:space="preserve">acogida </w:t>
      </w:r>
      <w:r>
        <w:rPr>
          <w:color w:val="000000"/>
        </w:rPr>
        <w:t xml:space="preserve">de </w:t>
      </w:r>
      <w:r>
        <w:rPr>
          <w:color w:val="58AD6D"/>
        </w:rPr>
        <w:t xml:space="preserve">menores </w:t>
      </w:r>
      <w:r>
        <w:rPr>
          <w:color w:val="6A03D7"/>
        </w:rPr>
        <w:t xml:space="preserve">inmigrantes </w:t>
      </w:r>
      <w:r>
        <w:rPr>
          <w:color w:val="000000"/>
        </w:rPr>
        <w:t xml:space="preserve">la </w:t>
      </w:r>
      <w:r>
        <w:rPr>
          <w:color w:val="58AD6D"/>
        </w:rPr>
        <w:t xml:space="preserve">purisima </w:t>
      </w:r>
      <w:r>
        <w:rPr>
          <w:color w:val="000000"/>
        </w:rPr>
        <w:t xml:space="preserve">en </w:t>
      </w:r>
      <w:r>
        <w:rPr>
          <w:color w:val="6A03D7"/>
        </w:rPr>
        <w:t xml:space="preserve">Melilla </w:t>
      </w:r>
      <w:r>
        <w:rPr>
          <w:color w:val="000000"/>
        </w:rPr>
        <w:t xml:space="preserve">. </w:t>
      </w:r>
      <w:r>
        <w:rPr>
          <w:color w:val="6A03D7"/>
        </w:rPr>
        <w:t xml:space="preserve">Vemos </w:t>
      </w:r>
      <w:r>
        <w:rPr>
          <w:color w:val="000000"/>
        </w:rPr>
        <w:t xml:space="preserve">a </w:t>
      </w:r>
      <w:r>
        <w:rPr>
          <w:color w:val="58AD6D"/>
        </w:rPr>
        <w:t xml:space="preserve">varios </w:t>
      </w:r>
      <w:r>
        <w:rPr>
          <w:color w:val="000000"/>
        </w:rPr>
        <w:t xml:space="preserve">niños </w:t>
      </w:r>
      <w:r>
        <w:rPr>
          <w:color w:val="58AD6D"/>
        </w:rPr>
        <w:t xml:space="preserve">durmiendo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pequeños </w:t>
      </w:r>
      <w:r>
        <w:rPr>
          <w:color w:val="58AD6D"/>
        </w:rPr>
        <w:t xml:space="preserve">colchones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apiñan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Estan </w:t>
      </w:r>
      <w:r>
        <w:rPr>
          <w:color w:val="58AD6D"/>
        </w:rPr>
        <w:t xml:space="preserve">hacinados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58AD6D"/>
        </w:rPr>
        <w:t xml:space="preserve">antiguo </w:t>
      </w:r>
      <w:r>
        <w:rPr>
          <w:color w:val="58AD6D"/>
        </w:rPr>
        <w:t xml:space="preserve">cuartel </w:t>
      </w:r>
      <w:r>
        <w:rPr>
          <w:color w:val="58AD6D"/>
        </w:rPr>
        <w:t xml:space="preserve">militar </w:t>
      </w:r>
      <w:r>
        <w:rPr>
          <w:color w:val="000000"/>
        </w:rPr>
        <w:t xml:space="preserve">fue </w:t>
      </w:r>
      <w:r>
        <w:rPr>
          <w:color w:val="04F44E"/>
        </w:rPr>
        <w:t xml:space="preserve">adaptado </w:t>
      </w:r>
      <w:r>
        <w:rPr>
          <w:color w:val="000000"/>
        </w:rPr>
        <w:t xml:space="preserve">para </w:t>
      </w:r>
      <w:r>
        <w:rPr>
          <w:color w:val="58AD6D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000000"/>
        </w:rPr>
        <w:t xml:space="preserve">170 </w:t>
      </w:r>
      <w:r>
        <w:rPr>
          <w:color w:val="58AD6D"/>
        </w:rPr>
        <w:t xml:space="preserve">menores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D32981"/>
        </w:rPr>
        <w:t xml:space="preserve">noches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58AD6D"/>
        </w:rPr>
        <w:t xml:space="preserve">duermen </w:t>
      </w:r>
      <w:r>
        <w:rPr>
          <w:color w:val="000000"/>
        </w:rPr>
        <w:t xml:space="preserve">hasta </w:t>
      </w:r>
      <w:r>
        <w:rPr>
          <w:color w:val="000000"/>
        </w:rPr>
        <w:t xml:space="preserve">500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4F44E"/>
        </w:rPr>
        <w:t xml:space="preserve">decian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chavales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58AD6D"/>
        </w:rPr>
        <w:t xml:space="preserve">hablado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ONG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este </w:t>
      </w:r>
      <w:r>
        <w:rPr>
          <w:color w:val="000000"/>
        </w:rPr>
        <w:t xml:space="preserve">hacinamiento </w:t>
      </w:r>
      <w:r>
        <w:rPr>
          <w:color w:val="000000"/>
        </w:rPr>
        <w:t xml:space="preserve">y </w:t>
      </w:r>
      <w:r>
        <w:rPr>
          <w:color w:val="58AD6D"/>
        </w:rPr>
        <w:t xml:space="preserve">partidos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como </w:t>
      </w:r>
      <w:r>
        <w:rPr>
          <w:color w:val="C2527D"/>
        </w:rPr>
        <w:t xml:space="preserve">IU </w:t>
      </w:r>
      <w:r>
        <w:rPr>
          <w:color w:val="58AD6D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58AD6D"/>
        </w:rPr>
        <w:t xml:space="preserve">centro </w:t>
      </w:r>
      <w:r>
        <w:rPr>
          <w:color w:val="58AD6D"/>
        </w:rPr>
        <w:t xml:space="preserve">recibe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58AD6D"/>
        </w:rPr>
        <w:t xml:space="preserve">subvenciones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de </w:t>
      </w:r>
      <w:r>
        <w:rPr>
          <w:color w:val="6A03D7"/>
        </w:rPr>
        <w:t xml:space="preserve">Melilla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58AD6D"/>
        </w:rPr>
        <w:t xml:space="preserve">depende </w:t>
      </w:r>
      <w:r>
        <w:rPr>
          <w:color w:val="000000"/>
        </w:rPr>
        <w:t xml:space="preserve">este </w:t>
      </w:r>
      <w:r>
        <w:rPr>
          <w:color w:val="58AD6D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Daniel </w:t>
      </w:r>
      <w:r>
        <w:rPr>
          <w:color w:val="000000"/>
        </w:rPr>
        <w:t xml:space="preserve">Ventura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8AD6D"/>
        </w:rPr>
        <w:t xml:space="preserve">querido </w:t>
      </w:r>
      <w:r>
        <w:rPr>
          <w:color w:val="304195"/>
        </w:rPr>
        <w:t xml:space="preserve">atendernos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tweet </w:t>
      </w:r>
      <w:r>
        <w:rPr>
          <w:color w:val="000000"/>
        </w:rPr>
        <w:t xml:space="preserve">, </w:t>
      </w:r>
      <w:r>
        <w:rPr>
          <w:color w:val="304195"/>
        </w:rPr>
        <w:t xml:space="preserve">despues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la </w:t>
      </w:r>
      <w:r>
        <w:rPr>
          <w:color w:val="58AD6D"/>
        </w:rPr>
        <w:t xml:space="preserve">información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Al </w:t>
      </w:r>
      <w:r>
        <w:rPr>
          <w:color w:val="000000"/>
        </w:rPr>
        <w:t xml:space="preserve">Rojo </w:t>
      </w:r>
      <w:r>
        <w:rPr>
          <w:color w:val="000000"/>
        </w:rPr>
        <w:t xml:space="preserve">Vivo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58AD6D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Purísima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están </w:t>
      </w:r>
      <w:r>
        <w:rPr>
          <w:color w:val="58AD6D"/>
        </w:rPr>
        <w:t xml:space="preserve">mejor </w:t>
      </w:r>
      <w:r>
        <w:rPr>
          <w:color w:val="304195"/>
        </w:rPr>
        <w:t xml:space="preserve">atendidos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estuvieran </w:t>
      </w:r>
      <w:r>
        <w:rPr>
          <w:color w:val="000000"/>
        </w:rPr>
        <w:t xml:space="preserve">en </w:t>
      </w:r>
      <w:r>
        <w:rPr>
          <w:color w:val="6A03D7"/>
        </w:rPr>
        <w:t xml:space="preserve">cuevas </w:t>
      </w:r>
      <w:r>
        <w:rPr>
          <w:color w:val="000000"/>
        </w:rPr>
        <w:t xml:space="preserve">y </w:t>
      </w:r>
      <w:r>
        <w:rPr>
          <w:color w:val="000000"/>
        </w:rPr>
        <w:t xml:space="preserve">solares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tal </w:t>
      </w:r>
      <w:r>
        <w:rPr>
          <w:color w:val="000000"/>
        </w:rPr>
        <w:t xml:space="preserve">? </w:t>
      </w:r>
      <w:r>
        <w:rPr>
          <w:color w:val="304195"/>
        </w:rPr>
        <w:t xml:space="preserve">Buenas </w:t>
      </w:r>
      <w:r>
        <w:rPr>
          <w:color w:val="58AD6D"/>
        </w:rPr>
        <w:t xml:space="preserve">tardes </w:t>
      </w:r>
      <w:r>
        <w:rPr>
          <w:color w:val="000000"/>
        </w:rPr>
        <w:t xml:space="preserve">. </w:t>
      </w:r>
      <w:r>
        <w:rPr>
          <w:color w:val="58AD6D"/>
        </w:rPr>
        <w:t xml:space="preserve">Primer </w:t>
      </w:r>
      <w:r>
        <w:rPr>
          <w:color w:val="58AD6D"/>
        </w:rPr>
        <w:t xml:space="preserve">anuncio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58AD6D"/>
        </w:rPr>
        <w:t xml:space="preserve">tras </w:t>
      </w:r>
      <w:r>
        <w:rPr>
          <w:color w:val="000000"/>
        </w:rPr>
        <w:t xml:space="preserve">las </w:t>
      </w:r>
      <w:r>
        <w:rPr>
          <w:color w:val="304195"/>
        </w:rPr>
        <w:t xml:space="preserve">multitudinarias </w:t>
      </w:r>
      <w:r>
        <w:rPr>
          <w:color w:val="58AD6D"/>
        </w:rPr>
        <w:t xml:space="preserve">movilizaciones </w:t>
      </w:r>
      <w:r>
        <w:rPr>
          <w:color w:val="000000"/>
        </w:rPr>
        <w:t xml:space="preserve">de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de </w:t>
      </w:r>
      <w:r>
        <w:rPr>
          <w:color w:val="58AD6D"/>
        </w:rPr>
        <w:t xml:space="preserve">Hacienda </w:t>
      </w:r>
      <w:r>
        <w:rPr>
          <w:color w:val="58AD6D"/>
        </w:rPr>
        <w:t xml:space="preserve">anuncia </w:t>
      </w:r>
      <w:r>
        <w:rPr>
          <w:color w:val="58AD6D"/>
        </w:rPr>
        <w:t xml:space="preserve">nuevos </w:t>
      </w:r>
      <w:r>
        <w:rPr>
          <w:color w:val="58AD6D"/>
        </w:rPr>
        <w:t xml:space="preserve">incentivos </w:t>
      </w:r>
      <w:r>
        <w:rPr>
          <w:color w:val="58AD6D"/>
        </w:rPr>
        <w:t xml:space="preserve">fiscales </w:t>
      </w:r>
      <w:r>
        <w:rPr>
          <w:color w:val="000000"/>
        </w:rPr>
        <w:t xml:space="preserve">pero </w:t>
      </w:r>
      <w:r>
        <w:rPr>
          <w:color w:val="000000"/>
        </w:rPr>
        <w:t xml:space="preserve">sin </w:t>
      </w:r>
      <w:r>
        <w:rPr>
          <w:color w:val="58AD6D"/>
        </w:rPr>
        <w:t xml:space="preserve">aportar </w:t>
      </w:r>
      <w:r>
        <w:rPr>
          <w:color w:val="58AD6D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deducción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cuota </w:t>
      </w:r>
      <w:r>
        <w:rPr>
          <w:color w:val="000000"/>
        </w:rPr>
        <w:t xml:space="preserve">por </w:t>
      </w:r>
      <w:r>
        <w:rPr>
          <w:color w:val="58AD6D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propuesta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calificado </w:t>
      </w:r>
      <w:r>
        <w:rPr>
          <w:color w:val="000000"/>
        </w:rPr>
        <w:t xml:space="preserve">de </w:t>
      </w:r>
      <w:r>
        <w:rPr>
          <w:color w:val="D32981"/>
        </w:rPr>
        <w:t xml:space="preserve">provocación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 </w:t>
      </w:r>
      <w:r>
        <w:rPr>
          <w:color w:val="000000"/>
        </w:rPr>
        <w:t xml:space="preserve">Rojo </w:t>
      </w:r>
      <w:r>
        <w:rPr>
          <w:color w:val="000000"/>
        </w:rPr>
        <w:t xml:space="preserve">Vivo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Coordinadora </w:t>
      </w:r>
      <w:r>
        <w:rPr>
          <w:color w:val="000000"/>
        </w:rPr>
        <w:t xml:space="preserve">Estatal </w:t>
      </w:r>
      <w:r>
        <w:rPr>
          <w:color w:val="000000"/>
        </w:rPr>
        <w:t xml:space="preserve">en </w:t>
      </w:r>
      <w:r>
        <w:rPr>
          <w:color w:val="58AD6D"/>
        </w:rPr>
        <w:t xml:space="preserve">Defensa </w:t>
      </w:r>
      <w:r>
        <w:rPr>
          <w:color w:val="000000"/>
        </w:rPr>
        <w:t xml:space="preserve">del </w:t>
      </w:r>
      <w:r>
        <w:rPr>
          <w:color w:val="58AD6D"/>
        </w:rPr>
        <w:t xml:space="preserve">sistema </w:t>
      </w:r>
      <w:r>
        <w:rPr>
          <w:color w:val="58AD6D"/>
        </w:rPr>
        <w:t xml:space="preserve">público </w:t>
      </w:r>
      <w:r>
        <w:rPr>
          <w:color w:val="000000"/>
        </w:rPr>
        <w:t xml:space="preserve">de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señor </w:t>
      </w:r>
      <w:r>
        <w:rPr>
          <w:color w:val="58AD6D"/>
        </w:rPr>
        <w:t xml:space="preserve">Montoro </w:t>
      </w:r>
      <w:r>
        <w:rPr>
          <w:color w:val="58AD6D"/>
        </w:rPr>
        <w:t xml:space="preserve">plantea </w:t>
      </w:r>
      <w:r>
        <w:rPr>
          <w:color w:val="58AD6D"/>
        </w:rPr>
        <w:t xml:space="preserve">globos </w:t>
      </w:r>
      <w:r>
        <w:rPr>
          <w:color w:val="58AD6D"/>
        </w:rPr>
        <w:t xml:space="preserve">sondas </w:t>
      </w:r>
      <w:r>
        <w:rPr>
          <w:color w:val="000000"/>
        </w:rPr>
        <w:t xml:space="preserve">y </w:t>
      </w:r>
      <w:r>
        <w:rPr>
          <w:color w:val="58AD6D"/>
        </w:rPr>
        <w:t xml:space="preserve">propuestas </w:t>
      </w:r>
      <w:r>
        <w:rPr>
          <w:color w:val="000000"/>
        </w:rPr>
        <w:t xml:space="preserve">provocadoras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D32981"/>
        </w:rPr>
        <w:t xml:space="preserve">provocación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9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58AD6D"/>
        </w:rPr>
        <w:t xml:space="preserve">admitir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Unidos </w:t>
      </w:r>
      <w:r>
        <w:rPr>
          <w:color w:val="58AD6D"/>
        </w:rPr>
        <w:t xml:space="preserve">Podemos </w:t>
      </w:r>
      <w:r>
        <w:rPr>
          <w:color w:val="000000"/>
        </w:rPr>
        <w:t xml:space="preserve">, </w:t>
      </w:r>
      <w:r>
        <w:rPr>
          <w:color w:val="58AD6D"/>
        </w:rPr>
        <w:t xml:space="preserve">PSOE </w:t>
      </w:r>
      <w:r>
        <w:rPr>
          <w:color w:val="000000"/>
        </w:rPr>
        <w:t xml:space="preserve">y </w:t>
      </w:r>
      <w:r>
        <w:rPr>
          <w:color w:val="58AD6D"/>
        </w:rPr>
        <w:t xml:space="preserve">Ciudadanos </w:t>
      </w:r>
      <w:r>
        <w:rPr>
          <w:color w:val="000000"/>
        </w:rPr>
        <w:t xml:space="preserve">han </w:t>
      </w:r>
      <w:r>
        <w:rPr>
          <w:color w:val="58AD6D"/>
        </w:rPr>
        <w:t xml:space="preserve">forzado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un </w:t>
      </w:r>
      <w:r>
        <w:rPr>
          <w:color w:val="58AD6D"/>
        </w:rPr>
        <w:t xml:space="preserve">pleno </w:t>
      </w:r>
      <w:r>
        <w:rPr>
          <w:color w:val="000000"/>
        </w:rPr>
        <w:t xml:space="preserve">monográfico </w:t>
      </w:r>
      <w:r>
        <w:rPr>
          <w:color w:val="000000"/>
        </w:rPr>
        <w:t xml:space="preserve">sobre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comparecencia </w:t>
      </w:r>
      <w:r>
        <w:rPr>
          <w:color w:val="000000"/>
        </w:rPr>
        <w:t xml:space="preserve">de </w:t>
      </w:r>
      <w:r>
        <w:rPr>
          <w:color w:val="58AD6D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000000"/>
        </w:rPr>
        <w:t xml:space="preserve">lo </w:t>
      </w:r>
      <w:r>
        <w:rPr>
          <w:color w:val="58AD6D"/>
        </w:rPr>
        <w:t xml:space="preserve">tachan </w:t>
      </w:r>
      <w:r>
        <w:rPr>
          <w:color w:val="000000"/>
        </w:rPr>
        <w:t xml:space="preserve">de </w:t>
      </w:r>
      <w:r>
        <w:rPr>
          <w:color w:val="304195"/>
        </w:rPr>
        <w:t xml:space="preserve">electoralista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pleno </w:t>
      </w:r>
      <w:r>
        <w:rPr>
          <w:color w:val="000000"/>
        </w:rPr>
        <w:t xml:space="preserve">para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tema </w:t>
      </w:r>
      <w:r>
        <w:rPr>
          <w:color w:val="000000"/>
        </w:rPr>
        <w:t xml:space="preserve">tan </w:t>
      </w:r>
      <w:r>
        <w:rPr>
          <w:color w:val="58AD6D"/>
        </w:rPr>
        <w:t xml:space="preserve">importante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está </w:t>
      </w:r>
      <w:r>
        <w:rPr>
          <w:color w:val="58AD6D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un </w:t>
      </w:r>
      <w:r>
        <w:rPr>
          <w:color w:val="58AD6D"/>
        </w:rPr>
        <w:t xml:space="preserve">pleno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000000"/>
        </w:rPr>
        <w:t xml:space="preserve">comer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derecha </w:t>
      </w:r>
      <w:r>
        <w:rPr>
          <w:color w:val="000000"/>
        </w:rPr>
        <w:t xml:space="preserve">se </w:t>
      </w:r>
      <w:r>
        <w:rPr>
          <w:color w:val="58AD6D"/>
        </w:rPr>
        <w:t xml:space="preserve">retrata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Parlamento </w:t>
      </w:r>
      <w:r>
        <w:rPr>
          <w:color w:val="000000"/>
        </w:rPr>
        <w:t xml:space="preserve">. </w:t>
      </w:r>
      <w:r>
        <w:rPr>
          <w:color w:val="58AD6D"/>
        </w:rPr>
        <w:t xml:space="preserve">Utilizan </w:t>
      </w:r>
      <w:r>
        <w:rPr>
          <w:color w:val="58AD6D"/>
        </w:rPr>
        <w:t xml:space="preserve">políticamente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58AD6D"/>
        </w:rPr>
        <w:t xml:space="preserve">nueva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de </w:t>
      </w:r>
      <w:r>
        <w:rPr>
          <w:color w:val="58AD6D"/>
        </w:rPr>
        <w:t xml:space="preserve">protestas </w:t>
      </w:r>
      <w:r>
        <w:rPr>
          <w:color w:val="000000"/>
        </w:rPr>
        <w:t xml:space="preserve">de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en </w:t>
      </w:r>
      <w:r>
        <w:rPr>
          <w:color w:val="58AD6D"/>
        </w:rPr>
        <w:t xml:space="preserve">varios </w:t>
      </w:r>
      <w:r>
        <w:rPr>
          <w:color w:val="D32981"/>
        </w:rPr>
        <w:t xml:space="preserve">puntos </w:t>
      </w:r>
      <w:r>
        <w:rPr>
          <w:color w:val="000000"/>
        </w:rPr>
        <w:t xml:space="preserve">de </w:t>
      </w:r>
      <w:r>
        <w:rPr>
          <w:color w:val="D32981"/>
        </w:rPr>
        <w:t xml:space="preserve">Galicia </w:t>
      </w:r>
      <w:r>
        <w:rPr>
          <w:color w:val="000000"/>
        </w:rPr>
        <w:t xml:space="preserve">; </w:t>
      </w:r>
      <w:r>
        <w:rPr>
          <w:color w:val="000000"/>
        </w:rPr>
        <w:t xml:space="preserve">esta </w:t>
      </w:r>
      <w:r>
        <w:rPr>
          <w:color w:val="58AD6D"/>
        </w:rPr>
        <w:t xml:space="preserve">misma </w:t>
      </w:r>
      <w:r>
        <w:rPr>
          <w:color w:val="58AD6D"/>
        </w:rPr>
        <w:t xml:space="preserve">tarde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304195"/>
        </w:rPr>
        <w:t xml:space="preserve">manifestación </w:t>
      </w:r>
      <w:r>
        <w:rPr>
          <w:color w:val="000000"/>
        </w:rPr>
        <w:t xml:space="preserve">en </w:t>
      </w:r>
      <w:r>
        <w:rPr>
          <w:color w:val="58AD6D"/>
        </w:rPr>
        <w:t xml:space="preserve">Vigo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Mossos </w:t>
      </w:r>
      <w:r>
        <w:rPr>
          <w:color w:val="58AD6D"/>
        </w:rPr>
        <w:t xml:space="preserve">encuentran </w:t>
      </w:r>
      <w:r>
        <w:rPr>
          <w:color w:val="000000"/>
        </w:rPr>
        <w:t xml:space="preserve">una </w:t>
      </w:r>
      <w:r>
        <w:rPr>
          <w:color w:val="58AD6D"/>
        </w:rPr>
        <w:t xml:space="preserve">pistola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registro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domicilios </w:t>
      </w:r>
      <w:r>
        <w:rPr>
          <w:color w:val="000000"/>
        </w:rPr>
        <w:t xml:space="preserve">del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asesinatos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confirma </w:t>
      </w:r>
      <w:r>
        <w:rPr>
          <w:color w:val="000000"/>
        </w:rPr>
        <w:t xml:space="preserve">la </w:t>
      </w:r>
      <w:r>
        <w:rPr>
          <w:color w:val="58AD6D"/>
        </w:rPr>
        <w:t xml:space="preserve">agencia </w:t>
      </w:r>
      <w:r>
        <w:rPr>
          <w:color w:val="000000"/>
        </w:rPr>
        <w:t xml:space="preserve">EFE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se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58AD6D"/>
        </w:rPr>
        <w:t xml:space="preserve">corresponde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arma </w:t>
      </w:r>
      <w:r>
        <w:rPr>
          <w:color w:val="000000"/>
        </w:rPr>
        <w:t xml:space="preserve">del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hoy </w:t>
      </w:r>
      <w:r>
        <w:rPr>
          <w:color w:val="000000"/>
        </w:rPr>
        <w:t xml:space="preserve">negaba </w:t>
      </w:r>
      <w:r>
        <w:rPr>
          <w:color w:val="000000"/>
        </w:rPr>
        <w:t xml:space="preserve">a </w:t>
      </w:r>
      <w:r>
        <w:rPr>
          <w:color w:val="304195"/>
        </w:rPr>
        <w:t xml:space="preserve">gritos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58AD6D"/>
        </w:rPr>
        <w:t xml:space="preserve">culpable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muertes </w:t>
      </w:r>
      <w:r>
        <w:rPr>
          <w:color w:val="000000"/>
        </w:rPr>
        <w:t xml:space="preserve">de </w:t>
      </w:r>
      <w:r>
        <w:rPr>
          <w:color w:val="58AD6D"/>
        </w:rPr>
        <w:t xml:space="preserve">Marc </w:t>
      </w:r>
      <w:r>
        <w:rPr>
          <w:color w:val="000000"/>
        </w:rPr>
        <w:t xml:space="preserve">y </w:t>
      </w:r>
      <w:r>
        <w:rPr>
          <w:color w:val="58AD6D"/>
        </w:rPr>
        <w:t xml:space="preserve">Paula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científica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D32981"/>
        </w:rPr>
        <w:t xml:space="preserve">detectores </w:t>
      </w:r>
      <w:r>
        <w:rPr>
          <w:color w:val="000000"/>
        </w:rPr>
        <w:t xml:space="preserve">de </w:t>
      </w:r>
      <w:r>
        <w:rPr>
          <w:color w:val="58AD6D"/>
        </w:rPr>
        <w:t xml:space="preserve">metales </w:t>
      </w:r>
      <w:r>
        <w:rPr>
          <w:color w:val="58AD6D"/>
        </w:rPr>
        <w:t xml:space="preserve">buscando </w:t>
      </w:r>
      <w:r>
        <w:rPr>
          <w:color w:val="58AD6D"/>
        </w:rPr>
        <w:t xml:space="preserve">pruebas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ropa </w:t>
      </w:r>
      <w:r>
        <w:rPr>
          <w:color w:val="58AD6D"/>
        </w:rPr>
        <w:t xml:space="preserve">buscan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58AD6D"/>
        </w:rPr>
        <w:t xml:space="preserve">ADN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00000"/>
        </w:rPr>
        <w:t xml:space="preserve">tomado </w:t>
      </w:r>
      <w:r>
        <w:rPr>
          <w:color w:val="58AD6D"/>
        </w:rPr>
        <w:t xml:space="preserve">muestras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zapatos </w:t>
      </w:r>
      <w:r>
        <w:rPr>
          <w:color w:val="000000"/>
        </w:rPr>
        <w:t xml:space="preserve">para </w:t>
      </w:r>
      <w:r>
        <w:rPr>
          <w:color w:val="000000"/>
        </w:rPr>
        <w:t xml:space="preserve">cotejar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04195"/>
        </w:rPr>
        <w:t xml:space="preserve">huellas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encontraron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pantano </w:t>
      </w:r>
      <w:r>
        <w:rPr>
          <w:color w:val="000000"/>
        </w:rPr>
        <w:t xml:space="preserve">. </w:t>
      </w:r>
      <w:r>
        <w:rPr>
          <w:color w:val="000000"/>
        </w:rPr>
        <w:t xml:space="preserve">Shakira </w:t>
      </w:r>
      <w:r>
        <w:rPr>
          <w:color w:val="000000"/>
        </w:rPr>
        <w:t xml:space="preserve">ha </w:t>
      </w:r>
      <w:r>
        <w:rPr>
          <w:color w:val="000000"/>
        </w:rPr>
        <w:t xml:space="preserve">pagado </w:t>
      </w:r>
      <w:r>
        <w:rPr>
          <w:color w:val="000000"/>
        </w:rPr>
        <w:t xml:space="preserve">20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8AD6D"/>
        </w:rPr>
        <w:t xml:space="preserve">parte </w:t>
      </w:r>
      <w:r>
        <w:rPr>
          <w:color w:val="000000"/>
        </w:rPr>
        <w:t xml:space="preserve">del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8AD6D"/>
        </w:rPr>
        <w:t xml:space="preserve">reclama </w:t>
      </w:r>
      <w:r>
        <w:rPr>
          <w:color w:val="000000"/>
        </w:rPr>
        <w:t xml:space="preserve">la </w:t>
      </w:r>
      <w:r>
        <w:rPr>
          <w:color w:val="58AD6D"/>
        </w:rPr>
        <w:t xml:space="preserve">Agencia </w:t>
      </w:r>
      <w:r>
        <w:rPr>
          <w:color w:val="000000"/>
        </w:rPr>
        <w:t xml:space="preserve">Tributaria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ejercicio </w:t>
      </w:r>
      <w:r>
        <w:rPr>
          <w:color w:val="000000"/>
        </w:rPr>
        <w:t xml:space="preserve">de </w:t>
      </w:r>
      <w:r>
        <w:rPr>
          <w:color w:val="000000"/>
        </w:rPr>
        <w:t xml:space="preserve">2011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8AD6D"/>
        </w:rPr>
        <w:t xml:space="preserve">deuda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reconoce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saldado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58AD6D"/>
        </w:rPr>
        <w:t xml:space="preserve">recurrir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2012 </w:t>
      </w:r>
      <w:r>
        <w:rPr>
          <w:color w:val="000000"/>
        </w:rPr>
        <w:t xml:space="preserve">, </w:t>
      </w:r>
      <w:r>
        <w:rPr>
          <w:color w:val="000000"/>
        </w:rPr>
        <w:t xml:space="preserve">13 </w:t>
      </w:r>
      <w:r>
        <w:rPr>
          <w:color w:val="000000"/>
        </w:rPr>
        <w:t xml:space="preserve">y </w:t>
      </w:r>
      <w:r>
        <w:rPr>
          <w:color w:val="000000"/>
        </w:rPr>
        <w:t xml:space="preserve">14 </w:t>
      </w:r>
      <w:r>
        <w:rPr>
          <w:color w:val="000000"/>
        </w:rPr>
        <w:t xml:space="preserve">.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no </w:t>
      </w:r>
      <w:r>
        <w:rPr>
          <w:color w:val="000000"/>
        </w:rPr>
        <w:t xml:space="preserve">cree </w:t>
      </w:r>
      <w:r>
        <w:rPr>
          <w:color w:val="000000"/>
        </w:rPr>
        <w:t xml:space="preserve">la </w:t>
      </w:r>
      <w:r>
        <w:rPr>
          <w:color w:val="58AD6D"/>
        </w:rPr>
        <w:t xml:space="preserve">versión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cantante </w:t>
      </w:r>
      <w:r>
        <w:rPr>
          <w:color w:val="000000"/>
        </w:rPr>
        <w:t xml:space="preserve">que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tributaba </w:t>
      </w:r>
      <w:r>
        <w:rPr>
          <w:color w:val="000000"/>
        </w:rPr>
        <w:t xml:space="preserve">en </w:t>
      </w:r>
      <w:r>
        <w:rPr>
          <w:color w:val="58AD6D"/>
        </w:rPr>
        <w:t xml:space="preserve">España </w:t>
      </w:r>
      <w:r>
        <w:rPr>
          <w:color w:val="000000"/>
        </w:rPr>
        <w:t xml:space="preserve">porque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su </w:t>
      </w:r>
      <w:r>
        <w:rPr>
          <w:color w:val="6A03D7"/>
        </w:rPr>
        <w:t xml:space="preserve">residencia </w:t>
      </w:r>
      <w:r>
        <w:rPr>
          <w:color w:val="000000"/>
        </w:rPr>
        <w:t xml:space="preserve">en </w:t>
      </w:r>
      <w:r>
        <w:rPr>
          <w:color w:val="000000"/>
        </w:rPr>
        <w:t xml:space="preserve">Bahamas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sentado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banquillo </w:t>
      </w:r>
      <w:r>
        <w:rPr>
          <w:color w:val="000000"/>
        </w:rPr>
        <w:t xml:space="preserve">dos </w:t>
      </w:r>
      <w:r>
        <w:rPr>
          <w:color w:val="58AD6D"/>
        </w:rPr>
        <w:t xml:space="preserve">menores </w:t>
      </w:r>
      <w:r>
        <w:rPr>
          <w:color w:val="58AD6D"/>
        </w:rPr>
        <w:t xml:space="preserve">acusadas </w:t>
      </w:r>
      <w:r>
        <w:rPr>
          <w:color w:val="000000"/>
        </w:rPr>
        <w:t xml:space="preserve">de </w:t>
      </w:r>
      <w:r>
        <w:rPr>
          <w:color w:val="58AD6D"/>
        </w:rPr>
        <w:t xml:space="preserve">acosar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5 </w:t>
      </w:r>
      <w:r>
        <w:rPr>
          <w:color w:val="58AD6D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compañera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chica </w:t>
      </w:r>
      <w:r>
        <w:rPr>
          <w:color w:val="58AD6D"/>
        </w:rPr>
        <w:t xml:space="preserve">denuncia </w:t>
      </w:r>
      <w:r>
        <w:rPr>
          <w:color w:val="58AD6D"/>
        </w:rPr>
        <w:t xml:space="preserve">insultos </w:t>
      </w:r>
      <w:r>
        <w:rPr>
          <w:color w:val="000000"/>
        </w:rPr>
        <w:t xml:space="preserve">, </w:t>
      </w:r>
      <w:r>
        <w:rPr>
          <w:color w:val="58AD6D"/>
        </w:rPr>
        <w:t xml:space="preserve">palizas </w:t>
      </w:r>
      <w:r>
        <w:rPr>
          <w:color w:val="000000"/>
        </w:rPr>
        <w:t xml:space="preserve">y </w:t>
      </w:r>
      <w:r>
        <w:rPr>
          <w:color w:val="58AD6D"/>
        </w:rPr>
        <w:t xml:space="preserve">amenazas </w:t>
      </w:r>
      <w:r>
        <w:rPr>
          <w:color w:val="000000"/>
        </w:rPr>
        <w:t xml:space="preserve">de </w:t>
      </w:r>
      <w:r>
        <w:rPr>
          <w:color w:val="58AD6D"/>
        </w:rPr>
        <w:t xml:space="preserve">muerte </w:t>
      </w:r>
      <w:r>
        <w:rPr>
          <w:color w:val="000000"/>
        </w:rPr>
        <w:t xml:space="preserve">. </w:t>
      </w:r>
      <w:r>
        <w:rPr>
          <w:color w:val="304195"/>
        </w:rPr>
        <w:t xml:space="preserve">Vive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58AD6D"/>
        </w:rPr>
        <w:t xml:space="preserve">permanentemente </w:t>
      </w:r>
      <w:r>
        <w:rPr>
          <w:color w:val="000000"/>
        </w:rPr>
        <w:t xml:space="preserve">. </w:t>
      </w:r>
      <w:r>
        <w:rPr>
          <w:color w:val="732484"/>
        </w:rPr>
        <w:t xml:space="preserve">Salida </w:t>
      </w:r>
      <w:r>
        <w:rPr>
          <w:color w:val="D32981"/>
        </w:rPr>
        <w:t xml:space="preserve">hacia </w:t>
      </w:r>
      <w:r>
        <w:rPr>
          <w:color w:val="000000"/>
        </w:rPr>
        <w:t xml:space="preserve">el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D32981"/>
        </w:rPr>
        <w:t xml:space="preserve">avisando </w:t>
      </w:r>
      <w:r>
        <w:rPr>
          <w:color w:val="000000"/>
        </w:rPr>
        <w:t xml:space="preserve">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va. </w:t>
      </w:r>
      <w:r>
        <w:rPr>
          <w:color w:val="58AD6D"/>
        </w:rPr>
        <w:t xml:space="preserve">Lleva </w:t>
      </w:r>
      <w:r>
        <w:rPr>
          <w:color w:val="58AD6D"/>
        </w:rPr>
        <w:t xml:space="preserve">sufriendo </w:t>
      </w:r>
      <w:r>
        <w:rPr>
          <w:color w:val="58AD6D"/>
        </w:rPr>
        <w:t xml:space="preserve">cinco </w:t>
      </w:r>
      <w:r>
        <w:rPr>
          <w:color w:val="6A03D7"/>
        </w:rPr>
        <w:t xml:space="preserve">largos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Agresiones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58AD6D"/>
        </w:rPr>
        <w:t xml:space="preserve">sigue </w:t>
      </w:r>
      <w:r>
        <w:rPr>
          <w:color w:val="58AD6D"/>
        </w:rPr>
        <w:t xml:space="preserve">sufriendo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58AD6D"/>
        </w:rPr>
        <w:t xml:space="preserve">cambiado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58AD6D"/>
        </w:rPr>
        <w:t xml:space="preserve">centro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distrito </w:t>
      </w:r>
      <w:r>
        <w:rPr>
          <w:color w:val="58AD6D"/>
        </w:rPr>
        <w:t xml:space="preserve">diferente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palizas </w:t>
      </w:r>
      <w:r>
        <w:rPr>
          <w:color w:val="000000"/>
        </w:rPr>
        <w:t xml:space="preserve">la </w:t>
      </w:r>
      <w:r>
        <w:rPr>
          <w:color w:val="58AD6D"/>
        </w:rPr>
        <w:t xml:space="preserve">llevó </w:t>
      </w:r>
      <w:r>
        <w:rPr>
          <w:color w:val="58AD6D"/>
        </w:rPr>
        <w:t xml:space="preserve">incluso </w:t>
      </w:r>
      <w:r>
        <w:rPr>
          <w:color w:val="000000"/>
        </w:rPr>
        <w:t xml:space="preserve">a </w:t>
      </w:r>
      <w:r>
        <w:rPr>
          <w:color w:val="58AD6D"/>
        </w:rPr>
        <w:t xml:space="preserve">urgencias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de </w:t>
      </w:r>
      <w:r>
        <w:rPr>
          <w:color w:val="58AD6D"/>
        </w:rPr>
        <w:t xml:space="preserve">menores </w:t>
      </w:r>
      <w:r>
        <w:rPr>
          <w:color w:val="000000"/>
        </w:rPr>
        <w:t xml:space="preserve">pide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acusadas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58AD6D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58AD6D"/>
        </w:rPr>
        <w:t xml:space="preserve">libertad </w:t>
      </w:r>
      <w:r>
        <w:rPr>
          <w:color w:val="58AD6D"/>
        </w:rPr>
        <w:t xml:space="preserve">vigilada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58AD6D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58AD6D"/>
        </w:rPr>
        <w:t xml:space="preserve">trabajos </w:t>
      </w:r>
      <w:r>
        <w:rPr>
          <w:color w:val="58AD6D"/>
        </w:rPr>
        <w:t xml:space="preserve">comunitarios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4195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58AD6D"/>
        </w:rPr>
        <w:t xml:space="preserve">persecución </w:t>
      </w:r>
      <w:r>
        <w:rPr>
          <w:color w:val="000000"/>
        </w:rPr>
        <w:t xml:space="preserve">de </w:t>
      </w:r>
      <w:r>
        <w:rPr>
          <w:color w:val="58AD6D"/>
        </w:rPr>
        <w:t xml:space="preserve">película </w:t>
      </w:r>
      <w:r>
        <w:rPr>
          <w:color w:val="000000"/>
        </w:rPr>
        <w:t xml:space="preserve">en </w:t>
      </w:r>
      <w:r>
        <w:rPr>
          <w:color w:val="000000"/>
        </w:rPr>
        <w:t xml:space="preserve">aguas </w:t>
      </w:r>
      <w:r>
        <w:rPr>
          <w:color w:val="000000"/>
        </w:rPr>
        <w:t xml:space="preserve">del </w:t>
      </w:r>
      <w:r>
        <w:rPr>
          <w:color w:val="6A03D7"/>
        </w:rPr>
        <w:t xml:space="preserve">Estrecho </w:t>
      </w:r>
      <w:r>
        <w:rPr>
          <w:color w:val="000000"/>
        </w:rPr>
        <w:t xml:space="preserve">. </w:t>
      </w:r>
      <w:r>
        <w:rPr>
          <w:color w:val="000000"/>
        </w:rPr>
        <w:t xml:space="preserve">Vigilancia </w:t>
      </w:r>
      <w:r>
        <w:rPr>
          <w:color w:val="000000"/>
        </w:rPr>
        <w:t xml:space="preserve">Aduanera </w:t>
      </w:r>
      <w:r>
        <w:rPr>
          <w:color w:val="58AD6D"/>
        </w:rPr>
        <w:t xml:space="preserve">intenta </w:t>
      </w:r>
      <w:r>
        <w:rPr>
          <w:color w:val="58AD6D"/>
        </w:rPr>
        <w:t xml:space="preserve">interceptar </w:t>
      </w:r>
      <w:r>
        <w:rPr>
          <w:color w:val="000000"/>
        </w:rPr>
        <w:t xml:space="preserve">esta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58AD6D"/>
        </w:rPr>
        <w:t xml:space="preserve">tres </w:t>
      </w:r>
      <w:r>
        <w:rPr>
          <w:color w:val="58AD6D"/>
        </w:rPr>
        <w:t xml:space="preserve">narcolanchas </w:t>
      </w:r>
      <w:r>
        <w:rPr>
          <w:color w:val="000000"/>
        </w:rPr>
        <w:t xml:space="preserve">que </w:t>
      </w:r>
      <w:r>
        <w:rPr>
          <w:color w:val="000000"/>
        </w:rPr>
        <w:t xml:space="preserve">iban </w:t>
      </w:r>
      <w:r>
        <w:rPr>
          <w:color w:val="58AD6D"/>
        </w:rPr>
        <w:t xml:space="preserve">cargadas </w:t>
      </w:r>
      <w:r>
        <w:rPr>
          <w:color w:val="000000"/>
        </w:rPr>
        <w:t xml:space="preserve">con </w:t>
      </w:r>
      <w:r>
        <w:rPr>
          <w:color w:val="000000"/>
        </w:rPr>
        <w:t xml:space="preserve">1300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58AD6D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traficantes </w:t>
      </w:r>
      <w:r>
        <w:rPr>
          <w:color w:val="000000"/>
        </w:rPr>
        <w:t xml:space="preserve">tiraron </w:t>
      </w:r>
      <w:r>
        <w:rPr>
          <w:color w:val="000000"/>
        </w:rPr>
        <w:t xml:space="preserve">los </w:t>
      </w:r>
      <w:r>
        <w:rPr>
          <w:color w:val="000000"/>
        </w:rPr>
        <w:t xml:space="preserve">42 </w:t>
      </w:r>
      <w:r>
        <w:rPr>
          <w:color w:val="58AD6D"/>
        </w:rPr>
        <w:t xml:space="preserve">fardos </w:t>
      </w:r>
      <w:r>
        <w:rPr>
          <w:color w:val="000000"/>
        </w:rPr>
        <w:t xml:space="preserve">de </w:t>
      </w:r>
      <w:r>
        <w:rPr>
          <w:color w:val="58AD6D"/>
        </w:rPr>
        <w:t xml:space="preserve">droga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000000"/>
        </w:rPr>
        <w:t xml:space="preserve">para </w:t>
      </w:r>
      <w:r>
        <w:rPr>
          <w:color w:val="58AD6D"/>
        </w:rPr>
        <w:t xml:space="preserve">huir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embarcaciones </w:t>
      </w:r>
      <w:r>
        <w:rPr>
          <w:color w:val="000000"/>
        </w:rPr>
        <w:t xml:space="preserve">hizo </w:t>
      </w:r>
      <w:r>
        <w:rPr>
          <w:color w:val="58AD6D"/>
        </w:rPr>
        <w:t xml:space="preserve">maniobras </w:t>
      </w:r>
      <w:r>
        <w:rPr>
          <w:color w:val="000000"/>
        </w:rPr>
        <w:t xml:space="preserve">para </w:t>
      </w:r>
      <w:r>
        <w:rPr>
          <w:color w:val="304195"/>
        </w:rPr>
        <w:t xml:space="preserve">embestir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patrullera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agentes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304195"/>
        </w:rPr>
        <w:t xml:space="preserve">efectuar </w:t>
      </w:r>
      <w:r>
        <w:rPr>
          <w:color w:val="58AD6D"/>
        </w:rPr>
        <w:t xml:space="preserve">varios </w:t>
      </w:r>
      <w:r>
        <w:rPr>
          <w:color w:val="58AD6D"/>
        </w:rPr>
        <w:t xml:space="preserve">disparos </w:t>
      </w:r>
      <w:r>
        <w:rPr>
          <w:color w:val="000000"/>
        </w:rPr>
        <w:t xml:space="preserve">de </w:t>
      </w:r>
      <w:r>
        <w:rPr>
          <w:color w:val="58AD6D"/>
        </w:rPr>
        <w:t xml:space="preserve">advertencia </w:t>
      </w:r>
      <w:r>
        <w:rPr>
          <w:color w:val="000000"/>
        </w:rPr>
        <w:t xml:space="preserve">. </w:t>
      </w:r>
      <w:r>
        <w:rPr>
          <w:color w:val="58AD6D"/>
        </w:rPr>
        <w:t xml:space="preserve">Hace </w:t>
      </w:r>
      <w:r>
        <w:rPr>
          <w:color w:val="000000"/>
        </w:rPr>
        <w:t xml:space="preserve">solo </w:t>
      </w:r>
      <w:r>
        <w:rPr>
          <w:color w:val="000000"/>
        </w:rPr>
        <w:t xml:space="preserve">unos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304195"/>
        </w:rPr>
        <w:t xml:space="preserve">concentración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Concepción </w:t>
      </w:r>
      <w:r>
        <w:rPr>
          <w:color w:val="000000"/>
        </w:rPr>
        <w:t xml:space="preserve">han </w:t>
      </w:r>
      <w:r>
        <w:rPr>
          <w:color w:val="58AD6D"/>
        </w:rPr>
        <w:t xml:space="preserve">reclamado </w:t>
      </w:r>
      <w:r>
        <w:rPr>
          <w:color w:val="000000"/>
        </w:rPr>
        <w:t xml:space="preserve">más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e </w:t>
      </w:r>
      <w:r>
        <w:rPr>
          <w:color w:val="04F44E"/>
        </w:rPr>
        <w:t xml:space="preserve">inversión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Campo </w:t>
      </w:r>
      <w:r>
        <w:rPr>
          <w:color w:val="000000"/>
        </w:rPr>
        <w:t xml:space="preserve">de </w:t>
      </w:r>
      <w:r>
        <w:rPr>
          <w:color w:val="58AD6D"/>
        </w:rPr>
        <w:t xml:space="preserve">Gibraltar </w:t>
      </w:r>
      <w:r>
        <w:rPr>
          <w:color w:val="000000"/>
        </w:rPr>
        <w:t xml:space="preserve">. </w:t>
      </w:r>
      <w:r>
        <w:rPr>
          <w:color w:val="D32981"/>
        </w:rPr>
        <w:t xml:space="preserve">Fuertes </w:t>
      </w:r>
      <w:r>
        <w:rPr>
          <w:color w:val="D32981"/>
        </w:rPr>
        <w:t xml:space="preserve">nevadas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frío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Comunidad </w:t>
      </w:r>
      <w:r>
        <w:rPr>
          <w:color w:val="000000"/>
        </w:rPr>
        <w:t xml:space="preserve">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tienen </w:t>
      </w:r>
      <w:r>
        <w:rPr>
          <w:color w:val="58AD6D"/>
        </w:rPr>
        <w:t xml:space="preserve">prohibido </w:t>
      </w:r>
      <w:r>
        <w:rPr>
          <w:color w:val="D32981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C6B48B"/>
        </w:rPr>
        <w:t xml:space="preserve">catalanas </w:t>
      </w:r>
      <w:r>
        <w:rPr>
          <w:color w:val="000000"/>
        </w:rPr>
        <w:t xml:space="preserve">y </w:t>
      </w:r>
      <w:r>
        <w:rPr>
          <w:color w:val="58AD6D"/>
        </w:rPr>
        <w:t xml:space="preserve">mañana </w:t>
      </w:r>
      <w:r>
        <w:rPr>
          <w:color w:val="000000"/>
        </w:rPr>
        <w:t xml:space="preserve">se </w:t>
      </w:r>
      <w:r>
        <w:rPr>
          <w:color w:val="58AD6D"/>
        </w:rPr>
        <w:t xml:space="preserve">suspenden </w:t>
      </w:r>
      <w:r>
        <w:rPr>
          <w:color w:val="000000"/>
        </w:rPr>
        <w:t xml:space="preserve">las </w:t>
      </w:r>
      <w:r>
        <w:rPr>
          <w:color w:val="000000"/>
        </w:rPr>
        <w:t xml:space="preserve">rutas </w:t>
      </w:r>
      <w:r>
        <w:rPr>
          <w:color w:val="58AD6D"/>
        </w:rPr>
        <w:t xml:space="preserve">escolares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acumulado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30 </w:t>
      </w:r>
      <w:r>
        <w:rPr>
          <w:color w:val="D32981"/>
        </w:rPr>
        <w:t xml:space="preserve">centímetros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D32981"/>
        </w:rPr>
        <w:t xml:space="preserve">Situación </w:t>
      </w:r>
      <w:r>
        <w:rPr>
          <w:color w:val="D32981"/>
        </w:rPr>
        <w:t xml:space="preserve">complicada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58AD6D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interrumpido </w:t>
      </w:r>
      <w:r>
        <w:rPr>
          <w:color w:val="000000"/>
        </w:rPr>
        <w:t xml:space="preserve">las </w:t>
      </w:r>
      <w:r>
        <w:rPr>
          <w:color w:val="58AD6D"/>
        </w:rPr>
        <w:t xml:space="preserve">clases </w:t>
      </w:r>
      <w:r>
        <w:rPr>
          <w:color w:val="000000"/>
        </w:rPr>
        <w:t xml:space="preserve">para </w:t>
      </w:r>
      <w:r>
        <w:rPr>
          <w:color w:val="000000"/>
        </w:rPr>
        <w:t xml:space="preserve">5 </w:t>
      </w:r>
      <w:r>
        <w:rPr>
          <w:color w:val="000000"/>
        </w:rPr>
        <w:t xml:space="preserve">mil </w:t>
      </w:r>
      <w:r>
        <w:rPr>
          <w:color w:val="58AD6D"/>
        </w:rPr>
        <w:t xml:space="preserve">escolares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atención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fuerte </w:t>
      </w:r>
      <w:r>
        <w:rPr>
          <w:color w:val="D32981"/>
        </w:rPr>
        <w:t xml:space="preserve">oleaje </w:t>
      </w:r>
      <w:r>
        <w:rPr>
          <w:color w:val="000000"/>
        </w:rPr>
        <w:t xml:space="preserve">en </w:t>
      </w:r>
      <w:r>
        <w:rPr>
          <w:color w:val="6A03D7"/>
        </w:rPr>
        <w:t xml:space="preserve">Canarias </w:t>
      </w:r>
      <w:r>
        <w:rPr>
          <w:color w:val="58AD6D"/>
        </w:rPr>
        <w:t xml:space="preserve">impide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58AD6D"/>
        </w:rPr>
        <w:t xml:space="preserve">hombre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58AD6D"/>
        </w:rPr>
        <w:t xml:space="preserve">tras </w:t>
      </w:r>
      <w:r>
        <w:rPr>
          <w:color w:val="58AD6D"/>
        </w:rPr>
        <w:t xml:space="preserve">cometer </w:t>
      </w:r>
      <w:r>
        <w:rPr>
          <w:color w:val="000000"/>
        </w:rPr>
        <w:t xml:space="preserve">la </w:t>
      </w:r>
      <w:r>
        <w:rPr>
          <w:color w:val="000000"/>
        </w:rPr>
        <w:t xml:space="preserve">impruedencia </w:t>
      </w:r>
      <w:r>
        <w:rPr>
          <w:color w:val="000000"/>
        </w:rPr>
        <w:t xml:space="preserve">de </w:t>
      </w:r>
      <w:r>
        <w:rPr>
          <w:color w:val="58AD6D"/>
        </w:rPr>
        <w:t xml:space="preserve">darse </w:t>
      </w:r>
      <w:r>
        <w:rPr>
          <w:color w:val="000000"/>
        </w:rPr>
        <w:t xml:space="preserve">un </w:t>
      </w:r>
      <w:r>
        <w:rPr>
          <w:color w:val="000000"/>
        </w:rPr>
        <w:t xml:space="preserve">baño </w:t>
      </w:r>
      <w:r>
        <w:rPr>
          <w:color w:val="000000"/>
        </w:rPr>
        <w:t xml:space="preserve">en </w:t>
      </w:r>
      <w:r>
        <w:rPr>
          <w:color w:val="58AD6D"/>
        </w:rPr>
        <w:t xml:space="preserve">pleno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deportes </w:t>
      </w:r>
      <w:r>
        <w:rPr>
          <w:color w:val="000000"/>
        </w:rPr>
        <w:t xml:space="preserve">, </w:t>
      </w:r>
      <w:r>
        <w:rPr>
          <w:color w:val="58AD6D"/>
        </w:rPr>
        <w:t xml:space="preserve">pendientes </w:t>
      </w:r>
      <w:r>
        <w:rPr>
          <w:color w:val="000000"/>
        </w:rPr>
        <w:t xml:space="preserve">del </w:t>
      </w:r>
      <w:r>
        <w:rPr>
          <w:color w:val="6A03D7"/>
        </w:rPr>
        <w:t xml:space="preserve">tobillo </w:t>
      </w:r>
      <w:r>
        <w:rPr>
          <w:color w:val="000000"/>
        </w:rPr>
        <w:t xml:space="preserve">más </w:t>
      </w:r>
      <w:r>
        <w:rPr>
          <w:color w:val="000000"/>
        </w:rPr>
        <w:t xml:space="preserve">caro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del </w:t>
      </w:r>
      <w:r>
        <w:rPr>
          <w:color w:val="58AD6D"/>
        </w:rPr>
        <w:t xml:space="preserve">fútbol </w:t>
      </w:r>
      <w:r>
        <w:rPr>
          <w:color w:val="000000"/>
        </w:rPr>
        <w:t xml:space="preserve">. </w:t>
      </w:r>
      <w:r>
        <w:rPr>
          <w:color w:val="000000"/>
        </w:rPr>
        <w:t xml:space="preserve">¿Hay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58AD6D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732484"/>
        </w:rPr>
        <w:t xml:space="preserve">Neymar </w:t>
      </w:r>
      <w:r>
        <w:rPr>
          <w:color w:val="000000"/>
        </w:rPr>
        <w:t xml:space="preserve">pueda </w:t>
      </w:r>
      <w:r>
        <w:rPr>
          <w:color w:val="000000"/>
        </w:rPr>
        <w:t xml:space="preserve">jugar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00000"/>
        </w:rPr>
        <w:t xml:space="preserve">Marid </w:t>
      </w:r>
      <w:r>
        <w:rPr>
          <w:color w:val="000000"/>
        </w:rPr>
        <w:t xml:space="preserve">, </w:t>
      </w:r>
      <w:r>
        <w:rPr>
          <w:color w:val="58AD6D"/>
        </w:rPr>
        <w:t xml:space="preserve">scar </w:t>
      </w:r>
      <w:r>
        <w:rPr>
          <w:color w:val="000000"/>
        </w:rPr>
        <w:t xml:space="preserve">? </w:t>
      </w:r>
      <w:r>
        <w:rPr>
          <w:color w:val="000000"/>
        </w:rPr>
        <w:t xml:space="preserve">Sí </w:t>
      </w:r>
      <w:r>
        <w:rPr>
          <w:color w:val="000000"/>
        </w:rPr>
        <w:t xml:space="preserve">y </w:t>
      </w:r>
      <w:r>
        <w:rPr>
          <w:color w:val="000000"/>
        </w:rPr>
        <w:t xml:space="preserve">esa </w:t>
      </w:r>
      <w:r>
        <w:rPr>
          <w:color w:val="58AD6D"/>
        </w:rPr>
        <w:t xml:space="preserve">posibilidad </w:t>
      </w:r>
      <w:r>
        <w:rPr>
          <w:color w:val="000000"/>
        </w:rPr>
        <w:t xml:space="preserve">pasa </w:t>
      </w:r>
      <w:r>
        <w:rPr>
          <w:color w:val="000000"/>
        </w:rPr>
        <w:t xml:space="preserve">por </w:t>
      </w:r>
      <w:r>
        <w:rPr>
          <w:color w:val="000000"/>
        </w:rPr>
        <w:t xml:space="preserve">jugar </w:t>
      </w:r>
      <w:r>
        <w:rPr>
          <w:color w:val="6A03D7"/>
        </w:rPr>
        <w:t xml:space="preserve">infiltrado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58AD6D"/>
        </w:rPr>
        <w:t xml:space="preserve">problema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58AD6D"/>
        </w:rPr>
        <w:t xml:space="preserve">problema </w:t>
      </w:r>
      <w:r>
        <w:rPr>
          <w:color w:val="000000"/>
        </w:rPr>
        <w:t xml:space="preserve">se </w:t>
      </w:r>
      <w:r>
        <w:rPr>
          <w:color w:val="58AD6D"/>
        </w:rPr>
        <w:t xml:space="preserve">llama </w:t>
      </w:r>
      <w:r>
        <w:rPr>
          <w:color w:val="58AD6D"/>
        </w:rPr>
        <w:t xml:space="preserve">Mundial </w:t>
      </w:r>
      <w:r>
        <w:rPr>
          <w:color w:val="000000"/>
        </w:rPr>
        <w:t xml:space="preserve">de </w:t>
      </w:r>
      <w:r>
        <w:rPr>
          <w:color w:val="58AD6D"/>
        </w:rPr>
        <w:t xml:space="preserve">Rusia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están </w:t>
      </w:r>
      <w:r>
        <w:rPr>
          <w:color w:val="000000"/>
        </w:rPr>
        <w:t xml:space="preserve">los </w:t>
      </w:r>
      <w:r>
        <w:rPr>
          <w:color w:val="58AD6D"/>
        </w:rPr>
        <w:t xml:space="preserve">intereses </w:t>
      </w:r>
      <w:r>
        <w:rPr>
          <w:color w:val="000000"/>
        </w:rPr>
        <w:t xml:space="preserve">del </w:t>
      </w:r>
      <w:r>
        <w:rPr>
          <w:color w:val="732484"/>
        </w:rPr>
        <w:t xml:space="preserve">PSG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los </w:t>
      </w:r>
      <w:r>
        <w:rPr>
          <w:color w:val="000000"/>
        </w:rPr>
        <w:t xml:space="preserve">del </w:t>
      </w:r>
      <w:r>
        <w:rPr>
          <w:color w:val="732484"/>
        </w:rPr>
        <w:t xml:space="preserve">futbolista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desde </w:t>
      </w:r>
      <w:r>
        <w:rPr>
          <w:color w:val="732484"/>
        </w:rPr>
        <w:t xml:space="preserve">Brasil </w:t>
      </w:r>
      <w:r>
        <w:rPr>
          <w:color w:val="58AD6D"/>
        </w:rPr>
        <w:t xml:space="preserve">aseguraban </w:t>
      </w:r>
      <w:r>
        <w:rPr>
          <w:color w:val="000000"/>
        </w:rPr>
        <w:t xml:space="preserve">que </w:t>
      </w:r>
      <w:r>
        <w:rPr>
          <w:color w:val="732484"/>
        </w:rPr>
        <w:t xml:space="preserve">Neymar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quirófano </w:t>
      </w:r>
      <w:r>
        <w:rPr>
          <w:color w:val="000000"/>
        </w:rPr>
        <w:t xml:space="preserve">para </w:t>
      </w:r>
      <w:r>
        <w:rPr>
          <w:color w:val="58AD6D"/>
        </w:rPr>
        <w:t xml:space="preserve">llegar </w:t>
      </w:r>
      <w:r>
        <w:rPr>
          <w:color w:val="257FBB"/>
        </w:rPr>
        <w:t xml:space="preserve">impoluto </w:t>
      </w:r>
      <w:r>
        <w:rPr>
          <w:color w:val="000000"/>
        </w:rPr>
        <w:t xml:space="preserve">a </w:t>
      </w:r>
      <w:r>
        <w:rPr>
          <w:color w:val="58AD6D"/>
        </w:rPr>
        <w:t xml:space="preserve">Rusia </w:t>
      </w:r>
      <w:r>
        <w:rPr>
          <w:color w:val="000000"/>
        </w:rPr>
        <w:t xml:space="preserve">. </w:t>
      </w:r>
      <w:r>
        <w:rPr>
          <w:color w:val="000000"/>
        </w:rPr>
        <w:t xml:space="preserve">Emery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dementido </w:t>
      </w:r>
      <w:r>
        <w:rPr>
          <w:color w:val="000000"/>
        </w:rPr>
        <w:t xml:space="preserve">esta </w:t>
      </w:r>
      <w:r>
        <w:rPr>
          <w:color w:val="58AD6D"/>
        </w:rPr>
        <w:t xml:space="preserve">mañana </w:t>
      </w:r>
      <w:r>
        <w:rPr>
          <w:color w:val="000000"/>
        </w:rPr>
        <w:t xml:space="preserve">esa </w:t>
      </w:r>
      <w:r>
        <w:rPr>
          <w:color w:val="304195"/>
        </w:rPr>
        <w:t xml:space="preserve">pequeña </w:t>
      </w:r>
      <w:r>
        <w:rPr>
          <w:color w:val="58AD6D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58AD6D"/>
        </w:rPr>
        <w:t xml:space="preserve">habla </w:t>
      </w:r>
      <w:r>
        <w:rPr>
          <w:color w:val="000000"/>
        </w:rPr>
        <w:t xml:space="preserve">Emery </w:t>
      </w:r>
      <w:r>
        <w:rPr>
          <w:color w:val="000000"/>
        </w:rPr>
        <w:t xml:space="preserve">de </w:t>
      </w:r>
      <w:r>
        <w:rPr>
          <w:color w:val="000000"/>
        </w:rPr>
        <w:t xml:space="preserve">jugar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fisura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tobillo </w:t>
      </w:r>
      <w:r>
        <w:rPr>
          <w:color w:val="000000"/>
        </w:rPr>
        <w:t xml:space="preserve">pasa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58AD6D"/>
        </w:rPr>
        <w:t xml:space="preserve">siguiente </w:t>
      </w:r>
      <w:r>
        <w:rPr>
          <w:color w:val="000000"/>
        </w:rPr>
        <w:t xml:space="preserve">esa </w:t>
      </w:r>
      <w:r>
        <w:rPr>
          <w:color w:val="58AD6D"/>
        </w:rPr>
        <w:t xml:space="preserve">posibilidad </w:t>
      </w:r>
      <w:r>
        <w:rPr>
          <w:color w:val="58AD6D"/>
        </w:rPr>
        <w:t xml:space="preserve">existe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pondría </w:t>
      </w:r>
      <w:r>
        <w:rPr>
          <w:color w:val="000000"/>
        </w:rPr>
        <w:t xml:space="preserve">en </w:t>
      </w:r>
      <w:r>
        <w:rPr>
          <w:color w:val="58AD6D"/>
        </w:rPr>
        <w:t xml:space="preserve">riesgo </w:t>
      </w:r>
      <w:r>
        <w:rPr>
          <w:color w:val="000000"/>
        </w:rPr>
        <w:t xml:space="preserve">su </w:t>
      </w:r>
      <w:r>
        <w:rPr>
          <w:color w:val="58AD6D"/>
        </w:rPr>
        <w:t xml:space="preserve">participación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Mundial </w:t>
      </w:r>
      <w:r>
        <w:rPr>
          <w:color w:val="000000"/>
        </w:rPr>
        <w:t xml:space="preserve">. </w:t>
      </w:r>
      <w:r>
        <w:rPr>
          <w:color w:val="58AD6D"/>
        </w:rPr>
        <w:t xml:space="preserve">Veremos </w:t>
      </w:r>
      <w:r>
        <w:rPr>
          <w:color w:val="000000"/>
        </w:rPr>
        <w:t xml:space="preserve">qué </w:t>
      </w:r>
      <w:r>
        <w:rPr>
          <w:color w:val="58AD6D"/>
        </w:rPr>
        <w:t xml:space="preserve">decide </w:t>
      </w:r>
      <w:r>
        <w:rPr>
          <w:color w:val="732484"/>
        </w:rPr>
        <w:t xml:space="preserve">Neymar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58AD6D"/>
        </w:rPr>
        <w:t xml:space="preserve">tajante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hoy </w:t>
      </w:r>
      <w:r>
        <w:rPr>
          <w:color w:val="732484"/>
        </w:rPr>
        <w:t xml:space="preserve">Simeone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58AD6D"/>
        </w:rPr>
        <w:t xml:space="preserve">opciones </w:t>
      </w:r>
      <w:r>
        <w:rPr>
          <w:color w:val="000000"/>
        </w:rPr>
        <w:t xml:space="preserve">del </w:t>
      </w:r>
      <w:r>
        <w:rPr>
          <w:color w:val="732484"/>
        </w:rPr>
        <w:t xml:space="preserve">Atlético </w:t>
      </w:r>
      <w:r>
        <w:rPr>
          <w:color w:val="000000"/>
        </w:rPr>
        <w:t xml:space="preserve">de </w:t>
      </w:r>
      <w:r>
        <w:rPr>
          <w:color w:val="000000"/>
        </w:rPr>
        <w:t xml:space="preserve">ganar </w:t>
      </w:r>
      <w:r>
        <w:rPr>
          <w:color w:val="000000"/>
        </w:rPr>
        <w:t xml:space="preserve">la </w:t>
      </w:r>
      <w:r>
        <w:rPr>
          <w:color w:val="58AD6D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732484"/>
        </w:rPr>
        <w:t xml:space="preserve">campeonato </w:t>
      </w:r>
      <w:r>
        <w:rPr>
          <w:color w:val="58AD6D"/>
        </w:rPr>
        <w:t xml:space="preserve">imposible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otros </w:t>
      </w:r>
      <w:r>
        <w:rPr>
          <w:color w:val="732484"/>
        </w:rPr>
        <w:t xml:space="preserve">equipos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58AD6D"/>
        </w:rPr>
        <w:t xml:space="preserve">real </w:t>
      </w:r>
      <w:r>
        <w:rPr>
          <w:color w:val="04F44E"/>
        </w:rPr>
        <w:t xml:space="preserve">Madrid </w:t>
      </w:r>
      <w:r>
        <w:rPr>
          <w:color w:val="000000"/>
        </w:rPr>
        <w:t xml:space="preserve">y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Quitando </w:t>
      </w:r>
      <w:r>
        <w:rPr>
          <w:color w:val="58AD6D"/>
        </w:rPr>
        <w:t xml:space="preserve">presión </w:t>
      </w:r>
      <w:r>
        <w:rPr>
          <w:color w:val="000000"/>
        </w:rPr>
        <w:t xml:space="preserve">el </w:t>
      </w:r>
      <w:r>
        <w:rPr>
          <w:color w:val="732484"/>
        </w:rPr>
        <w:t xml:space="preserve">Cholo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732484"/>
        </w:rPr>
        <w:t xml:space="preserve">futbolistas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Lucas </w:t>
      </w:r>
      <w:r>
        <w:rPr>
          <w:color w:val="000000"/>
        </w:rPr>
        <w:t xml:space="preserve">Hernández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58AD6D"/>
        </w:rPr>
        <w:t xml:space="preserve">noticia </w:t>
      </w:r>
      <w:r>
        <w:rPr>
          <w:color w:val="000000"/>
        </w:rPr>
        <w:t xml:space="preserve">porque </w:t>
      </w:r>
      <w:r>
        <w:rPr>
          <w:color w:val="58AD6D"/>
        </w:rPr>
        <w:t xml:space="preserve">definitivamente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000000"/>
        </w:rPr>
        <w:t xml:space="preserve">jugar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Selección </w:t>
      </w:r>
      <w:r>
        <w:rPr>
          <w:color w:val="000000"/>
        </w:rPr>
        <w:t xml:space="preserve">Española </w:t>
      </w:r>
      <w:r>
        <w:rPr>
          <w:color w:val="000000"/>
        </w:rPr>
        <w:t xml:space="preserve">. </w:t>
      </w:r>
      <w:r>
        <w:rPr>
          <w:color w:val="732484"/>
        </w:rPr>
        <w:t xml:space="preserve">Lopetegui </w:t>
      </w:r>
      <w:r>
        <w:rPr>
          <w:color w:val="58AD6D"/>
        </w:rPr>
        <w:t xml:space="preserve">cuenta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tiene </w:t>
      </w:r>
      <w:r>
        <w:rPr>
          <w:color w:val="6A03D7"/>
        </w:rPr>
        <w:t xml:space="preserve">muchas </w:t>
      </w:r>
      <w:r>
        <w:rPr>
          <w:color w:val="58AD6D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al </w:t>
      </w:r>
      <w:r>
        <w:rPr>
          <w:color w:val="58AD6D"/>
        </w:rPr>
        <w:t xml:space="preserve">Mundial </w:t>
      </w:r>
      <w:r>
        <w:rPr>
          <w:color w:val="000000"/>
        </w:rPr>
        <w:t xml:space="preserve">de </w:t>
      </w:r>
      <w:r>
        <w:rPr>
          <w:color w:val="58AD6D"/>
        </w:rPr>
        <w:t xml:space="preserve">Rusia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58AD6D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había </w:t>
      </w:r>
      <w:r>
        <w:rPr>
          <w:color w:val="000000"/>
        </w:rPr>
        <w:t xml:space="preserve">jugado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sub </w:t>
      </w:r>
      <w:r>
        <w:rPr>
          <w:color w:val="000000"/>
        </w:rPr>
        <w:t xml:space="preserve">21 </w:t>
      </w:r>
      <w:r>
        <w:rPr>
          <w:color w:val="6A03D7"/>
        </w:rPr>
        <w:t xml:space="preserve">francesa </w:t>
      </w:r>
      <w:r>
        <w:rPr>
          <w:color w:val="000000"/>
        </w:rPr>
        <w:t xml:space="preserve">. </w:t>
      </w:r>
      <w:r>
        <w:rPr>
          <w:color w:val="000000"/>
        </w:rPr>
        <w:t xml:space="preserve">nicamente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jurar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cuenta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8AD6D"/>
        </w:rPr>
        <w:t xml:space="preserve">apoyo </w:t>
      </w:r>
      <w:r>
        <w:rPr>
          <w:color w:val="58AD6D"/>
        </w:rPr>
        <w:t xml:space="preserve">importante </w:t>
      </w:r>
      <w:r>
        <w:rPr>
          <w:color w:val="000000"/>
        </w:rPr>
        <w:t xml:space="preserve">Gerard </w:t>
      </w:r>
      <w:r>
        <w:rPr>
          <w:color w:val="732484"/>
        </w:rPr>
        <w:t xml:space="preserve">Piqué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buena </w:t>
      </w:r>
      <w:r>
        <w:rPr>
          <w:color w:val="58AD6D"/>
        </w:rPr>
        <w:t xml:space="preserve">iniciativa </w:t>
      </w:r>
      <w:r>
        <w:rPr>
          <w:color w:val="000000"/>
        </w:rPr>
        <w:t xml:space="preserve">. </w:t>
      </w:r>
      <w:r>
        <w:rPr>
          <w:color w:val="58AD6D"/>
        </w:rPr>
        <w:t xml:space="preserve">Ojalá </w:t>
      </w:r>
      <w:r>
        <w:rPr>
          <w:color w:val="000000"/>
        </w:rPr>
        <w:t xml:space="preserve">se </w:t>
      </w:r>
      <w:r>
        <w:rPr>
          <w:color w:val="000000"/>
        </w:rPr>
        <w:t xml:space="preserve">pueda </w:t>
      </w:r>
      <w:r>
        <w:rPr>
          <w:color w:val="000000"/>
        </w:rPr>
        <w:t xml:space="preserve">dar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tenía </w:t>
      </w:r>
      <w:r>
        <w:rPr>
          <w:color w:val="000000"/>
        </w:rPr>
        <w:t xml:space="preserve">el </w:t>
      </w:r>
      <w:r>
        <w:rPr>
          <w:color w:val="58AD6D"/>
        </w:rPr>
        <w:t xml:space="preserve">apoyo </w:t>
      </w:r>
      <w:r>
        <w:rPr>
          <w:color w:val="000000"/>
        </w:rPr>
        <w:t xml:space="preserve">de </w:t>
      </w:r>
      <w:r>
        <w:rPr>
          <w:color w:val="732484"/>
        </w:rPr>
        <w:t xml:space="preserve">Djokovic </w:t>
      </w:r>
      <w:r>
        <w:rPr>
          <w:color w:val="000000"/>
        </w:rPr>
        <w:t xml:space="preserve">, </w:t>
      </w:r>
      <w:r>
        <w:rPr>
          <w:color w:val="58AD6D"/>
        </w:rPr>
        <w:t xml:space="preserve">ahora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58AD6D"/>
        </w:rPr>
        <w:t xml:space="preserve">Nadal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un </w:t>
      </w:r>
      <w:r>
        <w:rPr>
          <w:color w:val="58AD6D"/>
        </w:rPr>
        <w:t xml:space="preserve">empujón </w:t>
      </w:r>
      <w:r>
        <w:rPr>
          <w:color w:val="58AD6D"/>
        </w:rPr>
        <w:t xml:space="preserve">importante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58AD6D"/>
        </w:rPr>
        <w:t xml:space="preserve">pretensión </w:t>
      </w:r>
      <w:r>
        <w:rPr>
          <w:color w:val="000000"/>
        </w:rPr>
        <w:t xml:space="preserve">de </w:t>
      </w:r>
      <w:r>
        <w:rPr>
          <w:color w:val="732484"/>
        </w:rPr>
        <w:t xml:space="preserve">Piqué </w:t>
      </w:r>
      <w:r>
        <w:rPr>
          <w:color w:val="000000"/>
        </w:rPr>
        <w:t xml:space="preserve">de </w:t>
      </w:r>
      <w:r>
        <w:rPr>
          <w:color w:val="58AD6D"/>
        </w:rPr>
        <w:t xml:space="preserve">convertir </w:t>
      </w:r>
      <w:r>
        <w:rPr>
          <w:color w:val="000000"/>
        </w:rPr>
        <w:t xml:space="preserve">la </w:t>
      </w:r>
      <w:r>
        <w:rPr>
          <w:color w:val="000000"/>
        </w:rPr>
        <w:t xml:space="preserve">Copa </w:t>
      </w:r>
      <w:r>
        <w:rPr>
          <w:color w:val="000000"/>
        </w:rPr>
        <w:t xml:space="preserve">Davis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especie </w:t>
      </w:r>
      <w:r>
        <w:rPr>
          <w:color w:val="000000"/>
        </w:rPr>
        <w:t xml:space="preserve">de </w:t>
      </w:r>
      <w:r>
        <w:rPr>
          <w:color w:val="58AD6D"/>
        </w:rPr>
        <w:t xml:space="preserve">Mundial </w:t>
      </w:r>
      <w:r>
        <w:rPr>
          <w:color w:val="000000"/>
        </w:rPr>
        <w:t xml:space="preserve">del </w:t>
      </w:r>
      <w:r>
        <w:rPr>
          <w:color w:val="58AD6D"/>
        </w:rPr>
        <w:t xml:space="preserve">tenis </w:t>
      </w:r>
      <w:r>
        <w:rPr>
          <w:color w:val="000000"/>
        </w:rPr>
        <w:t xml:space="preserve">. </w:t>
      </w:r>
      <w:r>
        <w:rPr>
          <w:color w:val="58AD6D"/>
        </w:rPr>
        <w:t xml:space="preserve">Nadal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cierto </w:t>
      </w:r>
      <w:r>
        <w:rPr>
          <w:color w:val="000000"/>
        </w:rPr>
        <w:t xml:space="preserve">, </w:t>
      </w:r>
      <w:r>
        <w:rPr>
          <w:color w:val="58AD6D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pistas </w:t>
      </w:r>
      <w:r>
        <w:rPr>
          <w:color w:val="000000"/>
        </w:rPr>
        <w:t xml:space="preserve">esta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Acapulco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Feliciano </w:t>
      </w:r>
      <w:r>
        <w:rPr>
          <w:color w:val="000000"/>
        </w:rPr>
        <w:t xml:space="preserve">López </w:t>
      </w:r>
      <w:r>
        <w:rPr>
          <w:color w:val="000000"/>
        </w:rPr>
        <w:t xml:space="preserve">. </w:t>
      </w:r>
      <w:r>
        <w:rPr>
          <w:color w:val="58AD6D"/>
        </w:rPr>
        <w:t xml:space="preserve">Nadie </w:t>
      </w:r>
      <w:r>
        <w:rPr>
          <w:color w:val="58AD6D"/>
        </w:rPr>
        <w:t xml:space="preserve">esperaba </w:t>
      </w:r>
      <w:r>
        <w:rPr>
          <w:color w:val="000000"/>
        </w:rPr>
        <w:t xml:space="preserve">este </w:t>
      </w:r>
      <w:r>
        <w:rPr>
          <w:color w:val="58AD6D"/>
        </w:rPr>
        <w:t xml:space="preserve">invitado </w:t>
      </w:r>
      <w:r>
        <w:rPr>
          <w:color w:val="58AD6D"/>
        </w:rPr>
        <w:t xml:space="preserve">inesperado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Motmeló </w:t>
      </w:r>
      <w:r>
        <w:rPr>
          <w:color w:val="000000"/>
        </w:rPr>
        <w:t xml:space="preserve">: </w:t>
      </w:r>
      <w:r>
        <w:rPr>
          <w:color w:val="000000"/>
        </w:rPr>
        <w:t xml:space="preserve">frío </w:t>
      </w:r>
      <w:r>
        <w:rPr>
          <w:color w:val="000000"/>
        </w:rPr>
        <w:t xml:space="preserve">y </w:t>
      </w:r>
      <w:r>
        <w:rPr>
          <w:color w:val="000000"/>
        </w:rPr>
        <w:t xml:space="preserve">nieve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segundo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58AD6D"/>
        </w:rPr>
        <w:t xml:space="preserve">entrenamientos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Force </w:t>
      </w:r>
      <w:r>
        <w:rPr>
          <w:color w:val="000000"/>
        </w:rPr>
        <w:t xml:space="preserve">India </w:t>
      </w:r>
      <w:r>
        <w:rPr>
          <w:color w:val="000000"/>
        </w:rPr>
        <w:t xml:space="preserve">ha </w:t>
      </w:r>
      <w:r>
        <w:rPr>
          <w:color w:val="58AD6D"/>
        </w:rPr>
        <w:t xml:space="preserve">bromeado </w:t>
      </w:r>
      <w:r>
        <w:rPr>
          <w:color w:val="58AD6D"/>
        </w:rPr>
        <w:t xml:space="preserve">incluso </w:t>
      </w:r>
      <w:r>
        <w:rPr>
          <w:color w:val="000000"/>
        </w:rPr>
        <w:t xml:space="preserve">con </w:t>
      </w:r>
      <w:r>
        <w:rPr>
          <w:color w:val="58AD6D"/>
        </w:rPr>
        <w:t xml:space="preserve">ponerle </w:t>
      </w:r>
      <w:r>
        <w:rPr>
          <w:color w:val="D32981"/>
        </w:rPr>
        <w:t xml:space="preserve">cadenas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bólido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58AD6D"/>
        </w:rPr>
        <w:t xml:space="preserve">Ferrari </w:t>
      </w:r>
      <w:r>
        <w:rPr>
          <w:color w:val="000000"/>
        </w:rPr>
        <w:t xml:space="preserve">de </w:t>
      </w:r>
      <w:r>
        <w:rPr>
          <w:color w:val="000000"/>
        </w:rPr>
        <w:t xml:space="preserve">Vettel </w:t>
      </w:r>
      <w:r>
        <w:rPr>
          <w:color w:val="000000"/>
        </w:rPr>
        <w:t xml:space="preserve">. </w:t>
      </w:r>
      <w:r>
        <w:rPr>
          <w:color w:val="000000"/>
        </w:rPr>
        <w:t xml:space="preserve">Saínz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4F44E"/>
        </w:rPr>
        <w:t xml:space="preserve">quinto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Mclaren </w:t>
      </w:r>
      <w:r>
        <w:rPr>
          <w:color w:val="000000"/>
        </w:rPr>
        <w:t xml:space="preserve">de </w:t>
      </w:r>
      <w:r>
        <w:rPr>
          <w:color w:val="000000"/>
        </w:rPr>
        <w:t xml:space="preserve">Vandorne </w:t>
      </w:r>
      <w:r>
        <w:rPr>
          <w:color w:val="000000"/>
        </w:rPr>
        <w:t xml:space="preserve">, </w:t>
      </w:r>
      <w:r>
        <w:rPr>
          <w:color w:val="58AD6D"/>
        </w:rPr>
        <w:t xml:space="preserve">tercero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rodado </w:t>
      </w:r>
      <w:r>
        <w:rPr>
          <w:color w:val="6A03D7"/>
        </w:rPr>
        <w:t xml:space="preserve">muchas </w:t>
      </w:r>
      <w:r>
        <w:rPr>
          <w:color w:val="6A03D7"/>
        </w:rPr>
        <w:t xml:space="preserve">vueltas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58AD6D"/>
        </w:rPr>
        <w:t xml:space="preserve">problemas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temperatura </w:t>
      </w:r>
      <w:r>
        <w:rPr>
          <w:color w:val="000000"/>
        </w:rPr>
        <w:t xml:space="preserve">del </w:t>
      </w:r>
      <w:r>
        <w:rPr>
          <w:color w:val="58AD6D"/>
        </w:rPr>
        <w:t xml:space="preserve">motor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4195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carteles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por </w:t>
      </w:r>
      <w:r>
        <w:rPr>
          <w:color w:val="000000"/>
        </w:rPr>
        <w:t xml:space="preserve">Philadelphia </w:t>
      </w:r>
      <w:r>
        <w:rPr>
          <w:color w:val="000000"/>
        </w:rPr>
        <w:t xml:space="preserve">. </w:t>
      </w:r>
      <w:r>
        <w:rPr>
          <w:color w:val="000000"/>
        </w:rPr>
        <w:t xml:space="preserve">Tomando </w:t>
      </w:r>
      <w:r>
        <w:rPr>
          <w:color w:val="000000"/>
        </w:rPr>
        <w:t xml:space="preserve">el </w:t>
      </w:r>
      <w:r>
        <w:rPr>
          <w:color w:val="58AD6D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película </w:t>
      </w:r>
      <w:r>
        <w:rPr>
          <w:color w:val="58AD6D"/>
        </w:rPr>
        <w:t xml:space="preserve">Tres </w:t>
      </w:r>
      <w:r>
        <w:rPr>
          <w:color w:val="58AD6D"/>
        </w:rPr>
        <w:t xml:space="preserve">anuncios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afueras </w:t>
      </w:r>
      <w:r>
        <w:rPr>
          <w:color w:val="000000"/>
        </w:rPr>
        <w:t xml:space="preserve">, </w:t>
      </w:r>
      <w:r>
        <w:rPr>
          <w:color w:val="000000"/>
        </w:rPr>
        <w:t xml:space="preserve">nominada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scar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ha </w:t>
      </w:r>
      <w:r>
        <w:rPr>
          <w:color w:val="58AD6D"/>
        </w:rPr>
        <w:t xml:space="preserve">colocado </w:t>
      </w:r>
      <w:r>
        <w:rPr>
          <w:color w:val="58AD6D"/>
        </w:rPr>
        <w:t xml:space="preserve">tres </w:t>
      </w:r>
      <w:r>
        <w:rPr>
          <w:color w:val="58AD6D"/>
        </w:rPr>
        <w:t xml:space="preserve">carteles </w:t>
      </w:r>
      <w:r>
        <w:rPr>
          <w:color w:val="6A03D7"/>
        </w:rPr>
        <w:t xml:space="preserve">comerciales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Lebron </w:t>
      </w:r>
      <w:r>
        <w:rPr>
          <w:color w:val="000000"/>
        </w:rPr>
        <w:t xml:space="preserve">que </w:t>
      </w:r>
      <w:r>
        <w:rPr>
          <w:color w:val="58AD6D"/>
        </w:rPr>
        <w:t xml:space="preserve">fiche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Sixers </w:t>
      </w:r>
      <w:r>
        <w:rPr>
          <w:color w:val="000000"/>
        </w:rPr>
        <w:t xml:space="preserve">el </w:t>
      </w:r>
      <w:r>
        <w:rPr>
          <w:color w:val="58AD6D"/>
        </w:rPr>
        <w:t xml:space="preserve">próximo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Lebron </w:t>
      </w:r>
      <w:r>
        <w:rPr>
          <w:color w:val="58AD6D"/>
        </w:rPr>
        <w:t xml:space="preserve">termina </w:t>
      </w:r>
      <w:r>
        <w:rPr>
          <w:color w:val="58AD6D"/>
        </w:rPr>
        <w:t xml:space="preserve">contrato </w:t>
      </w:r>
      <w:r>
        <w:rPr>
          <w:color w:val="000000"/>
        </w:rPr>
        <w:t xml:space="preserve">este </w:t>
      </w:r>
      <w:r>
        <w:rPr>
          <w:color w:val="6A03D7"/>
        </w:rPr>
        <w:t xml:space="preserve">verano </w:t>
      </w:r>
      <w:r>
        <w:rPr>
          <w:color w:val="000000"/>
        </w:rPr>
        <w:t xml:space="preserve">y </w:t>
      </w:r>
      <w:r>
        <w:rPr>
          <w:color w:val="58AD6D"/>
        </w:rPr>
        <w:t xml:space="preserve">cualquier </w:t>
      </w:r>
      <w:r>
        <w:rPr>
          <w:color w:val="58AD6D"/>
        </w:rPr>
        <w:t xml:space="preserve">estrategia </w:t>
      </w:r>
      <w:r>
        <w:rPr>
          <w:color w:val="000000"/>
        </w:rPr>
        <w:t xml:space="preserve">es </w:t>
      </w:r>
      <w:r>
        <w:rPr>
          <w:color w:val="58AD6D"/>
        </w:rPr>
        <w:t xml:space="preserve">buena </w:t>
      </w:r>
      <w:r>
        <w:rPr>
          <w:color w:val="000000"/>
        </w:rPr>
        <w:t xml:space="preserve">para </w:t>
      </w:r>
      <w:r>
        <w:rPr>
          <w:color w:val="000000"/>
        </w:rPr>
        <w:t xml:space="preserve">convencerle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304195"/>
        </w:rPr>
        <w:t xml:space="preserve">laSexta </w:t>
      </w:r>
      <w:r>
        <w:rPr>
          <w:color w:val="000000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han </w:t>
      </w:r>
      <w:r>
        <w:rPr>
          <w:color w:val="58AD6D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tomar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esta </w:t>
      </w:r>
      <w:r>
        <w:rPr>
          <w:color w:val="58AD6D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Vigo </w:t>
      </w:r>
      <w:r>
        <w:rPr>
          <w:color w:val="000000"/>
        </w:rPr>
        <w:t xml:space="preserve">, </w:t>
      </w:r>
      <w:r>
        <w:rPr>
          <w:color w:val="58AD6D"/>
        </w:rPr>
        <w:t xml:space="preserve">cientos </w:t>
      </w:r>
      <w:r>
        <w:rPr>
          <w:color w:val="000000"/>
        </w:rPr>
        <w:t xml:space="preserve">de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manifestado </w:t>
      </w:r>
      <w:r>
        <w:rPr>
          <w:color w:val="000000"/>
        </w:rPr>
        <w:t xml:space="preserve">para </w:t>
      </w:r>
      <w:r>
        <w:rPr>
          <w:color w:val="58AD6D"/>
        </w:rPr>
        <w:t xml:space="preserve">exigir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unas </w:t>
      </w:r>
      <w:r>
        <w:rPr>
          <w:color w:val="58AD6D"/>
        </w:rPr>
        <w:t xml:space="preserve">pensiones </w:t>
      </w:r>
      <w:r>
        <w:rPr>
          <w:color w:val="58AD6D"/>
        </w:rPr>
        <w:t xml:space="preserve">públicas </w:t>
      </w:r>
      <w:r>
        <w:rPr>
          <w:color w:val="58AD6D"/>
        </w:rPr>
        <w:t xml:space="preserve">dignas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58AD6D"/>
        </w:rPr>
        <w:t xml:space="preserve">cansados </w:t>
      </w:r>
      <w:r>
        <w:rPr>
          <w:color w:val="000000"/>
        </w:rPr>
        <w:t xml:space="preserve">de </w:t>
      </w:r>
      <w:r>
        <w:rPr>
          <w:color w:val="58AD6D"/>
        </w:rPr>
        <w:t xml:space="preserve">perder </w:t>
      </w:r>
      <w:r>
        <w:rPr>
          <w:color w:val="000000"/>
        </w:rPr>
        <w:t xml:space="preserve">poder </w:t>
      </w:r>
      <w:r>
        <w:rPr>
          <w:color w:val="58AD6D"/>
        </w:rPr>
        <w:t xml:space="preserve">adquisitivo </w:t>
      </w:r>
      <w:r>
        <w:rPr>
          <w:color w:val="000000"/>
        </w:rPr>
        <w:t xml:space="preserve">y </w:t>
      </w:r>
      <w:r>
        <w:rPr>
          <w:color w:val="000000"/>
        </w:rPr>
        <w:t xml:space="preserve">piden </w:t>
      </w:r>
      <w:r>
        <w:rPr>
          <w:color w:val="000000"/>
        </w:rPr>
        <w:t xml:space="preserve">al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58AD6D"/>
        </w:rPr>
        <w:t xml:space="preserve">vuelvan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suben </w:t>
      </w:r>
      <w:r>
        <w:rPr>
          <w:color w:val="000000"/>
        </w:rPr>
        <w:t xml:space="preserve">los </w:t>
      </w:r>
      <w:r>
        <w:rPr>
          <w:color w:val="58AD6D"/>
        </w:rPr>
        <w:t xml:space="preserve">precios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protestas </w:t>
      </w:r>
      <w:r>
        <w:rPr>
          <w:color w:val="D32981"/>
        </w:rPr>
        <w:t xml:space="preserve">prácticamente </w:t>
      </w:r>
      <w:r>
        <w:rPr>
          <w:color w:val="58AD6D"/>
        </w:rPr>
        <w:t xml:space="preserve">diarias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han </w:t>
      </w:r>
      <w:r>
        <w:rPr>
          <w:color w:val="D32981"/>
        </w:rPr>
        <w:t xml:space="preserve">provocado </w:t>
      </w:r>
      <w:r>
        <w:rPr>
          <w:color w:val="58AD6D"/>
        </w:rPr>
        <w:t xml:space="preserve">movimientos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58AD6D"/>
        </w:rPr>
        <w:t xml:space="preserve">visto </w:t>
      </w:r>
      <w:r>
        <w:rPr>
          <w:color w:val="58AD6D"/>
        </w:rPr>
        <w:t xml:space="preserve">tres </w:t>
      </w:r>
      <w:r>
        <w:rPr>
          <w:color w:val="000000"/>
        </w:rPr>
        <w:t xml:space="preserve">: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oposición </w:t>
      </w:r>
      <w:r>
        <w:rPr>
          <w:color w:val="000000"/>
        </w:rPr>
        <w:t xml:space="preserve">, </w:t>
      </w:r>
      <w:r>
        <w:rPr>
          <w:color w:val="000000"/>
        </w:rPr>
        <w:t xml:space="preserve">Lucía </w:t>
      </w:r>
      <w:r>
        <w:rPr>
          <w:color w:val="000000"/>
        </w:rPr>
        <w:t xml:space="preserve">Gómez </w:t>
      </w:r>
      <w:r>
        <w:rPr>
          <w:color w:val="000000"/>
        </w:rPr>
        <w:t xml:space="preserve">Lobato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primer </w:t>
      </w:r>
      <w:r>
        <w:rPr>
          <w:color w:val="58AD6D"/>
        </w:rPr>
        <w:t xml:space="preserve">anuncio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Ministro </w:t>
      </w:r>
      <w:r>
        <w:rPr>
          <w:color w:val="58AD6D"/>
        </w:rPr>
        <w:t xml:space="preserve">Montoro </w:t>
      </w:r>
      <w:r>
        <w:rPr>
          <w:color w:val="000000"/>
        </w:rPr>
        <w:t xml:space="preserve">.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58AD6D"/>
        </w:rPr>
        <w:t xml:space="preserve">rápidamente </w:t>
      </w:r>
      <w:r>
        <w:rPr>
          <w:color w:val="000000"/>
        </w:rPr>
        <w:t xml:space="preserve">para </w:t>
      </w:r>
      <w:r>
        <w:rPr>
          <w:color w:val="58AD6D"/>
        </w:rPr>
        <w:t xml:space="preserve">tratar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58AD6D"/>
        </w:rPr>
        <w:t xml:space="preserve">algún </w:t>
      </w:r>
      <w:r>
        <w:rPr>
          <w:color w:val="000000"/>
        </w:rPr>
        <w:t xml:space="preserve">foco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incendio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propuesta </w:t>
      </w:r>
      <w:r>
        <w:rPr>
          <w:color w:val="D32981"/>
        </w:rPr>
        <w:t xml:space="preserve">completamente </w:t>
      </w:r>
      <w:r>
        <w:rPr>
          <w:color w:val="58AD6D"/>
        </w:rPr>
        <w:t xml:space="preserve">inútil </w:t>
      </w:r>
      <w:r>
        <w:rPr>
          <w:color w:val="000000"/>
        </w:rPr>
        <w:t xml:space="preserve">para </w:t>
      </w:r>
      <w:r>
        <w:rPr>
          <w:color w:val="58AD6D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6A03D7"/>
        </w:rPr>
        <w:t xml:space="preserve">triunfado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la </w:t>
      </w:r>
      <w:r>
        <w:rPr>
          <w:color w:val="58AD6D"/>
        </w:rPr>
        <w:t xml:space="preserve">comparecencia </w:t>
      </w:r>
      <w:r>
        <w:rPr>
          <w:color w:val="000000"/>
        </w:rPr>
        <w:t xml:space="preserve">de </w:t>
      </w:r>
      <w:r>
        <w:rPr>
          <w:color w:val="000000"/>
        </w:rPr>
        <w:t xml:space="preserve">Mariano </w:t>
      </w:r>
      <w:r>
        <w:rPr>
          <w:color w:val="58AD6D"/>
        </w:rPr>
        <w:t xml:space="preserve">Rajoy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pleno </w:t>
      </w:r>
      <w:r>
        <w:rPr>
          <w:color w:val="000000"/>
        </w:rPr>
        <w:t xml:space="preserve">para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esencia </w:t>
      </w:r>
      <w:r>
        <w:rPr>
          <w:color w:val="000000"/>
        </w:rPr>
        <w:t xml:space="preserve">del </w:t>
      </w:r>
      <w:r>
        <w:rPr>
          <w:color w:val="58AD6D"/>
        </w:rPr>
        <w:t xml:space="preserve">debate </w:t>
      </w:r>
      <w:r>
        <w:rPr>
          <w:color w:val="000000"/>
        </w:rPr>
        <w:t xml:space="preserve">. </w:t>
      </w:r>
      <w:r>
        <w:rPr>
          <w:color w:val="000000"/>
        </w:rPr>
        <w:t xml:space="preserve">Digo </w:t>
      </w:r>
      <w:r>
        <w:rPr>
          <w:color w:val="000000"/>
        </w:rPr>
        <w:t xml:space="preserve">ha </w:t>
      </w:r>
      <w:r>
        <w:rPr>
          <w:color w:val="6A03D7"/>
        </w:rPr>
        <w:t xml:space="preserve">triunfado </w:t>
      </w:r>
      <w:r>
        <w:rPr>
          <w:color w:val="000000"/>
        </w:rPr>
        <w:t xml:space="preserve">con </w:t>
      </w:r>
      <w:r>
        <w:rPr>
          <w:color w:val="000000"/>
        </w:rPr>
        <w:t xml:space="preserve">¿por </w:t>
      </w:r>
      <w:r>
        <w:rPr>
          <w:color w:val="000000"/>
        </w:rPr>
        <w:t xml:space="preserve">qué </w:t>
      </w:r>
      <w:r>
        <w:rPr>
          <w:color w:val="58AD6D"/>
        </w:rPr>
        <w:t xml:space="preserve">Ciudadanos </w:t>
      </w:r>
      <w:r>
        <w:rPr>
          <w:color w:val="000000"/>
        </w:rPr>
        <w:t xml:space="preserve">y </w:t>
      </w:r>
      <w:r>
        <w:rPr>
          <w:color w:val="58AD6D"/>
        </w:rPr>
        <w:t xml:space="preserve">PSOE </w:t>
      </w:r>
      <w:r>
        <w:rPr>
          <w:color w:val="58AD6D"/>
        </w:rPr>
        <w:t xml:space="preserve">permitirán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58AD6D"/>
        </w:rPr>
        <w:t xml:space="preserve">comparecencia </w:t>
      </w:r>
      <w:r>
        <w:rPr>
          <w:color w:val="000000"/>
        </w:rPr>
        <w:t xml:space="preserve">se </w:t>
      </w:r>
      <w:r>
        <w:rPr>
          <w:color w:val="58AD6D"/>
        </w:rPr>
        <w:t xml:space="preserve">produzca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socialistas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proponer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apresurado </w:t>
      </w:r>
      <w:r>
        <w:rPr>
          <w:color w:val="000000"/>
        </w:rPr>
        <w:t xml:space="preserve">a </w:t>
      </w:r>
      <w:r>
        <w:rPr>
          <w:color w:val="58AD6D"/>
        </w:rPr>
        <w:t xml:space="preserve">registrar </w:t>
      </w:r>
      <w:r>
        <w:rPr>
          <w:color w:val="000000"/>
        </w:rPr>
        <w:t xml:space="preserve">su </w:t>
      </w:r>
      <w:r>
        <w:rPr>
          <w:color w:val="58AD6D"/>
        </w:rPr>
        <w:t xml:space="preserve">propuesta </w:t>
      </w:r>
      <w:r>
        <w:rPr>
          <w:color w:val="000000"/>
        </w:rPr>
        <w:t xml:space="preserve">por </w:t>
      </w:r>
      <w:r>
        <w:rPr>
          <w:color w:val="58AD6D"/>
        </w:rPr>
        <w:t xml:space="preserve">escrito </w:t>
      </w:r>
      <w:r>
        <w:rPr>
          <w:color w:val="000000"/>
        </w:rPr>
        <w:t xml:space="preserve">de </w:t>
      </w:r>
      <w:r>
        <w:rPr>
          <w:color w:val="58AD6D"/>
        </w:rPr>
        <w:t xml:space="preserve">aumentar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IPC </w:t>
      </w:r>
      <w:r>
        <w:rPr>
          <w:color w:val="000000"/>
        </w:rPr>
        <w:t xml:space="preserve">y </w:t>
      </w:r>
      <w:r>
        <w:rPr>
          <w:color w:val="000000"/>
        </w:rPr>
        <w:t xml:space="preserve">sacar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planes </w:t>
      </w:r>
      <w:r>
        <w:rPr>
          <w:color w:val="000000"/>
        </w:rPr>
        <w:t xml:space="preserve">el </w:t>
      </w:r>
      <w:r>
        <w:rPr>
          <w:color w:val="58AD6D"/>
        </w:rPr>
        <w:t xml:space="preserve">factor </w:t>
      </w:r>
      <w:r>
        <w:rPr>
          <w:color w:val="000000"/>
        </w:rPr>
        <w:t xml:space="preserve">de </w:t>
      </w:r>
      <w:r>
        <w:rPr>
          <w:color w:val="000000"/>
        </w:rPr>
        <w:t xml:space="preserve">sostenibilidad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Propuestas </w:t>
      </w:r>
      <w:r>
        <w:rPr>
          <w:color w:val="000000"/>
        </w:rPr>
        <w:t xml:space="preserve">todas </w:t>
      </w:r>
      <w:r>
        <w:rPr>
          <w:color w:val="000000"/>
        </w:rPr>
        <w:t xml:space="preserve">al </w:t>
      </w:r>
      <w:r>
        <w:rPr>
          <w:color w:val="58AD6D"/>
        </w:rPr>
        <w:t xml:space="preserve">margen </w:t>
      </w:r>
      <w:r>
        <w:rPr>
          <w:color w:val="000000"/>
        </w:rPr>
        <w:t xml:space="preserve">del </w:t>
      </w:r>
      <w:r>
        <w:rPr>
          <w:color w:val="58AD6D"/>
        </w:rPr>
        <w:t xml:space="preserve">Pacto </w:t>
      </w:r>
      <w:r>
        <w:rPr>
          <w:color w:val="000000"/>
        </w:rPr>
        <w:t xml:space="preserve">de </w:t>
      </w:r>
      <w:r>
        <w:rPr>
          <w:color w:val="D32981"/>
        </w:rPr>
        <w:t xml:space="preserve">Toledo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58AD6D"/>
        </w:rPr>
        <w:t xml:space="preserve">principal </w:t>
      </w:r>
      <w:r>
        <w:rPr>
          <w:color w:val="58AD6D"/>
        </w:rPr>
        <w:t xml:space="preserve">reproche </w:t>
      </w:r>
      <w:r>
        <w:rPr>
          <w:color w:val="000000"/>
        </w:rPr>
        <w:t xml:space="preserve">del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Rajoy </w:t>
      </w:r>
      <w:r>
        <w:rPr>
          <w:color w:val="000000"/>
        </w:rPr>
        <w:t xml:space="preserve">le </w:t>
      </w:r>
      <w:r>
        <w:rPr>
          <w:color w:val="58AD6D"/>
        </w:rPr>
        <w:t xml:space="preserve">esperan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al </w:t>
      </w:r>
      <w:r>
        <w:rPr>
          <w:color w:val="58AD6D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escalera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oposición </w:t>
      </w:r>
      <w:r>
        <w:rPr>
          <w:color w:val="D32981"/>
        </w:rPr>
        <w:t xml:space="preserve">fuerza </w:t>
      </w:r>
      <w:r>
        <w:rPr>
          <w:color w:val="000000"/>
        </w:rPr>
        <w:t xml:space="preserve">un </w:t>
      </w:r>
      <w:r>
        <w:rPr>
          <w:color w:val="58AD6D"/>
        </w:rPr>
        <w:t xml:space="preserve">pleno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58AD6D"/>
        </w:rPr>
        <w:t xml:space="preserve">Ejecutivo </w:t>
      </w:r>
      <w:r>
        <w:rPr>
          <w:color w:val="000000"/>
        </w:rPr>
        <w:t xml:space="preserve">se </w:t>
      </w:r>
      <w:r>
        <w:rPr>
          <w:color w:val="58AD6D"/>
        </w:rPr>
        <w:t xml:space="preserve">retrate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tribuna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se </w:t>
      </w:r>
      <w:r>
        <w:rPr>
          <w:color w:val="58AD6D"/>
        </w:rPr>
        <w:t xml:space="preserve">muestra </w:t>
      </w:r>
      <w:r>
        <w:rPr>
          <w:color w:val="58AD6D"/>
        </w:rPr>
        <w:t xml:space="preserve">favorable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58AD6D"/>
        </w:rPr>
        <w:t xml:space="preserve">pleno </w:t>
      </w:r>
      <w:r>
        <w:rPr>
          <w:color w:val="000000"/>
        </w:rPr>
        <w:t xml:space="preserve">, </w:t>
      </w:r>
      <w:r>
        <w:rPr>
          <w:color w:val="58AD6D"/>
        </w:rPr>
        <w:t xml:space="preserve">incluso </w:t>
      </w:r>
      <w:r>
        <w:rPr>
          <w:color w:val="58AD6D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condición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un </w:t>
      </w:r>
      <w:r>
        <w:rPr>
          <w:color w:val="58AD6D"/>
        </w:rPr>
        <w:t xml:space="preserve">pleno </w:t>
      </w:r>
      <w:r>
        <w:rPr>
          <w:color w:val="000000"/>
        </w:rPr>
        <w:t xml:space="preserve">para </w:t>
      </w:r>
      <w:r>
        <w:rPr>
          <w:color w:val="58AD6D"/>
        </w:rPr>
        <w:t xml:space="preserve">utilizar </w:t>
      </w:r>
      <w:r>
        <w:rPr>
          <w:color w:val="58AD6D"/>
        </w:rPr>
        <w:t xml:space="preserve">políticamente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tirarnos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cabeza </w:t>
      </w:r>
      <w:r>
        <w:rPr>
          <w:color w:val="000000"/>
        </w:rPr>
        <w:t xml:space="preserve">unos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quiere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debate </w:t>
      </w:r>
      <w:r>
        <w:rPr>
          <w:color w:val="58AD6D"/>
        </w:rPr>
        <w:t xml:space="preserve">político </w:t>
      </w:r>
      <w:r>
        <w:rPr>
          <w:color w:val="58AD6D"/>
        </w:rPr>
        <w:t xml:space="preserve">critica </w:t>
      </w:r>
      <w:r>
        <w:rPr>
          <w:color w:val="000000"/>
        </w:rPr>
        <w:t xml:space="preserve">esa </w:t>
      </w:r>
      <w:r>
        <w:rPr>
          <w:color w:val="58AD6D"/>
        </w:rPr>
        <w:t xml:space="preserve">insistencia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citar </w:t>
      </w:r>
      <w:r>
        <w:rPr>
          <w:color w:val="000000"/>
        </w:rPr>
        <w:t xml:space="preserve">a </w:t>
      </w:r>
      <w:r>
        <w:rPr>
          <w:color w:val="58AD6D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viendo </w:t>
      </w:r>
      <w:r>
        <w:rPr>
          <w:color w:val="000000"/>
        </w:rPr>
        <w:t xml:space="preserve">que </w:t>
      </w:r>
      <w:r>
        <w:rPr>
          <w:color w:val="58AD6D"/>
        </w:rPr>
        <w:t xml:space="preserve">intentan </w:t>
      </w:r>
      <w:r>
        <w:rPr>
          <w:color w:val="58AD6D"/>
        </w:rPr>
        <w:t xml:space="preserve">echarle </w:t>
      </w:r>
      <w:r>
        <w:rPr>
          <w:color w:val="000000"/>
        </w:rPr>
        <w:t xml:space="preserve">el </w:t>
      </w:r>
      <w:r>
        <w:rPr>
          <w:color w:val="000000"/>
        </w:rPr>
        <w:t xml:space="preserve">lazo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EA78F"/>
        </w:rPr>
        <w:t xml:space="preserve">electorado </w:t>
      </w:r>
      <w:r>
        <w:rPr>
          <w:color w:val="000000"/>
        </w:rPr>
        <w:t xml:space="preserve">fetiche </w:t>
      </w:r>
      <w:r>
        <w:rPr>
          <w:color w:val="000000"/>
        </w:rPr>
        <w:t xml:space="preserve">se </w:t>
      </w:r>
      <w:r>
        <w:rPr>
          <w:color w:val="000000"/>
        </w:rPr>
        <w:t xml:space="preserve">saca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58AD6D"/>
        </w:rPr>
        <w:t xml:space="preserve">medida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manga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deducción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cuota </w:t>
      </w:r>
      <w:r>
        <w:rPr>
          <w:color w:val="000000"/>
        </w:rPr>
        <w:t xml:space="preserve">por </w:t>
      </w:r>
      <w:r>
        <w:rPr>
          <w:color w:val="58AD6D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tener </w:t>
      </w:r>
      <w:r>
        <w:rPr>
          <w:color w:val="000000"/>
        </w:rPr>
        <w:t xml:space="preserve">esa </w:t>
      </w:r>
      <w:r>
        <w:rPr>
          <w:color w:val="58AD6D"/>
        </w:rPr>
        <w:t xml:space="preserve">edad </w:t>
      </w:r>
      <w:r>
        <w:rPr>
          <w:color w:val="000000"/>
        </w:rPr>
        <w:t xml:space="preserve">tienes </w:t>
      </w:r>
      <w:r>
        <w:rPr>
          <w:color w:val="000000"/>
        </w:rPr>
        <w:t xml:space="preserve">también </w:t>
      </w:r>
      <w:r>
        <w:rPr>
          <w:color w:val="04F44E"/>
        </w:rPr>
        <w:t xml:space="preserve">lógicamente </w:t>
      </w:r>
      <w:r>
        <w:rPr>
          <w:color w:val="000000"/>
        </w:rPr>
        <w:t xml:space="preserve">unos </w:t>
      </w:r>
      <w:r>
        <w:rPr>
          <w:color w:val="58AD6D"/>
        </w:rPr>
        <w:t xml:space="preserve">costes </w:t>
      </w:r>
      <w:r>
        <w:rPr>
          <w:color w:val="000000"/>
        </w:rPr>
        <w:t xml:space="preserve">de </w:t>
      </w:r>
      <w:r>
        <w:rPr>
          <w:color w:val="58AD6D"/>
        </w:rPr>
        <w:t xml:space="preserve">dependencia </w:t>
      </w:r>
      <w:r>
        <w:rPr>
          <w:color w:val="58AD6D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Deducciones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más </w:t>
      </w:r>
      <w:r>
        <w:rPr>
          <w:color w:val="58AD6D"/>
        </w:rPr>
        <w:t xml:space="preserve">mayores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8AD6D"/>
        </w:rPr>
        <w:t xml:space="preserve">solución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58AD6D"/>
        </w:rPr>
        <w:t xml:space="preserve">oposición </w:t>
      </w:r>
      <w:r>
        <w:rPr>
          <w:color w:val="000000"/>
        </w:rPr>
        <w:t xml:space="preserve">solo </w:t>
      </w:r>
      <w:r>
        <w:rPr>
          <w:color w:val="58AD6D"/>
        </w:rPr>
        <w:t xml:space="preserve">beneficiará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más </w:t>
      </w:r>
      <w:r>
        <w:rPr>
          <w:color w:val="6A03D7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más </w:t>
      </w:r>
      <w:r>
        <w:rPr>
          <w:color w:val="732484"/>
        </w:rPr>
        <w:t xml:space="preserve">modestos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benefician </w:t>
      </w:r>
      <w:r>
        <w:rPr>
          <w:color w:val="000000"/>
        </w:rPr>
        <w:t xml:space="preserve">de </w:t>
      </w:r>
      <w:r>
        <w:rPr>
          <w:color w:val="58AD6D"/>
        </w:rPr>
        <w:t xml:space="preserve">ninguna </w:t>
      </w:r>
      <w:r>
        <w:rPr>
          <w:color w:val="000000"/>
        </w:rPr>
        <w:t xml:space="preserve">deducción </w:t>
      </w:r>
      <w:r>
        <w:rPr>
          <w:color w:val="58AD6D"/>
        </w:rPr>
        <w:t xml:space="preserve">fiscal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pagan </w:t>
      </w:r>
      <w:r>
        <w:rPr>
          <w:color w:val="58AD6D"/>
        </w:rPr>
        <w:t xml:space="preserve">impuesto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58AD6D"/>
        </w:rPr>
        <w:t xml:space="preserve">renta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58AD6D"/>
        </w:rPr>
        <w:t xml:space="preserve">tampoco </w:t>
      </w:r>
      <w:r>
        <w:rPr>
          <w:color w:val="000000"/>
        </w:rPr>
        <w:t xml:space="preserve">les </w:t>
      </w:r>
      <w:r>
        <w:rPr>
          <w:color w:val="58AD6D"/>
        </w:rPr>
        <w:t xml:space="preserve">convence </w:t>
      </w:r>
      <w:r>
        <w:rPr>
          <w:color w:val="000000"/>
        </w:rPr>
        <w:t xml:space="preserve">la </w:t>
      </w:r>
      <w:r>
        <w:rPr>
          <w:color w:val="000000"/>
        </w:rPr>
        <w:t xml:space="preserve">idea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8AD6D"/>
        </w:rPr>
        <w:t xml:space="preserve">ello </w:t>
      </w:r>
      <w:r>
        <w:rPr>
          <w:color w:val="000000"/>
        </w:rPr>
        <w:t xml:space="preserve">el </w:t>
      </w:r>
      <w:r>
        <w:rPr>
          <w:color w:val="58AD6D"/>
        </w:rPr>
        <w:t xml:space="preserve">PSOE </w:t>
      </w:r>
      <w:r>
        <w:rPr>
          <w:color w:val="000000"/>
        </w:rPr>
        <w:t xml:space="preserve">ha </w:t>
      </w:r>
      <w:r>
        <w:rPr>
          <w:color w:val="58AD6D"/>
        </w:rPr>
        <w:t xml:space="preserve">presentado </w:t>
      </w:r>
      <w:r>
        <w:rPr>
          <w:color w:val="000000"/>
        </w:rPr>
        <w:t xml:space="preserve">una </w:t>
      </w:r>
      <w:r>
        <w:rPr>
          <w:color w:val="58AD6D"/>
        </w:rPr>
        <w:t xml:space="preserve">iniciativa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remodelar </w:t>
      </w:r>
      <w:r>
        <w:rPr>
          <w:color w:val="000000"/>
        </w:rPr>
        <w:t xml:space="preserve">por </w:t>
      </w:r>
      <w:r>
        <w:rPr>
          <w:color w:val="58AD6D"/>
        </w:rPr>
        <w:t xml:space="preserve">completo </w:t>
      </w:r>
      <w:r>
        <w:rPr>
          <w:color w:val="000000"/>
        </w:rPr>
        <w:t xml:space="preserve">el </w:t>
      </w:r>
      <w:r>
        <w:rPr>
          <w:color w:val="58AD6D"/>
        </w:rPr>
        <w:t xml:space="preserve">sistema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queremos </w:t>
      </w:r>
      <w:r>
        <w:rPr>
          <w:color w:val="000000"/>
        </w:rPr>
        <w:t xml:space="preserve">es </w:t>
      </w:r>
      <w:r>
        <w:rPr>
          <w:color w:val="000000"/>
        </w:rPr>
        <w:t xml:space="preserve">ser </w:t>
      </w:r>
      <w:r>
        <w:rPr>
          <w:color w:val="D32981"/>
        </w:rPr>
        <w:t xml:space="preserve">útiles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sociedad </w:t>
      </w:r>
      <w:r>
        <w:rPr>
          <w:color w:val="000000"/>
        </w:rPr>
        <w:t xml:space="preserve">, </w:t>
      </w:r>
      <w:r>
        <w:rPr>
          <w:color w:val="58AD6D"/>
        </w:rPr>
        <w:t xml:space="preserve">resolver </w:t>
      </w:r>
      <w:r>
        <w:rPr>
          <w:color w:val="000000"/>
        </w:rPr>
        <w:t xml:space="preserve">el </w:t>
      </w:r>
      <w:r>
        <w:rPr>
          <w:color w:val="58AD6D"/>
        </w:rPr>
        <w:t xml:space="preserve">problema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derecha </w:t>
      </w:r>
      <w:r>
        <w:rPr>
          <w:color w:val="000000"/>
        </w:rPr>
        <w:t xml:space="preserve">se </w:t>
      </w:r>
      <w:r>
        <w:rPr>
          <w:color w:val="58AD6D"/>
        </w:rPr>
        <w:t xml:space="preserve">retrate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socialistas </w:t>
      </w:r>
      <w:r>
        <w:rPr>
          <w:color w:val="58AD6D"/>
        </w:rPr>
        <w:t xml:space="preserve">quieren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suban </w:t>
      </w:r>
      <w:r>
        <w:rPr>
          <w:color w:val="000000"/>
        </w:rPr>
        <w:t xml:space="preserve">un </w:t>
      </w:r>
      <w:r>
        <w:rPr>
          <w:color w:val="000000"/>
        </w:rPr>
        <w:t xml:space="preserve">1,6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accedido </w:t>
      </w:r>
      <w:r>
        <w:rPr>
          <w:color w:val="304195"/>
        </w:rPr>
        <w:t xml:space="preserve">laSexta </w:t>
      </w:r>
      <w:r>
        <w:rPr>
          <w:color w:val="000000"/>
        </w:rPr>
        <w:t xml:space="preserve">del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centros </w:t>
      </w:r>
      <w:r>
        <w:rPr>
          <w:color w:val="000000"/>
        </w:rPr>
        <w:t xml:space="preserve">de </w:t>
      </w:r>
      <w:r>
        <w:rPr>
          <w:color w:val="58AD6D"/>
        </w:rPr>
        <w:t xml:space="preserve">menores </w:t>
      </w:r>
      <w:r>
        <w:rPr>
          <w:color w:val="000000"/>
        </w:rPr>
        <w:t xml:space="preserve">de </w:t>
      </w:r>
      <w:r>
        <w:rPr>
          <w:color w:val="6A03D7"/>
        </w:rPr>
        <w:t xml:space="preserve">Melilla </w:t>
      </w:r>
      <w:r>
        <w:rPr>
          <w:color w:val="000000"/>
        </w:rPr>
        <w:t xml:space="preserve">. </w:t>
      </w:r>
      <w:r>
        <w:rPr>
          <w:color w:val="58AD6D"/>
        </w:rPr>
        <w:t xml:space="preserve">Menores </w:t>
      </w:r>
      <w:r>
        <w:rPr>
          <w:color w:val="000000"/>
        </w:rPr>
        <w:t xml:space="preserve">que </w:t>
      </w:r>
      <w:r>
        <w:rPr>
          <w:color w:val="58AD6D"/>
        </w:rPr>
        <w:t xml:space="preserve">llegaron </w:t>
      </w:r>
      <w:r>
        <w:rPr>
          <w:color w:val="000000"/>
        </w:rPr>
        <w:t xml:space="preserve">solos </w:t>
      </w:r>
      <w:r>
        <w:rPr>
          <w:color w:val="000000"/>
        </w:rPr>
        <w:t xml:space="preserve">desde </w:t>
      </w:r>
      <w:r>
        <w:rPr>
          <w:color w:val="04F44E"/>
        </w:rPr>
        <w:t xml:space="preserve">distintos </w:t>
      </w:r>
      <w:r>
        <w:rPr>
          <w:color w:val="D32981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frica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58AD6D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acogida </w:t>
      </w:r>
      <w:r>
        <w:rPr>
          <w:color w:val="000000"/>
        </w:rPr>
        <w:t xml:space="preserve">en </w:t>
      </w:r>
      <w:r>
        <w:rPr>
          <w:color w:val="58AD6D"/>
        </w:rPr>
        <w:t xml:space="preserve">condiciones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así </w:t>
      </w:r>
      <w:r>
        <w:rPr>
          <w:color w:val="000000"/>
        </w:rPr>
        <w:t xml:space="preserve">: </w:t>
      </w:r>
      <w:r>
        <w:rPr>
          <w:color w:val="000000"/>
        </w:rPr>
        <w:t xml:space="preserve">tiene </w:t>
      </w:r>
      <w:r>
        <w:rPr>
          <w:color w:val="58AD6D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170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58AD6D"/>
        </w:rPr>
        <w:t xml:space="preserve">dentro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58AD6D"/>
        </w:rPr>
        <w:t xml:space="preserve">hacinados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58AD6D"/>
        </w:rPr>
        <w:t xml:space="preserve">apenas </w:t>
      </w:r>
      <w:r>
        <w:rPr>
          <w:color w:val="6A03D7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agua </w:t>
      </w:r>
      <w:r>
        <w:rPr>
          <w:color w:val="58AD6D"/>
        </w:rPr>
        <w:t xml:space="preserve">caliente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4F44E"/>
        </w:rPr>
        <w:t xml:space="preserve">autónomo </w:t>
      </w:r>
      <w:r>
        <w:rPr>
          <w:color w:val="000000"/>
        </w:rPr>
        <w:t xml:space="preserve">paga </w:t>
      </w:r>
      <w:r>
        <w:rPr>
          <w:color w:val="000000"/>
        </w:rPr>
        <w:t xml:space="preserve">5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58AD6D"/>
        </w:rPr>
        <w:t xml:space="preserve">gestiona </w:t>
      </w:r>
      <w:r>
        <w:rPr>
          <w:color w:val="000000"/>
        </w:rPr>
        <w:t xml:space="preserve">. </w:t>
      </w:r>
      <w:r>
        <w:rPr>
          <w:color w:val="58AD6D"/>
        </w:rPr>
        <w:t xml:space="preserve">Ojo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reacción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consjero </w:t>
      </w:r>
      <w:r>
        <w:rPr>
          <w:color w:val="000000"/>
        </w:rPr>
        <w:t xml:space="preserve">de </w:t>
      </w:r>
      <w:r>
        <w:rPr>
          <w:color w:val="04F44E"/>
        </w:rPr>
        <w:t xml:space="preserve">bienestar </w:t>
      </w:r>
      <w:r>
        <w:rPr>
          <w:color w:val="000000"/>
        </w:rPr>
        <w:t xml:space="preserve">, </w:t>
      </w:r>
      <w:r>
        <w:rPr>
          <w:color w:val="000000"/>
        </w:rPr>
        <w:t xml:space="preserve">Daniel </w:t>
      </w:r>
      <w:r>
        <w:rPr>
          <w:color w:val="000000"/>
        </w:rPr>
        <w:t xml:space="preserve">Ventura </w:t>
      </w:r>
      <w:r>
        <w:rPr>
          <w:color w:val="000000"/>
        </w:rPr>
        <w:t xml:space="preserve">. </w:t>
      </w:r>
      <w:r>
        <w:rPr>
          <w:color w:val="58AD6D"/>
        </w:rPr>
        <w:t xml:space="preserve">Niños </w:t>
      </w:r>
      <w:r>
        <w:rPr>
          <w:color w:val="58AD6D"/>
        </w:rPr>
        <w:t xml:space="preserve">durmiendo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pasillo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8AD6D"/>
        </w:rPr>
        <w:t xml:space="preserve">duermen </w:t>
      </w:r>
      <w:r>
        <w:rPr>
          <w:color w:val="000000"/>
        </w:rPr>
        <w:t xml:space="preserve">ni </w:t>
      </w:r>
      <w:r>
        <w:rPr>
          <w:color w:val="000000"/>
        </w:rPr>
        <w:t xml:space="preserve">solos </w:t>
      </w:r>
      <w:r>
        <w:rPr>
          <w:color w:val="000000"/>
        </w:rPr>
        <w:t xml:space="preserve">, </w:t>
      </w:r>
      <w:r>
        <w:rPr>
          <w:color w:val="58AD6D"/>
        </w:rPr>
        <w:t xml:space="preserve">literalmente </w:t>
      </w:r>
      <w:r>
        <w:rPr>
          <w:color w:val="000000"/>
        </w:rPr>
        <w:t xml:space="preserve">no </w:t>
      </w:r>
      <w:r>
        <w:rPr>
          <w:color w:val="000000"/>
        </w:rPr>
        <w:t xml:space="preserve">caben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cama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000000"/>
        </w:rPr>
        <w:t xml:space="preserve">tan </w:t>
      </w:r>
      <w:r>
        <w:rPr>
          <w:color w:val="6A03D7"/>
        </w:rPr>
        <w:t xml:space="preserve">lleno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58AD6D"/>
        </w:rPr>
        <w:t xml:space="preserve">dormir </w:t>
      </w:r>
      <w:r>
        <w:rPr>
          <w:color w:val="000000"/>
        </w:rPr>
        <w:t xml:space="preserve">es </w:t>
      </w:r>
      <w:r>
        <w:rPr>
          <w:color w:val="58AD6D"/>
        </w:rPr>
        <w:t xml:space="preserve">difícil </w:t>
      </w:r>
      <w:r>
        <w:rPr>
          <w:color w:val="04F44E"/>
        </w:rPr>
        <w:t xml:space="preserve">andar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58AD6D"/>
        </w:rPr>
        <w:t xml:space="preserve">centro </w:t>
      </w:r>
      <w:r>
        <w:rPr>
          <w:color w:val="000000"/>
        </w:rPr>
        <w:t xml:space="preserve">de </w:t>
      </w:r>
      <w:r>
        <w:rPr>
          <w:color w:val="58AD6D"/>
        </w:rPr>
        <w:t xml:space="preserve">menores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Purísima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6A03D7"/>
        </w:rPr>
        <w:t xml:space="preserve">Melilla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fue </w:t>
      </w:r>
      <w:r>
        <w:rPr>
          <w:color w:val="04F44E"/>
        </w:rPr>
        <w:t xml:space="preserve">adaptado </w:t>
      </w:r>
      <w:r>
        <w:rPr>
          <w:color w:val="000000"/>
        </w:rPr>
        <w:t xml:space="preserve">para </w:t>
      </w:r>
      <w:r>
        <w:rPr>
          <w:color w:val="58AD6D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170 </w:t>
      </w:r>
      <w:r>
        <w:rPr>
          <w:color w:val="58AD6D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D32981"/>
        </w:rPr>
        <w:t xml:space="preserve">noche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58AD6D"/>
        </w:rPr>
        <w:t xml:space="preserve">duermen </w:t>
      </w:r>
      <w:r>
        <w:rPr>
          <w:color w:val="58AD6D"/>
        </w:rPr>
        <w:t xml:space="preserve">hacinados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cuenta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que </w:t>
      </w:r>
      <w:r>
        <w:rPr>
          <w:color w:val="000000"/>
        </w:rPr>
        <w:t xml:space="preserve">salió </w:t>
      </w:r>
      <w:r>
        <w:rPr>
          <w:color w:val="000000"/>
        </w:rPr>
        <w:t xml:space="preserve">con </w:t>
      </w:r>
      <w:r>
        <w:rPr>
          <w:color w:val="000000"/>
        </w:rPr>
        <w:t xml:space="preserve">13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6A03D7"/>
        </w:rPr>
        <w:t xml:space="preserve">Guinea </w:t>
      </w:r>
      <w:r>
        <w:rPr>
          <w:color w:val="000000"/>
        </w:rPr>
        <w:t xml:space="preserve">. </w:t>
      </w:r>
      <w:r>
        <w:rPr>
          <w:color w:val="58AD6D"/>
        </w:rPr>
        <w:t xml:space="preserve">Quería </w:t>
      </w:r>
      <w:r>
        <w:rPr>
          <w:color w:val="58AD6D"/>
        </w:rPr>
        <w:t xml:space="preserve">estudiar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58AD6D"/>
        </w:rPr>
        <w:t xml:space="preserve">esperaba </w:t>
      </w:r>
      <w:r>
        <w:rPr>
          <w:color w:val="58AD6D"/>
        </w:rPr>
        <w:t xml:space="preserve">encontrarse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últimos </w:t>
      </w:r>
      <w:r>
        <w:rPr>
          <w:color w:val="000000"/>
        </w:rPr>
        <w:t xml:space="preserve">meses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dos </w:t>
      </w:r>
      <w:r>
        <w:rPr>
          <w:color w:val="58AD6D"/>
        </w:rPr>
        <w:t xml:space="preserve">menores </w:t>
      </w:r>
      <w:r>
        <w:rPr>
          <w:color w:val="000000"/>
        </w:rPr>
        <w:t xml:space="preserve">que </w:t>
      </w:r>
      <w:r>
        <w:rPr>
          <w:color w:val="000000"/>
        </w:rPr>
        <w:t xml:space="preserve">fueron </w:t>
      </w:r>
      <w:r>
        <w:rPr>
          <w:color w:val="58AD6D"/>
        </w:rPr>
        <w:t xml:space="preserve">internos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centros </w:t>
      </w:r>
      <w:r>
        <w:rPr>
          <w:color w:val="000000"/>
        </w:rPr>
        <w:t xml:space="preserve">de </w:t>
      </w:r>
      <w:r>
        <w:rPr>
          <w:color w:val="6A03D7"/>
        </w:rPr>
        <w:t xml:space="preserve">Melilla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000000"/>
        </w:rPr>
        <w:t xml:space="preserve">las </w:t>
      </w:r>
      <w:r>
        <w:rPr>
          <w:color w:val="58AD6D"/>
        </w:rPr>
        <w:t xml:space="preserve">denuncias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8AD6D"/>
        </w:rPr>
        <w:t xml:space="preserve">delegación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Izquierda </w:t>
      </w:r>
      <w:r>
        <w:rPr>
          <w:color w:val="000000"/>
        </w:rPr>
        <w:t xml:space="preserve">Unida </w:t>
      </w:r>
      <w:r>
        <w:rPr>
          <w:color w:val="000000"/>
        </w:rPr>
        <w:t xml:space="preserve">ha </w:t>
      </w:r>
      <w:r>
        <w:rPr>
          <w:color w:val="58AD6D"/>
        </w:rPr>
        <w:t xml:space="preserve">querido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D32981"/>
        </w:rPr>
        <w:t xml:space="preserve">punto </w:t>
      </w:r>
      <w:r>
        <w:rPr>
          <w:color w:val="000000"/>
        </w:rPr>
        <w:t xml:space="preserve">tiene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04F44E"/>
        </w:rPr>
        <w:t xml:space="preserve">mantenimiento </w:t>
      </w:r>
      <w:r>
        <w:rPr>
          <w:color w:val="000000"/>
        </w:rPr>
        <w:t xml:space="preserve">del </w:t>
      </w:r>
      <w:r>
        <w:rPr>
          <w:color w:val="58AD6D"/>
        </w:rPr>
        <w:t xml:space="preserve">centro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000000"/>
        </w:rPr>
        <w:t xml:space="preserve">días </w:t>
      </w:r>
      <w:r>
        <w:rPr>
          <w:color w:val="58AD6D"/>
        </w:rPr>
        <w:t xml:space="preserve">reclamando </w:t>
      </w:r>
      <w:r>
        <w:rPr>
          <w:color w:val="000000"/>
        </w:rPr>
        <w:t xml:space="preserve">con </w:t>
      </w:r>
      <w:r>
        <w:rPr>
          <w:color w:val="000000"/>
        </w:rPr>
        <w:t xml:space="preserve">mal </w:t>
      </w:r>
      <w:r>
        <w:rPr>
          <w:color w:val="58AD6D"/>
        </w:rPr>
        <w:t xml:space="preserve">consejero </w:t>
      </w:r>
      <w:r>
        <w:rPr>
          <w:color w:val="58AD6D"/>
        </w:rPr>
        <w:t xml:space="preserve">responsable </w:t>
      </w:r>
      <w:r>
        <w:rPr>
          <w:color w:val="58AD6D"/>
        </w:rPr>
        <w:t xml:space="preserve">decide </w:t>
      </w:r>
      <w:r>
        <w:rPr>
          <w:color w:val="58AD6D"/>
        </w:rPr>
        <w:t xml:space="preserve">esconderse </w:t>
      </w:r>
      <w:r>
        <w:rPr>
          <w:color w:val="000000"/>
        </w:rPr>
        <w:t xml:space="preserve">y </w:t>
      </w:r>
      <w:r>
        <w:rPr>
          <w:color w:val="58AD6D"/>
        </w:rPr>
        <w:t xml:space="preserve">huir </w:t>
      </w:r>
      <w:r>
        <w:rPr>
          <w:color w:val="000000"/>
        </w:rPr>
        <w:t xml:space="preserve">. </w:t>
      </w:r>
      <w:r>
        <w:rPr>
          <w:color w:val="58AD6D"/>
        </w:rPr>
        <w:t xml:space="preserve">Tres </w:t>
      </w:r>
      <w:r>
        <w:rPr>
          <w:color w:val="000000"/>
        </w:rPr>
        <w:t xml:space="preserve">días </w:t>
      </w:r>
      <w:r>
        <w:rPr>
          <w:color w:val="641DE7"/>
        </w:rPr>
        <w:t xml:space="preserve">esperándole </w:t>
      </w:r>
      <w:r>
        <w:rPr>
          <w:color w:val="000000"/>
        </w:rPr>
        <w:t xml:space="preserve">, </w:t>
      </w:r>
      <w:r>
        <w:rPr>
          <w:color w:val="58AD6D"/>
        </w:rPr>
        <w:t xml:space="preserve">consejero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hombre </w:t>
      </w:r>
      <w:r>
        <w:rPr>
          <w:color w:val="000000"/>
        </w:rPr>
        <w:t xml:space="preserve">que </w:t>
      </w:r>
      <w:r>
        <w:rPr>
          <w:color w:val="58AD6D"/>
        </w:rPr>
        <w:t xml:space="preserve">huye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58AD6D"/>
        </w:rPr>
        <w:t xml:space="preserve">prisa </w:t>
      </w:r>
      <w:r>
        <w:rPr>
          <w:color w:val="000000"/>
        </w:rPr>
        <w:t xml:space="preserve">es </w:t>
      </w:r>
      <w:r>
        <w:rPr>
          <w:color w:val="000000"/>
        </w:rPr>
        <w:t xml:space="preserve">Daniel </w:t>
      </w:r>
      <w:r>
        <w:rPr>
          <w:color w:val="000000"/>
        </w:rPr>
        <w:t xml:space="preserve">Ventura </w:t>
      </w:r>
      <w:r>
        <w:rPr>
          <w:color w:val="000000"/>
        </w:rPr>
        <w:t xml:space="preserve">. </w:t>
      </w:r>
      <w:r>
        <w:rPr>
          <w:color w:val="000000"/>
        </w:rPr>
        <w:t xml:space="preserve">Consejero </w:t>
      </w:r>
      <w:r>
        <w:rPr>
          <w:color w:val="000000"/>
        </w:rPr>
        <w:t xml:space="preserve">de </w:t>
      </w:r>
      <w:r>
        <w:rPr>
          <w:color w:val="000000"/>
        </w:rPr>
        <w:t xml:space="preserve">Bienestar </w:t>
      </w:r>
      <w:r>
        <w:rPr>
          <w:color w:val="000000"/>
        </w:rPr>
        <w:t xml:space="preserve">Social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tuvo </w:t>
      </w:r>
      <w:r>
        <w:rPr>
          <w:color w:val="000000"/>
        </w:rPr>
        <w:t xml:space="preserve">este </w:t>
      </w:r>
      <w:r>
        <w:rPr>
          <w:color w:val="58AD6D"/>
        </w:rPr>
        <w:t xml:space="preserve">mensaje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del </w:t>
      </w:r>
      <w:r>
        <w:rPr>
          <w:color w:val="58AD6D"/>
        </w:rPr>
        <w:t xml:space="preserve">último </w:t>
      </w:r>
      <w:r>
        <w:rPr>
          <w:color w:val="304195"/>
        </w:rPr>
        <w:t xml:space="preserve">fallecido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ONG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58AD6D"/>
        </w:rPr>
        <w:t xml:space="preserve">menores </w:t>
      </w:r>
      <w:r>
        <w:rPr>
          <w:color w:val="58AD6D"/>
        </w:rPr>
        <w:t xml:space="preserve">siguen </w:t>
      </w:r>
      <w:r>
        <w:rPr>
          <w:color w:val="000000"/>
        </w:rPr>
        <w:t xml:space="preserve">sin </w:t>
      </w:r>
      <w:r>
        <w:rPr>
          <w:color w:val="58AD6D"/>
        </w:rPr>
        <w:t xml:space="preserve">esclarecerse </w:t>
      </w:r>
      <w:r>
        <w:rPr>
          <w:color w:val="000000"/>
        </w:rPr>
        <w:t xml:space="preserve">. </w:t>
      </w:r>
      <w:r>
        <w:rPr>
          <w:color w:val="58AD6D"/>
        </w:rPr>
        <w:t xml:space="preserve">Pues </w:t>
      </w:r>
      <w:r>
        <w:rPr>
          <w:color w:val="000000"/>
        </w:rPr>
        <w:t xml:space="preserve">ese </w:t>
      </w:r>
      <w:r>
        <w:rPr>
          <w:color w:val="58AD6D"/>
        </w:rPr>
        <w:t xml:space="preserve">consejero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20 </w:t>
      </w:r>
      <w:r>
        <w:rPr>
          <w:color w:val="58AD6D"/>
        </w:rPr>
        <w:t xml:space="preserve">segundos </w:t>
      </w:r>
      <w:r>
        <w:rPr>
          <w:color w:val="000000"/>
        </w:rPr>
        <w:t xml:space="preserve">para </w:t>
      </w:r>
      <w:r>
        <w:rPr>
          <w:color w:val="304195"/>
        </w:rPr>
        <w:t xml:space="preserve">atender </w:t>
      </w:r>
      <w:r>
        <w:rPr>
          <w:color w:val="000000"/>
        </w:rPr>
        <w:t xml:space="preserve">a </w:t>
      </w:r>
      <w:r>
        <w:rPr>
          <w:color w:val="304195"/>
        </w:rPr>
        <w:t xml:space="preserve">laSexta </w:t>
      </w:r>
      <w:r>
        <w:rPr>
          <w:color w:val="58AD6D"/>
        </w:rPr>
        <w:t xml:space="preserve">acaba </w:t>
      </w:r>
      <w:r>
        <w:rPr>
          <w:color w:val="000000"/>
        </w:rPr>
        <w:t xml:space="preserve">de </w:t>
      </w:r>
      <w:r>
        <w:rPr>
          <w:color w:val="58AD6D"/>
        </w:rPr>
        <w:t xml:space="preserve">responder </w:t>
      </w:r>
      <w:r>
        <w:rPr>
          <w:color w:val="000000"/>
        </w:rPr>
        <w:t xml:space="preserve">en </w:t>
      </w:r>
      <w:r>
        <w:rPr>
          <w:color w:val="58AD6D"/>
        </w:rPr>
        <w:t xml:space="preserve">tuiter </w:t>
      </w:r>
      <w:r>
        <w:rPr>
          <w:color w:val="000000"/>
        </w:rPr>
        <w:t xml:space="preserve">,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esta </w:t>
      </w:r>
      <w:r>
        <w:rPr>
          <w:color w:val="58AD6D"/>
        </w:rPr>
        <w:t xml:space="preserve">información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Al </w:t>
      </w:r>
      <w:r>
        <w:rPr>
          <w:color w:val="000000"/>
        </w:rPr>
        <w:t xml:space="preserve">Rojo </w:t>
      </w:r>
      <w:r>
        <w:rPr>
          <w:color w:val="000000"/>
        </w:rPr>
        <w:t xml:space="preserve">Vivo </w:t>
      </w:r>
      <w:r>
        <w:rPr>
          <w:color w:val="000000"/>
        </w:rPr>
        <w:t xml:space="preserve">. </w:t>
      </w:r>
      <w:r>
        <w:rPr>
          <w:color w:val="000000"/>
        </w:rPr>
        <w:t xml:space="preserve">Daniel </w:t>
      </w:r>
      <w:r>
        <w:rPr>
          <w:color w:val="000000"/>
        </w:rPr>
        <w:t xml:space="preserve">Ventura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58AD6D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Purísima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están </w:t>
      </w:r>
      <w:r>
        <w:rPr>
          <w:color w:val="58AD6D"/>
        </w:rPr>
        <w:t xml:space="preserve">mejor </w:t>
      </w:r>
      <w:r>
        <w:rPr>
          <w:color w:val="304195"/>
        </w:rPr>
        <w:t xml:space="preserve">atendidos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estuvieran </w:t>
      </w:r>
      <w:r>
        <w:rPr>
          <w:color w:val="000000"/>
        </w:rPr>
        <w:t xml:space="preserve">en </w:t>
      </w:r>
      <w:r>
        <w:rPr>
          <w:color w:val="6A03D7"/>
        </w:rPr>
        <w:t xml:space="preserve">cuevas </w:t>
      </w:r>
      <w:r>
        <w:rPr>
          <w:color w:val="000000"/>
        </w:rPr>
        <w:t xml:space="preserve">y </w:t>
      </w:r>
      <w:r>
        <w:rPr>
          <w:color w:val="000000"/>
        </w:rPr>
        <w:t xml:space="preserve">solares </w:t>
      </w:r>
      <w:r>
        <w:rPr>
          <w:color w:val="000000"/>
        </w:rPr>
        <w:t xml:space="preserve">. </w:t>
      </w:r>
      <w:r>
        <w:rPr>
          <w:color w:val="58AD6D"/>
        </w:rPr>
        <w:t xml:space="preserve">Reconoce </w:t>
      </w:r>
      <w:r>
        <w:rPr>
          <w:color w:val="000000"/>
        </w:rPr>
        <w:t xml:space="preserve">el </w:t>
      </w:r>
      <w:r>
        <w:rPr>
          <w:color w:val="000000"/>
        </w:rPr>
        <w:t xml:space="preserve">hacinamiento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pide </w:t>
      </w:r>
      <w:r>
        <w:rPr>
          <w:color w:val="000000"/>
        </w:rPr>
        <w:t xml:space="preserve">no </w:t>
      </w:r>
      <w:r>
        <w:rPr>
          <w:color w:val="000000"/>
        </w:rPr>
        <w:t xml:space="preserve">ser </w:t>
      </w:r>
      <w:r>
        <w:rPr>
          <w:color w:val="000000"/>
        </w:rPr>
        <w:t xml:space="preserve">catastrofistas </w:t>
      </w:r>
      <w:r>
        <w:rPr>
          <w:color w:val="000000"/>
        </w:rPr>
        <w:t xml:space="preserve">. </w:t>
      </w:r>
      <w:r>
        <w:rPr>
          <w:color w:val="000000"/>
        </w:rPr>
        <w:t xml:space="preserve">Shakira </w:t>
      </w:r>
      <w:r>
        <w:rPr>
          <w:color w:val="000000"/>
        </w:rPr>
        <w:t xml:space="preserve">ha </w:t>
      </w:r>
      <w:r>
        <w:rPr>
          <w:color w:val="000000"/>
        </w:rPr>
        <w:t xml:space="preserve">pagado </w:t>
      </w:r>
      <w:r>
        <w:rPr>
          <w:color w:val="000000"/>
        </w:rPr>
        <w:t xml:space="preserve">20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fisco </w:t>
      </w:r>
      <w:r>
        <w:rPr>
          <w:color w:val="58AD6D"/>
        </w:rPr>
        <w:t xml:space="preserve">reclamaba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cantante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8AD6D"/>
        </w:rPr>
        <w:t xml:space="preserve">impuestos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abonó </w:t>
      </w:r>
      <w:r>
        <w:rPr>
          <w:color w:val="000000"/>
        </w:rPr>
        <w:t xml:space="preserve">en </w:t>
      </w:r>
      <w:r>
        <w:rPr>
          <w:color w:val="000000"/>
        </w:rPr>
        <w:t xml:space="preserve">2011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aún </w:t>
      </w:r>
      <w:r>
        <w:rPr>
          <w:color w:val="000000"/>
        </w:rPr>
        <w:t xml:space="preserve">otros </w:t>
      </w:r>
      <w:r>
        <w:rPr>
          <w:color w:val="58AD6D"/>
        </w:rPr>
        <w:t xml:space="preserve">tres </w:t>
      </w:r>
      <w:r>
        <w:rPr>
          <w:color w:val="58AD6D"/>
        </w:rPr>
        <w:t xml:space="preserve">años </w:t>
      </w:r>
      <w:r>
        <w:rPr>
          <w:color w:val="000000"/>
        </w:rPr>
        <w:t xml:space="preserve">: </w:t>
      </w:r>
      <w:r>
        <w:rPr>
          <w:color w:val="000000"/>
        </w:rPr>
        <w:t xml:space="preserve">2012 </w:t>
      </w:r>
      <w:r>
        <w:rPr>
          <w:color w:val="000000"/>
        </w:rPr>
        <w:t xml:space="preserve">, </w:t>
      </w:r>
      <w:r>
        <w:rPr>
          <w:color w:val="000000"/>
        </w:rPr>
        <w:t xml:space="preserve">2013 </w:t>
      </w:r>
      <w:r>
        <w:rPr>
          <w:color w:val="000000"/>
        </w:rPr>
        <w:t xml:space="preserve">y </w:t>
      </w:r>
      <w:r>
        <w:rPr>
          <w:color w:val="000000"/>
        </w:rPr>
        <w:t xml:space="preserve">2014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000000"/>
        </w:rPr>
        <w:t xml:space="preserve">cuales </w:t>
      </w:r>
      <w:r>
        <w:rPr>
          <w:color w:val="000000"/>
        </w:rPr>
        <w:t xml:space="preserve">Shakira </w:t>
      </w:r>
      <w:r>
        <w:rPr>
          <w:color w:val="58AD6D"/>
        </w:rPr>
        <w:t xml:space="preserve">alegó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vivía </w:t>
      </w:r>
      <w:r>
        <w:rPr>
          <w:color w:val="000000"/>
        </w:rPr>
        <w:t xml:space="preserve">en </w:t>
      </w:r>
      <w:r>
        <w:rPr>
          <w:color w:val="58AD6D"/>
        </w:rPr>
        <w:t xml:space="preserve">España </w:t>
      </w:r>
      <w:r>
        <w:rPr>
          <w:color w:val="000000"/>
        </w:rPr>
        <w:t xml:space="preserve">para </w:t>
      </w:r>
      <w:r>
        <w:rPr>
          <w:color w:val="58AD6D"/>
        </w:rPr>
        <w:t xml:space="preserve">evitar </w:t>
      </w:r>
      <w:r>
        <w:rPr>
          <w:color w:val="000000"/>
        </w:rPr>
        <w:t xml:space="preserve">el </w:t>
      </w:r>
      <w:r>
        <w:rPr>
          <w:color w:val="000000"/>
        </w:rPr>
        <w:t xml:space="preserve">pago </w:t>
      </w:r>
      <w:r>
        <w:rPr>
          <w:color w:val="000000"/>
        </w:rPr>
        <w:t xml:space="preserve">de </w:t>
      </w:r>
      <w:r>
        <w:rPr>
          <w:color w:val="58AD6D"/>
        </w:rPr>
        <w:t xml:space="preserve">impuestos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deuda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agencia </w:t>
      </w:r>
      <w:r>
        <w:rPr>
          <w:color w:val="58AD6D"/>
        </w:rPr>
        <w:t xml:space="preserve">tributaria </w:t>
      </w:r>
      <w:r>
        <w:rPr>
          <w:color w:val="000000"/>
        </w:rPr>
        <w:t xml:space="preserve">que </w:t>
      </w:r>
      <w:r>
        <w:rPr>
          <w:color w:val="000000"/>
        </w:rPr>
        <w:t xml:space="preserve">shakira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58AD6D"/>
        </w:rPr>
        <w:t xml:space="preserve">saldar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00000"/>
        </w:rPr>
        <w:t xml:space="preserve">la </w:t>
      </w:r>
      <w:r>
        <w:rPr>
          <w:color w:val="58AD6D"/>
        </w:rPr>
        <w:t xml:space="preserve">cantante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58AD6D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criterio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investigadores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ha </w:t>
      </w:r>
      <w:r>
        <w:rPr>
          <w:color w:val="000000"/>
        </w:rPr>
        <w:t xml:space="preserve">pagado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58AD6D"/>
        </w:rPr>
        <w:t xml:space="preserve">recurrir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000000"/>
        </w:rPr>
        <w:t xml:space="preserve">20 </w:t>
      </w:r>
      <w:r>
        <w:rPr>
          <w:color w:val="58AD6D"/>
        </w:rPr>
        <w:t xml:space="preserve">millones </w:t>
      </w:r>
      <w:r>
        <w:rPr>
          <w:color w:val="58AD6D"/>
        </w:rPr>
        <w:t xml:space="preserve">corresponden </w:t>
      </w:r>
      <w:r>
        <w:rPr>
          <w:color w:val="000000"/>
        </w:rPr>
        <w:t xml:space="preserve">al </w:t>
      </w:r>
      <w:r>
        <w:rPr>
          <w:color w:val="58AD6D"/>
        </w:rPr>
        <w:t xml:space="preserve">ejercicio </w:t>
      </w:r>
      <w:r>
        <w:rPr>
          <w:color w:val="000000"/>
        </w:rPr>
        <w:t xml:space="preserve">de </w:t>
      </w:r>
      <w:r>
        <w:rPr>
          <w:color w:val="000000"/>
        </w:rPr>
        <w:t xml:space="preserve">2011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de </w:t>
      </w:r>
      <w:r>
        <w:rPr>
          <w:color w:val="000000"/>
        </w:rPr>
        <w:t xml:space="preserve">barcelona </w:t>
      </w:r>
      <w:r>
        <w:rPr>
          <w:color w:val="58AD6D"/>
        </w:rPr>
        <w:t xml:space="preserve">continúa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lupa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58AD6D"/>
        </w:rPr>
        <w:t xml:space="preserve">puesta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58AD6D"/>
        </w:rPr>
        <w:t xml:space="preserve">ejercicios </w:t>
      </w:r>
      <w:r>
        <w:rPr>
          <w:color w:val="000000"/>
        </w:rPr>
        <w:t xml:space="preserve">de </w:t>
      </w:r>
      <w:r>
        <w:rPr>
          <w:color w:val="000000"/>
        </w:rPr>
        <w:t xml:space="preserve">2012 </w:t>
      </w:r>
      <w:r>
        <w:rPr>
          <w:color w:val="000000"/>
        </w:rPr>
        <w:t xml:space="preserve">, </w:t>
      </w:r>
      <w:r>
        <w:rPr>
          <w:color w:val="000000"/>
        </w:rPr>
        <w:t xml:space="preserve">2013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2014 </w:t>
      </w:r>
      <w:r>
        <w:rPr>
          <w:color w:val="000000"/>
        </w:rPr>
        <w:t xml:space="preserve">la </w:t>
      </w:r>
      <w:r>
        <w:rPr>
          <w:color w:val="58AD6D"/>
        </w:rPr>
        <w:t xml:space="preserve">agencia </w:t>
      </w:r>
      <w:r>
        <w:rPr>
          <w:color w:val="58AD6D"/>
        </w:rPr>
        <w:t xml:space="preserve">tributaria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58AD6D"/>
        </w:rPr>
        <w:t xml:space="preserve">tres </w:t>
      </w:r>
      <w:r>
        <w:rPr>
          <w:color w:val="58AD6D"/>
        </w:rPr>
        <w:t xml:space="preserve">delitos </w:t>
      </w:r>
      <w:r>
        <w:rPr>
          <w:color w:val="58AD6D"/>
        </w:rPr>
        <w:t xml:space="preserve">fiscales </w:t>
      </w:r>
      <w:r>
        <w:rPr>
          <w:color w:val="000000"/>
        </w:rPr>
        <w:t xml:space="preserve">porque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esos </w:t>
      </w:r>
      <w:r>
        <w:rPr>
          <w:color w:val="58AD6D"/>
        </w:rPr>
        <w:t xml:space="preserve">años </w:t>
      </w:r>
      <w:r>
        <w:rPr>
          <w:color w:val="000000"/>
        </w:rPr>
        <w:t xml:space="preserve">la </w:t>
      </w:r>
      <w:r>
        <w:rPr>
          <w:color w:val="58AD6D"/>
        </w:rPr>
        <w:t xml:space="preserve">cantante </w:t>
      </w:r>
      <w:r>
        <w:rPr>
          <w:color w:val="58AD6D"/>
        </w:rPr>
        <w:t xml:space="preserve">tributó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extranjero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304195"/>
        </w:rPr>
        <w:t xml:space="preserve">residía </w:t>
      </w:r>
      <w:r>
        <w:rPr>
          <w:color w:val="000000"/>
        </w:rPr>
        <w:t xml:space="preserve">en </w:t>
      </w:r>
      <w:r>
        <w:rPr>
          <w:color w:val="58AD6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000000"/>
        </w:rPr>
        <w:t xml:space="preserve">juro </w:t>
      </w:r>
      <w:r>
        <w:rPr>
          <w:color w:val="000000"/>
        </w:rPr>
        <w:t xml:space="preserve">que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documentos </w:t>
      </w:r>
      <w:r>
        <w:rPr>
          <w:color w:val="58AD6D"/>
        </w:rPr>
        <w:t xml:space="preserve">clave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este </w:t>
      </w:r>
      <w:r>
        <w:rPr>
          <w:color w:val="58AD6D"/>
        </w:rPr>
        <w:t xml:space="preserve">destapado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sexta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papeles </w:t>
      </w:r>
      <w:r>
        <w:rPr>
          <w:color w:val="000000"/>
        </w:rPr>
        <w:t xml:space="preserve">del </w:t>
      </w:r>
      <w:r>
        <w:rPr>
          <w:color w:val="58AD6D"/>
        </w:rPr>
        <w:t xml:space="preserve">paraíso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demanda </w:t>
      </w:r>
      <w:r>
        <w:rPr>
          <w:color w:val="000000"/>
        </w:rPr>
        <w:t xml:space="preserve">de </w:t>
      </w:r>
      <w:r>
        <w:rPr>
          <w:color w:val="000000"/>
        </w:rPr>
        <w:t xml:space="preserve">2013 </w:t>
      </w:r>
      <w:r>
        <w:rPr>
          <w:color w:val="D32981"/>
        </w:rPr>
        <w:t xml:space="preserve">presentada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artista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expareja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58AD6D"/>
        </w:rPr>
        <w:t xml:space="preserve">aparece </w:t>
      </w:r>
      <w:r>
        <w:rPr>
          <w:color w:val="000000"/>
        </w:rPr>
        <w:t xml:space="preserve">como </w:t>
      </w:r>
      <w:r>
        <w:rPr>
          <w:color w:val="04F44E"/>
        </w:rPr>
        <w:t xml:space="preserve">residente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ciudad </w:t>
      </w:r>
      <w:r>
        <w:rPr>
          <w:color w:val="304195"/>
        </w:rPr>
        <w:t xml:space="preserve">condal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sus </w:t>
      </w:r>
      <w:r>
        <w:rPr>
          <w:color w:val="58AD6D"/>
        </w:rPr>
        <w:t xml:space="preserve">abogados </w:t>
      </w:r>
      <w:r>
        <w:rPr>
          <w:color w:val="58AD6D"/>
        </w:rPr>
        <w:t xml:space="preserve">sostienen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shakira </w:t>
      </w:r>
      <w:r>
        <w:rPr>
          <w:color w:val="000000"/>
        </w:rPr>
        <w:t xml:space="preserve">vivía </w:t>
      </w:r>
      <w:r>
        <w:rPr>
          <w:color w:val="000000"/>
        </w:rPr>
        <w:t xml:space="preserve">la </w:t>
      </w:r>
      <w:r>
        <w:rPr>
          <w:color w:val="58AD6D"/>
        </w:rPr>
        <w:t xml:space="preserve">mayor </w:t>
      </w:r>
      <w:r>
        <w:rPr>
          <w:color w:val="58AD6D"/>
        </w:rPr>
        <w:t xml:space="preserve">parte </w:t>
      </w:r>
      <w:r>
        <w:rPr>
          <w:color w:val="000000"/>
        </w:rPr>
        <w:t xml:space="preserve">del </w:t>
      </w:r>
      <w:r>
        <w:rPr>
          <w:color w:val="58AD6D"/>
        </w:rPr>
        <w:t xml:space="preserve">tiempo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extranjero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8AD6D"/>
        </w:rPr>
        <w:t xml:space="preserve">tributaba </w:t>
      </w:r>
      <w:r>
        <w:rPr>
          <w:color w:val="000000"/>
        </w:rPr>
        <w:t xml:space="preserve">en </w:t>
      </w:r>
      <w:r>
        <w:rPr>
          <w:color w:val="000000"/>
        </w:rPr>
        <w:t xml:space="preserve">bahamas </w:t>
      </w:r>
      <w:r>
        <w:rPr>
          <w:color w:val="000000"/>
        </w:rPr>
        <w:t xml:space="preserve">porque </w:t>
      </w:r>
      <w:r>
        <w:rPr>
          <w:color w:val="58AD6D"/>
        </w:rPr>
        <w:t xml:space="preserve">allí </w:t>
      </w:r>
      <w:r>
        <w:rPr>
          <w:color w:val="000000"/>
        </w:rPr>
        <w:t xml:space="preserve">estaba </w:t>
      </w:r>
      <w:r>
        <w:rPr>
          <w:color w:val="000000"/>
        </w:rPr>
        <w:t xml:space="preserve">su </w:t>
      </w:r>
      <w:r>
        <w:rPr>
          <w:color w:val="6A03D7"/>
        </w:rPr>
        <w:t xml:space="preserve">residencia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58AD6D"/>
        </w:rPr>
        <w:t xml:space="preserve">supuesto </w:t>
      </w:r>
      <w:r>
        <w:rPr>
          <w:color w:val="58AD6D"/>
        </w:rPr>
        <w:t xml:space="preserve">domicilio </w:t>
      </w:r>
      <w:r>
        <w:rPr>
          <w:color w:val="000000"/>
        </w:rPr>
        <w:t xml:space="preserve">fue </w:t>
      </w:r>
      <w:r>
        <w:rPr>
          <w:color w:val="58AD6D"/>
        </w:rPr>
        <w:t xml:space="preserve">utilizado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cantante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2017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reflejan </w:t>
      </w:r>
      <w:r>
        <w:rPr>
          <w:color w:val="000000"/>
        </w:rPr>
        <w:t xml:space="preserve">estos </w:t>
      </w:r>
      <w:r>
        <w:rPr>
          <w:color w:val="58AD6D"/>
        </w:rPr>
        <w:t xml:space="preserve">documentos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compañía </w:t>
      </w:r>
      <w:r>
        <w:rPr>
          <w:color w:val="000000"/>
        </w:rPr>
        <w:t xml:space="preserve">maltesa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cantante </w:t>
      </w:r>
      <w:r>
        <w:rPr>
          <w:color w:val="000000"/>
        </w:rPr>
        <w:t xml:space="preserve">movió </w:t>
      </w:r>
      <w:r>
        <w:rPr>
          <w:color w:val="000000"/>
        </w:rPr>
        <w:t xml:space="preserve">sus </w:t>
      </w:r>
      <w:r>
        <w:rPr>
          <w:color w:val="58AD6D"/>
        </w:rPr>
        <w:t xml:space="preserve">derechos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2009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ayuntamientos </w:t>
      </w:r>
      <w:r>
        <w:rPr>
          <w:color w:val="6A03D7"/>
        </w:rPr>
        <w:t xml:space="preserve">celebran </w:t>
      </w:r>
      <w:r>
        <w:rPr>
          <w:color w:val="000000"/>
        </w:rPr>
        <w:t xml:space="preserve">que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ceda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58AD6D"/>
        </w:rPr>
        <w:t xml:space="preserve">permita </w:t>
      </w:r>
      <w:r>
        <w:rPr>
          <w:color w:val="58AD6D"/>
        </w:rPr>
        <w:t xml:space="preserve">utilizar </w:t>
      </w:r>
      <w:r>
        <w:rPr>
          <w:color w:val="000000"/>
        </w:rPr>
        <w:t xml:space="preserve">los </w:t>
      </w:r>
      <w:r>
        <w:rPr>
          <w:color w:val="000000"/>
        </w:rPr>
        <w:t xml:space="preserve">5mil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superávit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cuentas </w:t>
      </w:r>
      <w:r>
        <w:rPr>
          <w:color w:val="304195"/>
        </w:rPr>
        <w:t xml:space="preserve">locales </w:t>
      </w:r>
      <w:r>
        <w:rPr>
          <w:color w:val="000000"/>
        </w:rPr>
        <w:t xml:space="preserve">. </w:t>
      </w:r>
      <w:r>
        <w:rPr>
          <w:color w:val="58AD6D"/>
        </w:rPr>
        <w:t xml:space="preserve">Montoro </w:t>
      </w:r>
      <w:r>
        <w:rPr>
          <w:color w:val="000000"/>
        </w:rPr>
        <w:t xml:space="preserve">ha </w:t>
      </w:r>
      <w:r>
        <w:rPr>
          <w:color w:val="58AD6D"/>
        </w:rPr>
        <w:t xml:space="preserve">señalado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32981"/>
        </w:rPr>
        <w:t xml:space="preserve">municipios </w:t>
      </w:r>
      <w:r>
        <w:rPr>
          <w:color w:val="000000"/>
        </w:rPr>
        <w:t xml:space="preserve">podrán </w:t>
      </w:r>
      <w:r>
        <w:rPr>
          <w:color w:val="58AD6D"/>
        </w:rPr>
        <w:t xml:space="preserve">usar </w:t>
      </w:r>
      <w:r>
        <w:rPr>
          <w:color w:val="000000"/>
        </w:rPr>
        <w:t xml:space="preserve">su </w:t>
      </w:r>
      <w:r>
        <w:rPr>
          <w:color w:val="000000"/>
        </w:rPr>
        <w:t xml:space="preserve">remanente </w:t>
      </w:r>
      <w:r>
        <w:rPr>
          <w:color w:val="000000"/>
        </w:rPr>
        <w:t xml:space="preserve">de </w:t>
      </w:r>
      <w:r>
        <w:rPr>
          <w:color w:val="000000"/>
        </w:rPr>
        <w:t xml:space="preserve">2017 </w:t>
      </w:r>
      <w:r>
        <w:rPr>
          <w:color w:val="000000"/>
        </w:rPr>
        <w:t xml:space="preserve">en </w:t>
      </w:r>
      <w:r>
        <w:rPr>
          <w:color w:val="304195"/>
        </w:rPr>
        <w:t xml:space="preserve">seguridad </w:t>
      </w:r>
      <w:r>
        <w:rPr>
          <w:color w:val="304195"/>
        </w:rPr>
        <w:t xml:space="preserve">ciudadana </w:t>
      </w:r>
      <w:r>
        <w:rPr>
          <w:color w:val="000000"/>
        </w:rPr>
        <w:t xml:space="preserve">y </w:t>
      </w:r>
      <w:r>
        <w:rPr>
          <w:color w:val="D32981"/>
        </w:rPr>
        <w:t xml:space="preserve">servicios </w:t>
      </w:r>
      <w:r>
        <w:rPr>
          <w:color w:val="58AD6D"/>
        </w:rPr>
        <w:t xml:space="preserve">públicos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000000"/>
        </w:rPr>
        <w:t xml:space="preserve">superávit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sostenibilidad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ayuntamientos </w:t>
      </w:r>
      <w:r>
        <w:rPr>
          <w:color w:val="58AD6D"/>
        </w:rPr>
        <w:t xml:space="preserve">esperan </w:t>
      </w:r>
      <w:r>
        <w:rPr>
          <w:color w:val="000000"/>
        </w:rPr>
        <w:t xml:space="preserve">poder </w:t>
      </w:r>
      <w:r>
        <w:rPr>
          <w:color w:val="58AD6D"/>
        </w:rPr>
        <w:t xml:space="preserve">comenzar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58AD6D"/>
        </w:rPr>
        <w:t xml:space="preserve">nuevas </w:t>
      </w:r>
      <w:r>
        <w:rPr>
          <w:color w:val="04F44E"/>
        </w:rPr>
        <w:t xml:space="preserve">inversiones </w:t>
      </w:r>
      <w:r>
        <w:rPr>
          <w:color w:val="000000"/>
        </w:rPr>
        <w:t xml:space="preserve">este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58AD6D"/>
        </w:rPr>
        <w:t xml:space="preserve">marzo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podamos </w:t>
      </w:r>
      <w:r>
        <w:rPr>
          <w:color w:val="58AD6D"/>
        </w:rPr>
        <w:t xml:space="preserve">utilizar </w:t>
      </w:r>
      <w:r>
        <w:rPr>
          <w:color w:val="000000"/>
        </w:rPr>
        <w:t xml:space="preserve">el </w:t>
      </w:r>
      <w:r>
        <w:rPr>
          <w:color w:val="58AD6D"/>
        </w:rPr>
        <w:t xml:space="preserve">ahorro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304195"/>
        </w:rPr>
        <w:t xml:space="preserve">ciudadanos </w:t>
      </w:r>
      <w:r>
        <w:rPr>
          <w:color w:val="000000"/>
        </w:rPr>
        <w:t xml:space="preserve">para </w:t>
      </w:r>
      <w:r>
        <w:rPr>
          <w:color w:val="000000"/>
        </w:rPr>
        <w:t xml:space="preserve">nuestros </w:t>
      </w:r>
      <w:r>
        <w:rPr>
          <w:color w:val="304195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importante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15 </w:t>
      </w:r>
      <w:r>
        <w:rPr>
          <w:color w:val="000000"/>
        </w:rPr>
        <w:t xml:space="preserve">días </w:t>
      </w:r>
      <w:r>
        <w:rPr>
          <w:color w:val="000000"/>
        </w:rPr>
        <w:t xml:space="preserve">podamos </w:t>
      </w:r>
      <w:r>
        <w:rPr>
          <w:color w:val="58AD6D"/>
        </w:rPr>
        <w:t xml:space="preserve">realizar </w:t>
      </w:r>
      <w:r>
        <w:rPr>
          <w:color w:val="04F44E"/>
        </w:rPr>
        <w:t xml:space="preserve">inversiones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hacer </w:t>
      </w:r>
      <w:r>
        <w:rPr>
          <w:color w:val="58AD6D"/>
        </w:rPr>
        <w:t xml:space="preserve">ahora </w:t>
      </w:r>
      <w:r>
        <w:rPr>
          <w:color w:val="000000"/>
        </w:rPr>
        <w:t xml:space="preserve">. </w:t>
      </w:r>
      <w:r>
        <w:rPr>
          <w:color w:val="58AD6D"/>
        </w:rPr>
        <w:t xml:space="preserve">Vamos </w:t>
      </w:r>
      <w:r>
        <w:rPr>
          <w:color w:val="000000"/>
        </w:rPr>
        <w:t xml:space="preserve">a </w:t>
      </w:r>
      <w:r>
        <w:rPr>
          <w:color w:val="58AD6D"/>
        </w:rPr>
        <w:t xml:space="preserve">confiar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estaremos </w:t>
      </w:r>
      <w:r>
        <w:rPr>
          <w:color w:val="58AD6D"/>
        </w:rPr>
        <w:t xml:space="preserve">vigilantes </w:t>
      </w:r>
      <w:r>
        <w:rPr>
          <w:color w:val="000000"/>
        </w:rPr>
        <w:t xml:space="preserve">. </w:t>
      </w:r>
      <w:r>
        <w:rPr>
          <w:color w:val="58AD6D"/>
        </w:rPr>
        <w:t xml:space="preserve">Veremos </w:t>
      </w:r>
      <w:r>
        <w:rPr>
          <w:color w:val="000000"/>
        </w:rPr>
        <w:t xml:space="preserve">si </w:t>
      </w:r>
      <w:r>
        <w:rPr>
          <w:color w:val="58AD6D"/>
        </w:rPr>
        <w:t xml:space="preserve">cumple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comprometido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58AD6D"/>
        </w:rPr>
        <w:t xml:space="preserve">Ciudadanos </w:t>
      </w:r>
      <w:r>
        <w:rPr>
          <w:color w:val="000000"/>
        </w:rPr>
        <w:t xml:space="preserve">ha </w:t>
      </w:r>
      <w:r>
        <w:rPr>
          <w:color w:val="D32981"/>
        </w:rPr>
        <w:t xml:space="preserve">desbloqueado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el </w:t>
      </w:r>
      <w:r>
        <w:rPr>
          <w:color w:val="58AD6D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000000"/>
        </w:rPr>
        <w:t xml:space="preserve">mordaza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58AD6D"/>
        </w:rPr>
        <w:t xml:space="preserve">controvertidas </w:t>
      </w:r>
      <w:r>
        <w:rPr>
          <w:color w:val="000000"/>
        </w:rPr>
        <w:t xml:space="preserve">leyes </w:t>
      </w:r>
      <w:r>
        <w:rPr>
          <w:color w:val="000000"/>
        </w:rPr>
        <w:t xml:space="preserve">, </w:t>
      </w:r>
      <w:r>
        <w:rPr>
          <w:color w:val="D32981"/>
        </w:rPr>
        <w:t xml:space="preserve">aprobadas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000000"/>
        </w:rPr>
        <w:t xml:space="preserve">la </w:t>
      </w:r>
      <w:r>
        <w:rPr>
          <w:color w:val="58AD6D"/>
        </w:rPr>
        <w:t xml:space="preserve">pasada </w:t>
      </w:r>
      <w:r>
        <w:rPr>
          <w:color w:val="C2527D"/>
        </w:rPr>
        <w:t xml:space="preserve">legislatura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oposición </w:t>
      </w:r>
      <w:r>
        <w:rPr>
          <w:color w:val="58AD6D"/>
        </w:rPr>
        <w:t xml:space="preserve">quiere </w:t>
      </w:r>
      <w:r>
        <w:rPr>
          <w:color w:val="58AD6D"/>
        </w:rPr>
        <w:t xml:space="preserve">derogar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, </w:t>
      </w:r>
      <w:r>
        <w:rPr>
          <w:color w:val="000000"/>
        </w:rPr>
        <w:t xml:space="preserve">Lucía </w:t>
      </w:r>
      <w:r>
        <w:rPr>
          <w:color w:val="000000"/>
        </w:rPr>
        <w:t xml:space="preserve">Gómez </w:t>
      </w:r>
      <w:r>
        <w:rPr>
          <w:color w:val="000000"/>
        </w:rPr>
        <w:t xml:space="preserve">Lobato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58AD6D"/>
        </w:rPr>
        <w:t xml:space="preserve">suponer </w:t>
      </w:r>
      <w:r>
        <w:rPr>
          <w:color w:val="000000"/>
        </w:rPr>
        <w:t xml:space="preserve">un </w:t>
      </w:r>
      <w:r>
        <w:rPr>
          <w:color w:val="58AD6D"/>
        </w:rPr>
        <w:t xml:space="preserve">revés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acabó </w:t>
      </w:r>
      <w:r>
        <w:rPr>
          <w:color w:val="000000"/>
        </w:rPr>
        <w:t xml:space="preserve">la </w:t>
      </w:r>
      <w:r>
        <w:rPr>
          <w:color w:val="000000"/>
        </w:rPr>
        <w:t xml:space="preserve">paz </w:t>
      </w:r>
      <w:r>
        <w:rPr>
          <w:color w:val="000000"/>
        </w:rPr>
        <w:t xml:space="preserve">entre </w:t>
      </w:r>
      <w:r>
        <w:rPr>
          <w:color w:val="58AD6D"/>
        </w:rPr>
        <w:t xml:space="preserve">Ciudadanos </w:t>
      </w:r>
      <w:r>
        <w:rPr>
          <w:color w:val="000000"/>
        </w:rPr>
        <w:t xml:space="preserve">y </w:t>
      </w:r>
      <w:r>
        <w:rPr>
          <w:color w:val="58AD6D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Albert </w:t>
      </w:r>
      <w:r>
        <w:rPr>
          <w:color w:val="000000"/>
        </w:rPr>
        <w:t xml:space="preserve">Rivera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58AD6D"/>
        </w:rPr>
        <w:t xml:space="preserve">sujetar </w:t>
      </w:r>
      <w:r>
        <w:rPr>
          <w:color w:val="000000"/>
        </w:rPr>
        <w:t xml:space="preserve">el </w:t>
      </w:r>
      <w:r>
        <w:rPr>
          <w:color w:val="000000"/>
        </w:rPr>
        <w:t xml:space="preserve">dique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oposición </w:t>
      </w:r>
      <w:r>
        <w:rPr>
          <w:color w:val="000000"/>
        </w:rPr>
        <w:t xml:space="preserve">. </w:t>
      </w:r>
      <w:r>
        <w:rPr>
          <w:color w:val="58AD6D"/>
        </w:rPr>
        <w:t xml:space="preserve">Hablamos </w:t>
      </w:r>
      <w:r>
        <w:rPr>
          <w:color w:val="000000"/>
        </w:rPr>
        <w:t xml:space="preserve">de </w:t>
      </w:r>
      <w:r>
        <w:rPr>
          <w:color w:val="58AD6D"/>
        </w:rPr>
        <w:t xml:space="preserve">derogar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mordaza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58AD6D"/>
        </w:rPr>
        <w:t xml:space="preserve">prisión </w:t>
      </w:r>
      <w:r>
        <w:rPr>
          <w:color w:val="58AD6D"/>
        </w:rPr>
        <w:t xml:space="preserve">permanente </w:t>
      </w:r>
      <w:r>
        <w:rPr>
          <w:color w:val="000000"/>
        </w:rPr>
        <w:t xml:space="preserve">revisable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Ley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04F44E"/>
        </w:rPr>
        <w:t xml:space="preserve">universal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hasta </w:t>
      </w:r>
      <w:r>
        <w:rPr>
          <w:color w:val="58AD6D"/>
        </w:rPr>
        <w:t xml:space="preserve">nueve </w:t>
      </w:r>
      <w:r>
        <w:rPr>
          <w:color w:val="000000"/>
        </w:rPr>
        <w:t xml:space="preserve">leyes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58AD6D"/>
        </w:rPr>
        <w:t xml:space="preserve">ahora </w:t>
      </w:r>
      <w:r>
        <w:rPr>
          <w:color w:val="58AD6D"/>
        </w:rPr>
        <w:t xml:space="preserve">continuará </w:t>
      </w:r>
      <w:r>
        <w:rPr>
          <w:color w:val="000000"/>
        </w:rPr>
        <w:t xml:space="preserve">su </w:t>
      </w:r>
      <w:r>
        <w:rPr>
          <w:color w:val="58AD6D"/>
        </w:rPr>
        <w:t xml:space="preserve">tramitación </w:t>
      </w:r>
      <w:r>
        <w:rPr>
          <w:color w:val="58AD6D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6A03D7"/>
        </w:rPr>
        <w:t xml:space="preserve">aparcadas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limbo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prórrogas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de </w:t>
      </w:r>
      <w:r>
        <w:rPr>
          <w:color w:val="58AD6D"/>
        </w:rPr>
        <w:t xml:space="preserve">Ciudadanos </w:t>
      </w:r>
      <w:r>
        <w:rPr>
          <w:color w:val="000000"/>
        </w:rPr>
        <w:t xml:space="preserve">de </w:t>
      </w:r>
      <w:r>
        <w:rPr>
          <w:color w:val="D32981"/>
        </w:rPr>
        <w:t xml:space="preserve">desbloquear </w:t>
      </w:r>
      <w:r>
        <w:rPr>
          <w:color w:val="000000"/>
        </w:rPr>
        <w:t xml:space="preserve">las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momento </w:t>
      </w:r>
      <w:r>
        <w:rPr>
          <w:color w:val="58AD6D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8AD6D"/>
        </w:rPr>
        <w:t xml:space="preserve">tardado </w:t>
      </w:r>
      <w:r>
        <w:rPr>
          <w:color w:val="000000"/>
        </w:rPr>
        <w:t xml:space="preserve">en </w:t>
      </w:r>
      <w:r>
        <w:rPr>
          <w:color w:val="000000"/>
        </w:rPr>
        <w:t xml:space="preserve">reprocharle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sumen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oposición </w:t>
      </w:r>
      <w:r>
        <w:rPr>
          <w:color w:val="000000"/>
        </w:rPr>
        <w:t xml:space="preserve">. </w:t>
      </w:r>
      <w:r>
        <w:rPr>
          <w:color w:val="58AD6D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escuchar </w:t>
      </w:r>
      <w:r>
        <w:rPr>
          <w:color w:val="000000"/>
        </w:rPr>
        <w:t xml:space="preserve">las </w:t>
      </w:r>
      <w:r>
        <w:rPr>
          <w:color w:val="58AD6D"/>
        </w:rPr>
        <w:t xml:space="preserve">primeras </w:t>
      </w:r>
      <w:r>
        <w:rPr>
          <w:color w:val="58AD6D"/>
        </w:rPr>
        <w:t xml:space="preserve">palabras </w:t>
      </w:r>
      <w:r>
        <w:rPr>
          <w:color w:val="000000"/>
        </w:rPr>
        <w:t xml:space="preserve">, </w:t>
      </w:r>
      <w:r>
        <w:rPr>
          <w:color w:val="58AD6D"/>
        </w:rPr>
        <w:t xml:space="preserve">tras </w:t>
      </w:r>
      <w:r>
        <w:rPr>
          <w:color w:val="000000"/>
        </w:rPr>
        <w:t xml:space="preserve">ser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58AD6D"/>
        </w:rPr>
        <w:t xml:space="preserve">principal </w:t>
      </w:r>
      <w:r>
        <w:rPr>
          <w:color w:val="58AD6D"/>
        </w:rPr>
        <w:t xml:space="preserve">sospechoso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muerte </w:t>
      </w:r>
      <w:r>
        <w:rPr>
          <w:color w:val="000000"/>
        </w:rPr>
        <w:t xml:space="preserve">de </w:t>
      </w:r>
      <w:r>
        <w:rPr>
          <w:color w:val="58AD6D"/>
        </w:rPr>
        <w:t xml:space="preserve">Marc </w:t>
      </w:r>
      <w:r>
        <w:rPr>
          <w:color w:val="000000"/>
        </w:rPr>
        <w:t xml:space="preserve">Y </w:t>
      </w:r>
      <w:r>
        <w:rPr>
          <w:color w:val="6A03D7"/>
        </w:rPr>
        <w:t xml:space="preserve">paula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pantano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Jordi </w:t>
      </w:r>
      <w:r>
        <w:rPr>
          <w:color w:val="000000"/>
        </w:rPr>
        <w:t xml:space="preserve">Mayentí </w:t>
      </w:r>
      <w:r>
        <w:rPr>
          <w:color w:val="000000"/>
        </w:rPr>
        <w:t xml:space="preserve">, </w:t>
      </w:r>
      <w:r>
        <w:rPr>
          <w:color w:val="304195"/>
        </w:rPr>
        <w:t xml:space="preserve">gritando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8AD6D"/>
        </w:rPr>
        <w:t xml:space="preserve">inocente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los </w:t>
      </w:r>
      <w:r>
        <w:rPr>
          <w:color w:val="304195"/>
        </w:rPr>
        <w:t xml:space="preserve">mossos </w:t>
      </w:r>
      <w:r>
        <w:rPr>
          <w:color w:val="000000"/>
        </w:rPr>
        <w:t xml:space="preserve">han </w:t>
      </w:r>
      <w:r>
        <w:rPr>
          <w:color w:val="58AD6D"/>
        </w:rPr>
        <w:t xml:space="preserve">vuelto </w:t>
      </w:r>
      <w:r>
        <w:rPr>
          <w:color w:val="000000"/>
        </w:rPr>
        <w:t xml:space="preserve">a </w:t>
      </w:r>
      <w:r>
        <w:rPr>
          <w:color w:val="58AD6D"/>
        </w:rPr>
        <w:t xml:space="preserve">registrar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madre </w:t>
      </w:r>
      <w:r>
        <w:rPr>
          <w:color w:val="000000"/>
        </w:rPr>
        <w:t xml:space="preserve">de </w:t>
      </w:r>
      <w:r>
        <w:rPr>
          <w:color w:val="000000"/>
        </w:rPr>
        <w:t xml:space="preserve">Mayentí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tío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4195"/>
        </w:rPr>
        <w:t xml:space="preserve">finca </w:t>
      </w:r>
      <w:r>
        <w:rPr>
          <w:color w:val="6A03D7"/>
        </w:rPr>
        <w:t xml:space="preserve">rural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Jordi </w:t>
      </w:r>
      <w:r>
        <w:rPr>
          <w:color w:val="000000"/>
        </w:rPr>
        <w:t xml:space="preserve">Mayentí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58AD6D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58AD6D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Elisabeth </w:t>
      </w:r>
      <w:r>
        <w:rPr>
          <w:color w:val="000000"/>
        </w:rPr>
        <w:t xml:space="preserve">Lopez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mossos </w:t>
      </w:r>
      <w:r>
        <w:rPr>
          <w:color w:val="000000"/>
        </w:rPr>
        <w:t xml:space="preserve">han </w:t>
      </w:r>
      <w:r>
        <w:rPr>
          <w:color w:val="58AD6D"/>
        </w:rPr>
        <w:t xml:space="preserve">encontrado </w:t>
      </w:r>
      <w:r>
        <w:rPr>
          <w:color w:val="000000"/>
        </w:rPr>
        <w:t xml:space="preserve">una </w:t>
      </w:r>
      <w:r>
        <w:rPr>
          <w:color w:val="58AD6D"/>
        </w:rPr>
        <w:t xml:space="preserve">pistola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¿sabemos </w:t>
      </w:r>
      <w:r>
        <w:rPr>
          <w:color w:val="000000"/>
        </w:rPr>
        <w:t xml:space="preserve">si </w:t>
      </w:r>
      <w:r>
        <w:rPr>
          <w:color w:val="000000"/>
        </w:rPr>
        <w:t xml:space="preserve">tiene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58AD6D"/>
        </w:rPr>
        <w:t xml:space="preserve">relacion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? </w:t>
      </w:r>
      <w:r>
        <w:rPr>
          <w:color w:val="58AD6D"/>
        </w:rPr>
        <w:t xml:space="preserve">Podemos </w:t>
      </w:r>
      <w:r>
        <w:rPr>
          <w:color w:val="58AD6D"/>
        </w:rPr>
        <w:t xml:space="preserve">confirmar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58AD6D"/>
        </w:rPr>
        <w:t xml:space="preserve">encontrado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registros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arma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pistola </w:t>
      </w:r>
      <w:r>
        <w:rPr>
          <w:color w:val="000000"/>
        </w:rPr>
        <w:t xml:space="preserve">se </w:t>
      </w:r>
      <w:r>
        <w:rPr>
          <w:color w:val="58AD6D"/>
        </w:rPr>
        <w:t xml:space="preserve">encontró </w:t>
      </w:r>
      <w:r>
        <w:rPr>
          <w:color w:val="58AD6D"/>
        </w:rPr>
        <w:t xml:space="preserve">ayer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primeros </w:t>
      </w:r>
      <w:r>
        <w:rPr>
          <w:color w:val="58AD6D"/>
        </w:rPr>
        <w:t xml:space="preserve">registros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8AD6D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madre </w:t>
      </w:r>
      <w:r>
        <w:rPr>
          <w:color w:val="000000"/>
        </w:rPr>
        <w:t xml:space="preserve">del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58AD6D"/>
        </w:rPr>
        <w:t xml:space="preserve">pistola </w:t>
      </w:r>
      <w:r>
        <w:rPr>
          <w:color w:val="000000"/>
        </w:rPr>
        <w:t xml:space="preserve">está </w:t>
      </w:r>
      <w:r>
        <w:rPr>
          <w:color w:val="58AD6D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con </w:t>
      </w:r>
      <w:r>
        <w:rPr>
          <w:color w:val="4C4127"/>
        </w:rPr>
        <w:t xml:space="preserve">balística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58AD6D"/>
        </w:rPr>
        <w:t xml:space="preserve">intentando </w:t>
      </w:r>
      <w:r>
        <w:rPr>
          <w:color w:val="000000"/>
        </w:rPr>
        <w:t xml:space="preserve">cotejar </w:t>
      </w:r>
      <w:r>
        <w:rPr>
          <w:color w:val="000000"/>
        </w:rPr>
        <w:t xml:space="preserve">si </w:t>
      </w:r>
      <w:r>
        <w:rPr>
          <w:color w:val="000000"/>
        </w:rPr>
        <w:t xml:space="preserve">tiene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de </w:t>
      </w:r>
      <w:r>
        <w:rPr>
          <w:color w:val="000000"/>
        </w:rPr>
        <w:t xml:space="preserve">Mark </w:t>
      </w:r>
      <w:r>
        <w:rPr>
          <w:color w:val="000000"/>
        </w:rPr>
        <w:t xml:space="preserve">y </w:t>
      </w:r>
      <w:r>
        <w:rPr>
          <w:color w:val="58AD6D"/>
        </w:rPr>
        <w:t xml:space="preserve">Paula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58AD6D"/>
        </w:rPr>
        <w:t xml:space="preserve">siete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durado </w:t>
      </w:r>
      <w:r>
        <w:rPr>
          <w:color w:val="000000"/>
        </w:rPr>
        <w:t xml:space="preserve">los </w:t>
      </w:r>
      <w:r>
        <w:rPr>
          <w:color w:val="58AD6D"/>
        </w:rPr>
        <w:t xml:space="preserve">registros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58AD6D"/>
        </w:rPr>
        <w:t xml:space="preserve">seguido </w:t>
      </w:r>
      <w:r>
        <w:rPr>
          <w:color w:val="000000"/>
        </w:rPr>
        <w:t xml:space="preserve">los </w:t>
      </w:r>
      <w:r>
        <w:rPr>
          <w:color w:val="58AD6D"/>
        </w:rPr>
        <w:t xml:space="preserve">terrenos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Científica </w:t>
      </w:r>
      <w:r>
        <w:rPr>
          <w:color w:val="000000"/>
        </w:rPr>
        <w:t xml:space="preserve">ha </w:t>
      </w:r>
      <w:r>
        <w:rPr>
          <w:color w:val="58AD6D"/>
        </w:rPr>
        <w:t xml:space="preserve">buscado </w:t>
      </w:r>
      <w:r>
        <w:rPr>
          <w:color w:val="58AD6D"/>
        </w:rPr>
        <w:t xml:space="preserve">muestras </w:t>
      </w:r>
      <w:r>
        <w:rPr>
          <w:color w:val="000000"/>
        </w:rPr>
        <w:t xml:space="preserve">de </w:t>
      </w:r>
      <w:r>
        <w:rPr>
          <w:color w:val="58AD6D"/>
        </w:rPr>
        <w:t xml:space="preserve">ADN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58AD6D"/>
        </w:rPr>
        <w:t xml:space="preserve">buscado </w:t>
      </w:r>
      <w:r>
        <w:rPr>
          <w:color w:val="000000"/>
        </w:rPr>
        <w:t xml:space="preserve">con </w:t>
      </w:r>
      <w:r>
        <w:rPr>
          <w:color w:val="D32981"/>
        </w:rPr>
        <w:t xml:space="preserve">detectores </w:t>
      </w:r>
      <w:r>
        <w:rPr>
          <w:color w:val="000000"/>
        </w:rPr>
        <w:t xml:space="preserve">de </w:t>
      </w:r>
      <w:r>
        <w:rPr>
          <w:color w:val="58AD6D"/>
        </w:rPr>
        <w:t xml:space="preserve">metales </w:t>
      </w:r>
      <w:r>
        <w:rPr>
          <w:color w:val="000000"/>
        </w:rPr>
        <w:t xml:space="preserve">y </w:t>
      </w:r>
      <w:r>
        <w:rPr>
          <w:color w:val="000000"/>
        </w:rPr>
        <w:t xml:space="preserve">había </w:t>
      </w:r>
      <w:r>
        <w:rPr>
          <w:color w:val="58AD6D"/>
        </w:rPr>
        <w:t xml:space="preserve">arma </w:t>
      </w:r>
      <w:r>
        <w:rPr>
          <w:color w:val="000000"/>
        </w:rPr>
        <w:t xml:space="preserve">del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Jordi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58AD6D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58AD6D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58AD6D"/>
        </w:rPr>
        <w:t xml:space="preserve">registros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Mossos </w:t>
      </w:r>
      <w:r>
        <w:rPr>
          <w:color w:val="000000"/>
        </w:rPr>
        <w:t xml:space="preserve">han </w:t>
      </w:r>
      <w:r>
        <w:rPr>
          <w:color w:val="58AD6D"/>
        </w:rPr>
        <w:t xml:space="preserve">registrado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horas </w:t>
      </w:r>
      <w:r>
        <w:rPr>
          <w:color w:val="000000"/>
        </w:rPr>
        <w:t xml:space="preserve">la </w:t>
      </w:r>
      <w:r>
        <w:rPr>
          <w:color w:val="58AD6D"/>
        </w:rPr>
        <w:t xml:space="preserve">vivienda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Jordi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vivía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tío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llegada </w:t>
      </w:r>
      <w:r>
        <w:rPr>
          <w:color w:val="000000"/>
        </w:rPr>
        <w:t xml:space="preserve">, </w:t>
      </w:r>
      <w:r>
        <w:rPr>
          <w:color w:val="58AD6D"/>
        </w:rPr>
        <w:t xml:space="preserve">esposado </w:t>
      </w:r>
      <w:r>
        <w:rPr>
          <w:color w:val="000000"/>
        </w:rPr>
        <w:t xml:space="preserve">y </w:t>
      </w:r>
      <w:r>
        <w:rPr>
          <w:color w:val="58AD6D"/>
        </w:rPr>
        <w:t xml:space="preserve">custodiado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8AD6D"/>
        </w:rPr>
        <w:t xml:space="preserve">agentes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derrumbado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dos </w:t>
      </w:r>
      <w:r>
        <w:rPr>
          <w:color w:val="000000"/>
        </w:rPr>
        <w:t xml:space="preserve">veces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58AD6D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medios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investigadores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58AD6D"/>
        </w:rPr>
        <w:t xml:space="preserve">buscando </w:t>
      </w:r>
      <w:r>
        <w:rPr>
          <w:color w:val="58AD6D"/>
        </w:rPr>
        <w:t xml:space="preserve">pruebas </w:t>
      </w:r>
      <w:r>
        <w:rPr>
          <w:color w:val="000000"/>
        </w:rPr>
        <w:t xml:space="preserve">sin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58AD6D"/>
        </w:rPr>
        <w:t xml:space="preserve">rastros </w:t>
      </w:r>
      <w:r>
        <w:rPr>
          <w:color w:val="000000"/>
        </w:rPr>
        <w:t xml:space="preserve">de </w:t>
      </w:r>
      <w:r>
        <w:rPr>
          <w:color w:val="58AD6D"/>
        </w:rPr>
        <w:t xml:space="preserve">ADN </w:t>
      </w:r>
      <w:r>
        <w:rPr>
          <w:color w:val="000000"/>
        </w:rPr>
        <w:t xml:space="preserve">en </w:t>
      </w:r>
      <w:r>
        <w:rPr>
          <w:color w:val="58AD6D"/>
        </w:rPr>
        <w:t xml:space="preserve">alguna </w:t>
      </w:r>
      <w:r>
        <w:rPr>
          <w:color w:val="58AD6D"/>
        </w:rPr>
        <w:t xml:space="preserve">prenda </w:t>
      </w:r>
      <w:r>
        <w:rPr>
          <w:color w:val="000000"/>
        </w:rPr>
        <w:t xml:space="preserve">del </w:t>
      </w:r>
      <w:r>
        <w:rPr>
          <w:color w:val="58AD6D"/>
        </w:rPr>
        <w:t xml:space="preserve">sospechoso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analizan </w:t>
      </w:r>
      <w:r>
        <w:rPr>
          <w:color w:val="000000"/>
        </w:rPr>
        <w:t xml:space="preserve">las </w:t>
      </w:r>
      <w:r>
        <w:rPr>
          <w:color w:val="000000"/>
        </w:rPr>
        <w:t xml:space="preserve">suelas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zapatos </w:t>
      </w:r>
      <w:r>
        <w:rPr>
          <w:color w:val="000000"/>
        </w:rPr>
        <w:t xml:space="preserve">. </w:t>
      </w:r>
      <w:r>
        <w:rPr>
          <w:color w:val="58AD6D"/>
        </w:rPr>
        <w:t xml:space="preserve">Quieren </w:t>
      </w:r>
      <w:r>
        <w:rPr>
          <w:color w:val="000000"/>
        </w:rPr>
        <w:t xml:space="preserve">cotejarlas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04195"/>
        </w:rPr>
        <w:t xml:space="preserve">huellas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agentes </w:t>
      </w:r>
      <w:r>
        <w:rPr>
          <w:color w:val="58AD6D"/>
        </w:rPr>
        <w:t xml:space="preserve">recogieron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paralelo </w:t>
      </w:r>
      <w:r>
        <w:rPr>
          <w:color w:val="000000"/>
        </w:rPr>
        <w:t xml:space="preserve">se </w:t>
      </w:r>
      <w:r>
        <w:rPr>
          <w:color w:val="58AD6D"/>
        </w:rPr>
        <w:t xml:space="preserve">producía </w:t>
      </w:r>
      <w:r>
        <w:rPr>
          <w:color w:val="000000"/>
        </w:rPr>
        <w:t xml:space="preserve">el </w:t>
      </w:r>
      <w:r>
        <w:rPr>
          <w:color w:val="58AD6D"/>
        </w:rPr>
        <w:t xml:space="preserve">registro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madre </w:t>
      </w:r>
      <w:r>
        <w:rPr>
          <w:color w:val="000000"/>
        </w:rPr>
        <w:t xml:space="preserve">de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él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58AD6D"/>
        </w:rPr>
        <w:t xml:space="preserve">presente </w:t>
      </w:r>
      <w:r>
        <w:rPr>
          <w:color w:val="000000"/>
        </w:rPr>
        <w:t xml:space="preserve">el </w:t>
      </w:r>
      <w:r>
        <w:rPr>
          <w:color w:val="000000"/>
        </w:rPr>
        <w:t xml:space="preserve">hijo </w:t>
      </w:r>
      <w:r>
        <w:rPr>
          <w:color w:val="000000"/>
        </w:rPr>
        <w:t xml:space="preserve">del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con </w:t>
      </w:r>
      <w:r>
        <w:rPr>
          <w:color w:val="000000"/>
        </w:rPr>
        <w:t xml:space="preserve">capucha </w:t>
      </w:r>
      <w:r>
        <w:rPr>
          <w:color w:val="000000"/>
        </w:rPr>
        <w:t xml:space="preserve">rosa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agentes </w:t>
      </w:r>
      <w:r>
        <w:rPr>
          <w:color w:val="000000"/>
        </w:rPr>
        <w:t xml:space="preserve">y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desplazado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304195"/>
        </w:rPr>
        <w:t xml:space="preserve">finca </w:t>
      </w:r>
      <w:r>
        <w:rPr>
          <w:color w:val="58AD6D"/>
        </w:rPr>
        <w:t xml:space="preserve">rústica </w:t>
      </w:r>
      <w:r>
        <w:rPr>
          <w:color w:val="58AD6D"/>
        </w:rPr>
        <w:t xml:space="preserve">propiedad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familia </w:t>
      </w:r>
      <w:r>
        <w:rPr>
          <w:color w:val="000000"/>
        </w:rPr>
        <w:t xml:space="preserve">. </w:t>
      </w:r>
      <w:r>
        <w:rPr>
          <w:color w:val="58AD6D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58AD6D"/>
        </w:rPr>
        <w:t xml:space="preserve">media </w:t>
      </w:r>
      <w:r>
        <w:rPr>
          <w:color w:val="000000"/>
        </w:rPr>
        <w:t xml:space="preserve">más </w:t>
      </w:r>
      <w:r>
        <w:rPr>
          <w:color w:val="58AD6D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movían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58AD6D"/>
        </w:rPr>
        <w:t xml:space="preserve">terreno </w:t>
      </w:r>
      <w:r>
        <w:rPr>
          <w:color w:val="304195"/>
        </w:rPr>
        <w:t xml:space="preserve">cercano </w:t>
      </w:r>
      <w:r>
        <w:rPr>
          <w:color w:val="000000"/>
        </w:rPr>
        <w:t xml:space="preserve">provistos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32981"/>
        </w:rPr>
        <w:t xml:space="preserve">detector </w:t>
      </w:r>
      <w:r>
        <w:rPr>
          <w:color w:val="000000"/>
        </w:rPr>
        <w:t xml:space="preserve">de </w:t>
      </w:r>
      <w:r>
        <w:rPr>
          <w:color w:val="58AD6D"/>
        </w:rPr>
        <w:t xml:space="preserve">metales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registros </w:t>
      </w:r>
      <w:r>
        <w:rPr>
          <w:color w:val="000000"/>
        </w:rPr>
        <w:t xml:space="preserve">han </w:t>
      </w:r>
      <w:r>
        <w:rPr>
          <w:color w:val="58AD6D"/>
        </w:rPr>
        <w:t xml:space="preserve">encontrado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algunas </w:t>
      </w:r>
      <w:r>
        <w:rPr>
          <w:color w:val="58AD6D"/>
        </w:rPr>
        <w:t xml:space="preserve">informaciones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8AD6D"/>
        </w:rPr>
        <w:t xml:space="preserve">pistola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58AD6D"/>
        </w:rPr>
        <w:t xml:space="preserve">comprobar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usó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doble </w:t>
      </w:r>
      <w:r>
        <w:rPr>
          <w:color w:val="58AD6D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Sea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el </w:t>
      </w:r>
      <w:r>
        <w:rPr>
          <w:color w:val="58AD6D"/>
        </w:rPr>
        <w:t xml:space="preserve">arma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8AD6D"/>
        </w:rPr>
        <w:t xml:space="preserve">investigadores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dudas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culpabilidad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Magentí </w:t>
      </w:r>
      <w:r>
        <w:rPr>
          <w:color w:val="58AD6D"/>
        </w:rPr>
        <w:t xml:space="preserve">declaró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pantano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58AD6D"/>
        </w:rPr>
        <w:t xml:space="preserve">desaparecieron </w:t>
      </w:r>
      <w:r>
        <w:rPr>
          <w:color w:val="000000"/>
        </w:rPr>
        <w:t xml:space="preserve">los </w:t>
      </w:r>
      <w:r>
        <w:rPr>
          <w:color w:val="58AD6D"/>
        </w:rPr>
        <w:t xml:space="preserve">chavales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304195"/>
        </w:rPr>
        <w:t xml:space="preserve">Mossos </w:t>
      </w:r>
      <w:r>
        <w:rPr>
          <w:color w:val="000000"/>
        </w:rPr>
        <w:t xml:space="preserve">, </w:t>
      </w:r>
      <w:r>
        <w:rPr>
          <w:color w:val="58AD6D"/>
        </w:rPr>
        <w:t xml:space="preserve">demuestran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estuvo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todo </w:t>
      </w:r>
      <w:r>
        <w:rPr>
          <w:color w:val="58AD6D"/>
        </w:rPr>
        <w:t xml:space="preserve">terreno </w:t>
      </w:r>
      <w:r>
        <w:rPr>
          <w:color w:val="58AD6D"/>
        </w:rPr>
        <w:t xml:space="preserve">blanco </w:t>
      </w:r>
      <w:r>
        <w:rPr>
          <w:color w:val="000000"/>
        </w:rPr>
        <w:t xml:space="preserve">del </w:t>
      </w:r>
      <w:r>
        <w:rPr>
          <w:color w:val="000000"/>
        </w:rPr>
        <w:t xml:space="preserve">tió </w:t>
      </w:r>
      <w:r>
        <w:rPr>
          <w:color w:val="000000"/>
        </w:rPr>
        <w:t xml:space="preserve">de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fue </w:t>
      </w:r>
      <w:r>
        <w:rPr>
          <w:color w:val="58AD6D"/>
        </w:rPr>
        <w:t xml:space="preserve">grabado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pantano </w:t>
      </w:r>
      <w:r>
        <w:rPr>
          <w:color w:val="000000"/>
        </w:rPr>
        <w:t xml:space="preserve">el </w:t>
      </w:r>
      <w:r>
        <w:rPr>
          <w:color w:val="000000"/>
        </w:rPr>
        <w:t xml:space="preserve">24 </w:t>
      </w:r>
      <w:r>
        <w:rPr>
          <w:color w:val="000000"/>
        </w:rPr>
        <w:t xml:space="preserve">de </w:t>
      </w:r>
      <w:r>
        <w:rPr>
          <w:color w:val="6A03D7"/>
        </w:rPr>
        <w:t xml:space="preserve">agosto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días </w:t>
      </w:r>
      <w:r>
        <w:rPr>
          <w:color w:val="58AD6D"/>
        </w:rPr>
        <w:t xml:space="preserve">posteriores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moviemientos </w:t>
      </w:r>
      <w:r>
        <w:rPr>
          <w:color w:val="58AD6D"/>
        </w:rPr>
        <w:t xml:space="preserve">extraños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hemos </w:t>
      </w:r>
      <w:r>
        <w:rPr>
          <w:color w:val="58AD6D"/>
        </w:rPr>
        <w:t xml:space="preserve">visto </w:t>
      </w:r>
      <w:r>
        <w:rPr>
          <w:color w:val="000000"/>
        </w:rPr>
        <w:t xml:space="preserve">cómo </w:t>
      </w:r>
      <w:r>
        <w:rPr>
          <w:color w:val="000000"/>
        </w:rPr>
        <w:t xml:space="preserve">los </w:t>
      </w:r>
      <w:r>
        <w:rPr>
          <w:color w:val="58AD6D"/>
        </w:rPr>
        <w:t xml:space="preserve">agentes </w:t>
      </w:r>
      <w:r>
        <w:rPr>
          <w:color w:val="000000"/>
        </w:rPr>
        <w:t xml:space="preserve">lo </w:t>
      </w:r>
      <w:r>
        <w:rPr>
          <w:color w:val="58AD6D"/>
        </w:rPr>
        <w:t xml:space="preserve">analizaban </w:t>
      </w:r>
      <w:r>
        <w:rPr>
          <w:color w:val="000000"/>
        </w:rPr>
        <w:t xml:space="preserve">minuciosamente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piezas </w:t>
      </w:r>
      <w:r>
        <w:rPr>
          <w:color w:val="58AD6D"/>
        </w:rPr>
        <w:t xml:space="preserve">clave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58AD6D"/>
        </w:rPr>
        <w:t xml:space="preserve">viajar </w:t>
      </w:r>
      <w:r>
        <w:rPr>
          <w:color w:val="58AD6D"/>
        </w:rPr>
        <w:t xml:space="preserve">mañana </w:t>
      </w:r>
      <w:r>
        <w:rPr>
          <w:color w:val="000000"/>
        </w:rPr>
        <w:t xml:space="preserve">a </w:t>
      </w:r>
      <w:r>
        <w:rPr>
          <w:color w:val="58AD6D"/>
        </w:rPr>
        <w:t xml:space="preserve">Colombia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vive </w:t>
      </w:r>
      <w:r>
        <w:rPr>
          <w:color w:val="000000"/>
        </w:rPr>
        <w:t xml:space="preserve">su </w:t>
      </w:r>
      <w:r>
        <w:rPr>
          <w:color w:val="58AD6D"/>
        </w:rPr>
        <w:t xml:space="preserve">actual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58AD6D"/>
        </w:rPr>
        <w:t xml:space="preserve">billete </w:t>
      </w:r>
      <w:r>
        <w:rPr>
          <w:color w:val="000000"/>
        </w:rPr>
        <w:t xml:space="preserve">de </w:t>
      </w:r>
      <w:r>
        <w:rPr>
          <w:color w:val="6A03D7"/>
        </w:rPr>
        <w:t xml:space="preserve">vuelta </w:t>
      </w:r>
      <w:r>
        <w:rPr>
          <w:color w:val="000000"/>
        </w:rPr>
        <w:t xml:space="preserve">.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últimas </w:t>
      </w:r>
      <w:r>
        <w:rPr>
          <w:color w:val="58AD6D"/>
        </w:rPr>
        <w:t xml:space="preserve">semanas </w:t>
      </w:r>
      <w:r>
        <w:rPr>
          <w:color w:val="000000"/>
        </w:rPr>
        <w:t xml:space="preserve">había </w:t>
      </w:r>
      <w:r>
        <w:rPr>
          <w:color w:val="D32981"/>
        </w:rPr>
        <w:t xml:space="preserve">cancelado </w:t>
      </w:r>
      <w:r>
        <w:rPr>
          <w:color w:val="000000"/>
        </w:rPr>
        <w:t xml:space="preserve">sus </w:t>
      </w:r>
      <w:r>
        <w:rPr>
          <w:color w:val="58AD6D"/>
        </w:rPr>
        <w:t xml:space="preserve">cuentas </w:t>
      </w:r>
      <w:r>
        <w:rPr>
          <w:color w:val="D32981"/>
        </w:rPr>
        <w:t xml:space="preserve">corrientes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Jordi </w:t>
      </w:r>
      <w:r>
        <w:rPr>
          <w:color w:val="000000"/>
        </w:rPr>
        <w:t xml:space="preserve">Mayentí </w:t>
      </w:r>
      <w:r>
        <w:rPr>
          <w:color w:val="58AD6D"/>
        </w:rPr>
        <w:t xml:space="preserve">conocemos </w:t>
      </w:r>
      <w:r>
        <w:rPr>
          <w:color w:val="000000"/>
        </w:rPr>
        <w:t xml:space="preserve">más </w:t>
      </w:r>
      <w:r>
        <w:rPr>
          <w:color w:val="58AD6D"/>
        </w:rPr>
        <w:t xml:space="preserve">detalles </w:t>
      </w:r>
      <w:r>
        <w:rPr>
          <w:color w:val="000000"/>
        </w:rPr>
        <w:t xml:space="preserve">: </w:t>
      </w:r>
      <w:r>
        <w:rPr>
          <w:color w:val="000000"/>
        </w:rPr>
        <w:t xml:space="preserve">es </w:t>
      </w:r>
      <w:r>
        <w:rPr>
          <w:color w:val="732484"/>
        </w:rPr>
        <w:t xml:space="preserve">aficionado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pesca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suele </w:t>
      </w:r>
      <w:r>
        <w:rPr>
          <w:color w:val="58AD6D"/>
        </w:rPr>
        <w:t xml:space="preserve">practicar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pantado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susqueda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58AD6D"/>
        </w:rPr>
        <w:t xml:space="preserve">motivo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habría </w:t>
      </w:r>
      <w:r>
        <w:rPr>
          <w:color w:val="58AD6D"/>
        </w:rPr>
        <w:t xml:space="preserve">llegado </w:t>
      </w:r>
      <w:r>
        <w:rPr>
          <w:color w:val="000000"/>
        </w:rPr>
        <w:t xml:space="preserve">al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estaban </w:t>
      </w:r>
      <w:r>
        <w:rPr>
          <w:color w:val="58AD6D"/>
        </w:rPr>
        <w:t xml:space="preserve">Marc </w:t>
      </w:r>
      <w:r>
        <w:rPr>
          <w:color w:val="000000"/>
        </w:rPr>
        <w:t xml:space="preserve">y </w:t>
      </w:r>
      <w:r>
        <w:rPr>
          <w:color w:val="6A03D7"/>
        </w:rPr>
        <w:t xml:space="preserve">paula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le </w:t>
      </w:r>
      <w:r>
        <w:rPr>
          <w:color w:val="58AD6D"/>
        </w:rPr>
        <w:t xml:space="preserve">gusta </w:t>
      </w:r>
      <w:r>
        <w:rPr>
          <w:color w:val="000000"/>
        </w:rPr>
        <w:t xml:space="preserve">cazar </w:t>
      </w:r>
      <w:r>
        <w:rPr>
          <w:color w:val="000000"/>
        </w:rPr>
        <w:t xml:space="preserve">: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escopeta </w:t>
      </w:r>
      <w:r>
        <w:rPr>
          <w:color w:val="000000"/>
        </w:rPr>
        <w:t xml:space="preserve">mató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1997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habaldo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abogado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58AD6D"/>
        </w:rPr>
        <w:t xml:space="preserve">defendió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. </w:t>
      </w:r>
      <w:r>
        <w:rPr>
          <w:color w:val="000000"/>
        </w:rPr>
        <w:t xml:space="preserve">NoOs </w:t>
      </w:r>
      <w:r>
        <w:rPr>
          <w:color w:val="000000"/>
        </w:rPr>
        <w:t xml:space="preserve">ha </w:t>
      </w:r>
      <w:r>
        <w:rPr>
          <w:color w:val="58AD6D"/>
        </w:rPr>
        <w:t xml:space="preserve">explicado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no </w:t>
      </w:r>
      <w:r>
        <w:rPr>
          <w:color w:val="000000"/>
        </w:rPr>
        <w:t xml:space="preserve">cumplio </w:t>
      </w:r>
      <w:r>
        <w:rPr>
          <w:color w:val="58AD6D"/>
        </w:rPr>
        <w:t xml:space="preserve">integros </w:t>
      </w:r>
      <w:r>
        <w:rPr>
          <w:color w:val="000000"/>
        </w:rPr>
        <w:t xml:space="preserve">los </w:t>
      </w:r>
      <w:r>
        <w:rPr>
          <w:color w:val="000000"/>
        </w:rPr>
        <w:t xml:space="preserve">15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condena </w:t>
      </w:r>
      <w:r>
        <w:rPr>
          <w:color w:val="000000"/>
        </w:rPr>
        <w:t xml:space="preserve">. </w:t>
      </w:r>
      <w:r>
        <w:rPr>
          <w:color w:val="000000"/>
        </w:rPr>
        <w:t xml:space="preserve">Cazar </w:t>
      </w:r>
      <w:r>
        <w:rPr>
          <w:color w:val="000000"/>
        </w:rPr>
        <w:t xml:space="preserve">y </w:t>
      </w:r>
      <w:r>
        <w:rPr>
          <w:color w:val="58AD6D"/>
        </w:rPr>
        <w:t xml:space="preserve">pescar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732484"/>
        </w:rPr>
        <w:t xml:space="preserve">aficiones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Jordi </w:t>
      </w:r>
      <w:r>
        <w:rPr>
          <w:color w:val="000000"/>
        </w:rPr>
        <w:t xml:space="preserve">Mayentí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58AD6D"/>
        </w:rPr>
        <w:t xml:space="preserve">escopeta </w:t>
      </w:r>
      <w:r>
        <w:rPr>
          <w:color w:val="000000"/>
        </w:rPr>
        <w:t xml:space="preserve">de </w:t>
      </w:r>
      <w:r>
        <w:rPr>
          <w:color w:val="000000"/>
        </w:rPr>
        <w:t xml:space="preserve">caza </w:t>
      </w:r>
      <w:r>
        <w:rPr>
          <w:color w:val="000000"/>
        </w:rPr>
        <w:t xml:space="preserve">mató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58AD6D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exmujer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000000"/>
        </w:rPr>
        <w:t xml:space="preserve">vivir </w:t>
      </w:r>
      <w:r>
        <w:rPr>
          <w:color w:val="000000"/>
        </w:rPr>
        <w:t xml:space="preserve">sin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4F44E"/>
        </w:rPr>
        <w:t xml:space="preserve">podia </w:t>
      </w:r>
      <w:r>
        <w:rPr>
          <w:color w:val="58AD6D"/>
        </w:rPr>
        <w:t xml:space="preserve">verla </w:t>
      </w:r>
      <w:r>
        <w:rPr>
          <w:color w:val="000000"/>
        </w:rPr>
        <w:t xml:space="preserve">con </w:t>
      </w:r>
      <w:r>
        <w:rPr>
          <w:color w:val="000000"/>
        </w:rPr>
        <w:t xml:space="preserve">otro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la </w:t>
      </w:r>
      <w:r>
        <w:rPr>
          <w:color w:val="58AD6D"/>
        </w:rPr>
        <w:t xml:space="preserve">disparo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1997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crimen </w:t>
      </w:r>
      <w:r>
        <w:rPr>
          <w:color w:val="58AD6D"/>
        </w:rPr>
        <w:t xml:space="preserve">ocurrió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58AD6D"/>
        </w:rPr>
        <w:t xml:space="preserve">primer </w:t>
      </w:r>
      <w:r>
        <w:rPr>
          <w:color w:val="58AD6D"/>
        </w:rPr>
        <w:t xml:space="preserve">momento </w:t>
      </w:r>
      <w:r>
        <w:rPr>
          <w:color w:val="000000"/>
        </w:rPr>
        <w:t xml:space="preserve">lo </w:t>
      </w:r>
      <w:r>
        <w:rPr>
          <w:color w:val="000000"/>
        </w:rPr>
        <w:t xml:space="preserve">dijo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58AD6D"/>
        </w:rPr>
        <w:t xml:space="preserve">hechos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4F44E"/>
        </w:rPr>
        <w:t xml:space="preserve">habia </w:t>
      </w:r>
      <w:r>
        <w:rPr>
          <w:color w:val="000000"/>
        </w:rPr>
        <w:t xml:space="preserve">sido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puse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loco </w:t>
      </w:r>
      <w:r>
        <w:rPr>
          <w:color w:val="000000"/>
        </w:rPr>
        <w:t xml:space="preserve">a </w:t>
      </w:r>
      <w:r>
        <w:rPr>
          <w:color w:val="58AD6D"/>
        </w:rPr>
        <w:t xml:space="preserve">disparar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tiros </w:t>
      </w:r>
      <w:r>
        <w:rPr>
          <w:color w:val="000000"/>
        </w:rPr>
        <w:t xml:space="preserve">, </w:t>
      </w:r>
      <w:r>
        <w:rPr>
          <w:color w:val="58AD6D"/>
        </w:rPr>
        <w:t xml:space="preserve">luego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abogado </w:t>
      </w:r>
      <w:r>
        <w:rPr>
          <w:color w:val="000000"/>
        </w:rPr>
        <w:t xml:space="preserve">de </w:t>
      </w:r>
      <w:r>
        <w:rPr>
          <w:color w:val="58AD6D"/>
        </w:rPr>
        <w:t xml:space="preserve">entonces </w:t>
      </w:r>
      <w:r>
        <w:rPr>
          <w:color w:val="58AD6D"/>
        </w:rPr>
        <w:t xml:space="preserve">sospechó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las </w:t>
      </w:r>
      <w:r>
        <w:rPr>
          <w:color w:val="04F44E"/>
        </w:rPr>
        <w:t xml:space="preserve">capacidades </w:t>
      </w:r>
      <w:r>
        <w:rPr>
          <w:color w:val="000000"/>
        </w:rPr>
        <w:t xml:space="preserve">disminuídas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pidió </w:t>
      </w:r>
      <w:r>
        <w:rPr>
          <w:color w:val="000000"/>
        </w:rPr>
        <w:t xml:space="preserve">un </w:t>
      </w:r>
      <w:r>
        <w:rPr>
          <w:color w:val="58AD6D"/>
        </w:rPr>
        <w:t xml:space="preserve">informe </w:t>
      </w:r>
      <w:r>
        <w:rPr>
          <w:color w:val="58AD6D"/>
        </w:rPr>
        <w:t xml:space="preserve">psiquiátrico </w:t>
      </w:r>
      <w:r>
        <w:rPr>
          <w:color w:val="000000"/>
        </w:rPr>
        <w:t xml:space="preserve">. </w:t>
      </w:r>
      <w:r>
        <w:rPr>
          <w:color w:val="000000"/>
        </w:rPr>
        <w:t xml:space="preserve">Aparecio </w:t>
      </w:r>
      <w:r>
        <w:rPr>
          <w:color w:val="000000"/>
        </w:rPr>
        <w:t xml:space="preserve">un </w:t>
      </w:r>
      <w:r>
        <w:rPr>
          <w:color w:val="58AD6D"/>
        </w:rPr>
        <w:t xml:space="preserve">trastorno </w:t>
      </w:r>
      <w:r>
        <w:rPr>
          <w:color w:val="000000"/>
        </w:rPr>
        <w:t xml:space="preserve">de </w:t>
      </w:r>
      <w:r>
        <w:rPr>
          <w:color w:val="58AD6D"/>
        </w:rPr>
        <w:t xml:space="preserve">personalidad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se </w:t>
      </w:r>
      <w:r>
        <w:rPr>
          <w:color w:val="000000"/>
        </w:rPr>
        <w:t xml:space="preserve">tomó </w:t>
      </w:r>
      <w:r>
        <w:rPr>
          <w:color w:val="000000"/>
        </w:rPr>
        <w:t xml:space="preserve">como </w:t>
      </w:r>
      <w:r>
        <w:rPr>
          <w:color w:val="58AD6D"/>
        </w:rPr>
        <w:t xml:space="preserve">atenuante </w:t>
      </w:r>
      <w:r>
        <w:rPr>
          <w:color w:val="000000"/>
        </w:rPr>
        <w:t xml:space="preserve">. </w:t>
      </w:r>
      <w:r>
        <w:rPr>
          <w:color w:val="000000"/>
        </w:rPr>
        <w:t xml:space="preserve">Mayentí </w:t>
      </w:r>
      <w:r>
        <w:rPr>
          <w:color w:val="58AD6D"/>
        </w:rPr>
        <w:t xml:space="preserve">cumplió </w:t>
      </w:r>
      <w:r>
        <w:rPr>
          <w:color w:val="000000"/>
        </w:rPr>
        <w:t xml:space="preserve">12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58AD6D"/>
        </w:rPr>
        <w:t xml:space="preserve">asesinato </w:t>
      </w:r>
      <w:r>
        <w:rPr>
          <w:color w:val="58AD6D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salir </w:t>
      </w:r>
      <w:r>
        <w:rPr>
          <w:color w:val="000000"/>
        </w:rPr>
        <w:t xml:space="preserve">, </w:t>
      </w:r>
      <w:r>
        <w:rPr>
          <w:color w:val="58AD6D"/>
        </w:rPr>
        <w:t xml:space="preserve">volvió </w:t>
      </w:r>
      <w:r>
        <w:rPr>
          <w:color w:val="000000"/>
        </w:rPr>
        <w:t xml:space="preserve">a </w:t>
      </w:r>
      <w:r>
        <w:rPr>
          <w:color w:val="000000"/>
        </w:rPr>
        <w:t xml:space="preserve">casarse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instaló </w:t>
      </w:r>
      <w:r>
        <w:rPr>
          <w:color w:val="000000"/>
        </w:rPr>
        <w:t xml:space="preserve">de </w:t>
      </w:r>
      <w:r>
        <w:rPr>
          <w:color w:val="58AD6D"/>
        </w:rPr>
        <w:t xml:space="preserve">nuevo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pueblo </w:t>
      </w:r>
      <w:r>
        <w:rPr>
          <w:color w:val="000000"/>
        </w:rPr>
        <w:t xml:space="preserve">, </w:t>
      </w:r>
      <w:r>
        <w:rPr>
          <w:color w:val="000000"/>
        </w:rPr>
        <w:t xml:space="preserve">Anglés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solo </w:t>
      </w:r>
      <w:r>
        <w:rPr>
          <w:color w:val="000000"/>
        </w:rPr>
        <w:t xml:space="preserve">unos </w:t>
      </w:r>
      <w:r>
        <w:rPr>
          <w:color w:val="D32981"/>
        </w:rPr>
        <w:t xml:space="preserve">metros </w:t>
      </w:r>
      <w:r>
        <w:rPr>
          <w:color w:val="000000"/>
        </w:rPr>
        <w:t xml:space="preserve">del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58AD6D"/>
        </w:rPr>
        <w:t xml:space="preserve">asesinó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anterior </w:t>
      </w:r>
      <w:r>
        <w:rPr>
          <w:color w:val="58AD6D"/>
        </w:rPr>
        <w:t xml:space="preserve">esposa </w:t>
      </w:r>
      <w:r>
        <w:rPr>
          <w:color w:val="000000"/>
        </w:rPr>
        <w:t xml:space="preserve">y </w:t>
      </w:r>
      <w:r>
        <w:rPr>
          <w:color w:val="58AD6D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donde </w:t>
      </w:r>
      <w:r>
        <w:rPr>
          <w:color w:val="58AD6D"/>
        </w:rPr>
        <w:t xml:space="preserve">desaparecieron </w:t>
      </w:r>
      <w:r>
        <w:rPr>
          <w:color w:val="58AD6D"/>
        </w:rPr>
        <w:t xml:space="preserve">Marc </w:t>
      </w:r>
      <w:r>
        <w:rPr>
          <w:color w:val="000000"/>
        </w:rPr>
        <w:t xml:space="preserve">y </w:t>
      </w:r>
      <w:r>
        <w:rPr>
          <w:color w:val="58AD6D"/>
        </w:rPr>
        <w:t xml:space="preserve">Paula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58AD6D"/>
        </w:rPr>
        <w:t xml:space="preserve">entra </w:t>
      </w:r>
      <w:r>
        <w:rPr>
          <w:color w:val="000000"/>
        </w:rPr>
        <w:t xml:space="preserve">su </w:t>
      </w:r>
      <w:r>
        <w:rPr>
          <w:color w:val="58AD6D"/>
        </w:rPr>
        <w:t xml:space="preserve">segunda </w:t>
      </w:r>
      <w:r>
        <w:rPr>
          <w:color w:val="732484"/>
        </w:rPr>
        <w:t xml:space="preserve">afición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pesca </w:t>
      </w:r>
      <w:r>
        <w:rPr>
          <w:color w:val="000000"/>
        </w:rPr>
        <w:t xml:space="preserve">le </w:t>
      </w:r>
      <w:r>
        <w:rPr>
          <w:color w:val="000000"/>
        </w:rPr>
        <w:t xml:space="preserve">habría </w:t>
      </w:r>
      <w:r>
        <w:rPr>
          <w:color w:val="58AD6D"/>
        </w:rPr>
        <w:t xml:space="preserve">llevado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D32981"/>
        </w:rPr>
        <w:t xml:space="preserve">pantano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58AD6D"/>
        </w:rPr>
        <w:t xml:space="preserve">desaparecía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304195"/>
        </w:rPr>
        <w:t xml:space="preserve">Mossos </w:t>
      </w:r>
      <w:r>
        <w:rPr>
          <w:color w:val="000000"/>
        </w:rPr>
        <w:t xml:space="preserve">, </w:t>
      </w:r>
      <w:r>
        <w:rPr>
          <w:color w:val="58AD6D"/>
        </w:rPr>
        <w:t xml:space="preserve">conocía </w:t>
      </w:r>
      <w:r>
        <w:rPr>
          <w:color w:val="000000"/>
        </w:rPr>
        <w:t xml:space="preserve">sus </w:t>
      </w:r>
      <w:r>
        <w:rPr>
          <w:color w:val="58AD6D"/>
        </w:rPr>
        <w:t xml:space="preserve">caminos </w:t>
      </w:r>
      <w:r>
        <w:rPr>
          <w:color w:val="000000"/>
        </w:rPr>
        <w:t xml:space="preserve">y </w:t>
      </w:r>
      <w:r>
        <w:rPr>
          <w:color w:val="000000"/>
        </w:rPr>
        <w:t xml:space="preserve">senderos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304195"/>
        </w:rPr>
        <w:t xml:space="preserve">palma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mano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D32981"/>
        </w:rPr>
        <w:t xml:space="preserve">complicada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58AD6D"/>
        </w:rPr>
        <w:t xml:space="preserve">encontraron </w:t>
      </w:r>
      <w:r>
        <w:rPr>
          <w:color w:val="000000"/>
        </w:rPr>
        <w:t xml:space="preserve">los </w:t>
      </w:r>
      <w:r>
        <w:rPr>
          <w:color w:val="304195"/>
        </w:rPr>
        <w:t xml:space="preserve">cuerpos </w:t>
      </w:r>
      <w:r>
        <w:rPr>
          <w:color w:val="000000"/>
        </w:rPr>
        <w:t xml:space="preserve">de </w:t>
      </w:r>
      <w:r>
        <w:rPr>
          <w:color w:val="58AD6D"/>
        </w:rPr>
        <w:t xml:space="preserve">Marc </w:t>
      </w:r>
      <w:r>
        <w:rPr>
          <w:color w:val="000000"/>
        </w:rPr>
        <w:t xml:space="preserve">y </w:t>
      </w:r>
      <w:r>
        <w:rPr>
          <w:color w:val="58AD6D"/>
        </w:rPr>
        <w:t xml:space="preserve">Paula </w:t>
      </w:r>
      <w:r>
        <w:rPr>
          <w:color w:val="000000"/>
        </w:rPr>
        <w:t xml:space="preserve">. </w:t>
      </w:r>
      <w:r>
        <w:rPr>
          <w:color w:val="58AD6D"/>
        </w:rPr>
        <w:t xml:space="preserve">Francisco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ha </w:t>
      </w:r>
      <w:r>
        <w:rPr>
          <w:color w:val="58AD6D"/>
        </w:rPr>
        <w:t xml:space="preserve">vuelto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Audiencia </w:t>
      </w:r>
      <w:r>
        <w:rPr>
          <w:color w:val="000000"/>
        </w:rPr>
        <w:t xml:space="preserve">Nacional </w:t>
      </w:r>
      <w:r>
        <w:rPr>
          <w:color w:val="000000"/>
        </w:rPr>
        <w:t xml:space="preserve">para </w:t>
      </w:r>
      <w:r>
        <w:rPr>
          <w:color w:val="58AD6D"/>
        </w:rPr>
        <w:t xml:space="preserve">seguir </w:t>
      </w:r>
      <w:r>
        <w:rPr>
          <w:color w:val="58AD6D"/>
        </w:rPr>
        <w:t xml:space="preserve">declarando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que </w:t>
      </w:r>
      <w:r>
        <w:rPr>
          <w:color w:val="58AD6D"/>
        </w:rPr>
        <w:t xml:space="preserve">instruye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Púnica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58AD6D"/>
        </w:rPr>
        <w:t xml:space="preserve">fuentes </w:t>
      </w:r>
      <w:r>
        <w:rPr>
          <w:color w:val="58AD6D"/>
        </w:rPr>
        <w:t xml:space="preserve">jurídicas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dedicado </w:t>
      </w:r>
      <w:r>
        <w:rPr>
          <w:color w:val="000000"/>
        </w:rPr>
        <w:t xml:space="preserve">a </w:t>
      </w:r>
      <w:r>
        <w:rPr>
          <w:color w:val="58AD6D"/>
        </w:rPr>
        <w:t xml:space="preserve">defenderse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negarlo </w:t>
      </w:r>
      <w:r>
        <w:rPr>
          <w:color w:val="58AD6D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Interrogado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58AD6D"/>
        </w:rPr>
        <w:t xml:space="preserve">adjudicación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Metro </w:t>
      </w:r>
      <w:r>
        <w:rPr>
          <w:color w:val="000000"/>
        </w:rPr>
        <w:t xml:space="preserve">Ligero </w:t>
      </w:r>
      <w:r>
        <w:rPr>
          <w:color w:val="000000"/>
        </w:rPr>
        <w:t xml:space="preserve">a </w:t>
      </w:r>
      <w:r>
        <w:rPr>
          <w:color w:val="000000"/>
        </w:rPr>
        <w:t xml:space="preserve">Boadilla </w:t>
      </w:r>
      <w:r>
        <w:rPr>
          <w:color w:val="000000"/>
        </w:rPr>
        <w:t xml:space="preserve">del </w:t>
      </w:r>
      <w:r>
        <w:rPr>
          <w:color w:val="000000"/>
        </w:rPr>
        <w:t xml:space="preserve">Monte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exsecretario </w:t>
      </w:r>
      <w:r>
        <w:rPr>
          <w:color w:val="58AD6D"/>
        </w:rPr>
        <w:t xml:space="preserve">general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04F44E"/>
        </w:rPr>
        <w:t xml:space="preserve">madrileño </w:t>
      </w:r>
      <w:r>
        <w:rPr>
          <w:color w:val="000000"/>
        </w:rPr>
        <w:t xml:space="preserve">ha </w:t>
      </w:r>
      <w:r>
        <w:rPr>
          <w:color w:val="58AD6D"/>
        </w:rPr>
        <w:t xml:space="preserve">señalado </w:t>
      </w:r>
      <w:r>
        <w:rPr>
          <w:color w:val="000000"/>
        </w:rPr>
        <w:t xml:space="preserve">a </w:t>
      </w:r>
      <w:r>
        <w:rPr>
          <w:color w:val="000000"/>
        </w:rPr>
        <w:t xml:space="preserve">María </w:t>
      </w:r>
      <w:r>
        <w:rPr>
          <w:color w:val="000000"/>
        </w:rPr>
        <w:t xml:space="preserve">Dolores </w:t>
      </w:r>
      <w:r>
        <w:rPr>
          <w:color w:val="000000"/>
        </w:rPr>
        <w:t xml:space="preserve">de </w:t>
      </w:r>
      <w:r>
        <w:rPr>
          <w:color w:val="58AD6D"/>
        </w:rPr>
        <w:t xml:space="preserve">Cospedal </w:t>
      </w:r>
      <w:r>
        <w:rPr>
          <w:color w:val="000000"/>
        </w:rPr>
        <w:t xml:space="preserve">como </w:t>
      </w:r>
      <w:r>
        <w:rPr>
          <w:color w:val="58AD6D"/>
        </w:rPr>
        <w:t xml:space="preserve">responsable </w:t>
      </w:r>
      <w:r>
        <w:rPr>
          <w:color w:val="000000"/>
        </w:rPr>
        <w:t xml:space="preserve">de </w:t>
      </w:r>
      <w:r>
        <w:rPr>
          <w:color w:val="58AD6D"/>
        </w:rPr>
        <w:t xml:space="preserve">cualquier </w:t>
      </w:r>
      <w:r>
        <w:rPr>
          <w:color w:val="58AD6D"/>
        </w:rPr>
        <w:t xml:space="preserve">irregularidad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ha </w:t>
      </w:r>
      <w:r>
        <w:rPr>
          <w:color w:val="58AD6D"/>
        </w:rPr>
        <w:t xml:space="preserve">querido </w:t>
      </w:r>
      <w:r>
        <w:rPr>
          <w:color w:val="58AD6D"/>
        </w:rPr>
        <w:t xml:space="preserve">mandar </w:t>
      </w:r>
      <w:r>
        <w:rPr>
          <w:color w:val="000000"/>
        </w:rPr>
        <w:t xml:space="preserve">un </w:t>
      </w:r>
      <w:r>
        <w:rPr>
          <w:color w:val="58AD6D"/>
        </w:rPr>
        <w:t xml:space="preserve">mensaje </w:t>
      </w:r>
      <w:r>
        <w:rPr>
          <w:color w:val="000000"/>
        </w:rPr>
        <w:t xml:space="preserve">de </w:t>
      </w:r>
      <w:r>
        <w:rPr>
          <w:color w:val="304195"/>
        </w:rPr>
        <w:t xml:space="preserve">tranquilidad </w:t>
      </w:r>
      <w:r>
        <w:rPr>
          <w:color w:val="000000"/>
        </w:rPr>
        <w:t xml:space="preserve">: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000000"/>
        </w:rPr>
        <w:t xml:space="preserve">todo </w:t>
      </w:r>
      <w:r>
        <w:rPr>
          <w:color w:val="000000"/>
        </w:rPr>
        <w:t xml:space="preserve">como </w:t>
      </w:r>
      <w:r>
        <w:rPr>
          <w:color w:val="58AD6D"/>
        </w:rPr>
        <w:t xml:space="preserve">marca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, </w:t>
      </w:r>
      <w:r>
        <w:rPr>
          <w:color w:val="000000"/>
        </w:rPr>
        <w:t xml:space="preserve">diga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diga </w:t>
      </w:r>
      <w:r>
        <w:rPr>
          <w:color w:val="000000"/>
        </w:rPr>
        <w:t xml:space="preserve">el </w:t>
      </w:r>
      <w:r>
        <w:rPr>
          <w:color w:val="58AD6D"/>
        </w:rPr>
        <w:t xml:space="preserve">arrepentido </w:t>
      </w:r>
      <w:r>
        <w:rPr>
          <w:color w:val="000000"/>
        </w:rPr>
        <w:t xml:space="preserve">Marjaliza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304195"/>
        </w:rPr>
        <w:t xml:space="preserve">tranquilidad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españoles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adjudicado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limpieza </w:t>
      </w:r>
      <w:r>
        <w:rPr>
          <w:color w:val="58AD6D"/>
        </w:rPr>
        <w:t xml:space="preserve">ejemplar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haber </w:t>
      </w:r>
      <w:r>
        <w:rPr>
          <w:color w:val="000000"/>
        </w:rPr>
        <w:t xml:space="preserve">enturbiada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tipejo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escuchar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más </w:t>
      </w:r>
      <w:r>
        <w:rPr>
          <w:color w:val="58AD6D"/>
        </w:rPr>
        <w:t xml:space="preserve">contundentes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58AD6D"/>
        </w:rPr>
        <w:t xml:space="preserve">presunta </w:t>
      </w:r>
      <w:r>
        <w:rPr>
          <w:color w:val="58AD6D"/>
        </w:rPr>
        <w:t xml:space="preserve">financiación </w:t>
      </w:r>
      <w:r>
        <w:rPr>
          <w:color w:val="58AD6D"/>
        </w:rPr>
        <w:t xml:space="preserve">ilegal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04F44E"/>
        </w:rPr>
        <w:t xml:space="preserve">madrileño </w:t>
      </w:r>
      <w:r>
        <w:rPr>
          <w:color w:val="000000"/>
        </w:rPr>
        <w:t xml:space="preserve">. </w:t>
      </w:r>
      <w:r>
        <w:rPr>
          <w:color w:val="000000"/>
        </w:rPr>
        <w:t xml:space="preserve">LaSexta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304195"/>
        </w:rPr>
        <w:t xml:space="preserve">acceso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confesión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Daniel </w:t>
      </w:r>
      <w:r>
        <w:rPr>
          <w:color w:val="000000"/>
        </w:rPr>
        <w:t xml:space="preserve">Mercado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empresarios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58AD6D"/>
        </w:rPr>
        <w:t xml:space="preserve">supuestamente </w:t>
      </w:r>
      <w:r>
        <w:rPr>
          <w:color w:val="000000"/>
        </w:rPr>
        <w:t xml:space="preserve">Ignacio </w:t>
      </w:r>
      <w:r>
        <w:rPr>
          <w:color w:val="000000"/>
        </w:rPr>
        <w:t xml:space="preserve">González </w:t>
      </w:r>
      <w:r>
        <w:rPr>
          <w:color w:val="000000"/>
        </w:rPr>
        <w:t xml:space="preserve">y </w:t>
      </w:r>
      <w:r>
        <w:rPr>
          <w:color w:val="58AD6D"/>
        </w:rPr>
        <w:t xml:space="preserve">Francisco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pedían </w:t>
      </w:r>
      <w:r>
        <w:rPr>
          <w:color w:val="58AD6D"/>
        </w:rPr>
        <w:t xml:space="preserve">facturas </w:t>
      </w:r>
      <w:r>
        <w:rPr>
          <w:color w:val="58AD6D"/>
        </w:rPr>
        <w:t xml:space="preserve">falsas </w:t>
      </w:r>
      <w:r>
        <w:rPr>
          <w:color w:val="000000"/>
        </w:rPr>
        <w:t xml:space="preserve">para </w:t>
      </w:r>
      <w:r>
        <w:rPr>
          <w:color w:val="000000"/>
        </w:rPr>
        <w:t xml:space="preserve">pagar </w:t>
      </w:r>
      <w:r>
        <w:rPr>
          <w:color w:val="58AD6D"/>
        </w:rPr>
        <w:t xml:space="preserve">gastos </w:t>
      </w:r>
      <w:r>
        <w:rPr>
          <w:color w:val="58AD6D"/>
        </w:rPr>
        <w:t xml:space="preserve">electorales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000000"/>
        </w:rPr>
        <w:t xml:space="preserve">de </w:t>
      </w:r>
      <w:r>
        <w:rPr>
          <w:color w:val="000000"/>
        </w:rPr>
        <w:t xml:space="preserve">Esperanza </w:t>
      </w:r>
      <w:r>
        <w:rPr>
          <w:color w:val="000000"/>
        </w:rPr>
        <w:t xml:space="preserve">Aguirre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pagó </w:t>
      </w:r>
      <w:r>
        <w:rPr>
          <w:color w:val="000000"/>
        </w:rPr>
        <w:t xml:space="preserve">la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2007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Esperanza </w:t>
      </w:r>
      <w:r>
        <w:rPr>
          <w:color w:val="000000"/>
        </w:rPr>
        <w:t xml:space="preserve">Aguirre </w:t>
      </w:r>
      <w:r>
        <w:rPr>
          <w:color w:val="58AD6D"/>
        </w:rPr>
        <w:t xml:space="preserve">obtuvo </w:t>
      </w:r>
      <w:r>
        <w:rPr>
          <w:color w:val="58AD6D"/>
        </w:rPr>
        <w:t xml:space="preserve">mayoría </w:t>
      </w:r>
      <w:r>
        <w:rPr>
          <w:color w:val="58AD6D"/>
        </w:rPr>
        <w:t xml:space="preserve">absoluta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58AD6D"/>
        </w:rPr>
        <w:t xml:space="preserve">facturas </w:t>
      </w:r>
      <w:r>
        <w:rPr>
          <w:color w:val="58AD6D"/>
        </w:rPr>
        <w:t xml:space="preserve">falsas </w:t>
      </w:r>
      <w:r>
        <w:rPr>
          <w:color w:val="000000"/>
        </w:rPr>
        <w:t xml:space="preserve">y </w:t>
      </w:r>
      <w:r>
        <w:rPr>
          <w:color w:val="58AD6D"/>
        </w:rPr>
        <w:t xml:space="preserve">dinero </w:t>
      </w:r>
      <w:r>
        <w:rPr>
          <w:color w:val="58AD6D"/>
        </w:rPr>
        <w:t xml:space="preserve">negro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8AD6D"/>
        </w:rPr>
        <w:t xml:space="preserve">contó </w:t>
      </w:r>
      <w:r>
        <w:rPr>
          <w:color w:val="000000"/>
        </w:rPr>
        <w:t xml:space="preserve">al </w:t>
      </w:r>
      <w:r>
        <w:rPr>
          <w:color w:val="58AD6D"/>
        </w:rPr>
        <w:t xml:space="preserve">juez </w:t>
      </w:r>
      <w:r>
        <w:rPr>
          <w:color w:val="000000"/>
        </w:rPr>
        <w:t xml:space="preserve">este </w:t>
      </w:r>
      <w:r>
        <w:rPr>
          <w:color w:val="58AD6D"/>
        </w:rPr>
        <w:t xml:space="preserve">empresario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58AD6D"/>
        </w:rPr>
        <w:t xml:space="preserve">detalle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interlocutor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58AD6D"/>
        </w:rPr>
        <w:t xml:space="preserve">gerente </w:t>
      </w:r>
      <w:r>
        <w:rPr>
          <w:color w:val="000000"/>
        </w:rPr>
        <w:t xml:space="preserve">del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Beltrán </w:t>
      </w:r>
      <w:r>
        <w:rPr>
          <w:color w:val="000000"/>
        </w:rPr>
        <w:t xml:space="preserve">Gutiérrez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58AD6D"/>
        </w:rPr>
        <w:t xml:space="preserve">forma </w:t>
      </w:r>
      <w:r>
        <w:rPr>
          <w:color w:val="000000"/>
        </w:rPr>
        <w:t xml:space="preserve">de </w:t>
      </w:r>
      <w:r>
        <w:rPr>
          <w:color w:val="58AD6D"/>
        </w:rPr>
        <w:t xml:space="preserve">actuar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 </w:t>
      </w:r>
      <w:r>
        <w:rPr>
          <w:color w:val="58AD6D"/>
        </w:rPr>
        <w:t xml:space="preserve">motivo </w:t>
      </w:r>
      <w:r>
        <w:rPr>
          <w:color w:val="58AD6D"/>
        </w:rPr>
        <w:t xml:space="preserve">claro </w:t>
      </w:r>
      <w:r>
        <w:rPr>
          <w:color w:val="000000"/>
        </w:rPr>
        <w:t xml:space="preserve">. </w:t>
      </w:r>
      <w:r>
        <w:rPr>
          <w:color w:val="58AD6D"/>
        </w:rPr>
        <w:t xml:space="preserve">Empresas </w:t>
      </w:r>
      <w:r>
        <w:rPr>
          <w:color w:val="000000"/>
        </w:rPr>
        <w:t xml:space="preserve">`` </w:t>
      </w:r>
      <w:r>
        <w:rPr>
          <w:color w:val="58AD6D"/>
        </w:rPr>
        <w:t xml:space="preserve">conocidas </w:t>
      </w:r>
      <w:r>
        <w:rPr>
          <w:color w:val="000000"/>
        </w:rPr>
        <w:t xml:space="preserve">'' </w:t>
      </w:r>
      <w:r>
        <w:rPr>
          <w:color w:val="000000"/>
        </w:rPr>
        <w:t xml:space="preserve">del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tal </w:t>
      </w:r>
      <w:r>
        <w:rPr>
          <w:color w:val="D32981"/>
        </w:rPr>
        <w:t xml:space="preserve">punto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58AD6D"/>
        </w:rPr>
        <w:t xml:space="preserve">alguna </w:t>
      </w:r>
      <w:r>
        <w:rPr>
          <w:color w:val="000000"/>
        </w:rPr>
        <w:t xml:space="preserve">se </w:t>
      </w:r>
      <w:r>
        <w:rPr>
          <w:color w:val="000000"/>
        </w:rPr>
        <w:t xml:space="preserve">negaba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el </w:t>
      </w:r>
      <w:r>
        <w:rPr>
          <w:color w:val="58AD6D"/>
        </w:rPr>
        <w:t xml:space="preserve">gerente </w:t>
      </w:r>
      <w:r>
        <w:rPr>
          <w:color w:val="58AD6D"/>
        </w:rPr>
        <w:t xml:space="preserve">mediaba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Daniel </w:t>
      </w:r>
      <w:r>
        <w:rPr>
          <w:color w:val="000000"/>
        </w:rPr>
        <w:t xml:space="preserve">Mercado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reconoció </w:t>
      </w:r>
      <w:r>
        <w:rPr>
          <w:color w:val="000000"/>
        </w:rPr>
        <w:t xml:space="preserve">haber </w:t>
      </w:r>
      <w:r>
        <w:rPr>
          <w:color w:val="58AD6D"/>
        </w:rPr>
        <w:t xml:space="preserve">cobrado </w:t>
      </w:r>
      <w:r>
        <w:rPr>
          <w:color w:val="58AD6D"/>
        </w:rPr>
        <w:t xml:space="preserve">trabajos </w:t>
      </w:r>
      <w:r>
        <w:rPr>
          <w:color w:val="000000"/>
        </w:rPr>
        <w:t xml:space="preserve">del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con </w:t>
      </w:r>
      <w:r>
        <w:rPr>
          <w:color w:val="58AD6D"/>
        </w:rPr>
        <w:t xml:space="preserve">dinero </w:t>
      </w:r>
      <w:r>
        <w:rPr>
          <w:color w:val="58AD6D"/>
        </w:rPr>
        <w:t xml:space="preserve">B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estos </w:t>
      </w:r>
      <w:r>
        <w:rPr>
          <w:color w:val="000000"/>
        </w:rPr>
        <w:t xml:space="preserve">audios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accedido </w:t>
      </w:r>
      <w:r>
        <w:rPr>
          <w:color w:val="304195"/>
        </w:rPr>
        <w:t xml:space="preserve">laSexta </w:t>
      </w:r>
      <w:r>
        <w:rPr>
          <w:color w:val="304195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pago </w:t>
      </w:r>
      <w:r>
        <w:rPr>
          <w:color w:val="000000"/>
        </w:rPr>
        <w:t xml:space="preserve">en </w:t>
      </w:r>
      <w:r>
        <w:rPr>
          <w:color w:val="58AD6D"/>
        </w:rPr>
        <w:t xml:space="preserve">negro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000000"/>
        </w:rPr>
        <w:t xml:space="preserve">publicista </w:t>
      </w:r>
      <w:r>
        <w:rPr>
          <w:color w:val="000000"/>
        </w:rPr>
        <w:t xml:space="preserve">, </w:t>
      </w:r>
      <w:r>
        <w:rPr>
          <w:color w:val="000000"/>
        </w:rPr>
        <w:t xml:space="preserve">era </w:t>
      </w:r>
      <w:r>
        <w:rPr>
          <w:color w:val="AEA78F"/>
        </w:rPr>
        <w:t xml:space="preserve">ampliamente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Esperanza </w:t>
      </w:r>
      <w:r>
        <w:rPr>
          <w:color w:val="000000"/>
        </w:rPr>
        <w:t xml:space="preserve">Aguirre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Mercado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reunió </w:t>
      </w:r>
      <w:r>
        <w:rPr>
          <w:color w:val="58AD6D"/>
        </w:rPr>
        <w:t xml:space="preserve">varias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actual </w:t>
      </w:r>
      <w:r>
        <w:rPr>
          <w:color w:val="04F44E"/>
        </w:rPr>
        <w:t xml:space="preserve">alcalde </w:t>
      </w:r>
      <w:r>
        <w:rPr>
          <w:color w:val="000000"/>
        </w:rPr>
        <w:t xml:space="preserve">de </w:t>
      </w:r>
      <w:r>
        <w:rPr>
          <w:color w:val="000000"/>
        </w:rPr>
        <w:t xml:space="preserve">Valdemoro </w:t>
      </w:r>
      <w:r>
        <w:rPr>
          <w:color w:val="000000"/>
        </w:rPr>
        <w:t xml:space="preserve">ha </w:t>
      </w:r>
      <w:r>
        <w:rPr>
          <w:color w:val="58AD6D"/>
        </w:rPr>
        <w:t xml:space="preserve">denunciado </w:t>
      </w:r>
      <w:r>
        <w:rPr>
          <w:color w:val="000000"/>
        </w:rPr>
        <w:t xml:space="preserve">el </w:t>
      </w:r>
      <w:r>
        <w:rPr>
          <w:color w:val="000000"/>
        </w:rPr>
        <w:t xml:space="preserve">robo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serie </w:t>
      </w:r>
      <w:r>
        <w:rPr>
          <w:color w:val="000000"/>
        </w:rPr>
        <w:t xml:space="preserve">de </w:t>
      </w:r>
      <w:r>
        <w:rPr>
          <w:color w:val="58AD6D"/>
        </w:rPr>
        <w:t xml:space="preserve">documentos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despacho </w:t>
      </w:r>
      <w:r>
        <w:rPr>
          <w:color w:val="58AD6D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Púnica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trataría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listado </w:t>
      </w:r>
      <w:r>
        <w:rPr>
          <w:color w:val="000000"/>
        </w:rPr>
        <w:t xml:space="preserve">de </w:t>
      </w:r>
      <w:r>
        <w:rPr>
          <w:color w:val="58AD6D"/>
        </w:rPr>
        <w:t xml:space="preserve">contratos </w:t>
      </w:r>
      <w:r>
        <w:rPr>
          <w:color w:val="000000"/>
        </w:rPr>
        <w:t xml:space="preserve">con </w:t>
      </w:r>
      <w:r>
        <w:rPr>
          <w:color w:val="58AD6D"/>
        </w:rPr>
        <w:t xml:space="preserve">empresas </w:t>
      </w:r>
      <w:r>
        <w:rPr>
          <w:color w:val="58AD6D"/>
        </w:rPr>
        <w:t xml:space="preserve">vinculadas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contratación </w:t>
      </w:r>
      <w:r>
        <w:rPr>
          <w:color w:val="000000"/>
        </w:rPr>
        <w:t xml:space="preserve">de </w:t>
      </w:r>
      <w:r>
        <w:rPr>
          <w:color w:val="58AD6D"/>
        </w:rPr>
        <w:t xml:space="preserve">personal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trama </w:t>
      </w:r>
      <w:r>
        <w:rPr>
          <w:color w:val="000000"/>
        </w:rPr>
        <w:t xml:space="preserve">de </w:t>
      </w:r>
      <w:r>
        <w:rPr>
          <w:color w:val="58AD6D"/>
        </w:rPr>
        <w:t xml:space="preserve">corrupción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58AD6D"/>
        </w:rPr>
        <w:t xml:space="preserve">informe </w:t>
      </w:r>
      <w:r>
        <w:rPr>
          <w:color w:val="000000"/>
        </w:rPr>
        <w:t xml:space="preserve">sobre </w:t>
      </w:r>
      <w:r>
        <w:rPr>
          <w:color w:val="58AD6D"/>
        </w:rPr>
        <w:t xml:space="preserve">irregularidades </w:t>
      </w:r>
      <w:r>
        <w:rPr>
          <w:color w:val="000000"/>
        </w:rPr>
        <w:t xml:space="preserve">Documentos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actual </w:t>
      </w:r>
      <w:r>
        <w:rPr>
          <w:color w:val="04F44E"/>
        </w:rPr>
        <w:t xml:space="preserve">alcalde </w:t>
      </w:r>
      <w:r>
        <w:rPr>
          <w:color w:val="000000"/>
        </w:rPr>
        <w:t xml:space="preserve">, </w:t>
      </w:r>
      <w:r>
        <w:rPr>
          <w:color w:val="58AD6D"/>
        </w:rPr>
        <w:t xml:space="preserve">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contado </w:t>
      </w:r>
      <w:r>
        <w:rPr>
          <w:color w:val="000000"/>
        </w:rPr>
        <w:t xml:space="preserve">en </w:t>
      </w:r>
      <w:r>
        <w:rPr>
          <w:color w:val="000000"/>
        </w:rPr>
        <w:t xml:space="preserve">Al </w:t>
      </w:r>
      <w:r>
        <w:rPr>
          <w:color w:val="000000"/>
        </w:rPr>
        <w:t xml:space="preserve">Rojo </w:t>
      </w:r>
      <w:r>
        <w:rPr>
          <w:color w:val="000000"/>
        </w:rPr>
        <w:t xml:space="preserve">Vivo </w:t>
      </w:r>
      <w:r>
        <w:rPr>
          <w:color w:val="000000"/>
        </w:rPr>
        <w:t xml:space="preserve">,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58AD6D"/>
        </w:rPr>
        <w:t xml:space="preserve">presentar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contra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58AD6D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58AD6D"/>
        </w:rPr>
        <w:t xml:space="preserve">todavía </w:t>
      </w:r>
      <w:r>
        <w:rPr>
          <w:color w:val="58AD6D"/>
        </w:rPr>
        <w:t xml:space="preserve">sigan </w:t>
      </w:r>
      <w:r>
        <w:rPr>
          <w:color w:val="000000"/>
        </w:rPr>
        <w:t xml:space="preserve">pasando </w:t>
      </w:r>
      <w:r>
        <w:rPr>
          <w:color w:val="000000"/>
        </w:rPr>
        <w:t xml:space="preserve">estas </w:t>
      </w:r>
      <w:r>
        <w:rPr>
          <w:color w:val="000000"/>
        </w:rPr>
        <w:t xml:space="preserve">cosas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Valdemoro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etapa </w:t>
      </w:r>
      <w:r>
        <w:rPr>
          <w:color w:val="000000"/>
        </w:rPr>
        <w:t xml:space="preserve">de </w:t>
      </w:r>
      <w:r>
        <w:rPr>
          <w:color w:val="58AD6D"/>
        </w:rPr>
        <w:t xml:space="preserve">Francisco </w:t>
      </w:r>
      <w:r>
        <w:rPr>
          <w:color w:val="000000"/>
        </w:rPr>
        <w:t xml:space="preserve">Granados </w:t>
      </w:r>
      <w:r>
        <w:rPr>
          <w:color w:val="58AD6D"/>
        </w:rPr>
        <w:t xml:space="preserve">inició </w:t>
      </w:r>
      <w:r>
        <w:rPr>
          <w:color w:val="000000"/>
        </w:rPr>
        <w:t xml:space="preserve">la </w:t>
      </w:r>
      <w:r>
        <w:rPr>
          <w:color w:val="000000"/>
        </w:rPr>
        <w:t xml:space="preserve">perversión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58AD6D"/>
        </w:rPr>
        <w:t xml:space="preserve">irregularidades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administración </w:t>
      </w:r>
      <w:r>
        <w:rPr>
          <w:color w:val="304195"/>
        </w:rPr>
        <w:t xml:space="preserve">local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trabajadores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jubilen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serán </w:t>
      </w:r>
      <w:r>
        <w:rPr>
          <w:color w:val="000000"/>
        </w:rPr>
        <w:t xml:space="preserve">los </w:t>
      </w:r>
      <w:r>
        <w:rPr>
          <w:color w:val="58AD6D"/>
        </w:rPr>
        <w:t xml:space="preserve">primeros </w:t>
      </w:r>
      <w:r>
        <w:rPr>
          <w:color w:val="000000"/>
        </w:rPr>
        <w:t xml:space="preserve">que </w:t>
      </w:r>
      <w:r>
        <w:rPr>
          <w:color w:val="000000"/>
        </w:rPr>
        <w:t xml:space="preserve">verán </w:t>
      </w:r>
      <w:r>
        <w:rPr>
          <w:color w:val="000000"/>
        </w:rPr>
        <w:t xml:space="preserve">su </w:t>
      </w:r>
      <w:r>
        <w:rPr>
          <w:color w:val="58AD6D"/>
        </w:rPr>
        <w:t xml:space="preserve">pensión </w:t>
      </w:r>
      <w:r>
        <w:rPr>
          <w:color w:val="000000"/>
        </w:rPr>
        <w:t xml:space="preserve">recortada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llamado </w:t>
      </w:r>
      <w:r>
        <w:rPr>
          <w:color w:val="58AD6D"/>
        </w:rPr>
        <w:t xml:space="preserve">factor </w:t>
      </w:r>
      <w:r>
        <w:rPr>
          <w:color w:val="000000"/>
        </w:rPr>
        <w:t xml:space="preserve">de </w:t>
      </w:r>
      <w:r>
        <w:rPr>
          <w:color w:val="000000"/>
        </w:rPr>
        <w:t xml:space="preserve">sostenibilidad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58AD6D"/>
        </w:rPr>
        <w:t xml:space="preserve">perder </w:t>
      </w:r>
      <w:r>
        <w:rPr>
          <w:color w:val="58AD6D"/>
        </w:rPr>
        <w:t xml:space="preserve">dinero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58AD6D"/>
        </w:rPr>
        <w:t xml:space="preserve">funcionarios </w:t>
      </w:r>
      <w:r>
        <w:rPr>
          <w:color w:val="000000"/>
        </w:rPr>
        <w:t xml:space="preserve">están </w:t>
      </w:r>
      <w:r>
        <w:rPr>
          <w:color w:val="58AD6D"/>
        </w:rPr>
        <w:t xml:space="preserve">echando </w:t>
      </w:r>
      <w:r>
        <w:rPr>
          <w:color w:val="58AD6D"/>
        </w:rPr>
        <w:t xml:space="preserve">cuentas </w:t>
      </w:r>
      <w:r>
        <w:rPr>
          <w:color w:val="000000"/>
        </w:rPr>
        <w:t xml:space="preserve">para </w:t>
      </w:r>
      <w:r>
        <w:rPr>
          <w:color w:val="58AD6D"/>
        </w:rPr>
        <w:t xml:space="preserve">calcular </w:t>
      </w:r>
      <w:r>
        <w:rPr>
          <w:color w:val="000000"/>
        </w:rPr>
        <w:t xml:space="preserve">si </w:t>
      </w:r>
      <w:r>
        <w:rPr>
          <w:color w:val="000000"/>
        </w:rPr>
        <w:t xml:space="preserve">les </w:t>
      </w:r>
      <w:r>
        <w:rPr>
          <w:color w:val="58AD6D"/>
        </w:rPr>
        <w:t xml:space="preserve">compensa </w:t>
      </w:r>
      <w:r>
        <w:rPr>
          <w:color w:val="58AD6D"/>
        </w:rPr>
        <w:t xml:space="preserve">jubilarse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sindicatos </w:t>
      </w:r>
      <w:r>
        <w:rPr>
          <w:color w:val="000000"/>
        </w:rPr>
        <w:t xml:space="preserve">temen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opten </w:t>
      </w:r>
      <w:r>
        <w:rPr>
          <w:color w:val="000000"/>
        </w:rPr>
        <w:t xml:space="preserve">por </w:t>
      </w:r>
      <w:r>
        <w:rPr>
          <w:color w:val="58AD6D"/>
        </w:rPr>
        <w:t xml:space="preserve">jubilarse </w:t>
      </w:r>
      <w:r>
        <w:rPr>
          <w:color w:val="000000"/>
        </w:rPr>
        <w:t xml:space="preserve">anticipadamente </w:t>
      </w:r>
      <w:r>
        <w:rPr>
          <w:color w:val="000000"/>
        </w:rPr>
        <w:t xml:space="preserve">y </w:t>
      </w:r>
      <w:r>
        <w:rPr>
          <w:color w:val="58AD6D"/>
        </w:rPr>
        <w:t xml:space="preserve">falte </w:t>
      </w:r>
      <w:r>
        <w:rPr>
          <w:color w:val="58AD6D"/>
        </w:rPr>
        <w:t xml:space="preserve">personal </w:t>
      </w:r>
      <w:r>
        <w:rPr>
          <w:color w:val="000000"/>
        </w:rPr>
        <w:t xml:space="preserve">. </w:t>
      </w:r>
      <w:r>
        <w:rPr>
          <w:color w:val="58AD6D"/>
        </w:rPr>
        <w:t xml:space="preserve">Antonio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adelantar </w:t>
      </w:r>
      <w:r>
        <w:rPr>
          <w:color w:val="000000"/>
        </w:rPr>
        <w:t xml:space="preserve">su </w:t>
      </w:r>
      <w:r>
        <w:rPr>
          <w:color w:val="58AD6D"/>
        </w:rPr>
        <w:t xml:space="preserve">jubilación </w:t>
      </w:r>
      <w:r>
        <w:rPr>
          <w:color w:val="000000"/>
        </w:rPr>
        <w:t xml:space="preserve">por </w:t>
      </w:r>
      <w:r>
        <w:rPr>
          <w:color w:val="304195"/>
        </w:rPr>
        <w:t xml:space="preserve">miedo </w:t>
      </w:r>
      <w:r>
        <w:rPr>
          <w:color w:val="000000"/>
        </w:rPr>
        <w:t xml:space="preserve">al </w:t>
      </w:r>
      <w:r>
        <w:rPr>
          <w:color w:val="58AD6D"/>
        </w:rPr>
        <w:t xml:space="preserve">factor </w:t>
      </w:r>
      <w:r>
        <w:rPr>
          <w:color w:val="000000"/>
        </w:rPr>
        <w:t xml:space="preserve">de </w:t>
      </w:r>
      <w:r>
        <w:rPr>
          <w:color w:val="000000"/>
        </w:rPr>
        <w:t xml:space="preserve">sostenibilidad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reducirá </w:t>
      </w:r>
      <w:r>
        <w:rPr>
          <w:color w:val="000000"/>
        </w:rPr>
        <w:t xml:space="preserve">la </w:t>
      </w:r>
      <w:r>
        <w:rPr>
          <w:color w:val="58AD6D"/>
        </w:rPr>
        <w:t xml:space="preserve">pensión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2019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58AD6D"/>
        </w:rPr>
        <w:t xml:space="preserve">Antonio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58AD6D"/>
        </w:rPr>
        <w:t xml:space="preserve">funcionarios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58AD6D"/>
        </w:rPr>
        <w:t xml:space="preserve">jubilarse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2019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58AD6D"/>
        </w:rPr>
        <w:t xml:space="preserve">preguntando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sindidcatos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preferible </w:t>
      </w:r>
      <w:r>
        <w:rPr>
          <w:color w:val="6A03D7"/>
        </w:rPr>
        <w:t xml:space="preserve">anticipar </w:t>
      </w:r>
      <w:r>
        <w:rPr>
          <w:color w:val="000000"/>
        </w:rPr>
        <w:t xml:space="preserve">el </w:t>
      </w:r>
      <w:r>
        <w:rPr>
          <w:color w:val="58AD6D"/>
        </w:rPr>
        <w:t xml:space="preserve">retiro </w:t>
      </w:r>
      <w:r>
        <w:rPr>
          <w:color w:val="58AD6D"/>
        </w:rPr>
        <w:t xml:space="preserve">aunque </w:t>
      </w:r>
      <w:r>
        <w:rPr>
          <w:color w:val="000000"/>
        </w:rPr>
        <w:t xml:space="preserve">se </w:t>
      </w:r>
      <w:r>
        <w:rPr>
          <w:color w:val="58AD6D"/>
        </w:rPr>
        <w:t xml:space="preserve">pierda </w:t>
      </w:r>
      <w:r>
        <w:rPr>
          <w:color w:val="000000"/>
        </w:rPr>
        <w:t xml:space="preserve">algo </w:t>
      </w:r>
      <w:r>
        <w:rPr>
          <w:color w:val="000000"/>
        </w:rPr>
        <w:t xml:space="preserve">de </w:t>
      </w:r>
      <w:r>
        <w:rPr>
          <w:color w:val="58AD6D"/>
        </w:rPr>
        <w:t xml:space="preserve">dinero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sufrir </w:t>
      </w:r>
      <w:r>
        <w:rPr>
          <w:color w:val="000000"/>
        </w:rPr>
        <w:t xml:space="preserve">el </w:t>
      </w:r>
      <w:r>
        <w:rPr>
          <w:color w:val="000000"/>
        </w:rPr>
        <w:t xml:space="preserve">NUEVO </w:t>
      </w:r>
      <w:r>
        <w:rPr>
          <w:color w:val="58AD6D"/>
        </w:rPr>
        <w:t xml:space="preserve">cálculo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58AD6D"/>
        </w:rPr>
        <w:t xml:space="preserve">implicar </w:t>
      </w:r>
      <w:r>
        <w:rPr>
          <w:color w:val="000000"/>
        </w:rPr>
        <w:t xml:space="preserve">una </w:t>
      </w:r>
      <w:r>
        <w:rPr>
          <w:color w:val="58AD6D"/>
        </w:rPr>
        <w:t xml:space="preserve">pérdida </w:t>
      </w:r>
      <w:r>
        <w:rPr>
          <w:color w:val="58AD6D"/>
        </w:rPr>
        <w:t xml:space="preserve">anual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58AD6D"/>
        </w:rPr>
        <w:t xml:space="preserve">estimaciones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sindicatos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58AD6D"/>
        </w:rPr>
        <w:t xml:space="preserve">quiere </w:t>
      </w:r>
      <w:r>
        <w:rPr>
          <w:color w:val="58AD6D"/>
        </w:rPr>
        <w:t xml:space="preserve">esquivar </w:t>
      </w:r>
      <w:r>
        <w:rPr>
          <w:color w:val="000000"/>
        </w:rPr>
        <w:t xml:space="preserve">el </w:t>
      </w:r>
      <w:r>
        <w:rPr>
          <w:color w:val="58AD6D"/>
        </w:rPr>
        <w:t xml:space="preserve">recorte </w:t>
      </w:r>
      <w:r>
        <w:rPr>
          <w:color w:val="000000"/>
        </w:rPr>
        <w:t xml:space="preserve">de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sale </w:t>
      </w:r>
      <w:r>
        <w:rPr>
          <w:color w:val="000000"/>
        </w:rPr>
        <w:t xml:space="preserve">a </w:t>
      </w:r>
      <w:r>
        <w:rPr>
          <w:color w:val="58AD6D"/>
        </w:rPr>
        <w:t xml:space="preserve">cuenta </w:t>
      </w:r>
      <w:r>
        <w:rPr>
          <w:color w:val="58AD6D"/>
        </w:rPr>
        <w:t xml:space="preserve">adelantar </w:t>
      </w:r>
      <w:r>
        <w:rPr>
          <w:color w:val="000000"/>
        </w:rPr>
        <w:t xml:space="preserve">la </w:t>
      </w:r>
      <w:r>
        <w:rPr>
          <w:color w:val="58AD6D"/>
        </w:rPr>
        <w:t xml:space="preserve">jubilación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60 </w:t>
      </w:r>
      <w:r>
        <w:rPr>
          <w:color w:val="58AD6D"/>
        </w:rPr>
        <w:t xml:space="preserve">años </w:t>
      </w:r>
      <w:r>
        <w:rPr>
          <w:color w:val="000000"/>
        </w:rPr>
        <w:t xml:space="preserve">si </w:t>
      </w:r>
      <w:r>
        <w:rPr>
          <w:color w:val="000000"/>
        </w:rPr>
        <w:t xml:space="preserve">eres </w:t>
      </w:r>
      <w:r>
        <w:rPr>
          <w:color w:val="58AD6D"/>
        </w:rPr>
        <w:t xml:space="preserve">funcionario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000000"/>
        </w:rPr>
        <w:t xml:space="preserve">35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D32981"/>
        </w:rPr>
        <w:t xml:space="preserve">servicio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64 </w:t>
      </w:r>
      <w:r>
        <w:rPr>
          <w:color w:val="58AD6D"/>
        </w:rPr>
        <w:t xml:space="preserve">años </w:t>
      </w:r>
      <w:r>
        <w:rPr>
          <w:color w:val="000000"/>
        </w:rPr>
        <w:t xml:space="preserve">el </w:t>
      </w:r>
      <w:r>
        <w:rPr>
          <w:color w:val="304195"/>
        </w:rPr>
        <w:t xml:space="preserve">resto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58AD6D"/>
        </w:rPr>
        <w:t xml:space="preserve">jubilarse </w:t>
      </w:r>
      <w:r>
        <w:rPr>
          <w:color w:val="58AD6D"/>
        </w:rPr>
        <w:t xml:space="preserve">implicaría </w:t>
      </w:r>
      <w:r>
        <w:rPr>
          <w:color w:val="000000"/>
        </w:rPr>
        <w:t xml:space="preserve">que </w:t>
      </w:r>
      <w:r>
        <w:rPr>
          <w:color w:val="000000"/>
        </w:rPr>
        <w:t xml:space="preserve">... </w:t>
      </w:r>
      <w:r>
        <w:rPr>
          <w:color w:val="58AD6D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adminsitracion </w:t>
      </w:r>
      <w:r>
        <w:rPr>
          <w:color w:val="58AD6D"/>
        </w:rPr>
        <w:t xml:space="preserve">general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28 </w:t>
      </w:r>
      <w:r>
        <w:rPr>
          <w:color w:val="000000"/>
        </w:rPr>
        <w:t xml:space="preserve">mil </w:t>
      </w:r>
      <w:r>
        <w:rPr>
          <w:color w:val="58AD6D"/>
        </w:rPr>
        <w:t xml:space="preserve">funcionarios </w:t>
      </w:r>
      <w:r>
        <w:rPr>
          <w:color w:val="000000"/>
        </w:rPr>
        <w:t xml:space="preserve">que </w:t>
      </w:r>
      <w:r>
        <w:rPr>
          <w:color w:val="6A03D7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60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jubuilarse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58AD6D"/>
        </w:rPr>
        <w:t xml:space="preserve">tiempo </w:t>
      </w:r>
      <w:r>
        <w:rPr>
          <w:color w:val="000000"/>
        </w:rPr>
        <w:t xml:space="preserve">para </w:t>
      </w:r>
      <w:r>
        <w:rPr>
          <w:color w:val="58AD6D"/>
        </w:rPr>
        <w:t xml:space="preserve">esquivar </w:t>
      </w:r>
      <w:r>
        <w:rPr>
          <w:color w:val="000000"/>
        </w:rPr>
        <w:t xml:space="preserve">el </w:t>
      </w:r>
      <w:r>
        <w:rPr>
          <w:color w:val="58AD6D"/>
        </w:rPr>
        <w:t xml:space="preserve">factor </w:t>
      </w:r>
      <w:r>
        <w:rPr>
          <w:color w:val="000000"/>
        </w:rPr>
        <w:t xml:space="preserve">de </w:t>
      </w:r>
      <w:r>
        <w:rPr>
          <w:color w:val="000000"/>
        </w:rPr>
        <w:t xml:space="preserve">sostenibilidad </w:t>
      </w:r>
      <w:r>
        <w:rPr>
          <w:color w:val="000000"/>
        </w:rPr>
        <w:t xml:space="preserve">y </w:t>
      </w:r>
      <w:r>
        <w:rPr>
          <w:color w:val="58AD6D"/>
        </w:rPr>
        <w:t xml:space="preserve">evitar </w:t>
      </w:r>
      <w:r>
        <w:rPr>
          <w:color w:val="000000"/>
        </w:rPr>
        <w:t xml:space="preserve">un </w:t>
      </w:r>
      <w:r>
        <w:rPr>
          <w:color w:val="58AD6D"/>
        </w:rPr>
        <w:t xml:space="preserve">recorte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pensión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pescadores </w:t>
      </w:r>
      <w:r>
        <w:rPr>
          <w:color w:val="58AD6D"/>
        </w:rPr>
        <w:t xml:space="preserve">gallegos </w:t>
      </w:r>
      <w:r>
        <w:rPr>
          <w:color w:val="000000"/>
        </w:rPr>
        <w:t xml:space="preserve">y </w:t>
      </w:r>
      <w:r>
        <w:rPr>
          <w:color w:val="6A03D7"/>
        </w:rPr>
        <w:t xml:space="preserve">canarios </w:t>
      </w:r>
      <w:r>
        <w:rPr>
          <w:color w:val="58AD6D"/>
        </w:rPr>
        <w:t xml:space="preserve">esperan </w:t>
      </w:r>
      <w:r>
        <w:rPr>
          <w:color w:val="000000"/>
        </w:rPr>
        <w:t xml:space="preserve">con </w:t>
      </w:r>
      <w:r>
        <w:rPr>
          <w:color w:val="000000"/>
        </w:rPr>
        <w:t xml:space="preserve">cautela </w:t>
      </w:r>
      <w:r>
        <w:rPr>
          <w:color w:val="000000"/>
        </w:rPr>
        <w:t xml:space="preserve">e </w:t>
      </w:r>
      <w:r>
        <w:rPr>
          <w:color w:val="6A03D7"/>
        </w:rPr>
        <w:t xml:space="preserve">incertidumbre </w:t>
      </w:r>
      <w:r>
        <w:rPr>
          <w:color w:val="000000"/>
        </w:rPr>
        <w:t xml:space="preserve">qué </w:t>
      </w:r>
      <w:r>
        <w:rPr>
          <w:color w:val="58AD6D"/>
        </w:rPr>
        <w:t xml:space="preserve">repercusiones </w:t>
      </w:r>
      <w:r>
        <w:rPr>
          <w:color w:val="000000"/>
        </w:rPr>
        <w:t xml:space="preserve">tendrá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58AD6D"/>
        </w:rPr>
        <w:t xml:space="preserve">europea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ha </w:t>
      </w:r>
      <w:r>
        <w:rPr>
          <w:color w:val="58AD6D"/>
        </w:rPr>
        <w:t xml:space="preserve">validado </w:t>
      </w:r>
      <w:r>
        <w:rPr>
          <w:color w:val="000000"/>
        </w:rPr>
        <w:t xml:space="preserve">el </w:t>
      </w:r>
      <w:r>
        <w:rPr>
          <w:color w:val="58AD6D"/>
        </w:rPr>
        <w:t xml:space="preserve">acuerdo </w:t>
      </w:r>
      <w:r>
        <w:rPr>
          <w:color w:val="58AD6D"/>
        </w:rPr>
        <w:t xml:space="preserve">pesquero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000000"/>
        </w:rPr>
        <w:t xml:space="preserve">Unión </w:t>
      </w:r>
      <w:r>
        <w:rPr>
          <w:color w:val="000000"/>
        </w:rPr>
        <w:t xml:space="preserve">Europea </w:t>
      </w:r>
      <w:r>
        <w:rPr>
          <w:color w:val="000000"/>
        </w:rPr>
        <w:t xml:space="preserve">y </w:t>
      </w:r>
      <w:r>
        <w:rPr>
          <w:color w:val="6A03D7"/>
        </w:rPr>
        <w:t xml:space="preserve">Marruecos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58AD6D"/>
        </w:rPr>
        <w:t xml:space="preserve">aplicar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del </w:t>
      </w:r>
      <w:r>
        <w:rPr>
          <w:color w:val="58AD6D"/>
        </w:rPr>
        <w:t xml:space="preserve">Sáhara </w:t>
      </w:r>
      <w:r>
        <w:rPr>
          <w:color w:val="6A03D7"/>
        </w:rPr>
        <w:t xml:space="preserve">occidental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58AD6D"/>
        </w:rPr>
        <w:t xml:space="preserve">forman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6A03D7"/>
        </w:rPr>
        <w:t xml:space="preserve">Marruecos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8AD6D"/>
        </w:rPr>
        <w:t xml:space="preserve">entrado </w:t>
      </w:r>
      <w:r>
        <w:rPr>
          <w:color w:val="000000"/>
        </w:rPr>
        <w:t xml:space="preserve">con </w:t>
      </w:r>
      <w:r>
        <w:rPr>
          <w:color w:val="D32981"/>
        </w:rPr>
        <w:t xml:space="preserve">fuerza </w:t>
      </w:r>
      <w:r>
        <w:rPr>
          <w:color w:val="000000"/>
        </w:rPr>
        <w:t xml:space="preserve">el </w:t>
      </w:r>
      <w:r>
        <w:rPr>
          <w:color w:val="58AD6D"/>
        </w:rPr>
        <w:t xml:space="preserve">nuevo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de </w:t>
      </w:r>
      <w:r>
        <w:rPr>
          <w:color w:val="58AD6D"/>
        </w:rPr>
        <w:t xml:space="preserve">Europa </w:t>
      </w:r>
      <w:r>
        <w:rPr>
          <w:color w:val="58AD6D"/>
        </w:rPr>
        <w:t xml:space="preserve">cargado </w:t>
      </w:r>
      <w:r>
        <w:rPr>
          <w:color w:val="000000"/>
        </w:rPr>
        <w:t xml:space="preserve">de </w:t>
      </w:r>
      <w:r>
        <w:rPr>
          <w:color w:val="000000"/>
        </w:rPr>
        <w:t xml:space="preserve">frío </w:t>
      </w:r>
      <w:r>
        <w:rPr>
          <w:color w:val="000000"/>
        </w:rPr>
        <w:t xml:space="preserve">polar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, </w:t>
      </w:r>
      <w:r>
        <w:rPr>
          <w:color w:val="D32981"/>
        </w:rPr>
        <w:t xml:space="preserve">viento </w:t>
      </w:r>
      <w:r>
        <w:rPr>
          <w:color w:val="000000"/>
        </w:rPr>
        <w:t xml:space="preserve">y </w:t>
      </w:r>
      <w:r>
        <w:rPr>
          <w:color w:val="D32981"/>
        </w:rPr>
        <w:t xml:space="preserve">fuerte </w:t>
      </w:r>
      <w:r>
        <w:rPr>
          <w:color w:val="D32981"/>
        </w:rPr>
        <w:t xml:space="preserve">oleaje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58AD6D"/>
        </w:rPr>
        <w:t xml:space="preserve">anoche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notando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000000"/>
        </w:rPr>
        <w:t xml:space="preserve">Catluña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nevar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de </w:t>
      </w:r>
      <w:r>
        <w:rPr>
          <w:color w:val="000000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marchado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ha </w:t>
      </w:r>
      <w:r>
        <w:rPr>
          <w:color w:val="58AD6D"/>
        </w:rPr>
        <w:t xml:space="preserve">suspendido </w:t>
      </w:r>
      <w:r>
        <w:rPr>
          <w:color w:val="000000"/>
        </w:rPr>
        <w:t xml:space="preserve">para </w:t>
      </w:r>
      <w:r>
        <w:rPr>
          <w:color w:val="58AD6D"/>
        </w:rPr>
        <w:t xml:space="preserve">mañana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líneas </w:t>
      </w:r>
      <w:r>
        <w:rPr>
          <w:color w:val="000000"/>
        </w:rPr>
        <w:t xml:space="preserve">de </w:t>
      </w:r>
      <w:r>
        <w:rPr>
          <w:color w:val="D32981"/>
        </w:rPr>
        <w:t xml:space="preserve">transporte </w:t>
      </w:r>
      <w:r>
        <w:rPr>
          <w:color w:val="58AD6D"/>
        </w:rPr>
        <w:t xml:space="preserve">escolar </w:t>
      </w:r>
      <w:r>
        <w:rPr>
          <w:color w:val="000000"/>
        </w:rPr>
        <w:t xml:space="preserve">, </w:t>
      </w:r>
      <w:r>
        <w:rPr>
          <w:color w:val="000000"/>
        </w:rPr>
        <w:t xml:space="preserve">Jorge </w:t>
      </w:r>
      <w:r>
        <w:rPr>
          <w:color w:val="000000"/>
        </w:rPr>
        <w:t xml:space="preserve">Romance </w:t>
      </w:r>
      <w:r>
        <w:rPr>
          <w:color w:val="000000"/>
        </w:rPr>
        <w:t xml:space="preserve">,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304195"/>
        </w:rPr>
        <w:t xml:space="preserve">Toda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58AD6D"/>
        </w:rPr>
        <w:t xml:space="preserve">medidas </w:t>
      </w:r>
      <w:r>
        <w:rPr>
          <w:color w:val="6A03D7"/>
        </w:rPr>
        <w:t xml:space="preserve">excepcionales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58AD6D"/>
        </w:rPr>
        <w:t xml:space="preserve">paralización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16:00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8AD6D"/>
        </w:rPr>
        <w:t xml:space="preserve">siete </w:t>
      </w:r>
      <w:r>
        <w:rPr>
          <w:color w:val="6A03D7"/>
        </w:rPr>
        <w:t xml:space="preserve">toneladas </w:t>
      </w:r>
      <w:r>
        <w:rPr>
          <w:color w:val="000000"/>
        </w:rPr>
        <w:t xml:space="preserve">y </w:t>
      </w:r>
      <w:r>
        <w:rPr>
          <w:color w:val="58AD6D"/>
        </w:rPr>
        <w:t xml:space="preserve">media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área </w:t>
      </w:r>
      <w:r>
        <w:rPr>
          <w:color w:val="000000"/>
        </w:rPr>
        <w:t xml:space="preserve">de </w:t>
      </w:r>
      <w:r>
        <w:rPr>
          <w:color w:val="D32981"/>
        </w:rPr>
        <w:t xml:space="preserve">servicio </w:t>
      </w:r>
      <w:r>
        <w:rPr>
          <w:color w:val="000000"/>
        </w:rPr>
        <w:t xml:space="preserve">está </w:t>
      </w:r>
      <w:r>
        <w:rPr>
          <w:color w:val="6A03D7"/>
        </w:rPr>
        <w:t xml:space="preserve">lleno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D32981"/>
        </w:rPr>
        <w:t xml:space="preserve">península </w:t>
      </w:r>
      <w:r>
        <w:rPr>
          <w:color w:val="000000"/>
        </w:rPr>
        <w:t xml:space="preserve">son </w:t>
      </w:r>
      <w:r>
        <w:rPr>
          <w:color w:val="000000"/>
        </w:rPr>
        <w:t xml:space="preserve">73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que </w:t>
      </w:r>
      <w:r>
        <w:rPr>
          <w:color w:val="58AD6D"/>
        </w:rPr>
        <w:t xml:space="preserve">presentan </w:t>
      </w:r>
      <w:r>
        <w:rPr>
          <w:color w:val="58AD6D"/>
        </w:rPr>
        <w:t xml:space="preserve">problemas </w:t>
      </w:r>
      <w:r>
        <w:rPr>
          <w:color w:val="000000"/>
        </w:rPr>
        <w:t xml:space="preserve">. </w:t>
      </w:r>
      <w:r>
        <w:rPr>
          <w:color w:val="58AD6D"/>
        </w:rPr>
        <w:t xml:space="preserve">Nueve </w:t>
      </w:r>
      <w:r>
        <w:rPr>
          <w:color w:val="000000"/>
        </w:rPr>
        <w:t xml:space="preserve">están </w:t>
      </w:r>
      <w:r>
        <w:rPr>
          <w:color w:val="D32981"/>
        </w:rPr>
        <w:t xml:space="preserve">cerradas </w:t>
      </w:r>
      <w:r>
        <w:rPr>
          <w:color w:val="000000"/>
        </w:rPr>
        <w:t xml:space="preserve">al </w:t>
      </w:r>
      <w:r>
        <w:rPr>
          <w:color w:val="D32981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D32981"/>
        </w:rPr>
        <w:t xml:space="preserve">secundaria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32981"/>
        </w:rPr>
        <w:t xml:space="preserve">recomienda </w:t>
      </w:r>
      <w:r>
        <w:rPr>
          <w:color w:val="000000"/>
        </w:rPr>
        <w:t xml:space="preserve">no </w:t>
      </w:r>
      <w:r>
        <w:rPr>
          <w:color w:val="D32981"/>
        </w:rPr>
        <w:t xml:space="preserve">circular </w:t>
      </w:r>
      <w:r>
        <w:rPr>
          <w:color w:val="000000"/>
        </w:rPr>
        <w:t xml:space="preserve">o </w:t>
      </w:r>
      <w:r>
        <w:rPr>
          <w:color w:val="D32981"/>
        </w:rPr>
        <w:t xml:space="preserve">circular </w:t>
      </w:r>
      <w:r>
        <w:rPr>
          <w:color w:val="000000"/>
        </w:rPr>
        <w:t xml:space="preserve">con </w:t>
      </w:r>
      <w:r>
        <w:rPr>
          <w:color w:val="D32981"/>
        </w:rPr>
        <w:t xml:space="preserve">extrema </w:t>
      </w:r>
      <w:r>
        <w:rPr>
          <w:color w:val="D32981"/>
        </w:rPr>
        <w:t xml:space="preserve">precaución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D32981"/>
        </w:rPr>
        <w:t xml:space="preserve">placas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nevadas </w:t>
      </w:r>
      <w:r>
        <w:rPr>
          <w:color w:val="000000"/>
        </w:rPr>
        <w:t xml:space="preserve">han </w:t>
      </w:r>
      <w:r>
        <w:rPr>
          <w:color w:val="58AD6D"/>
        </w:rPr>
        <w:t xml:space="preserve">llegado </w:t>
      </w:r>
      <w:r>
        <w:rPr>
          <w:color w:val="000000"/>
        </w:rPr>
        <w:t xml:space="preserve">tb </w:t>
      </w:r>
      <w:r>
        <w:rPr>
          <w:color w:val="000000"/>
        </w:rPr>
        <w:t xml:space="preserve">al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de </w:t>
      </w:r>
      <w:r>
        <w:rPr>
          <w:color w:val="D32981"/>
        </w:rPr>
        <w:t xml:space="preserve">Castellón </w:t>
      </w:r>
      <w:r>
        <w:rPr>
          <w:color w:val="000000"/>
        </w:rPr>
        <w:t xml:space="preserve">y </w:t>
      </w:r>
      <w:r>
        <w:rPr>
          <w:color w:val="58AD6D"/>
        </w:rPr>
        <w:t xml:space="preserve">Valencia </w:t>
      </w:r>
      <w:r>
        <w:rPr>
          <w:color w:val="000000"/>
        </w:rPr>
        <w:t xml:space="preserve">, </w:t>
      </w:r>
      <w:r>
        <w:rPr>
          <w:color w:val="58AD6D"/>
        </w:rPr>
        <w:t xml:space="preserve">incluso </w:t>
      </w:r>
      <w:r>
        <w:rPr>
          <w:color w:val="000000"/>
        </w:rPr>
        <w:t xml:space="preserve">con </w:t>
      </w:r>
      <w:r>
        <w:rPr>
          <w:color w:val="58AD6D"/>
        </w:rPr>
        <w:t xml:space="preserve">alguna </w:t>
      </w:r>
      <w:r>
        <w:rPr>
          <w:color w:val="304195"/>
        </w:rPr>
        <w:t xml:space="preserve">pedanía </w:t>
      </w:r>
      <w:r>
        <w:rPr>
          <w:color w:val="D32981"/>
        </w:rPr>
        <w:t xml:space="preserve">aislada </w:t>
      </w:r>
      <w:r>
        <w:rPr>
          <w:color w:val="000000"/>
        </w:rPr>
        <w:t xml:space="preserve">, </w:t>
      </w:r>
      <w:r>
        <w:rPr>
          <w:color w:val="000000"/>
        </w:rPr>
        <w:t xml:space="preserve">Javier </w:t>
      </w:r>
      <w:r>
        <w:rPr>
          <w:color w:val="000000"/>
        </w:rPr>
        <w:t xml:space="preserve">Borras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está </w:t>
      </w:r>
      <w:r>
        <w:rPr>
          <w:color w:val="000000"/>
        </w:rPr>
        <w:t xml:space="preserve">nevando </w:t>
      </w:r>
      <w:r>
        <w:rPr>
          <w:color w:val="58AD6D"/>
        </w:rPr>
        <w:t xml:space="preserve">todavía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de </w:t>
      </w:r>
      <w:r>
        <w:rPr>
          <w:color w:val="58AD6D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304195"/>
        </w:rPr>
        <w:t xml:space="preserve">pequeña </w:t>
      </w:r>
      <w:r>
        <w:rPr>
          <w:color w:val="304195"/>
        </w:rPr>
        <w:t xml:space="preserve">pedanía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D32981"/>
        </w:rPr>
        <w:t xml:space="preserve">permanece </w:t>
      </w:r>
      <w:r>
        <w:rPr>
          <w:color w:val="D32981"/>
        </w:rPr>
        <w:t xml:space="preserve">aislada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D32981"/>
        </w:rPr>
        <w:t xml:space="preserve">complicaciones </w:t>
      </w:r>
      <w:r>
        <w:rPr>
          <w:color w:val="000000"/>
        </w:rPr>
        <w:t xml:space="preserve">por </w:t>
      </w:r>
      <w:r>
        <w:rPr>
          <w:color w:val="58AD6D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1000 </w:t>
      </w:r>
      <w:r>
        <w:rPr>
          <w:color w:val="D32981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58AD6D"/>
        </w:rPr>
        <w:t xml:space="preserve">colegios </w:t>
      </w:r>
      <w:r>
        <w:rPr>
          <w:color w:val="000000"/>
        </w:rPr>
        <w:t xml:space="preserve">e </w:t>
      </w:r>
      <w:r>
        <w:rPr>
          <w:color w:val="58AD6D"/>
        </w:rPr>
        <w:t xml:space="preserve">institutos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58AD6D"/>
        </w:rPr>
        <w:t xml:space="preserve">suspender </w:t>
      </w:r>
      <w:r>
        <w:rPr>
          <w:color w:val="000000"/>
        </w:rPr>
        <w:t xml:space="preserve">las </w:t>
      </w:r>
      <w:r>
        <w:rPr>
          <w:color w:val="58AD6D"/>
        </w:rPr>
        <w:t xml:space="preserve">clases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5000 </w:t>
      </w:r>
      <w:r>
        <w:rPr>
          <w:color w:val="58AD6D"/>
        </w:rPr>
        <w:t xml:space="preserve">estudiantes </w:t>
      </w:r>
      <w:r>
        <w:rPr>
          <w:color w:val="D32981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Retrasos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AVE </w:t>
      </w:r>
      <w:r>
        <w:rPr>
          <w:color w:val="04F44E"/>
        </w:rPr>
        <w:t xml:space="preserve">Madrid </w:t>
      </w:r>
      <w:r>
        <w:rPr>
          <w:color w:val="000000"/>
        </w:rPr>
        <w:t xml:space="preserve">-Valencia </w:t>
      </w:r>
      <w:r>
        <w:rPr>
          <w:color w:val="000000"/>
        </w:rPr>
        <w:t xml:space="preserve">. </w:t>
      </w:r>
      <w:r>
        <w:rPr>
          <w:color w:val="304195"/>
        </w:rPr>
        <w:t xml:space="preserve">Centenares </w:t>
      </w:r>
      <w:r>
        <w:rPr>
          <w:color w:val="000000"/>
        </w:rPr>
        <w:t xml:space="preserve">de </w:t>
      </w:r>
      <w:r>
        <w:rPr>
          <w:color w:val="58AD6D"/>
        </w:rPr>
        <w:t xml:space="preserve">camioneros </w:t>
      </w:r>
      <w:r>
        <w:rPr>
          <w:color w:val="000000"/>
        </w:rPr>
        <w:t xml:space="preserve">han </w:t>
      </w:r>
      <w:r>
        <w:rPr>
          <w:color w:val="58AD6D"/>
        </w:rPr>
        <w:t xml:space="preserve">quedado </w:t>
      </w:r>
      <w:r>
        <w:rPr>
          <w:color w:val="D32981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D32981"/>
        </w:rPr>
        <w:t xml:space="preserve">desviarse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D32981"/>
        </w:rPr>
        <w:t xml:space="preserve">estación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Servicio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de </w:t>
      </w:r>
      <w:r>
        <w:rPr>
          <w:color w:val="58AD6D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58AD6D"/>
        </w:rPr>
        <w:t xml:space="preserve">evitar </w:t>
      </w:r>
      <w:r>
        <w:rPr>
          <w:color w:val="D32981"/>
        </w:rPr>
        <w:t xml:space="preserve">colapsos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vivido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C25 </w:t>
      </w:r>
      <w:r>
        <w:rPr>
          <w:color w:val="000000"/>
        </w:rPr>
        <w:t xml:space="preserve">en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. </w:t>
      </w:r>
      <w:r>
        <w:rPr>
          <w:color w:val="D32981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32981"/>
        </w:rPr>
        <w:t xml:space="preserve">nevada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tirado </w:t>
      </w:r>
      <w:r>
        <w:rPr>
          <w:color w:val="000000"/>
        </w:rPr>
        <w:t xml:space="preserve">a </w:t>
      </w:r>
      <w:r>
        <w:rPr>
          <w:color w:val="58AD6D"/>
        </w:rPr>
        <w:t xml:space="preserve">Francisco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D32981"/>
        </w:rPr>
        <w:t xml:space="preserve">noche </w:t>
      </w:r>
      <w:r>
        <w:rPr>
          <w:color w:val="000000"/>
        </w:rPr>
        <w:t xml:space="preserve">se </w:t>
      </w:r>
      <w:r>
        <w:rPr>
          <w:color w:val="58AD6D"/>
        </w:rPr>
        <w:t xml:space="preserve">espera </w:t>
      </w:r>
      <w:r>
        <w:rPr>
          <w:color w:val="000000"/>
        </w:rPr>
        <w:t xml:space="preserve">más </w:t>
      </w:r>
      <w:r>
        <w:rPr>
          <w:color w:val="D32981"/>
        </w:rPr>
        <w:t xml:space="preserve">complicada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prohibido </w:t>
      </w:r>
      <w:r>
        <w:rPr>
          <w:color w:val="000000"/>
        </w:rPr>
        <w:t xml:space="preserve">la </w:t>
      </w:r>
      <w:r>
        <w:rPr>
          <w:color w:val="D32981"/>
        </w:rPr>
        <w:t xml:space="preserve">circulación </w:t>
      </w:r>
      <w:r>
        <w:rPr>
          <w:color w:val="000000"/>
        </w:rPr>
        <w:t xml:space="preserve">de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6A03D7"/>
        </w:rPr>
        <w:t xml:space="preserve">toneladas </w:t>
      </w:r>
      <w:r>
        <w:rPr>
          <w:color w:val="000000"/>
        </w:rPr>
        <w:t xml:space="preserve">y </w:t>
      </w:r>
      <w:r>
        <w:rPr>
          <w:color w:val="58AD6D"/>
        </w:rPr>
        <w:t xml:space="preserve">media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récord </w:t>
      </w:r>
      <w:r>
        <w:rPr>
          <w:color w:val="000000"/>
        </w:rPr>
        <w:t xml:space="preserve">de </w:t>
      </w:r>
      <w:r>
        <w:rPr>
          <w:color w:val="D32981"/>
        </w:rPr>
        <w:t xml:space="preserve">espesor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batido </w:t>
      </w:r>
      <w:r>
        <w:rPr>
          <w:color w:val="04F44E"/>
        </w:rPr>
        <w:t xml:space="preserve">aqui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Olost </w:t>
      </w:r>
      <w:r>
        <w:rPr>
          <w:color w:val="000000"/>
        </w:rPr>
        <w:t xml:space="preserve">,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30 </w:t>
      </w:r>
      <w:r>
        <w:rPr>
          <w:color w:val="D32981"/>
        </w:rPr>
        <w:t xml:space="preserve">centímetros </w:t>
      </w:r>
      <w:r>
        <w:rPr>
          <w:color w:val="D32981"/>
        </w:rPr>
        <w:t xml:space="preserve">acumulados </w:t>
      </w:r>
      <w:r>
        <w:rPr>
          <w:color w:val="000000"/>
        </w:rPr>
        <w:t xml:space="preserve">. </w:t>
      </w:r>
      <w:r>
        <w:rPr>
          <w:color w:val="000000"/>
        </w:rPr>
        <w:t xml:space="preserve">9000 </w:t>
      </w:r>
      <w:r>
        <w:rPr>
          <w:color w:val="58AD6D"/>
        </w:rPr>
        <w:t xml:space="preserve">alumnos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quedado </w:t>
      </w:r>
      <w:r>
        <w:rPr>
          <w:color w:val="000000"/>
        </w:rPr>
        <w:t xml:space="preserve">sin </w:t>
      </w:r>
      <w:r>
        <w:rPr>
          <w:color w:val="58AD6D"/>
        </w:rPr>
        <w:t xml:space="preserve">clase </w:t>
      </w:r>
      <w:r>
        <w:rPr>
          <w:color w:val="000000"/>
        </w:rPr>
        <w:t xml:space="preserve">entre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58AD6D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D32981"/>
        </w:rPr>
        <w:t xml:space="preserve">consecuencias </w:t>
      </w:r>
      <w:r>
        <w:rPr>
          <w:color w:val="000000"/>
        </w:rPr>
        <w:t xml:space="preserve">del </w:t>
      </w:r>
      <w:r>
        <w:rPr>
          <w:color w:val="D32981"/>
        </w:rPr>
        <w:t xml:space="preserve">choque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D32981"/>
        </w:rPr>
        <w:t xml:space="preserve">fenómenos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000000"/>
        </w:rPr>
        <w:t xml:space="preserve">masa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000000"/>
        </w:rPr>
        <w:t xml:space="preserve">muy </w:t>
      </w:r>
      <w:r>
        <w:rPr>
          <w:color w:val="000000"/>
        </w:rPr>
        <w:t xml:space="preserve">fria </w:t>
      </w:r>
      <w:r>
        <w:rPr>
          <w:color w:val="000000"/>
        </w:rPr>
        <w:t xml:space="preserve">del </w:t>
      </w:r>
      <w:r>
        <w:rPr>
          <w:color w:val="D32981"/>
        </w:rPr>
        <w:t xml:space="preserve">norte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más </w:t>
      </w:r>
      <w:r>
        <w:rPr>
          <w:color w:val="04F44E"/>
        </w:rPr>
        <w:t xml:space="preserve">calida </w:t>
      </w:r>
      <w:r>
        <w:rPr>
          <w:color w:val="000000"/>
        </w:rPr>
        <w:t xml:space="preserve">del </w:t>
      </w:r>
      <w:r>
        <w:rPr>
          <w:color w:val="D32981"/>
        </w:rPr>
        <w:t xml:space="preserve">atlántico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D32981"/>
        </w:rPr>
        <w:t xml:space="preserve">desplomado </w:t>
      </w:r>
      <w:r>
        <w:rPr>
          <w:color w:val="000000"/>
        </w:rPr>
        <w:t xml:space="preserve">la </w:t>
      </w:r>
      <w:r>
        <w:rPr>
          <w:color w:val="000000"/>
        </w:rPr>
        <w:t xml:space="preserve">cota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300 </w:t>
      </w:r>
      <w:r>
        <w:rPr>
          <w:color w:val="D32981"/>
        </w:rPr>
        <w:t xml:space="preserve">metros </w:t>
      </w:r>
      <w:r>
        <w:rPr>
          <w:color w:val="000000"/>
        </w:rPr>
        <w:t xml:space="preserve">en </w:t>
      </w:r>
      <w:r>
        <w:rPr>
          <w:color w:val="D32981"/>
        </w:rPr>
        <w:t xml:space="preserve">Castellón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Utiel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complidisimo </w:t>
      </w:r>
      <w:r>
        <w:rPr>
          <w:color w:val="304195"/>
        </w:rPr>
        <w:t xml:space="preserve">trasladarse </w:t>
      </w:r>
      <w:r>
        <w:rPr>
          <w:color w:val="000000"/>
        </w:rPr>
        <w:t xml:space="preserve">y </w:t>
      </w:r>
      <w:r>
        <w:rPr>
          <w:color w:val="6A03D7"/>
        </w:rPr>
        <w:t xml:space="preserve">resguardarse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000000"/>
        </w:rPr>
        <w:t xml:space="preserve">ver </w:t>
      </w:r>
      <w:r>
        <w:rPr>
          <w:color w:val="000000"/>
        </w:rPr>
        <w:t xml:space="preserve">desde </w:t>
      </w:r>
      <w:r>
        <w:rPr>
          <w:color w:val="D32981"/>
        </w:rPr>
        <w:t xml:space="preserve">alturas </w:t>
      </w:r>
      <w:r>
        <w:rPr>
          <w:color w:val="000000"/>
        </w:rPr>
        <w:t xml:space="preserve">Guijuelo </w:t>
      </w:r>
      <w:r>
        <w:rPr>
          <w:color w:val="000000"/>
        </w:rPr>
        <w:t xml:space="preserve">y </w:t>
      </w:r>
      <w:r>
        <w:rPr>
          <w:color w:val="000000"/>
        </w:rPr>
        <w:t xml:space="preserve">Béjar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Salamanca </w:t>
      </w:r>
      <w:r>
        <w:rPr>
          <w:color w:val="000000"/>
        </w:rPr>
        <w:t xml:space="preserve">, </w:t>
      </w:r>
      <w:r>
        <w:rPr>
          <w:color w:val="D32981"/>
        </w:rPr>
        <w:t xml:space="preserve">totalmente </w:t>
      </w:r>
      <w:r>
        <w:rPr>
          <w:color w:val="D32981"/>
        </w:rPr>
        <w:t xml:space="preserve">cubiertos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ademas </w:t>
      </w:r>
      <w:r>
        <w:rPr>
          <w:color w:val="D32981"/>
        </w:rPr>
        <w:t xml:space="preserve">fuerte </w:t>
      </w:r>
      <w:r>
        <w:rPr>
          <w:color w:val="D32981"/>
        </w:rPr>
        <w:t xml:space="preserve">oleaje </w:t>
      </w:r>
      <w:r>
        <w:rPr>
          <w:color w:val="000000"/>
        </w:rPr>
        <w:t xml:space="preserve">en </w:t>
      </w:r>
      <w:r>
        <w:rPr>
          <w:color w:val="6A03D7"/>
        </w:rPr>
        <w:t xml:space="preserve">Canarias </w:t>
      </w:r>
      <w:r>
        <w:rPr>
          <w:color w:val="000000"/>
        </w:rPr>
        <w:t xml:space="preserve">, </w:t>
      </w:r>
      <w:r>
        <w:rPr>
          <w:color w:val="000000"/>
        </w:rPr>
        <w:t xml:space="preserve">vean </w:t>
      </w:r>
      <w:r>
        <w:rPr>
          <w:color w:val="000000"/>
        </w:rPr>
        <w:t xml:space="preserve">la </w:t>
      </w:r>
      <w:r>
        <w:rPr>
          <w:color w:val="58AD6D"/>
        </w:rPr>
        <w:t xml:space="preserve">imprudencia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8AD6D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baña </w:t>
      </w:r>
      <w:r>
        <w:rPr>
          <w:color w:val="000000"/>
        </w:rPr>
        <w:t xml:space="preserve">poniendo </w:t>
      </w:r>
      <w:r>
        <w:rPr>
          <w:color w:val="000000"/>
        </w:rPr>
        <w:t xml:space="preserve">en </w:t>
      </w:r>
      <w:r>
        <w:rPr>
          <w:color w:val="58AD6D"/>
        </w:rPr>
        <w:t xml:space="preserve">riesgo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4F44E"/>
        </w:rPr>
        <w:t xml:space="preserve">Tambien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desplomado </w:t>
      </w:r>
      <w:r>
        <w:rPr>
          <w:color w:val="000000"/>
        </w:rPr>
        <w:t xml:space="preserve">los </w:t>
      </w:r>
      <w:r>
        <w:rPr>
          <w:color w:val="6A03D7"/>
        </w:rPr>
        <w:t xml:space="preserve">termómetros </w:t>
      </w:r>
      <w:r>
        <w:rPr>
          <w:color w:val="000000"/>
        </w:rPr>
        <w:t xml:space="preserve">8 </w:t>
      </w:r>
      <w:r>
        <w:rPr>
          <w:color w:val="6A03D7"/>
        </w:rPr>
        <w:t xml:space="preserve">grados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lava </w:t>
      </w:r>
      <w:r>
        <w:rPr>
          <w:color w:val="58AD6D"/>
        </w:rPr>
        <w:t xml:space="preserve">obligando </w:t>
      </w:r>
      <w:r>
        <w:rPr>
          <w:color w:val="000000"/>
        </w:rPr>
        <w:t xml:space="preserve">a </w:t>
      </w:r>
      <w:r>
        <w:rPr>
          <w:color w:val="58AD6D"/>
        </w:rPr>
        <w:t xml:space="preserve">echarse </w:t>
      </w:r>
      <w:r>
        <w:rPr>
          <w:color w:val="000000"/>
        </w:rPr>
        <w:t xml:space="preserve">capas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32981"/>
        </w:rPr>
        <w:t xml:space="preserve">noche </w:t>
      </w:r>
      <w:r>
        <w:rPr>
          <w:color w:val="000000"/>
        </w:rPr>
        <w:t xml:space="preserve">se </w:t>
      </w:r>
      <w:r>
        <w:rPr>
          <w:color w:val="58AD6D"/>
        </w:rPr>
        <w:t xml:space="preserve">espera </w:t>
      </w:r>
      <w:r>
        <w:rPr>
          <w:color w:val="000000"/>
        </w:rPr>
        <w:t xml:space="preserve">M </w:t>
      </w:r>
      <w:r>
        <w:rPr>
          <w:color w:val="000000"/>
        </w:rPr>
        <w:t xml:space="preserve">S </w:t>
      </w:r>
      <w:r>
        <w:rPr>
          <w:color w:val="000000"/>
        </w:rPr>
        <w:t xml:space="preserve">nieve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Interior </w:t>
      </w:r>
      <w:r>
        <w:rPr>
          <w:color w:val="000000"/>
        </w:rPr>
        <w:t xml:space="preserve">, </w:t>
      </w:r>
      <w:r>
        <w:rPr>
          <w:color w:val="D32981"/>
        </w:rPr>
        <w:t xml:space="preserve">Cantábrico </w:t>
      </w:r>
      <w:r>
        <w:rPr>
          <w:color w:val="000000"/>
        </w:rPr>
        <w:t xml:space="preserve">y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donde </w:t>
      </w:r>
      <w:r>
        <w:rPr>
          <w:color w:val="000000"/>
        </w:rPr>
        <w:t xml:space="preserve">ya </w:t>
      </w:r>
      <w:r>
        <w:rPr>
          <w:color w:val="000000"/>
        </w:rPr>
        <w:t xml:space="preserve">hemos </w:t>
      </w:r>
      <w:r>
        <w:rPr>
          <w:color w:val="000000"/>
        </w:rPr>
        <w:t xml:space="preserve">nevar </w:t>
      </w:r>
      <w:r>
        <w:rPr>
          <w:color w:val="000000"/>
        </w:rPr>
        <w:t xml:space="preserve">en </w:t>
      </w:r>
      <w:r>
        <w:rPr>
          <w:color w:val="304195"/>
        </w:rPr>
        <w:t xml:space="preserve">Barcelona </w:t>
      </w:r>
      <w:r>
        <w:rPr>
          <w:color w:val="6A03D7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8AD6D"/>
        </w:rPr>
        <w:t xml:space="preserve">terminado </w:t>
      </w:r>
      <w:r>
        <w:rPr>
          <w:color w:val="000000"/>
        </w:rPr>
        <w:t xml:space="preserve">de </w:t>
      </w:r>
      <w:r>
        <w:rPr>
          <w:color w:val="D32981"/>
        </w:rPr>
        <w:t xml:space="preserve">cuajar </w:t>
      </w:r>
      <w:r>
        <w:rPr>
          <w:color w:val="000000"/>
        </w:rPr>
        <w:t xml:space="preserve">. </w:t>
      </w:r>
      <w:r>
        <w:rPr>
          <w:color w:val="000000"/>
        </w:rPr>
        <w:t xml:space="preserve">Reino </w:t>
      </w:r>
      <w:r>
        <w:rPr>
          <w:color w:val="000000"/>
        </w:rPr>
        <w:t xml:space="preserve">Unido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000000"/>
        </w:rPr>
        <w:t xml:space="preserve">Bestia </w:t>
      </w:r>
      <w:r>
        <w:rPr>
          <w:color w:val="000000"/>
        </w:rPr>
        <w:t xml:space="preserve">del </w:t>
      </w:r>
      <w:r>
        <w:rPr>
          <w:color w:val="000000"/>
        </w:rPr>
        <w:t xml:space="preserve">Este </w:t>
      </w:r>
      <w:r>
        <w:rPr>
          <w:color w:val="D32981"/>
        </w:rPr>
        <w:t xml:space="preserve">atrapa </w:t>
      </w:r>
      <w:r>
        <w:rPr>
          <w:color w:val="000000"/>
        </w:rPr>
        <w:t xml:space="preserve">a </w:t>
      </w:r>
      <w:r>
        <w:rPr>
          <w:color w:val="58AD6D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Reino </w:t>
      </w:r>
      <w:r>
        <w:rPr>
          <w:color w:val="000000"/>
        </w:rPr>
        <w:t xml:space="preserve">Unido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58AD6D"/>
        </w:rPr>
        <w:t xml:space="preserve">problemas </w:t>
      </w:r>
      <w:r>
        <w:rPr>
          <w:color w:val="000000"/>
        </w:rPr>
        <w:t xml:space="preserve">de </w:t>
      </w:r>
      <w:r>
        <w:rPr>
          <w:color w:val="D32981"/>
        </w:rPr>
        <w:t xml:space="preserve">tráfico </w:t>
      </w:r>
      <w:r>
        <w:rPr>
          <w:color w:val="000000"/>
        </w:rPr>
        <w:t xml:space="preserve">son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58AD6D"/>
        </w:rPr>
        <w:t xml:space="preserve">grave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58AD6D"/>
        </w:rPr>
        <w:t xml:space="preserve">salida </w:t>
      </w:r>
      <w:r>
        <w:rPr>
          <w:color w:val="000000"/>
        </w:rPr>
        <w:t xml:space="preserve">de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D32981"/>
        </w:rPr>
        <w:t xml:space="preserve">choque </w:t>
      </w:r>
      <w:r>
        <w:rPr>
          <w:color w:val="000000"/>
        </w:rPr>
        <w:t xml:space="preserve">en </w:t>
      </w:r>
      <w:r>
        <w:rPr>
          <w:color w:val="D32981"/>
        </w:rPr>
        <w:t xml:space="preserve">cadena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17 </w:t>
      </w:r>
      <w:r>
        <w:rPr>
          <w:color w:val="000000"/>
        </w:rPr>
        <w:t xml:space="preserve">vechículos </w:t>
      </w:r>
      <w:r>
        <w:rPr>
          <w:color w:val="58AD6D"/>
        </w:rPr>
        <w:t xml:space="preserve">implicados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y </w:t>
      </w:r>
      <w:r>
        <w:rPr>
          <w:color w:val="58AD6D"/>
        </w:rPr>
        <w:t xml:space="preserve">graves </w:t>
      </w:r>
      <w:r>
        <w:rPr>
          <w:color w:val="6A03D7"/>
        </w:rPr>
        <w:t xml:space="preserve">percances </w:t>
      </w:r>
      <w:r>
        <w:rPr>
          <w:color w:val="000000"/>
        </w:rPr>
        <w:t xml:space="preserve">al </w:t>
      </w:r>
      <w:r>
        <w:rPr>
          <w:color w:val="58AD6D"/>
        </w:rPr>
        <w:t xml:space="preserve">volante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dejan </w:t>
      </w:r>
      <w:r>
        <w:rPr>
          <w:color w:val="000000"/>
        </w:rPr>
        <w:t xml:space="preserve">ya </w:t>
      </w:r>
      <w:r>
        <w:rPr>
          <w:color w:val="58AD6D"/>
        </w:rPr>
        <w:t xml:space="preserve">varios </w:t>
      </w:r>
      <w:r>
        <w:rPr>
          <w:color w:val="58AD6D"/>
        </w:rPr>
        <w:t xml:space="preserve">muertos </w:t>
      </w:r>
      <w:r>
        <w:rPr>
          <w:color w:val="000000"/>
        </w:rPr>
        <w:t xml:space="preserve">. </w:t>
      </w:r>
      <w:r>
        <w:rPr>
          <w:color w:val="D32981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58AD6D"/>
        </w:rPr>
        <w:t xml:space="preserve">centros </w:t>
      </w:r>
      <w:r>
        <w:rPr>
          <w:color w:val="58AD6D"/>
        </w:rPr>
        <w:t xml:space="preserve">escolares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D32981"/>
        </w:rPr>
        <w:t xml:space="preserve">cerrar </w:t>
      </w:r>
      <w:r>
        <w:rPr>
          <w:color w:val="000000"/>
        </w:rPr>
        <w:t xml:space="preserve">. </w:t>
      </w:r>
      <w:r>
        <w:rPr>
          <w:color w:val="D32981"/>
        </w:rPr>
        <w:t xml:space="preserve">Problemas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ciruculación </w:t>
      </w:r>
      <w:r>
        <w:rPr>
          <w:color w:val="000000"/>
        </w:rPr>
        <w:t xml:space="preserve">de </w:t>
      </w:r>
      <w:r>
        <w:rPr>
          <w:color w:val="D32981"/>
        </w:rPr>
        <w:t xml:space="preserve">trenes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muchos </w:t>
      </w:r>
      <w:r>
        <w:rPr>
          <w:color w:val="D32981"/>
        </w:rPr>
        <w:t xml:space="preserve">retrasos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aeorpuertos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58AD6D"/>
        </w:rPr>
        <w:t xml:space="preserve">intenta </w:t>
      </w:r>
      <w:r>
        <w:rPr>
          <w:color w:val="58AD6D"/>
        </w:rPr>
        <w:t xml:space="preserve">solucionarlo </w:t>
      </w:r>
      <w:r>
        <w:rPr>
          <w:color w:val="000000"/>
        </w:rPr>
        <w:t xml:space="preserve">de </w:t>
      </w:r>
      <w:r>
        <w:rPr>
          <w:color w:val="58AD6D"/>
        </w:rPr>
        <w:t xml:space="preserve">cualquier </w:t>
      </w:r>
      <w:r>
        <w:rPr>
          <w:color w:val="58AD6D"/>
        </w:rPr>
        <w:t xml:space="preserve">manera </w:t>
      </w:r>
      <w:r>
        <w:rPr>
          <w:color w:val="000000"/>
        </w:rPr>
        <w:t xml:space="preserve">, </w:t>
      </w:r>
      <w:r>
        <w:rPr>
          <w:color w:val="58AD6D"/>
        </w:rPr>
        <w:t xml:space="preserve">incluso </w:t>
      </w:r>
      <w:r>
        <w:rPr>
          <w:color w:val="58AD6D"/>
        </w:rPr>
        <w:t xml:space="preserve">utilizando </w:t>
      </w:r>
      <w:r>
        <w:rPr>
          <w:color w:val="000000"/>
        </w:rPr>
        <w:t xml:space="preserve">un </w:t>
      </w:r>
      <w:r>
        <w:rPr>
          <w:color w:val="000000"/>
        </w:rPr>
        <w:t xml:space="preserve">cono </w:t>
      </w:r>
      <w:r>
        <w:rPr>
          <w:color w:val="000000"/>
        </w:rPr>
        <w:t xml:space="preserve">por </w:t>
      </w:r>
      <w:r>
        <w:rPr>
          <w:color w:val="000000"/>
        </w:rPr>
        <w:t xml:space="preserve">rastrillo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Irlanda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cogido </w:t>
      </w:r>
      <w:r>
        <w:rPr>
          <w:color w:val="000000"/>
        </w:rPr>
        <w:t xml:space="preserve">tanto </w:t>
      </w:r>
      <w:r>
        <w:rPr>
          <w:color w:val="304195"/>
        </w:rPr>
        <w:t xml:space="preserve">miedo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Bestia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limpiado </w:t>
      </w:r>
      <w:r>
        <w:rPr>
          <w:color w:val="000000"/>
        </w:rPr>
        <w:t xml:space="preserve">los </w:t>
      </w:r>
      <w:r>
        <w:rPr>
          <w:color w:val="58AD6D"/>
        </w:rPr>
        <w:t xml:space="preserve">supermercados </w:t>
      </w:r>
      <w:r>
        <w:rPr>
          <w:color w:val="000000"/>
        </w:rPr>
        <w:t xml:space="preserve">, </w:t>
      </w:r>
      <w:r>
        <w:rPr>
          <w:color w:val="000000"/>
        </w:rPr>
        <w:t xml:space="preserve">literal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para </w:t>
      </w:r>
      <w:r>
        <w:rPr>
          <w:color w:val="58AD6D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732484"/>
        </w:rPr>
        <w:t xml:space="preserve">Croacia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58AD6D"/>
        </w:rPr>
        <w:t xml:space="preserve">luchan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muros </w:t>
      </w:r>
      <w:r>
        <w:rPr>
          <w:color w:val="58AD6D"/>
        </w:rPr>
        <w:t xml:space="preserve">blancos </w:t>
      </w:r>
      <w:r>
        <w:rPr>
          <w:color w:val="000000"/>
        </w:rPr>
        <w:t xml:space="preserve">de </w:t>
      </w:r>
      <w:r>
        <w:rPr>
          <w:color w:val="58AD6D"/>
        </w:rPr>
        <w:t xml:space="preserve">varios </w:t>
      </w:r>
      <w:r>
        <w:rPr>
          <w:color w:val="D32981"/>
        </w:rPr>
        <w:t xml:space="preserve">metros </w:t>
      </w:r>
      <w:r>
        <w:rPr>
          <w:color w:val="000000"/>
        </w:rPr>
        <w:t xml:space="preserve">que </w:t>
      </w:r>
      <w:r>
        <w:rPr>
          <w:color w:val="D32981"/>
        </w:rPr>
        <w:t xml:space="preserve">sepultan </w:t>
      </w:r>
      <w:r>
        <w:rPr>
          <w:color w:val="000000"/>
        </w:rPr>
        <w:t xml:space="preserve">el </w:t>
      </w:r>
      <w:r>
        <w:rPr>
          <w:color w:val="D32981"/>
        </w:rPr>
        <w:t xml:space="preserve">mobiliario </w:t>
      </w:r>
      <w:r>
        <w:rPr>
          <w:color w:val="D32981"/>
        </w:rPr>
        <w:t xml:space="preserve">urbano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antojo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mimsa </w:t>
      </w:r>
      <w:r>
        <w:rPr>
          <w:color w:val="000000"/>
        </w:rPr>
        <w:t xml:space="preserve">nieve </w:t>
      </w:r>
      <w:r>
        <w:rPr>
          <w:color w:val="000000"/>
        </w:rPr>
        <w:t xml:space="preserve">que </w:t>
      </w:r>
      <w:r>
        <w:rPr>
          <w:color w:val="58AD6D"/>
        </w:rPr>
        <w:t xml:space="preserve">disfraza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barcos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puerto </w:t>
      </w:r>
      <w:r>
        <w:rPr>
          <w:color w:val="000000"/>
        </w:rPr>
        <w:t xml:space="preserve">. </w:t>
      </w:r>
      <w:r>
        <w:rPr>
          <w:color w:val="58AD6D"/>
        </w:rPr>
        <w:t xml:space="preserve">Francia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Congelados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58AD6D"/>
        </w:rPr>
        <w:t xml:space="preserve">Francia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vivirán </w:t>
      </w:r>
      <w:r>
        <w:rPr>
          <w:color w:val="58AD6D"/>
        </w:rPr>
        <w:t xml:space="preserve">envueltos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glacial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ya </w:t>
      </w:r>
      <w:r>
        <w:rPr>
          <w:color w:val="000000"/>
        </w:rPr>
        <w:t xml:space="preserve">4 </w:t>
      </w:r>
      <w:r>
        <w:rPr>
          <w:color w:val="000000"/>
        </w:rPr>
        <w:t xml:space="preserve">los </w:t>
      </w:r>
      <w:r>
        <w:rPr>
          <w:color w:val="58AD6D"/>
        </w:rPr>
        <w:t xml:space="preserve">muertos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país </w:t>
      </w:r>
      <w:r>
        <w:rPr>
          <w:color w:val="000000"/>
        </w:rPr>
        <w:t xml:space="preserve">. </w:t>
      </w:r>
      <w:r>
        <w:rPr>
          <w:color w:val="58AD6D"/>
        </w:rPr>
        <w:t xml:space="preserve">Rumanía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Más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se </w:t>
      </w:r>
      <w:r>
        <w:rPr>
          <w:color w:val="58AD6D"/>
        </w:rPr>
        <w:t xml:space="preserve">cobra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en </w:t>
      </w:r>
      <w:r>
        <w:rPr>
          <w:color w:val="000000"/>
        </w:rPr>
        <w:t xml:space="preserve">Rumania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D32981"/>
        </w:rPr>
        <w:t xml:space="preserve">trenes </w:t>
      </w:r>
      <w:r>
        <w:rPr>
          <w:color w:val="000000"/>
        </w:rPr>
        <w:t xml:space="preserve">, </w:t>
      </w:r>
      <w:r>
        <w:rPr>
          <w:color w:val="6A03D7"/>
        </w:rPr>
        <w:t xml:space="preserve">aviones </w:t>
      </w:r>
      <w:r>
        <w:rPr>
          <w:color w:val="000000"/>
        </w:rPr>
        <w:t xml:space="preserve">y </w:t>
      </w:r>
      <w:r>
        <w:rPr>
          <w:color w:val="D32981"/>
        </w:rPr>
        <w:t xml:space="preserve">coches </w:t>
      </w:r>
      <w:r>
        <w:rPr>
          <w:color w:val="000000"/>
        </w:rPr>
        <w:t xml:space="preserve">tenían </w:t>
      </w:r>
      <w:r>
        <w:rPr>
          <w:color w:val="D32981"/>
        </w:rPr>
        <w:t xml:space="preserve">complicado </w:t>
      </w:r>
      <w:r>
        <w:rPr>
          <w:color w:val="000000"/>
        </w:rPr>
        <w:t xml:space="preserve">, </w:t>
      </w:r>
      <w:r>
        <w:rPr>
          <w:color w:val="000000"/>
        </w:rPr>
        <w:t xml:space="preserve">tirando </w:t>
      </w:r>
      <w:r>
        <w:rPr>
          <w:color w:val="000000"/>
        </w:rPr>
        <w:t xml:space="preserve">a </w:t>
      </w:r>
      <w:r>
        <w:rPr>
          <w:color w:val="58AD6D"/>
        </w:rPr>
        <w:t xml:space="preserve">imposible </w:t>
      </w:r>
      <w:r>
        <w:rPr>
          <w:color w:val="000000"/>
        </w:rPr>
        <w:t xml:space="preserve">, </w:t>
      </w:r>
      <w:r>
        <w:rPr>
          <w:color w:val="D32981"/>
        </w:rPr>
        <w:t xml:space="preserve">circular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Alemania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noches </w:t>
      </w:r>
      <w:r>
        <w:rPr>
          <w:color w:val="000000"/>
        </w:rPr>
        <w:t xml:space="preserve">más </w:t>
      </w:r>
      <w:r>
        <w:rPr>
          <w:color w:val="000000"/>
        </w:rPr>
        <w:t xml:space="preserve">frías </w:t>
      </w:r>
      <w:r>
        <w:rPr>
          <w:color w:val="000000"/>
        </w:rPr>
        <w:t xml:space="preserve">del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registrado </w:t>
      </w:r>
      <w:r>
        <w:rPr>
          <w:color w:val="58AD6D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6A03D7"/>
        </w:rPr>
        <w:t xml:space="preserve">grados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58AD6D"/>
        </w:rPr>
        <w:t xml:space="preserve">algún </w:t>
      </w:r>
      <w:r>
        <w:rPr>
          <w:color w:val="D32981"/>
        </w:rPr>
        <w:t xml:space="preserve">punto </w:t>
      </w:r>
      <w:r>
        <w:rPr>
          <w:color w:val="000000"/>
        </w:rPr>
        <w:t xml:space="preserve">del </w:t>
      </w:r>
      <w:r>
        <w:rPr>
          <w:color w:val="58AD6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bestia </w:t>
      </w:r>
      <w:r>
        <w:rPr>
          <w:color w:val="000000"/>
        </w:rPr>
        <w:t xml:space="preserve">del </w:t>
      </w:r>
      <w:r>
        <w:rPr>
          <w:color w:val="000000"/>
        </w:rPr>
        <w:t xml:space="preserve">Este </w:t>
      </w:r>
      <w:r>
        <w:rPr>
          <w:color w:val="000000"/>
        </w:rPr>
        <w:t xml:space="preserve">ha </w:t>
      </w:r>
      <w:r>
        <w:rPr>
          <w:color w:val="58AD6D"/>
        </w:rPr>
        <w:t xml:space="preserve">llegado </w:t>
      </w:r>
      <w:r>
        <w:rPr>
          <w:color w:val="000000"/>
        </w:rPr>
        <w:t xml:space="preserve">haciendo </w:t>
      </w:r>
      <w:r>
        <w:rPr>
          <w:color w:val="58AD6D"/>
        </w:rPr>
        <w:t xml:space="preserve">honor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nombre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amaina </w:t>
      </w:r>
      <w:r>
        <w:rPr>
          <w:color w:val="58AD6D"/>
        </w:rPr>
        <w:t xml:space="preserve">viste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bonito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a </w:t>
      </w:r>
      <w:r>
        <w:rPr>
          <w:color w:val="6A03D7"/>
        </w:rPr>
        <w:t xml:space="preserve">ciudades </w:t>
      </w:r>
      <w:r>
        <w:rPr>
          <w:color w:val="000000"/>
        </w:rPr>
        <w:t xml:space="preserve">como </w:t>
      </w:r>
      <w:r>
        <w:rPr>
          <w:color w:val="6A03D7"/>
        </w:rPr>
        <w:t xml:space="preserve">Hamburgo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15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58AD6D"/>
        </w:rPr>
        <w:t xml:space="preserve">lleva </w:t>
      </w:r>
      <w:r>
        <w:rPr>
          <w:color w:val="000000"/>
        </w:rPr>
        <w:t xml:space="preserve">5 </w:t>
      </w:r>
      <w:r>
        <w:rPr>
          <w:color w:val="000000"/>
        </w:rPr>
        <w:t xml:space="preserve">siendo </w:t>
      </w:r>
      <w:r>
        <w:rPr>
          <w:color w:val="000000"/>
        </w:rPr>
        <w:t xml:space="preserve">acosada </w:t>
      </w:r>
      <w:r>
        <w:rPr>
          <w:color w:val="000000"/>
        </w:rPr>
        <w:t xml:space="preserve">por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58AD6D"/>
        </w:rPr>
        <w:t xml:space="preserve">menores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en </w:t>
      </w:r>
      <w:r>
        <w:rPr>
          <w:color w:val="000000"/>
        </w:rPr>
        <w:t xml:space="preserve">paz </w:t>
      </w:r>
      <w:r>
        <w:rPr>
          <w:color w:val="000000"/>
        </w:rPr>
        <w:t xml:space="preserve">ni </w:t>
      </w:r>
      <w:r>
        <w:rPr>
          <w:color w:val="58AD6D"/>
        </w:rPr>
        <w:t xml:space="preserve">cambiando </w:t>
      </w:r>
      <w:r>
        <w:rPr>
          <w:color w:val="000000"/>
        </w:rPr>
        <w:t xml:space="preserve">de </w:t>
      </w:r>
      <w:r>
        <w:rPr>
          <w:color w:val="58AD6D"/>
        </w:rPr>
        <w:t xml:space="preserve">colegio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8AD6D"/>
        </w:rPr>
        <w:t xml:space="preserve">denunciado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8AD6D"/>
        </w:rPr>
        <w:t xml:space="preserve">contado </w:t>
      </w:r>
      <w:r>
        <w:rPr>
          <w:color w:val="000000"/>
        </w:rPr>
        <w:t xml:space="preserve">su </w:t>
      </w:r>
      <w:r>
        <w:rPr>
          <w:color w:val="58AD6D"/>
        </w:rPr>
        <w:t xml:space="preserve">padre </w:t>
      </w:r>
      <w:r>
        <w:rPr>
          <w:color w:val="000000"/>
        </w:rPr>
        <w:t xml:space="preserve">que </w:t>
      </w:r>
      <w:r>
        <w:rPr>
          <w:color w:val="58AD6D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304195"/>
        </w:rPr>
        <w:t xml:space="preserve">miedo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sale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58AD6D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sufrido </w:t>
      </w:r>
      <w:r>
        <w:rPr>
          <w:color w:val="58AD6D"/>
        </w:rPr>
        <w:t xml:space="preserve">incluso </w:t>
      </w:r>
      <w:r>
        <w:rPr>
          <w:color w:val="58AD6D"/>
        </w:rPr>
        <w:t xml:space="preserve">palizas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las </w:t>
      </w:r>
      <w:r>
        <w:rPr>
          <w:color w:val="58AD6D"/>
        </w:rPr>
        <w:t xml:space="preserve">presuntas </w:t>
      </w:r>
      <w:r>
        <w:rPr>
          <w:color w:val="58AD6D"/>
        </w:rPr>
        <w:t xml:space="preserve">agresoras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000000"/>
        </w:rPr>
        <w:t xml:space="preserve">fiscalia </w:t>
      </w:r>
      <w:r>
        <w:rPr>
          <w:color w:val="000000"/>
        </w:rPr>
        <w:t xml:space="preserve">de </w:t>
      </w:r>
      <w:r>
        <w:rPr>
          <w:color w:val="58AD6D"/>
        </w:rPr>
        <w:t xml:space="preserve">menores </w:t>
      </w:r>
      <w:r>
        <w:rPr>
          <w:color w:val="000000"/>
        </w:rPr>
        <w:t xml:space="preserve">. </w:t>
      </w:r>
      <w:r>
        <w:rPr>
          <w:color w:val="304195"/>
        </w:rPr>
        <w:t xml:space="preserve">Viven </w:t>
      </w:r>
      <w:r>
        <w:rPr>
          <w:color w:val="000000"/>
        </w:rPr>
        <w:t xml:space="preserve">atemoriozados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paso </w:t>
      </w:r>
      <w:r>
        <w:rPr>
          <w:color w:val="000000"/>
        </w:rPr>
        <w:t xml:space="preserve">que </w:t>
      </w:r>
      <w:r>
        <w:rPr>
          <w:color w:val="000000"/>
        </w:rPr>
        <w:t xml:space="preserve">da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va </w:t>
      </w:r>
      <w:r>
        <w:rPr>
          <w:color w:val="58AD6D"/>
        </w:rPr>
        <w:t xml:space="preserve">contando </w:t>
      </w:r>
      <w:r>
        <w:rPr>
          <w:color w:val="000000"/>
        </w:rPr>
        <w:t xml:space="preserve">a </w:t>
      </w:r>
      <w:r>
        <w:rPr>
          <w:color w:val="58AD6D"/>
        </w:rPr>
        <w:t xml:space="preserve">través </w:t>
      </w:r>
      <w:r>
        <w:rPr>
          <w:color w:val="000000"/>
        </w:rPr>
        <w:t xml:space="preserve">del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15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58AD6D"/>
        </w:rPr>
        <w:t xml:space="preserve">cinco </w:t>
      </w:r>
      <w:r>
        <w:rPr>
          <w:color w:val="58AD6D"/>
        </w:rPr>
        <w:t xml:space="preserve">sufre </w:t>
      </w:r>
      <w:r>
        <w:rPr>
          <w:color w:val="58AD6D"/>
        </w:rPr>
        <w:t xml:space="preserve">acoso </w:t>
      </w:r>
      <w:r>
        <w:rPr>
          <w:color w:val="000000"/>
        </w:rPr>
        <w:t xml:space="preserve">, </w:t>
      </w:r>
      <w:r>
        <w:rPr>
          <w:color w:val="58AD6D"/>
        </w:rPr>
        <w:t xml:space="preserve">insultos </w:t>
      </w:r>
      <w:r>
        <w:rPr>
          <w:color w:val="000000"/>
        </w:rPr>
        <w:t xml:space="preserve">, </w:t>
      </w:r>
      <w:r>
        <w:rPr>
          <w:color w:val="58AD6D"/>
        </w:rPr>
        <w:t xml:space="preserve">amenazas </w:t>
      </w:r>
      <w:r>
        <w:rPr>
          <w:color w:val="000000"/>
        </w:rPr>
        <w:t xml:space="preserve">de </w:t>
      </w:r>
      <w:r>
        <w:rPr>
          <w:color w:val="58AD6D"/>
        </w:rPr>
        <w:t xml:space="preserve">muerte </w:t>
      </w:r>
      <w:r>
        <w:rPr>
          <w:color w:val="000000"/>
        </w:rPr>
        <w:t xml:space="preserve">e </w:t>
      </w:r>
      <w:r>
        <w:rPr>
          <w:color w:val="58AD6D"/>
        </w:rPr>
        <w:t xml:space="preserve">incluso </w:t>
      </w:r>
      <w:r>
        <w:rPr>
          <w:color w:val="58AD6D"/>
        </w:rPr>
        <w:t xml:space="preserve">palizas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última </w:t>
      </w:r>
      <w:r>
        <w:rPr>
          <w:color w:val="000000"/>
        </w:rPr>
        <w:t xml:space="preserve">dicen </w:t>
      </w:r>
      <w:r>
        <w:rPr>
          <w:color w:val="000000"/>
        </w:rPr>
        <w:t xml:space="preserve">se </w:t>
      </w:r>
      <w:r>
        <w:rPr>
          <w:color w:val="58AD6D"/>
        </w:rPr>
        <w:t xml:space="preserve">produjo </w:t>
      </w:r>
      <w:r>
        <w:rPr>
          <w:color w:val="000000"/>
        </w:rPr>
        <w:t xml:space="preserve">en </w:t>
      </w:r>
      <w:r>
        <w:rPr>
          <w:color w:val="C6B48B"/>
        </w:rPr>
        <w:t xml:space="preserve">octubre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58AD6D"/>
        </w:rPr>
        <w:t xml:space="preserve">Llegaron </w:t>
      </w:r>
      <w:r>
        <w:rPr>
          <w:color w:val="000000"/>
        </w:rPr>
        <w:t xml:space="preserve">a </w:t>
      </w:r>
      <w:r>
        <w:rPr>
          <w:color w:val="000000"/>
        </w:rPr>
        <w:t xml:space="preserve">gredir </w:t>
      </w:r>
      <w:r>
        <w:rPr>
          <w:color w:val="58AD6D"/>
        </w:rPr>
        <w:t xml:space="preserve">incluso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más </w:t>
      </w:r>
      <w:r>
        <w:rPr>
          <w:color w:val="58AD6D"/>
        </w:rPr>
        <w:t xml:space="preserve">grave </w:t>
      </w:r>
      <w:r>
        <w:rPr>
          <w:color w:val="000000"/>
        </w:rPr>
        <w:t xml:space="preserve">fue </w:t>
      </w:r>
      <w:r>
        <w:rPr>
          <w:color w:val="000000"/>
        </w:rPr>
        <w:t xml:space="preserve">esta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als </w:t>
      </w:r>
      <w:r>
        <w:rPr>
          <w:color w:val="6A03D7"/>
        </w:rPr>
        <w:t xml:space="preserve">fiestas </w:t>
      </w:r>
      <w:r>
        <w:rPr>
          <w:color w:val="000000"/>
        </w:rPr>
        <w:t xml:space="preserve">de </w:t>
      </w:r>
      <w:r>
        <w:rPr>
          <w:color w:val="000000"/>
        </w:rPr>
        <w:t xml:space="preserve">Hortaleza </w:t>
      </w:r>
      <w:r>
        <w:rPr>
          <w:color w:val="000000"/>
        </w:rPr>
        <w:t xml:space="preserve">de </w:t>
      </w:r>
      <w:r>
        <w:rPr>
          <w:color w:val="000000"/>
        </w:rPr>
        <w:t xml:space="preserve">2016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58AD6D"/>
        </w:rPr>
        <w:t xml:space="preserve">consta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denucnia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58AD6D"/>
        </w:rPr>
        <w:t xml:space="preserve">acudir </w:t>
      </w:r>
      <w:r>
        <w:rPr>
          <w:color w:val="000000"/>
        </w:rPr>
        <w:t xml:space="preserve">a </w:t>
      </w:r>
      <w:r>
        <w:rPr>
          <w:color w:val="58AD6D"/>
        </w:rPr>
        <w:t xml:space="preserve">urgencias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58AD6D"/>
        </w:rPr>
        <w:t xml:space="preserve">recibir </w:t>
      </w:r>
      <w:r>
        <w:rPr>
          <w:color w:val="000000"/>
        </w:rPr>
        <w:t xml:space="preserve">una </w:t>
      </w:r>
      <w:r>
        <w:rPr>
          <w:color w:val="58AD6D"/>
        </w:rPr>
        <w:t xml:space="preserve">brutal </w:t>
      </w:r>
      <w:r>
        <w:rPr>
          <w:color w:val="58AD6D"/>
        </w:rPr>
        <w:t xml:space="preserve">paliza </w:t>
      </w:r>
      <w:r>
        <w:rPr>
          <w:color w:val="000000"/>
        </w:rPr>
        <w:t xml:space="preserve">. </w:t>
      </w:r>
      <w:r>
        <w:rPr>
          <w:color w:val="58AD6D"/>
        </w:rPr>
        <w:t xml:space="preserve">Primero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58AD6D"/>
        </w:rPr>
        <w:t xml:space="preserve">sucedió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colegio </w:t>
      </w:r>
      <w:r>
        <w:rPr>
          <w:color w:val="000000"/>
        </w:rPr>
        <w:t xml:space="preserve">,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y </w:t>
      </w:r>
      <w:r>
        <w:rPr>
          <w:color w:val="58AD6D"/>
        </w:rPr>
        <w:t xml:space="preserve">finalmente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. </w:t>
      </w:r>
      <w:r>
        <w:rPr>
          <w:color w:val="58AD6D"/>
        </w:rPr>
        <w:t xml:space="preserve">Incluso </w:t>
      </w:r>
      <w:r>
        <w:rPr>
          <w:color w:val="000000"/>
        </w:rPr>
        <w:t xml:space="preserve">la </w:t>
      </w:r>
      <w:r>
        <w:rPr>
          <w:color w:val="58AD6D"/>
        </w:rPr>
        <w:t xml:space="preserve">cambiaran </w:t>
      </w:r>
      <w:r>
        <w:rPr>
          <w:color w:val="000000"/>
        </w:rPr>
        <w:t xml:space="preserve">de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4F44E"/>
        </w:rPr>
        <w:t xml:space="preserve">distrito </w:t>
      </w:r>
      <w:r>
        <w:rPr>
          <w:color w:val="000000"/>
        </w:rPr>
        <w:t xml:space="preserve">para </w:t>
      </w:r>
      <w:r>
        <w:rPr>
          <w:color w:val="58AD6D"/>
        </w:rPr>
        <w:t xml:space="preserve">huir </w:t>
      </w:r>
      <w:r>
        <w:rPr>
          <w:color w:val="000000"/>
        </w:rPr>
        <w:t xml:space="preserve">delas </w:t>
      </w:r>
      <w:r>
        <w:rPr>
          <w:color w:val="000000"/>
        </w:rPr>
        <w:t xml:space="preserve">dos </w:t>
      </w:r>
      <w:r>
        <w:rPr>
          <w:color w:val="58AD6D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8AD6D"/>
        </w:rPr>
        <w:t xml:space="preserve">servido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58AD6D"/>
        </w:rPr>
        <w:t xml:space="preserve">presuntas </w:t>
      </w:r>
      <w:r>
        <w:rPr>
          <w:color w:val="58AD6D"/>
        </w:rPr>
        <w:t xml:space="preserve">agresoras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sentado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de </w:t>
      </w:r>
      <w:r>
        <w:rPr>
          <w:color w:val="58AD6D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piden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58AD6D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8AD6D"/>
        </w:rPr>
        <w:t xml:space="preserve">libertad </w:t>
      </w:r>
      <w:r>
        <w:rPr>
          <w:color w:val="58AD6D"/>
        </w:rPr>
        <w:t xml:space="preserve">vigilada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5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58AD6D"/>
        </w:rPr>
        <w:t xml:space="preserve">trabajos </w:t>
      </w:r>
      <w:r>
        <w:rPr>
          <w:color w:val="58AD6D"/>
        </w:rPr>
        <w:t xml:space="preserve">comunitarios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persecucion </w:t>
      </w:r>
      <w:r>
        <w:rPr>
          <w:color w:val="000000"/>
        </w:rPr>
        <w:t xml:space="preserve">en </w:t>
      </w:r>
      <w:r>
        <w:rPr>
          <w:color w:val="000000"/>
        </w:rPr>
        <w:t xml:space="preserve">aguas </w:t>
      </w:r>
      <w:r>
        <w:rPr>
          <w:color w:val="000000"/>
        </w:rPr>
        <w:t xml:space="preserve">del </w:t>
      </w:r>
      <w:r>
        <w:rPr>
          <w:color w:val="6A03D7"/>
        </w:rPr>
        <w:t xml:space="preserve">Estrecho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agentes </w:t>
      </w:r>
      <w:r>
        <w:rPr>
          <w:color w:val="000000"/>
        </w:rPr>
        <w:t xml:space="preserve">han </w:t>
      </w:r>
      <w:r>
        <w:rPr>
          <w:color w:val="58AD6D"/>
        </w:rPr>
        <w:t xml:space="preserve">llegado </w:t>
      </w:r>
      <w:r>
        <w:rPr>
          <w:color w:val="000000"/>
        </w:rPr>
        <w:t xml:space="preserve">a </w:t>
      </w:r>
      <w:r>
        <w:rPr>
          <w:color w:val="58AD6D"/>
        </w:rPr>
        <w:t xml:space="preserve">disparar </w:t>
      </w:r>
      <w:r>
        <w:rPr>
          <w:color w:val="000000"/>
        </w:rPr>
        <w:t xml:space="preserve">al </w:t>
      </w:r>
      <w:r>
        <w:rPr>
          <w:color w:val="000000"/>
        </w:rPr>
        <w:t xml:space="preserve">aire </w:t>
      </w:r>
      <w:r>
        <w:rPr>
          <w:color w:val="000000"/>
        </w:rPr>
        <w:t xml:space="preserve">a </w:t>
      </w:r>
      <w:r>
        <w:rPr>
          <w:color w:val="000000"/>
        </w:rPr>
        <w:t xml:space="preserve">modo </w:t>
      </w:r>
      <w:r>
        <w:rPr>
          <w:color w:val="000000"/>
        </w:rPr>
        <w:t xml:space="preserve">de </w:t>
      </w:r>
      <w:r>
        <w:rPr>
          <w:color w:val="58AD6D"/>
        </w:rPr>
        <w:t xml:space="preserve">advertencia </w:t>
      </w:r>
      <w:r>
        <w:rPr>
          <w:color w:val="000000"/>
        </w:rPr>
        <w:t xml:space="preserve">. </w:t>
      </w:r>
      <w:r>
        <w:rPr>
          <w:color w:val="000000"/>
        </w:rPr>
        <w:t xml:space="preserve">Perseguían </w:t>
      </w:r>
      <w:r>
        <w:rPr>
          <w:color w:val="000000"/>
        </w:rPr>
        <w:t xml:space="preserve">a </w:t>
      </w:r>
      <w:r>
        <w:rPr>
          <w:color w:val="58AD6D"/>
        </w:rPr>
        <w:t xml:space="preserve">cuatro </w:t>
      </w:r>
      <w:r>
        <w:rPr>
          <w:color w:val="58AD6D"/>
        </w:rPr>
        <w:t xml:space="preserve">narcolanchas </w:t>
      </w:r>
      <w:r>
        <w:rPr>
          <w:color w:val="58AD6D"/>
        </w:rPr>
        <w:t xml:space="preserve">cargadas </w:t>
      </w:r>
      <w:r>
        <w:rPr>
          <w:color w:val="000000"/>
        </w:rPr>
        <w:t xml:space="preserve">de </w:t>
      </w:r>
      <w:r>
        <w:rPr>
          <w:color w:val="58AD6D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58AD6D"/>
        </w:rPr>
        <w:t xml:space="preserve">intenta </w:t>
      </w:r>
      <w:r>
        <w:rPr>
          <w:color w:val="304195"/>
        </w:rPr>
        <w:t xml:space="preserve">embestir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patrullera </w:t>
      </w:r>
      <w:r>
        <w:rPr>
          <w:color w:val="000000"/>
        </w:rPr>
        <w:t xml:space="preserve">de </w:t>
      </w:r>
      <w:r>
        <w:rPr>
          <w:color w:val="000000"/>
        </w:rPr>
        <w:t xml:space="preserve">Vigilancia </w:t>
      </w:r>
      <w:r>
        <w:rPr>
          <w:color w:val="000000"/>
        </w:rPr>
        <w:t xml:space="preserve">Aduanera </w:t>
      </w:r>
      <w:r>
        <w:rPr>
          <w:color w:val="000000"/>
        </w:rPr>
        <w:t xml:space="preserve">y </w:t>
      </w:r>
      <w:r>
        <w:rPr>
          <w:color w:val="58AD6D"/>
        </w:rPr>
        <w:t xml:space="preserve">acaban </w:t>
      </w:r>
      <w:r>
        <w:rPr>
          <w:color w:val="304195"/>
        </w:rPr>
        <w:t xml:space="preserve">arrojando </w:t>
      </w:r>
      <w:r>
        <w:rPr>
          <w:color w:val="000000"/>
        </w:rPr>
        <w:t xml:space="preserve">los </w:t>
      </w:r>
      <w:r>
        <w:rPr>
          <w:color w:val="58AD6D"/>
        </w:rPr>
        <w:t xml:space="preserve">fardos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borda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persecución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58AD6D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32981"/>
        </w:rPr>
        <w:t xml:space="preserve">helicóptero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Agencia </w:t>
      </w:r>
      <w:r>
        <w:rPr>
          <w:color w:val="000000"/>
        </w:rPr>
        <w:t xml:space="preserve">Tributaria </w:t>
      </w:r>
      <w:r>
        <w:rPr>
          <w:color w:val="000000"/>
        </w:rPr>
        <w:t xml:space="preserve">pisa </w:t>
      </w:r>
      <w:r>
        <w:rPr>
          <w:color w:val="000000"/>
        </w:rPr>
        <w:t xml:space="preserve">los </w:t>
      </w:r>
      <w:r>
        <w:rPr>
          <w:color w:val="58AD6D"/>
        </w:rPr>
        <w:t xml:space="preserve">talones </w:t>
      </w:r>
      <w:r>
        <w:rPr>
          <w:color w:val="000000"/>
        </w:rPr>
        <w:t xml:space="preserve">aa </w:t>
      </w:r>
      <w:r>
        <w:rPr>
          <w:color w:val="000000"/>
        </w:rPr>
        <w:t xml:space="preserve">una </w:t>
      </w:r>
      <w:r>
        <w:rPr>
          <w:color w:val="58AD6D"/>
        </w:rPr>
        <w:t xml:space="preserve">narcolancha </w:t>
      </w:r>
      <w:r>
        <w:rPr>
          <w:color w:val="58AD6D"/>
        </w:rPr>
        <w:t xml:space="preserve">cargada </w:t>
      </w:r>
      <w:r>
        <w:rPr>
          <w:color w:val="000000"/>
        </w:rPr>
        <w:t xml:space="preserve">de </w:t>
      </w:r>
      <w:r>
        <w:rPr>
          <w:color w:val="58AD6D"/>
        </w:rPr>
        <w:t xml:space="preserve">fardos </w:t>
      </w:r>
      <w:r>
        <w:rPr>
          <w:color w:val="000000"/>
        </w:rPr>
        <w:t xml:space="preserve">de </w:t>
      </w:r>
      <w:r>
        <w:rPr>
          <w:color w:val="58AD6D"/>
        </w:rPr>
        <w:t xml:space="preserve">hachís </w:t>
      </w:r>
      <w:r>
        <w:rPr>
          <w:color w:val="000000"/>
        </w:rPr>
        <w:t xml:space="preserve">. </w:t>
      </w:r>
      <w:r>
        <w:rPr>
          <w:color w:val="D32981"/>
        </w:rPr>
        <w:t xml:space="preserve">Fíjense </w:t>
      </w:r>
      <w:r>
        <w:rPr>
          <w:color w:val="000000"/>
        </w:rPr>
        <w:t xml:space="preserve">lo </w:t>
      </w:r>
      <w:r>
        <w:rPr>
          <w:color w:val="6A03D7"/>
        </w:rPr>
        <w:t xml:space="preserve">preparada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: </w:t>
      </w:r>
      <w:r>
        <w:rPr>
          <w:color w:val="58AD6D"/>
        </w:rPr>
        <w:t xml:space="preserve">tres </w:t>
      </w:r>
      <w:r>
        <w:rPr>
          <w:color w:val="58AD6D"/>
        </w:rPr>
        <w:t xml:space="preserve">motores </w:t>
      </w:r>
      <w:r>
        <w:rPr>
          <w:color w:val="000000"/>
        </w:rPr>
        <w:t xml:space="preserve">un </w:t>
      </w:r>
      <w:r>
        <w:rPr>
          <w:color w:val="6A03D7"/>
        </w:rPr>
        <w:t xml:space="preserve">buen </w:t>
      </w:r>
      <w:r>
        <w:rPr>
          <w:color w:val="58AD6D"/>
        </w:rPr>
        <w:t xml:space="preserve">número </w:t>
      </w:r>
      <w:r>
        <w:rPr>
          <w:color w:val="000000"/>
        </w:rPr>
        <w:t xml:space="preserve">de </w:t>
      </w:r>
      <w:r>
        <w:rPr>
          <w:color w:val="58AD6D"/>
        </w:rPr>
        <w:t xml:space="preserve">fardos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tripulación </w:t>
      </w:r>
      <w:r>
        <w:rPr>
          <w:color w:val="000000"/>
        </w:rPr>
        <w:t xml:space="preserve">que </w:t>
      </w:r>
      <w:r>
        <w:rPr>
          <w:color w:val="58AD6D"/>
        </w:rPr>
        <w:t xml:space="preserve">dirige </w:t>
      </w:r>
      <w:r>
        <w:rPr>
          <w:color w:val="000000"/>
        </w:rPr>
        <w:t xml:space="preserve">la </w:t>
      </w:r>
      <w:r>
        <w:rPr>
          <w:color w:val="58AD6D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58AD6D"/>
        </w:rPr>
        <w:t xml:space="preserve">Agencia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58AD6D"/>
        </w:rPr>
        <w:t xml:space="preserve">estreno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está </w:t>
      </w:r>
      <w:r>
        <w:rPr>
          <w:color w:val="000000"/>
        </w:rPr>
        <w:t xml:space="preserve">su </w:t>
      </w:r>
      <w:r>
        <w:rPr>
          <w:color w:val="58AD6D"/>
        </w:rPr>
        <w:t xml:space="preserve">nueva </w:t>
      </w:r>
      <w:r>
        <w:rPr>
          <w:color w:val="000000"/>
        </w:rPr>
        <w:t xml:space="preserve">patrullera </w:t>
      </w:r>
      <w:r>
        <w:rPr>
          <w:color w:val="000000"/>
        </w:rPr>
        <w:t xml:space="preserve">de </w:t>
      </w:r>
      <w:r>
        <w:rPr>
          <w:color w:val="000000"/>
        </w:rPr>
        <w:t xml:space="preserve">Vigilancia </w:t>
      </w:r>
      <w:r>
        <w:rPr>
          <w:color w:val="000000"/>
        </w:rPr>
        <w:t xml:space="preserve">Aduanera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D32981"/>
        </w:rPr>
        <w:t xml:space="preserve">alcanza </w:t>
      </w:r>
      <w:r>
        <w:rPr>
          <w:color w:val="000000"/>
        </w:rPr>
        <w:t xml:space="preserve">sin </w:t>
      </w:r>
      <w:r>
        <w:rPr>
          <w:color w:val="58AD6D"/>
        </w:rPr>
        <w:t xml:space="preserve">problemas </w:t>
      </w:r>
      <w:r>
        <w:rPr>
          <w:color w:val="000000"/>
        </w:rPr>
        <w:t xml:space="preserve">la </w:t>
      </w:r>
      <w:r>
        <w:rPr>
          <w:color w:val="58AD6D"/>
        </w:rPr>
        <w:t xml:space="preserve">velocidad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narcotraficantes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asustan </w:t>
      </w:r>
      <w:r>
        <w:rPr>
          <w:color w:val="000000"/>
        </w:rPr>
        <w:t xml:space="preserve">y </w:t>
      </w:r>
      <w:r>
        <w:rPr>
          <w:color w:val="58AD6D"/>
        </w:rPr>
        <w:t xml:space="preserve">comienzan </w:t>
      </w:r>
      <w:r>
        <w:rPr>
          <w:color w:val="000000"/>
        </w:rPr>
        <w:t xml:space="preserve">a </w:t>
      </w:r>
      <w:r>
        <w:rPr>
          <w:color w:val="000000"/>
        </w:rPr>
        <w:t xml:space="preserve">tirar </w:t>
      </w:r>
      <w:r>
        <w:rPr>
          <w:color w:val="000000"/>
        </w:rPr>
        <w:t xml:space="preserve">el </w:t>
      </w:r>
      <w:r>
        <w:rPr>
          <w:color w:val="58AD6D"/>
        </w:rPr>
        <w:t xml:space="preserve">alijo </w:t>
      </w:r>
      <w:r>
        <w:rPr>
          <w:color w:val="000000"/>
        </w:rPr>
        <w:t xml:space="preserve">al </w:t>
      </w:r>
      <w:r>
        <w:rPr>
          <w:color w:val="58AD6D"/>
        </w:rPr>
        <w:t xml:space="preserve">fondo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8AD6D"/>
        </w:rPr>
        <w:t xml:space="preserve">repente </w:t>
      </w:r>
      <w:r>
        <w:rPr>
          <w:color w:val="58AD6D"/>
        </w:rPr>
        <w:t xml:space="preserve">aparecen </w:t>
      </w:r>
      <w:r>
        <w:rPr>
          <w:color w:val="000000"/>
        </w:rPr>
        <w:t xml:space="preserve">más </w:t>
      </w:r>
      <w:r>
        <w:rPr>
          <w:color w:val="58AD6D"/>
        </w:rPr>
        <w:t xml:space="preserve">lanchas </w:t>
      </w:r>
      <w:r>
        <w:rPr>
          <w:color w:val="000000"/>
        </w:rPr>
        <w:t xml:space="preserve">de </w:t>
      </w:r>
      <w:r>
        <w:rPr>
          <w:color w:val="58AD6D"/>
        </w:rPr>
        <w:t xml:space="preserve">narcos </w:t>
      </w:r>
      <w:r>
        <w:rPr>
          <w:color w:val="000000"/>
        </w:rPr>
        <w:t xml:space="preserve">y </w:t>
      </w:r>
      <w:r>
        <w:rPr>
          <w:color w:val="58AD6D"/>
        </w:rPr>
        <w:t xml:space="preserve">comienzan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58AD6D"/>
        </w:rPr>
        <w:t xml:space="preserve">maniobras </w:t>
      </w:r>
      <w:r>
        <w:rPr>
          <w:color w:val="58AD6D"/>
        </w:rPr>
        <w:t xml:space="preserve">peligrosas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agentes </w:t>
      </w:r>
      <w:r>
        <w:rPr>
          <w:color w:val="000000"/>
        </w:rPr>
        <w:t xml:space="preserve">les </w:t>
      </w:r>
      <w:r>
        <w:rPr>
          <w:color w:val="000000"/>
        </w:rPr>
        <w:t xml:space="preserve">respondesn </w:t>
      </w:r>
      <w:r>
        <w:rPr>
          <w:color w:val="000000"/>
        </w:rPr>
        <w:t xml:space="preserve">con </w:t>
      </w:r>
      <w:r>
        <w:rPr>
          <w:color w:val="58AD6D"/>
        </w:rPr>
        <w:t xml:space="preserve">disparos </w:t>
      </w:r>
      <w:r>
        <w:rPr>
          <w:color w:val="000000"/>
        </w:rPr>
        <w:t xml:space="preserve">de </w:t>
      </w:r>
      <w:r>
        <w:rPr>
          <w:color w:val="58AD6D"/>
        </w:rPr>
        <w:t xml:space="preserve">advertencia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narcos </w:t>
      </w:r>
      <w:r>
        <w:rPr>
          <w:color w:val="000000"/>
        </w:rPr>
        <w:t xml:space="preserve">ifnalmente </w:t>
      </w:r>
      <w:r>
        <w:rPr>
          <w:color w:val="58AD6D"/>
        </w:rPr>
        <w:t xml:space="preserve">consiguieron </w:t>
      </w:r>
      <w:r>
        <w:rPr>
          <w:color w:val="58AD6D"/>
        </w:rPr>
        <w:t xml:space="preserve">escapar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58AD6D"/>
        </w:rPr>
        <w:t xml:space="preserve">Agencia </w:t>
      </w:r>
      <w:r>
        <w:rPr>
          <w:color w:val="000000"/>
        </w:rPr>
        <w:t xml:space="preserve">Tributaria </w:t>
      </w:r>
      <w:r>
        <w:rPr>
          <w:color w:val="000000"/>
        </w:rPr>
        <w:t xml:space="preserve">se </w:t>
      </w:r>
      <w:r>
        <w:rPr>
          <w:color w:val="58AD6D"/>
        </w:rPr>
        <w:t xml:space="preserve">incauta </w:t>
      </w:r>
      <w:r>
        <w:rPr>
          <w:color w:val="000000"/>
        </w:rPr>
        <w:t xml:space="preserve">los </w:t>
      </w:r>
      <w:r>
        <w:rPr>
          <w:color w:val="000000"/>
        </w:rPr>
        <w:t xml:space="preserve">1.300 </w:t>
      </w:r>
      <w:r>
        <w:rPr>
          <w:color w:val="000000"/>
        </w:rPr>
        <w:t xml:space="preserve">kilos </w:t>
      </w:r>
      <w:r>
        <w:rPr>
          <w:color w:val="000000"/>
        </w:rPr>
        <w:t xml:space="preserve">que </w:t>
      </w:r>
      <w:r>
        <w:rPr>
          <w:color w:val="58AD6D"/>
        </w:rPr>
        <w:t xml:space="preserve">trataban </w:t>
      </w:r>
      <w:r>
        <w:rPr>
          <w:color w:val="000000"/>
        </w:rPr>
        <w:t xml:space="preserve">de </w:t>
      </w:r>
      <w:r>
        <w:rPr>
          <w:color w:val="58AD6D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aguas </w:t>
      </w:r>
      <w:r>
        <w:rPr>
          <w:color w:val="58AD6D"/>
        </w:rPr>
        <w:t xml:space="preserve">españolas </w:t>
      </w:r>
      <w:r>
        <w:rPr>
          <w:color w:val="000000"/>
        </w:rPr>
        <w:t xml:space="preserve">. </w:t>
      </w:r>
      <w:r>
        <w:rPr>
          <w:color w:val="58AD6D"/>
        </w:rPr>
        <w:t xml:space="preserve">Pues </w:t>
      </w:r>
      <w:r>
        <w:rPr>
          <w:color w:val="000000"/>
        </w:rPr>
        <w:t xml:space="preserve">esta </w:t>
      </w:r>
      <w:r>
        <w:rPr>
          <w:color w:val="58AD6D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Concepcion </w:t>
      </w:r>
      <w:r>
        <w:rPr>
          <w:color w:val="000000"/>
        </w:rPr>
        <w:t xml:space="preserve">en </w:t>
      </w:r>
      <w:r>
        <w:rPr>
          <w:color w:val="58AD6D"/>
        </w:rPr>
        <w:t xml:space="preserve">Cádiz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concentrado </w:t>
      </w:r>
      <w:r>
        <w:rPr>
          <w:color w:val="58AD6D"/>
        </w:rPr>
        <w:t xml:space="preserve">agentes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58AD6D"/>
        </w:rPr>
        <w:t xml:space="preserve">antidroga </w:t>
      </w:r>
      <w:r>
        <w:rPr>
          <w:color w:val="000000"/>
        </w:rPr>
        <w:t xml:space="preserve">, </w:t>
      </w:r>
      <w:r>
        <w:rPr>
          <w:color w:val="000000"/>
        </w:rPr>
        <w:t xml:space="preserve">Rosa </w:t>
      </w:r>
      <w:r>
        <w:rPr>
          <w:color w:val="000000"/>
        </w:rPr>
        <w:t xml:space="preserve">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piden </w:t>
      </w:r>
      <w:r>
        <w:rPr>
          <w:color w:val="000000"/>
        </w:rPr>
        <w:t xml:space="preserve">más </w:t>
      </w:r>
      <w:r>
        <w:rPr>
          <w:color w:val="58AD6D"/>
        </w:rPr>
        <w:t xml:space="preserve">medios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58AD6D"/>
        </w:rPr>
        <w:t xml:space="preserve">apartando </w:t>
      </w:r>
      <w:r>
        <w:rPr>
          <w:color w:val="000000"/>
        </w:rPr>
        <w:t xml:space="preserve">esta </w:t>
      </w:r>
      <w:r>
        <w:rPr>
          <w:color w:val="04F44E"/>
        </w:rPr>
        <w:t xml:space="preserve">plaza </w:t>
      </w:r>
      <w:r>
        <w:rPr>
          <w:color w:val="000000"/>
        </w:rPr>
        <w:t xml:space="preserve">solo </w:t>
      </w:r>
      <w:r>
        <w:rPr>
          <w:color w:val="000000"/>
        </w:rPr>
        <w:t xml:space="preserve">pide </w:t>
      </w:r>
      <w:r>
        <w:rPr>
          <w:color w:val="000000"/>
        </w:rPr>
        <w:t xml:space="preserve">más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;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4F44E"/>
        </w:rPr>
        <w:t xml:space="preserve">administraciones </w:t>
      </w:r>
      <w:r>
        <w:rPr>
          <w:color w:val="000000"/>
        </w:rPr>
        <w:t xml:space="preserve">se </w:t>
      </w:r>
      <w:r>
        <w:rPr>
          <w:color w:val="58AD6D"/>
        </w:rPr>
        <w:t xml:space="preserve">acuerden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rincón </w:t>
      </w:r>
      <w:r>
        <w:rPr>
          <w:color w:val="000000"/>
        </w:rPr>
        <w:t xml:space="preserve">del </w:t>
      </w:r>
      <w:r>
        <w:rPr>
          <w:color w:val="58AD6D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pongan </w:t>
      </w:r>
      <w:r>
        <w:rPr>
          <w:color w:val="000000"/>
        </w:rPr>
        <w:t xml:space="preserve">en </w:t>
      </w:r>
      <w:r>
        <w:rPr>
          <w:color w:val="6A03D7"/>
        </w:rPr>
        <w:t xml:space="preserve">marcha </w:t>
      </w:r>
      <w:r>
        <w:rPr>
          <w:color w:val="58AD6D"/>
        </w:rPr>
        <w:t xml:space="preserve">medidas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y </w:t>
      </w:r>
      <w:r>
        <w:rPr>
          <w:color w:val="58AD6D"/>
        </w:rPr>
        <w:t xml:space="preserve">económicas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58AD6D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crea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narcotráfico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58AD6D"/>
        </w:rPr>
        <w:t xml:space="preserve">enfadados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esta </w:t>
      </w:r>
      <w:r>
        <w:rPr>
          <w:color w:val="000000"/>
        </w:rPr>
        <w:t xml:space="preserve">dando </w:t>
      </w:r>
      <w:r>
        <w:rPr>
          <w:color w:val="000000"/>
        </w:rPr>
        <w:t xml:space="preserve">del </w:t>
      </w:r>
      <w:r>
        <w:rPr>
          <w:color w:val="58AD6D"/>
        </w:rPr>
        <w:t xml:space="preserve">Campo </w:t>
      </w:r>
      <w:r>
        <w:rPr>
          <w:color w:val="000000"/>
        </w:rPr>
        <w:t xml:space="preserve">de </w:t>
      </w:r>
      <w:r>
        <w:rPr>
          <w:color w:val="58AD6D"/>
        </w:rPr>
        <w:t xml:space="preserve">Gibraltar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Concepción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últimos </w:t>
      </w:r>
      <w:r>
        <w:rPr>
          <w:color w:val="58AD6D"/>
        </w:rPr>
        <w:t xml:space="preserve">tiempos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están </w:t>
      </w:r>
      <w:r>
        <w:rPr>
          <w:color w:val="304195"/>
        </w:rPr>
        <w:t xml:space="preserve">gritando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: </w:t>
      </w:r>
      <w:r>
        <w:rPr>
          <w:color w:val="000000"/>
        </w:rPr>
        <w:t xml:space="preserve">'' </w:t>
      </w:r>
      <w:r>
        <w:rPr>
          <w:color w:val="58AD6D"/>
        </w:rPr>
        <w:t xml:space="preserve">Basta </w:t>
      </w:r>
      <w:r>
        <w:rPr>
          <w:color w:val="000000"/>
        </w:rPr>
        <w:t xml:space="preserve">ya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Esposado </w:t>
      </w:r>
      <w:r>
        <w:rPr>
          <w:color w:val="000000"/>
        </w:rPr>
        <w:t xml:space="preserve">y </w:t>
      </w:r>
      <w:r>
        <w:rPr>
          <w:color w:val="58AD6D"/>
        </w:rPr>
        <w:t xml:space="preserve">escoltado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58AD6D"/>
        </w:rPr>
        <w:t xml:space="preserve">llegaba </w:t>
      </w:r>
      <w:r>
        <w:rPr>
          <w:color w:val="000000"/>
        </w:rPr>
        <w:t xml:space="preserve">hoy </w:t>
      </w:r>
      <w:r>
        <w:rPr>
          <w:color w:val="000000"/>
        </w:rPr>
        <w:t xml:space="preserve">Sito </w:t>
      </w:r>
      <w:r>
        <w:rPr>
          <w:color w:val="000000"/>
        </w:rPr>
        <w:t xml:space="preserve">Miñanco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audiencia </w:t>
      </w:r>
      <w:r>
        <w:rPr>
          <w:color w:val="000000"/>
        </w:rPr>
        <w:t xml:space="preserve">de </w:t>
      </w:r>
      <w:r>
        <w:rPr>
          <w:color w:val="D32981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pide </w:t>
      </w:r>
      <w:r>
        <w:rPr>
          <w:color w:val="000000"/>
        </w:rPr>
        <w:t xml:space="preserve">para </w:t>
      </w:r>
      <w:r>
        <w:rPr>
          <w:color w:val="000000"/>
        </w:rPr>
        <w:t xml:space="preserve">él </w:t>
      </w:r>
      <w:r>
        <w:rPr>
          <w:color w:val="000000"/>
        </w:rPr>
        <w:t xml:space="preserve">6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58AD6D"/>
        </w:rPr>
        <w:t xml:space="preserve">multa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58AD6D"/>
        </w:rPr>
        <w:t xml:space="preserve">blanqueo </w:t>
      </w:r>
      <w:r>
        <w:rPr>
          <w:color w:val="000000"/>
        </w:rPr>
        <w:t xml:space="preserve">de </w:t>
      </w:r>
      <w:r>
        <w:rPr>
          <w:color w:val="6A03D7"/>
        </w:rPr>
        <w:t xml:space="preserve">capitales </w:t>
      </w:r>
      <w:r>
        <w:rPr>
          <w:color w:val="000000"/>
        </w:rPr>
        <w:t xml:space="preserve">. </w:t>
      </w:r>
      <w:r>
        <w:rPr>
          <w:color w:val="000000"/>
        </w:rPr>
        <w:t xml:space="preserve">Miñanco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8AD6D"/>
        </w:rPr>
        <w:t xml:space="preserve">huelga </w:t>
      </w:r>
      <w:r>
        <w:rPr>
          <w:color w:val="000000"/>
        </w:rPr>
        <w:t xml:space="preserve">de </w:t>
      </w:r>
      <w:r>
        <w:rPr>
          <w:color w:val="58AD6D"/>
        </w:rPr>
        <w:t xml:space="preserve">hambre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abogado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la </w:t>
      </w:r>
      <w:r>
        <w:rPr>
          <w:color w:val="C6B48B"/>
        </w:rPr>
        <w:t xml:space="preserve">recusación </w:t>
      </w:r>
      <w:r>
        <w:rPr>
          <w:color w:val="000000"/>
        </w:rPr>
        <w:t xml:space="preserve">del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al </w:t>
      </w:r>
      <w:r>
        <w:rPr>
          <w:color w:val="58AD6D"/>
        </w:rPr>
        <w:t xml:space="preserve">considerar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imparcial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se </w:t>
      </w:r>
      <w:r>
        <w:rPr>
          <w:color w:val="58AD6D"/>
        </w:rPr>
        <w:t xml:space="preserve">reanudará </w:t>
      </w:r>
      <w:r>
        <w:rPr>
          <w:color w:val="000000"/>
        </w:rPr>
        <w:t xml:space="preserve">el </w:t>
      </w:r>
      <w:r>
        <w:rPr>
          <w:color w:val="304195"/>
        </w:rPr>
        <w:t xml:space="preserve">jueves </w:t>
      </w:r>
      <w:r>
        <w:rPr>
          <w:color w:val="000000"/>
        </w:rPr>
        <w:t xml:space="preserve">. </w:t>
      </w:r>
      <w:r>
        <w:rPr>
          <w:color w:val="58AD6D"/>
        </w:rPr>
        <w:t xml:space="preserve">Trump </w:t>
      </w:r>
      <w:r>
        <w:rPr>
          <w:color w:val="58AD6D"/>
        </w:rPr>
        <w:t xml:space="preserve">planea </w:t>
      </w:r>
      <w:r>
        <w:rPr>
          <w:color w:val="000000"/>
        </w:rPr>
        <w:t xml:space="preserve">ya </w:t>
      </w:r>
      <w:r>
        <w:rPr>
          <w:color w:val="000000"/>
        </w:rPr>
        <w:t xml:space="preserve">su </w:t>
      </w:r>
      <w:r>
        <w:rPr>
          <w:color w:val="04F44E"/>
        </w:rPr>
        <w:t xml:space="preserve">reelección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noticia </w:t>
      </w:r>
      <w:r>
        <w:rPr>
          <w:color w:val="58AD6D"/>
        </w:rPr>
        <w:t xml:space="preserve">saltaba </w:t>
      </w:r>
      <w:r>
        <w:rPr>
          <w:color w:val="000000"/>
        </w:rPr>
        <w:t xml:space="preserve">esta </w:t>
      </w:r>
      <w:r>
        <w:rPr>
          <w:color w:val="58AD6D"/>
        </w:rPr>
        <w:t xml:space="preserve">misma </w:t>
      </w:r>
      <w:r>
        <w:rPr>
          <w:color w:val="58AD6D"/>
        </w:rPr>
        <w:t xml:space="preserve">tarde </w:t>
      </w:r>
      <w:r>
        <w:rPr>
          <w:color w:val="000000"/>
        </w:rPr>
        <w:t xml:space="preserve">La </w:t>
      </w:r>
      <w:r>
        <w:rPr>
          <w:color w:val="58AD6D"/>
        </w:rPr>
        <w:t xml:space="preserve">confirmación </w:t>
      </w:r>
      <w:r>
        <w:rPr>
          <w:color w:val="000000"/>
        </w:rPr>
        <w:t xml:space="preserve">, </w:t>
      </w:r>
      <w:r>
        <w:rPr>
          <w:color w:val="58AD6D"/>
        </w:rPr>
        <w:t xml:space="preserve">indirecta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llegado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58AD6D"/>
        </w:rPr>
        <w:t xml:space="preserve">nombraba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jefe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2020 </w:t>
      </w:r>
      <w:r>
        <w:rPr>
          <w:color w:val="000000"/>
        </w:rPr>
        <w:t xml:space="preserve">. </w:t>
      </w:r>
      <w:r>
        <w:rPr>
          <w:color w:val="58AD6D"/>
        </w:rPr>
        <w:t xml:space="preserve">Trump </w:t>
      </w:r>
      <w:r>
        <w:rPr>
          <w:color w:val="58AD6D"/>
        </w:rPr>
        <w:t xml:space="preserve">asciende </w:t>
      </w:r>
      <w:r>
        <w:rPr>
          <w:color w:val="000000"/>
        </w:rPr>
        <w:t xml:space="preserve">a </w:t>
      </w:r>
      <w:r>
        <w:rPr>
          <w:color w:val="000000"/>
        </w:rPr>
        <w:t xml:space="preserve">quien </w:t>
      </w:r>
      <w:r>
        <w:rPr>
          <w:color w:val="000000"/>
        </w:rPr>
        <w:t xml:space="preserve">le </w:t>
      </w:r>
      <w:r>
        <w:rPr>
          <w:color w:val="58AD6D"/>
        </w:rPr>
        <w:t xml:space="preserve">llevó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neoyorquino </w:t>
      </w:r>
      <w:r>
        <w:rPr>
          <w:color w:val="000000"/>
        </w:rPr>
        <w:t xml:space="preserve">ya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58AD6D"/>
        </w:rPr>
        <w:t xml:space="preserve">aspiraba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segundo </w:t>
      </w:r>
      <w:r>
        <w:rPr>
          <w:color w:val="C6B48B"/>
        </w:rPr>
        <w:t xml:space="preserve">mandato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cooperante </w:t>
      </w:r>
      <w:r>
        <w:rPr>
          <w:color w:val="58AD6D"/>
        </w:rPr>
        <w:t xml:space="preserve">denuncia </w:t>
      </w:r>
      <w:r>
        <w:rPr>
          <w:color w:val="58AD6D"/>
        </w:rPr>
        <w:t xml:space="preserve">abusos </w:t>
      </w:r>
      <w:r>
        <w:rPr>
          <w:color w:val="000000"/>
        </w:rPr>
        <w:t xml:space="preserve">a </w:t>
      </w:r>
      <w:r>
        <w:rPr>
          <w:color w:val="58AD6D"/>
        </w:rPr>
        <w:t xml:space="preserve">mujeres </w:t>
      </w:r>
      <w:r>
        <w:rPr>
          <w:color w:val="000000"/>
        </w:rPr>
        <w:t xml:space="preserve">sirias </w:t>
      </w:r>
      <w:r>
        <w:rPr>
          <w:color w:val="000000"/>
        </w:rPr>
        <w:t xml:space="preserve">. </w:t>
      </w:r>
      <w:r>
        <w:rPr>
          <w:color w:val="58AD6D"/>
        </w:rPr>
        <w:t xml:space="preserve">Hombres </w:t>
      </w:r>
      <w:r>
        <w:rPr>
          <w:color w:val="58AD6D"/>
        </w:rPr>
        <w:t xml:space="preserve">encargados </w:t>
      </w:r>
      <w:r>
        <w:rPr>
          <w:color w:val="000000"/>
        </w:rPr>
        <w:t xml:space="preserve">de </w:t>
      </w:r>
      <w:r>
        <w:rPr>
          <w:color w:val="58AD6D"/>
        </w:rPr>
        <w:t xml:space="preserve">distribuir </w:t>
      </w:r>
      <w:r>
        <w:rPr>
          <w:color w:val="58AD6D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ONU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58AD6D"/>
        </w:rPr>
        <w:t xml:space="preserve">ONG </w:t>
      </w:r>
      <w:r>
        <w:rPr>
          <w:color w:val="000000"/>
        </w:rPr>
        <w:t xml:space="preserve">las </w:t>
      </w:r>
      <w:r>
        <w:rPr>
          <w:color w:val="58AD6D"/>
        </w:rPr>
        <w:t xml:space="preserve">chantajeaban </w:t>
      </w:r>
      <w:r>
        <w:rPr>
          <w:color w:val="000000"/>
        </w:rPr>
        <w:t xml:space="preserve">y </w:t>
      </w:r>
      <w:r>
        <w:rPr>
          <w:color w:val="58AD6D"/>
        </w:rPr>
        <w:t xml:space="preserve">explotaban </w:t>
      </w:r>
      <w:r>
        <w:rPr>
          <w:color w:val="58AD6D"/>
        </w:rPr>
        <w:t xml:space="preserve">sexualmente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58AD6D"/>
        </w:rPr>
        <w:t xml:space="preserve">testimonios </w:t>
      </w:r>
      <w:r>
        <w:rPr>
          <w:color w:val="58AD6D"/>
        </w:rPr>
        <w:t xml:space="preserve">recogidos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BBC </w:t>
      </w:r>
      <w:r>
        <w:rPr>
          <w:color w:val="000000"/>
        </w:rPr>
        <w:t xml:space="preserve">, </w:t>
      </w:r>
      <w:r>
        <w:rPr>
          <w:color w:val="58AD6D"/>
        </w:rPr>
        <w:t xml:space="preserve">ocurrió </w:t>
      </w:r>
      <w:r>
        <w:rPr>
          <w:color w:val="000000"/>
        </w:rPr>
        <w:t xml:space="preserve">en </w:t>
      </w:r>
      <w:r>
        <w:rPr>
          <w:color w:val="000000"/>
        </w:rPr>
        <w:t xml:space="preserve">2015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econocimiento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organizaciones </w:t>
      </w:r>
      <w:r>
        <w:rPr>
          <w:color w:val="58AD6D"/>
        </w:rPr>
        <w:t xml:space="preserve">humanitarias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lo </w:t>
      </w:r>
      <w:r>
        <w:rPr>
          <w:color w:val="000000"/>
        </w:rPr>
        <w:t xml:space="preserve">niegan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la </w:t>
      </w:r>
      <w:r>
        <w:rPr>
          <w:color w:val="000000"/>
        </w:rPr>
        <w:t xml:space="preserve">nada </w:t>
      </w:r>
      <w:r>
        <w:rPr>
          <w:color w:val="58AD6D"/>
        </w:rPr>
        <w:t xml:space="preserve">efectiva </w:t>
      </w:r>
      <w:r>
        <w:rPr>
          <w:color w:val="D32981"/>
        </w:rPr>
        <w:t xml:space="preserve">tregua </w:t>
      </w:r>
      <w:r>
        <w:rPr>
          <w:color w:val="000000"/>
        </w:rPr>
        <w:t xml:space="preserve">en </w:t>
      </w:r>
      <w:r>
        <w:rPr>
          <w:color w:val="304195"/>
        </w:rPr>
        <w:t xml:space="preserve">Siria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58AD6D"/>
        </w:rPr>
        <w:t xml:space="preserve">imposible </w:t>
      </w:r>
      <w:r>
        <w:rPr>
          <w:color w:val="D32981"/>
        </w:rPr>
        <w:t xml:space="preserve">evacuar </w:t>
      </w:r>
      <w:r>
        <w:rPr>
          <w:color w:val="000000"/>
        </w:rPr>
        <w:t xml:space="preserve">a </w:t>
      </w:r>
      <w:r>
        <w:rPr>
          <w:color w:val="58AD6D"/>
        </w:rPr>
        <w:t xml:space="preserve">ningun </w:t>
      </w:r>
      <w:r>
        <w:rPr>
          <w:color w:val="304195"/>
        </w:rPr>
        <w:t xml:space="preserve">civil </w:t>
      </w:r>
      <w:r>
        <w:rPr>
          <w:color w:val="000000"/>
        </w:rPr>
        <w:t xml:space="preserve">ni </w:t>
      </w:r>
      <w:r>
        <w:rPr>
          <w:color w:val="58AD6D"/>
        </w:rPr>
        <w:t xml:space="preserve">entregar </w:t>
      </w:r>
      <w:r>
        <w:rPr>
          <w:color w:val="58AD6D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Saca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fuerza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58AD6D"/>
        </w:rPr>
        <w:t xml:space="preserve">conductora </w:t>
      </w:r>
      <w:r>
        <w:rPr>
          <w:color w:val="000000"/>
        </w:rPr>
        <w:t xml:space="preserve">para </w:t>
      </w:r>
      <w:r>
        <w:rPr>
          <w:color w:val="000000"/>
        </w:rPr>
        <w:t xml:space="preserve">robarle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y </w:t>
      </w:r>
      <w:r>
        <w:rPr>
          <w:color w:val="58AD6D"/>
        </w:rPr>
        <w:t xml:space="preserve">casi </w:t>
      </w:r>
      <w:r>
        <w:rPr>
          <w:color w:val="000000"/>
        </w:rPr>
        <w:t xml:space="preserve">se </w:t>
      </w:r>
      <w:r>
        <w:rPr>
          <w:color w:val="58AD6D"/>
        </w:rPr>
        <w:t xml:space="preserve">lleva </w:t>
      </w:r>
      <w:r>
        <w:rPr>
          <w:color w:val="000000"/>
        </w:rPr>
        <w:t xml:space="preserve">por </w:t>
      </w:r>
      <w:r>
        <w:rPr>
          <w:color w:val="58AD6D"/>
        </w:rPr>
        <w:t xml:space="preserve">delante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58AD6D"/>
        </w:rPr>
        <w:t xml:space="preserve">hombre </w:t>
      </w:r>
      <w:r>
        <w:rPr>
          <w:color w:val="000000"/>
        </w:rPr>
        <w:t xml:space="preserve">que </w:t>
      </w:r>
      <w:r>
        <w:rPr>
          <w:color w:val="58AD6D"/>
        </w:rPr>
        <w:t xml:space="preserve">trataba </w:t>
      </w:r>
      <w:r>
        <w:rPr>
          <w:color w:val="000000"/>
        </w:rPr>
        <w:t xml:space="preserve">de </w:t>
      </w:r>
      <w:r>
        <w:rPr>
          <w:color w:val="000000"/>
        </w:rPr>
        <w:t xml:space="preserve">impedírselo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ladrón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sospechoso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asalto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6A03D7"/>
        </w:rPr>
        <w:t xml:space="preserve">armada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le </w:t>
      </w:r>
      <w:r>
        <w:rPr>
          <w:color w:val="58AD6D"/>
        </w:rPr>
        <w:t xml:space="preserve">persigue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10 </w:t>
      </w:r>
      <w:r>
        <w:rPr>
          <w:color w:val="304195"/>
        </w:rPr>
        <w:t xml:space="preserve">minutos </w:t>
      </w:r>
      <w:r>
        <w:rPr>
          <w:color w:val="58AD6D"/>
        </w:rPr>
        <w:t xml:space="preserve">protagonizó </w:t>
      </w:r>
      <w:r>
        <w:rPr>
          <w:color w:val="000000"/>
        </w:rPr>
        <w:t xml:space="preserve">una </w:t>
      </w:r>
      <w:r>
        <w:rPr>
          <w:color w:val="58AD6D"/>
        </w:rPr>
        <w:t xml:space="preserve">peligrosa </w:t>
      </w:r>
      <w:r>
        <w:rPr>
          <w:color w:val="304195"/>
        </w:rPr>
        <w:t xml:space="preserve">huida </w:t>
      </w:r>
      <w:r>
        <w:rPr>
          <w:color w:val="000000"/>
        </w:rPr>
        <w:t xml:space="preserve">en </w:t>
      </w:r>
      <w:r>
        <w:rPr>
          <w:color w:val="58AD6D"/>
        </w:rPr>
        <w:t xml:space="preserve">California </w:t>
      </w:r>
      <w:r>
        <w:rPr>
          <w:color w:val="000000"/>
        </w:rPr>
        <w:t xml:space="preserve">que </w:t>
      </w:r>
      <w:r>
        <w:rPr>
          <w:color w:val="58AD6D"/>
        </w:rPr>
        <w:t xml:space="preserve">acabó </w:t>
      </w:r>
      <w:r>
        <w:rPr>
          <w:color w:val="000000"/>
        </w:rPr>
        <w:t xml:space="preserve">así </w:t>
      </w:r>
      <w:r>
        <w:rPr>
          <w:color w:val="000000"/>
        </w:rPr>
        <w:t xml:space="preserve">: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veloz </w:t>
      </w:r>
      <w:r>
        <w:rPr>
          <w:color w:val="000000"/>
        </w:rPr>
        <w:t xml:space="preserve">perro-policía </w:t>
      </w:r>
      <w:r>
        <w:rPr>
          <w:color w:val="58AD6D"/>
        </w:rPr>
        <w:t xml:space="preserve">logrando </w:t>
      </w:r>
      <w:r>
        <w:rPr>
          <w:color w:val="58AD6D"/>
        </w:rPr>
        <w:t xml:space="preserve">detenerlo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Leticia </w:t>
      </w:r>
      <w:r>
        <w:rPr>
          <w:color w:val="000000"/>
        </w:rPr>
        <w:t xml:space="preserve">Dolera </w:t>
      </w:r>
      <w:r>
        <w:rPr>
          <w:color w:val="000000"/>
        </w:rPr>
        <w:t xml:space="preserve">ha </w:t>
      </w:r>
      <w:r>
        <w:rPr>
          <w:color w:val="58AD6D"/>
        </w:rPr>
        <w:t xml:space="preserve">aprovechado </w:t>
      </w:r>
      <w:r>
        <w:rPr>
          <w:color w:val="000000"/>
        </w:rPr>
        <w:t xml:space="preserve">su </w:t>
      </w:r>
      <w:r>
        <w:rPr>
          <w:color w:val="6A03D7"/>
        </w:rPr>
        <w:t xml:space="preserve">popularidad </w:t>
      </w:r>
      <w:r>
        <w:rPr>
          <w:color w:val="000000"/>
        </w:rPr>
        <w:t xml:space="preserve">como </w:t>
      </w:r>
      <w:r>
        <w:rPr>
          <w:color w:val="58AD6D"/>
        </w:rPr>
        <w:t xml:space="preserve">actriz </w:t>
      </w:r>
      <w:r>
        <w:rPr>
          <w:color w:val="000000"/>
        </w:rPr>
        <w:t xml:space="preserve">y </w:t>
      </w:r>
      <w:r>
        <w:rPr>
          <w:color w:val="58AD6D"/>
        </w:rPr>
        <w:t xml:space="preserve">directora </w:t>
      </w:r>
      <w:r>
        <w:rPr>
          <w:color w:val="000000"/>
        </w:rPr>
        <w:t xml:space="preserve">para </w:t>
      </w:r>
      <w:r>
        <w:rPr>
          <w:color w:val="58AD6D"/>
        </w:rPr>
        <w:t xml:space="preserve">alzar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8AD6D"/>
        </w:rPr>
        <w:t xml:space="preserve">machismo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lucha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Presenta </w:t>
      </w:r>
      <w:r>
        <w:rPr>
          <w:color w:val="000000"/>
        </w:rPr>
        <w:t xml:space="preserve">Morder </w:t>
      </w:r>
      <w:r>
        <w:rPr>
          <w:color w:val="000000"/>
        </w:rPr>
        <w:t xml:space="preserve">la </w:t>
      </w:r>
      <w:r>
        <w:rPr>
          <w:color w:val="58AD6D"/>
        </w:rPr>
        <w:t xml:space="preserve">manzana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libro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8AD6D"/>
        </w:rPr>
        <w:t xml:space="preserve">tumba </w:t>
      </w:r>
      <w:r>
        <w:rPr>
          <w:color w:val="000000"/>
        </w:rPr>
        <w:t xml:space="preserve">mitos </w:t>
      </w:r>
      <w:r>
        <w:rPr>
          <w:color w:val="58AD6D"/>
        </w:rPr>
        <w:t xml:space="preserve">machistas </w:t>
      </w:r>
      <w:r>
        <w:rPr>
          <w:color w:val="000000"/>
        </w:rPr>
        <w:t xml:space="preserve">que </w:t>
      </w:r>
      <w:r>
        <w:rPr>
          <w:color w:val="58AD6D"/>
        </w:rPr>
        <w:t xml:space="preserve">conviven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ni </w:t>
      </w:r>
      <w:r>
        <w:rPr>
          <w:color w:val="58AD6D"/>
        </w:rPr>
        <w:t xml:space="preserve">siquiera </w:t>
      </w:r>
      <w:r>
        <w:rPr>
          <w:color w:val="000000"/>
        </w:rPr>
        <w:t xml:space="preserve">nos </w:t>
      </w:r>
      <w:r>
        <w:rPr>
          <w:color w:val="000000"/>
        </w:rPr>
        <w:t xml:space="preserve">demos </w:t>
      </w:r>
      <w:r>
        <w:rPr>
          <w:color w:val="58AD6D"/>
        </w:rPr>
        <w:t xml:space="preserve">cuenta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feminismo </w:t>
      </w:r>
      <w:r>
        <w:rPr>
          <w:color w:val="000000"/>
        </w:rPr>
        <w:t xml:space="preserve">debería </w:t>
      </w:r>
      <w:r>
        <w:rPr>
          <w:color w:val="000000"/>
        </w:rPr>
        <w:t xml:space="preserve">ser </w:t>
      </w:r>
      <w:r>
        <w:rPr>
          <w:color w:val="58AD6D"/>
        </w:rPr>
        <w:t xml:space="preserve">asignatura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institutos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Leticia </w:t>
      </w:r>
      <w:r>
        <w:rPr>
          <w:color w:val="000000"/>
        </w:rPr>
        <w:t xml:space="preserve">Dolera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58AD6D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actriz </w:t>
      </w:r>
      <w:r>
        <w:rPr>
          <w:color w:val="000000"/>
        </w:rPr>
        <w:t xml:space="preserve">ha </w:t>
      </w:r>
      <w:r>
        <w:rPr>
          <w:color w:val="58AD6D"/>
        </w:rPr>
        <w:t xml:space="preserve">escrito </w:t>
      </w:r>
      <w:r>
        <w:rPr>
          <w:color w:val="000000"/>
        </w:rPr>
        <w:t xml:space="preserve">`` </w:t>
      </w:r>
      <w:r>
        <w:rPr>
          <w:color w:val="000000"/>
        </w:rPr>
        <w:t xml:space="preserve">Morder </w:t>
      </w:r>
      <w:r>
        <w:rPr>
          <w:color w:val="000000"/>
        </w:rPr>
        <w:t xml:space="preserve">la </w:t>
      </w:r>
      <w:r>
        <w:rPr>
          <w:color w:val="58AD6D"/>
        </w:rPr>
        <w:t xml:space="preserve">manzana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libro </w:t>
      </w:r>
      <w:r>
        <w:rPr>
          <w:color w:val="000000"/>
        </w:rPr>
        <w:t xml:space="preserve">para </w:t>
      </w:r>
      <w:r>
        <w:rPr>
          <w:color w:val="58AD6D"/>
        </w:rPr>
        <w:t xml:space="preserve">visibilizar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58AD6D"/>
        </w:rPr>
        <w:t xml:space="preserve">movimiento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58AD6D"/>
        </w:rPr>
        <w:t xml:space="preserve">feministas </w:t>
      </w:r>
      <w:r>
        <w:rPr>
          <w:color w:val="000000"/>
        </w:rPr>
        <w:t xml:space="preserve">no </w:t>
      </w:r>
      <w:r>
        <w:rPr>
          <w:color w:val="000000"/>
        </w:rPr>
        <w:t xml:space="preserve">venimos </w:t>
      </w:r>
      <w:r>
        <w:rPr>
          <w:color w:val="000000"/>
        </w:rPr>
        <w:t xml:space="preserve">a </w:t>
      </w:r>
      <w:r>
        <w:rPr>
          <w:color w:val="000000"/>
        </w:rPr>
        <w:t xml:space="preserve">culpabilizar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hombres </w:t>
      </w:r>
      <w:r>
        <w:rPr>
          <w:color w:val="000000"/>
        </w:rPr>
        <w:t xml:space="preserve">sino </w:t>
      </w:r>
      <w:r>
        <w:rPr>
          <w:color w:val="000000"/>
        </w:rPr>
        <w:t xml:space="preserve">a </w:t>
      </w:r>
      <w:r>
        <w:rPr>
          <w:color w:val="58AD6D"/>
        </w:rPr>
        <w:t xml:space="preserve">señalar </w:t>
      </w:r>
      <w:r>
        <w:rPr>
          <w:color w:val="000000"/>
        </w:rPr>
        <w:t xml:space="preserve">un </w:t>
      </w:r>
      <w:r>
        <w:rPr>
          <w:color w:val="58AD6D"/>
        </w:rPr>
        <w:t xml:space="preserve">sistema </w:t>
      </w:r>
      <w:r>
        <w:rPr>
          <w:color w:val="000000"/>
        </w:rPr>
        <w:t xml:space="preserve">que </w:t>
      </w:r>
      <w:r>
        <w:rPr>
          <w:color w:val="58AD6D"/>
        </w:rPr>
        <w:t xml:space="preserve">perpetúa </w:t>
      </w:r>
      <w:r>
        <w:rPr>
          <w:color w:val="000000"/>
        </w:rPr>
        <w:t xml:space="preserve">y </w:t>
      </w:r>
      <w:r>
        <w:rPr>
          <w:color w:val="58AD6D"/>
        </w:rPr>
        <w:t xml:space="preserve">fomenta </w:t>
      </w:r>
      <w:r>
        <w:rPr>
          <w:color w:val="000000"/>
        </w:rPr>
        <w:t xml:space="preserve">los </w:t>
      </w:r>
      <w:r>
        <w:rPr>
          <w:color w:val="000000"/>
        </w:rPr>
        <w:t xml:space="preserve">estereotipos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desigualdad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Leticia </w:t>
      </w:r>
      <w:r>
        <w:rPr>
          <w:color w:val="000000"/>
        </w:rPr>
        <w:t xml:space="preserve">ha </w:t>
      </w:r>
      <w:r>
        <w:rPr>
          <w:color w:val="58AD6D"/>
        </w:rPr>
        <w:t xml:space="preserve">defendido </w:t>
      </w:r>
      <w:r>
        <w:rPr>
          <w:color w:val="000000"/>
        </w:rPr>
        <w:t xml:space="preserve">el </w:t>
      </w:r>
      <w:r>
        <w:rPr>
          <w:color w:val="58AD6D"/>
        </w:rPr>
        <w:t xml:space="preserve">feminismo </w:t>
      </w:r>
      <w:r>
        <w:rPr>
          <w:color w:val="000000"/>
        </w:rPr>
        <w:t xml:space="preserve">en </w:t>
      </w:r>
      <w:r>
        <w:rPr>
          <w:color w:val="6A03D7"/>
        </w:rPr>
        <w:t xml:space="preserve">eventos </w:t>
      </w:r>
      <w:r>
        <w:rPr>
          <w:color w:val="000000"/>
        </w:rPr>
        <w:t xml:space="preserve">de </w:t>
      </w:r>
      <w:r>
        <w:rPr>
          <w:color w:val="58AD6D"/>
        </w:rPr>
        <w:t xml:space="preserve">gran </w:t>
      </w:r>
      <w:r>
        <w:rPr>
          <w:color w:val="000000"/>
        </w:rPr>
        <w:t xml:space="preserve">difusión </w:t>
      </w:r>
      <w:r>
        <w:rPr>
          <w:color w:val="000000"/>
        </w:rPr>
        <w:t xml:space="preserve">.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verdades </w:t>
      </w:r>
      <w:r>
        <w:rPr>
          <w:color w:val="000000"/>
        </w:rPr>
        <w:t xml:space="preserve">sin </w:t>
      </w:r>
      <w:r>
        <w:rPr>
          <w:color w:val="000000"/>
        </w:rPr>
        <w:t xml:space="preserve">pelos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lengua </w:t>
      </w:r>
      <w:r>
        <w:rPr>
          <w:color w:val="000000"/>
        </w:rPr>
        <w:t xml:space="preserve">ante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58AD6D"/>
        </w:rPr>
        <w:t xml:space="preserve">espectadores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58AD6D"/>
        </w:rPr>
        <w:t xml:space="preserve">sistema </w:t>
      </w:r>
      <w:r>
        <w:rPr>
          <w:color w:val="000000"/>
        </w:rPr>
        <w:t xml:space="preserve">está </w:t>
      </w:r>
      <w:r>
        <w:rPr>
          <w:color w:val="000000"/>
        </w:rPr>
        <w:t xml:space="preserve">tan </w:t>
      </w:r>
      <w:r>
        <w:rPr>
          <w:color w:val="6A03D7"/>
        </w:rPr>
        <w:t xml:space="preserve">instaurado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304195"/>
        </w:rPr>
        <w:t xml:space="preserve">remover </w:t>
      </w:r>
      <w:r>
        <w:rPr>
          <w:color w:val="000000"/>
        </w:rPr>
        <w:t xml:space="preserve">e </w:t>
      </w:r>
      <w:r>
        <w:rPr>
          <w:color w:val="58AD6D"/>
        </w:rPr>
        <w:t xml:space="preserve">incomodar </w:t>
      </w:r>
      <w:r>
        <w:rPr>
          <w:color w:val="000000"/>
        </w:rPr>
        <w:t xml:space="preserve">un </w:t>
      </w:r>
      <w:r>
        <w:rPr>
          <w:color w:val="04F44E"/>
        </w:rPr>
        <w:t xml:space="preserve">poquito </w:t>
      </w:r>
      <w:r>
        <w:rPr>
          <w:color w:val="000000"/>
        </w:rPr>
        <w:t xml:space="preserve">. </w:t>
      </w:r>
      <w:r>
        <w:rPr>
          <w:color w:val="000000"/>
        </w:rPr>
        <w:t xml:space="preserve">Incomodar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brecha </w:t>
      </w:r>
      <w:r>
        <w:rPr>
          <w:color w:val="58AD6D"/>
        </w:rPr>
        <w:t xml:space="preserve">salarial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tener </w:t>
      </w:r>
      <w:r>
        <w:rPr>
          <w:color w:val="304195"/>
        </w:rPr>
        <w:t xml:space="preserve">miedo </w:t>
      </w:r>
      <w:r>
        <w:rPr>
          <w:color w:val="000000"/>
        </w:rPr>
        <w:t xml:space="preserve">al </w:t>
      </w:r>
      <w:r>
        <w:rPr>
          <w:color w:val="58AD6D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11.000 </w:t>
      </w:r>
      <w:r>
        <w:rPr>
          <w:color w:val="58AD6D"/>
        </w:rPr>
        <w:t xml:space="preserve">denuncias </w:t>
      </w:r>
      <w:r>
        <w:rPr>
          <w:color w:val="58AD6D"/>
        </w:rPr>
        <w:t xml:space="preserve">anuales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recuerda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acoso </w:t>
      </w:r>
      <w:r>
        <w:rPr>
          <w:color w:val="58AD6D"/>
        </w:rPr>
        <w:t xml:space="preserve">sexual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culpa </w:t>
      </w:r>
      <w:r>
        <w:rPr>
          <w:color w:val="58AD6D"/>
        </w:rPr>
        <w:t xml:space="preserve">nunca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conductor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furgón </w:t>
      </w:r>
      <w:r>
        <w:rPr>
          <w:color w:val="304195"/>
        </w:rPr>
        <w:t xml:space="preserve">blindado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fugado </w:t>
      </w:r>
      <w:r>
        <w:rPr>
          <w:color w:val="000000"/>
        </w:rPr>
        <w:t xml:space="preserve">con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4F44E"/>
        </w:rPr>
        <w:t xml:space="preserve">pesetas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732484"/>
        </w:rPr>
        <w:t xml:space="preserve">Brasil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sonará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historia </w:t>
      </w:r>
      <w:r>
        <w:rPr>
          <w:color w:val="000000"/>
        </w:rPr>
        <w:t xml:space="preserve">del </w:t>
      </w:r>
      <w:r>
        <w:rPr>
          <w:color w:val="000000"/>
        </w:rPr>
        <w:t xml:space="preserve">Dioni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sorprendió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sociedad </w:t>
      </w:r>
      <w:r>
        <w:rPr>
          <w:color w:val="58AD6D"/>
        </w:rPr>
        <w:t xml:space="preserve">española </w:t>
      </w:r>
      <w:r>
        <w:rPr>
          <w:color w:val="000000"/>
        </w:rPr>
        <w:t xml:space="preserve">en </w:t>
      </w:r>
      <w:r>
        <w:rPr>
          <w:color w:val="000000"/>
        </w:rPr>
        <w:t xml:space="preserve">1989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sólo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4F44E"/>
        </w:rPr>
        <w:t xml:space="preserve">repasará </w:t>
      </w:r>
      <w:r>
        <w:rPr>
          <w:color w:val="000000"/>
        </w:rPr>
        <w:t xml:space="preserve">esta </w:t>
      </w:r>
      <w:r>
        <w:rPr>
          <w:color w:val="D32981"/>
        </w:rPr>
        <w:t xml:space="preserve">noche </w:t>
      </w:r>
      <w:r>
        <w:rPr>
          <w:color w:val="000000"/>
        </w:rPr>
        <w:t xml:space="preserve">Ana </w:t>
      </w:r>
      <w:r>
        <w:rPr>
          <w:color w:val="000000"/>
        </w:rPr>
        <w:t xml:space="preserve">Pastor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programa </w:t>
      </w:r>
      <w:r>
        <w:rPr>
          <w:color w:val="000000"/>
        </w:rPr>
        <w:t xml:space="preserve">`` </w:t>
      </w:r>
      <w:r>
        <w:rPr>
          <w:color w:val="000000"/>
        </w:rPr>
        <w:t xml:space="preserve">¿Dónde </w:t>
      </w:r>
      <w:r>
        <w:rPr>
          <w:color w:val="000000"/>
        </w:rPr>
        <w:t xml:space="preserve">estabas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último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32484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1900 </w:t>
      </w:r>
      <w:r>
        <w:rPr>
          <w:color w:val="58AD6D"/>
        </w:rPr>
        <w:t xml:space="preserve">ochenta </w:t>
      </w:r>
      <w:r>
        <w:rPr>
          <w:color w:val="000000"/>
        </w:rPr>
        <w:t xml:space="preserve">y </w:t>
      </w:r>
      <w:r>
        <w:rPr>
          <w:color w:val="58AD6D"/>
        </w:rPr>
        <w:t xml:space="preserve">nueve </w:t>
      </w:r>
      <w:r>
        <w:rPr>
          <w:color w:val="000000"/>
        </w:rPr>
        <w:t xml:space="preserve">, </w:t>
      </w:r>
      <w:r>
        <w:rPr>
          <w:color w:val="000000"/>
        </w:rPr>
        <w:t xml:space="preserve">año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¿dónde </w:t>
      </w:r>
      <w:r>
        <w:rPr>
          <w:color w:val="000000"/>
        </w:rPr>
        <w:t xml:space="preserve">estabas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Pone </w:t>
      </w:r>
      <w:r>
        <w:rPr>
          <w:color w:val="000000"/>
        </w:rPr>
        <w:t xml:space="preserve">Punto </w:t>
      </w:r>
      <w:r>
        <w:rPr>
          <w:color w:val="000000"/>
        </w:rPr>
        <w:t xml:space="preserve">y </w:t>
      </w:r>
      <w:r>
        <w:rPr>
          <w:color w:val="58AD6D"/>
        </w:rPr>
        <w:t xml:space="preserve">final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32484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quedar </w:t>
      </w:r>
      <w:r>
        <w:rPr>
          <w:color w:val="58AD6D"/>
        </w:rPr>
        <w:t xml:space="preserve">conmigo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estuvo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fue </w:t>
      </w:r>
      <w:r>
        <w:rPr>
          <w:color w:val="000000"/>
        </w:rPr>
        <w:t xml:space="preserve">Lola </w:t>
      </w:r>
      <w:r>
        <w:rPr>
          <w:color w:val="000000"/>
        </w:rPr>
        <w:t xml:space="preserve">Flores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la </w:t>
      </w:r>
      <w:r>
        <w:rPr>
          <w:color w:val="58AD6D"/>
        </w:rPr>
        <w:t xml:space="preserve">absolvieron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58AD6D"/>
        </w:rPr>
        <w:t xml:space="preserve">defraudar </w:t>
      </w:r>
      <w:r>
        <w:rPr>
          <w:color w:val="000000"/>
        </w:rPr>
        <w:t xml:space="preserve">a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58AD6D"/>
        </w:rPr>
        <w:t xml:space="preserve">imposible </w:t>
      </w:r>
      <w:r>
        <w:rPr>
          <w:color w:val="58AD6D"/>
        </w:rPr>
        <w:t xml:space="preserve">determinar </w:t>
      </w:r>
      <w:r>
        <w:rPr>
          <w:color w:val="000000"/>
        </w:rPr>
        <w:t xml:space="preserve">la </w:t>
      </w:r>
      <w:r>
        <w:rPr>
          <w:color w:val="58AD6D"/>
        </w:rPr>
        <w:t xml:space="preserve">cuantía </w:t>
      </w:r>
      <w:r>
        <w:rPr>
          <w:color w:val="000000"/>
        </w:rPr>
        <w:t xml:space="preserve">del </w:t>
      </w:r>
      <w:r>
        <w:rPr>
          <w:color w:val="58AD6D"/>
        </w:rPr>
        <w:t xml:space="preserve">fraude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Alemanias </w:t>
      </w:r>
      <w:r>
        <w:rPr>
          <w:color w:val="58AD6D"/>
        </w:rPr>
        <w:t xml:space="preserve">volvieron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D32981"/>
        </w:rPr>
        <w:t xml:space="preserve">caída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58AD6D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58AD6D"/>
        </w:rPr>
        <w:t xml:space="preserve">aprende </w:t>
      </w:r>
      <w:r>
        <w:rPr>
          <w:color w:val="000000"/>
        </w:rPr>
        <w:t xml:space="preserve">una </w:t>
      </w:r>
      <w:r>
        <w:rPr>
          <w:color w:val="58AD6D"/>
        </w:rPr>
        <w:t xml:space="preserve">nueva </w:t>
      </w:r>
      <w:r>
        <w:rPr>
          <w:color w:val="58AD6D"/>
        </w:rPr>
        <w:t xml:space="preserve">palabra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cuponazo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el </w:t>
      </w:r>
      <w:r>
        <w:rPr>
          <w:color w:val="58AD6D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58AD6D"/>
        </w:rPr>
        <w:t xml:space="preserve">mañana </w:t>
      </w:r>
      <w:r>
        <w:rPr>
          <w:color w:val="000000"/>
        </w:rPr>
        <w:t xml:space="preserve">. </w:t>
      </w:r>
      <w:r>
        <w:rPr>
          <w:color w:val="D32981"/>
        </w:rPr>
        <w:t xml:space="preserve">Nieve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provincia </w:t>
      </w:r>
      <w:r>
        <w:rPr>
          <w:color w:val="000000"/>
        </w:rPr>
        <w:t xml:space="preserve">de </w:t>
      </w:r>
      <w:r>
        <w:rPr>
          <w:color w:val="58AD6D"/>
        </w:rPr>
        <w:t xml:space="preserve">Valencia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han </w:t>
      </w:r>
      <w:r>
        <w:rPr>
          <w:color w:val="58AD6D"/>
        </w:rPr>
        <w:t xml:space="preserve">quedado </w:t>
      </w:r>
      <w:r>
        <w:rPr>
          <w:color w:val="000000"/>
        </w:rPr>
        <w:t xml:space="preserve">los </w:t>
      </w:r>
      <w:r>
        <w:rPr>
          <w:color w:val="6A03D7"/>
        </w:rPr>
        <w:t xml:space="preserve">viñedos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000000"/>
        </w:rPr>
        <w:t xml:space="preserve">capa </w:t>
      </w:r>
      <w:r>
        <w:rPr>
          <w:color w:val="58AD6D"/>
        </w:rPr>
        <w:t xml:space="preserve">blanca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58AD6D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del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Comunidad </w:t>
      </w:r>
      <w:r>
        <w:rPr>
          <w:color w:val="000000"/>
        </w:rPr>
        <w:t xml:space="preserve">Valenciana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centro </w:t>
      </w:r>
      <w:r>
        <w:rPr>
          <w:color w:val="000000"/>
        </w:rPr>
        <w:t xml:space="preserve">del </w:t>
      </w:r>
      <w:r>
        <w:rPr>
          <w:color w:val="58AD6D"/>
        </w:rPr>
        <w:t xml:space="preserve">país </w:t>
      </w:r>
      <w:r>
        <w:rPr>
          <w:color w:val="000000"/>
        </w:rPr>
        <w:t xml:space="preserve">el </w:t>
      </w:r>
      <w:r>
        <w:rPr>
          <w:color w:val="D32981"/>
        </w:rPr>
        <w:t xml:space="preserve">choque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siberiano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D32981"/>
        </w:rPr>
        <w:t xml:space="preserve">nevadas </w:t>
      </w:r>
      <w:r>
        <w:rPr>
          <w:color w:val="000000"/>
        </w:rPr>
        <w:t xml:space="preserve">en </w:t>
      </w:r>
      <w:r>
        <w:rPr>
          <w:color w:val="000000"/>
        </w:rPr>
        <w:t xml:space="preserve">cotas </w:t>
      </w:r>
      <w:r>
        <w:rPr>
          <w:color w:val="000000"/>
        </w:rPr>
        <w:t xml:space="preserve">bajas </w:t>
      </w:r>
      <w:r>
        <w:rPr>
          <w:color w:val="000000"/>
        </w:rPr>
        <w:t xml:space="preserve">que </w:t>
      </w:r>
      <w:r>
        <w:rPr>
          <w:color w:val="6A03D7"/>
        </w:rPr>
        <w:t xml:space="preserve">tienden </w:t>
      </w:r>
      <w:r>
        <w:rPr>
          <w:color w:val="000000"/>
        </w:rPr>
        <w:t xml:space="preserve">a </w:t>
      </w:r>
      <w:r>
        <w:rPr>
          <w:color w:val="58AD6D"/>
        </w:rPr>
        <w:t xml:space="preserve">retirarse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D32981"/>
        </w:rPr>
        <w:t xml:space="preserve">cuajado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D32981"/>
        </w:rPr>
        <w:t xml:space="preserve">puntos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la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se </w:t>
      </w:r>
      <w:r>
        <w:rPr>
          <w:color w:val="6A03D7"/>
        </w:rPr>
        <w:t xml:space="preserve">extiende </w:t>
      </w:r>
      <w:r>
        <w:rPr>
          <w:color w:val="000000"/>
        </w:rPr>
        <w:t xml:space="preserve">[ </w:t>
      </w:r>
      <w:r>
        <w:rPr>
          <w:color w:val="000000"/>
        </w:rPr>
        <w:t xml:space="preserve">27/02/2018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