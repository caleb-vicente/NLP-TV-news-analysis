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21:10:01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58AD6D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304195"/>
        </w:rPr>
        <w:t xml:space="preserve">mañana </w:t>
      </w:r>
      <w:r>
        <w:rPr>
          <w:color w:val="6A03D7"/>
        </w:rPr>
        <w:t xml:space="preserve">empieza </w:t>
      </w:r>
      <w:r>
        <w:rPr>
          <w:color w:val="000000"/>
        </w:rPr>
        <w:t xml:space="preserve">su </w:t>
      </w:r>
      <w:r>
        <w:rPr>
          <w:color w:val="000000"/>
        </w:rPr>
        <w:t xml:space="preserve">ruta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agrupaciones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para </w:t>
      </w:r>
      <w:r>
        <w:rPr>
          <w:color w:val="58AD6D"/>
        </w:rPr>
        <w:t xml:space="preserve">impulsar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304195"/>
        </w:rPr>
        <w:t xml:space="preserve">parada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AEA78F"/>
        </w:rPr>
        <w:t xml:space="preserve">PSC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de </w:t>
      </w:r>
      <w:r>
        <w:rPr>
          <w:color w:val="AEA78F"/>
        </w:rPr>
        <w:t xml:space="preserve">Susana-Díaz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58AD6D"/>
        </w:rPr>
        <w:t xml:space="preserve">PSOE </w:t>
      </w:r>
      <w:r>
        <w:rPr>
          <w:color w:val="6A03D7"/>
        </w:rPr>
        <w:t xml:space="preserve">andaluz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donde </w:t>
      </w:r>
      <w:r>
        <w:rPr>
          <w:color w:val="000000"/>
        </w:rPr>
        <w:t xml:space="preserve">ella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afana </w:t>
      </w:r>
      <w:r>
        <w:rPr>
          <w:color w:val="000000"/>
        </w:rPr>
        <w:t xml:space="preserve">en </w:t>
      </w:r>
      <w:r>
        <w:rPr>
          <w:color w:val="000000"/>
        </w:rPr>
        <w:t xml:space="preserve">coser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-Vamos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6A03D7"/>
        </w:rPr>
        <w:t xml:space="preserve">fortaleza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58AD6D"/>
        </w:rPr>
        <w:t xml:space="preserve">ganador </w:t>
      </w:r>
      <w:r>
        <w:rPr>
          <w:color w:val="000000"/>
        </w:rPr>
        <w:t xml:space="preserve">,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gustaría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58AD6D"/>
        </w:rPr>
        <w:t xml:space="preserve">media </w:t>
      </w:r>
      <w:r>
        <w:rPr>
          <w:color w:val="000000"/>
        </w:rPr>
        <w:t xml:space="preserve">de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A03D7"/>
        </w:rPr>
        <w:t xml:space="preserve">primer </w:t>
      </w:r>
      <w:r>
        <w:rPr>
          <w:color w:val="304195"/>
        </w:rPr>
        <w:t xml:space="preserve">avance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AEA78F"/>
        </w:rPr>
        <w:t xml:space="preserve">PSC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neutral </w:t>
      </w:r>
      <w:r>
        <w:rPr>
          <w:color w:val="257FBB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-Díaz </w:t>
      </w:r>
      <w:r>
        <w:rPr>
          <w:color w:val="6A03D7"/>
        </w:rPr>
        <w:t xml:space="preserve">logra </w:t>
      </w:r>
      <w:r>
        <w:rPr>
          <w:color w:val="000000"/>
        </w:rPr>
        <w:t xml:space="preserve">la </w:t>
      </w:r>
      <w:r>
        <w:rPr>
          <w:color w:val="000000"/>
        </w:rPr>
        <w:t xml:space="preserve">neutralidad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sociaslitas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para </w:t>
      </w:r>
      <w:r>
        <w:rPr>
          <w:color w:val="58AD6D"/>
        </w:rPr>
        <w:t xml:space="preserve">elegir </w:t>
      </w:r>
      <w:r>
        <w:rPr>
          <w:color w:val="58AD6D"/>
        </w:rPr>
        <w:t xml:space="preserve">secretario </w:t>
      </w:r>
      <w:r>
        <w:rPr>
          <w:color w:val="58AD6D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harán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por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C6B48B"/>
        </w:rPr>
        <w:t xml:space="preserve">Iceta </w:t>
      </w:r>
      <w:r>
        <w:rPr>
          <w:color w:val="000000"/>
        </w:rPr>
        <w:t xml:space="preserve">fue </w:t>
      </w:r>
      <w:r>
        <w:rPr>
          <w:color w:val="6A03D7"/>
        </w:rPr>
        <w:t xml:space="preserve">fiel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6A03D7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-¡Mantente </w:t>
      </w:r>
      <w:r>
        <w:rPr>
          <w:color w:val="58AD6D"/>
        </w:rPr>
        <w:t xml:space="preserve">firme </w:t>
      </w:r>
      <w:r>
        <w:rPr>
          <w:color w:val="000000"/>
        </w:rPr>
        <w:t xml:space="preserve">, </w:t>
      </w:r>
      <w:r>
        <w:rPr>
          <w:color w:val="000000"/>
        </w:rPr>
        <w:t xml:space="preserve">líbranos </w:t>
      </w:r>
      <w:r>
        <w:rPr>
          <w:color w:val="000000"/>
        </w:rPr>
        <w:t xml:space="preserve">del </w:t>
      </w:r>
      <w:r>
        <w:rPr>
          <w:color w:val="000000"/>
        </w:rPr>
        <w:t xml:space="preserve">mal </w:t>
      </w:r>
      <w:r>
        <w:rPr>
          <w:color w:val="000000"/>
        </w:rPr>
        <w:t xml:space="preserve">!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-Sánchez </w:t>
      </w:r>
      <w:r>
        <w:rPr>
          <w:color w:val="6A03D7"/>
        </w:rPr>
        <w:t xml:space="preserve">inicia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su </w:t>
      </w:r>
      <w:r>
        <w:rPr>
          <w:color w:val="000000"/>
        </w:rPr>
        <w:t xml:space="preserve">periplo </w:t>
      </w:r>
      <w:r>
        <w:rPr>
          <w:color w:val="000000"/>
        </w:rPr>
        <w:t xml:space="preserve">en </w:t>
      </w:r>
      <w:r>
        <w:rPr>
          <w:color w:val="304195"/>
        </w:rPr>
        <w:t xml:space="preserve">coche </w:t>
      </w:r>
      <w:r>
        <w:rPr>
          <w:color w:val="000000"/>
        </w:rPr>
        <w:t xml:space="preserve">sede </w:t>
      </w:r>
      <w:r>
        <w:rPr>
          <w:color w:val="000000"/>
        </w:rPr>
        <w:t xml:space="preserve">a </w:t>
      </w:r>
      <w:r>
        <w:rPr>
          <w:color w:val="000000"/>
        </w:rPr>
        <w:t xml:space="preserve">sede </w:t>
      </w:r>
      <w:r>
        <w:rPr>
          <w:color w:val="000000"/>
        </w:rPr>
        <w:t xml:space="preserve">en </w:t>
      </w:r>
      <w:r>
        <w:rPr>
          <w:color w:val="000000"/>
        </w:rPr>
        <w:t xml:space="preserve">Chirivella </w:t>
      </w:r>
      <w:r>
        <w:rPr>
          <w:color w:val="000000"/>
        </w:rPr>
        <w:t xml:space="preserve">,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razón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barones </w:t>
      </w:r>
      <w:r>
        <w:rPr>
          <w:color w:val="000000"/>
        </w:rPr>
        <w:t xml:space="preserve">vean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A03D7"/>
        </w:rPr>
        <w:t xml:space="preserve">triunfo </w:t>
      </w:r>
      <w:r>
        <w:rPr>
          <w:color w:val="000000"/>
        </w:rPr>
        <w:t xml:space="preserve">la </w:t>
      </w:r>
      <w:r>
        <w:rPr>
          <w:color w:val="58AD6D"/>
        </w:rPr>
        <w:t xml:space="preserve">reunión </w:t>
      </w:r>
      <w:r>
        <w:rPr>
          <w:color w:val="000000"/>
        </w:rPr>
        <w:t xml:space="preserve">de </w:t>
      </w:r>
      <w:r>
        <w:rPr>
          <w:color w:val="304195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58AD6D"/>
        </w:rPr>
        <w:t xml:space="preserve">vasca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mandos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califican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nefasto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ayer </w:t>
      </w:r>
      <w:r>
        <w:rPr>
          <w:color w:val="000000"/>
        </w:rPr>
        <w:t xml:space="preserve">hicieron </w:t>
      </w:r>
      <w:r>
        <w:rPr>
          <w:color w:val="58AD6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fuertes </w:t>
      </w:r>
      <w:r>
        <w:rPr>
          <w:color w:val="304195"/>
        </w:rPr>
        <w:t xml:space="preserve">disturbios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registraron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000000"/>
        </w:rPr>
        <w:t xml:space="preserve">Lejona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Ertzaintza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periodista </w:t>
      </w:r>
      <w:r>
        <w:rPr>
          <w:color w:val="304195"/>
        </w:rPr>
        <w:t xml:space="preserve">resultaron </w:t>
      </w:r>
      <w:r>
        <w:rPr>
          <w:color w:val="000000"/>
        </w:rPr>
        <w:t xml:space="preserve">heridos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transcurso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algarada </w:t>
      </w:r>
      <w:r>
        <w:rPr>
          <w:color w:val="58AD6D"/>
        </w:rPr>
        <w:t xml:space="preserve">protagonizada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6F323"/>
        </w:rPr>
        <w:t xml:space="preserve">numeroso </w:t>
      </w:r>
      <w:r>
        <w:rPr>
          <w:color w:val="58AD6D"/>
        </w:rPr>
        <w:t xml:space="preserve">grupo </w:t>
      </w:r>
      <w:r>
        <w:rPr>
          <w:color w:val="000000"/>
        </w:rPr>
        <w:t xml:space="preserve">de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que </w:t>
      </w:r>
      <w:r>
        <w:rPr>
          <w:color w:val="304195"/>
        </w:rPr>
        <w:t xml:space="preserve">atacó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con </w:t>
      </w:r>
      <w:r>
        <w:rPr>
          <w:color w:val="304195"/>
        </w:rPr>
        <w:t xml:space="preserve">piedras </w:t>
      </w:r>
      <w:r>
        <w:rPr>
          <w:color w:val="000000"/>
        </w:rPr>
        <w:t xml:space="preserve">y </w:t>
      </w:r>
      <w:r>
        <w:rPr>
          <w:color w:val="000000"/>
        </w:rPr>
        <w:t xml:space="preserve">macetas </w:t>
      </w:r>
      <w:r>
        <w:rPr>
          <w:color w:val="000000"/>
        </w:rPr>
        <w:t xml:space="preserve">. </w:t>
      </w:r>
      <w:r>
        <w:rPr>
          <w:color w:val="000000"/>
        </w:rPr>
        <w:t xml:space="preserve">Maitena-Berrueco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fue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falló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estuvieron </w:t>
      </w:r>
      <w:r>
        <w:rPr>
          <w:color w:val="304195"/>
        </w:rPr>
        <w:t xml:space="preserve">ayer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pasaron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sintieron </w:t>
      </w:r>
      <w:r>
        <w:rPr>
          <w:color w:val="304195"/>
        </w:rPr>
        <w:t xml:space="preserve">indefensos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Reclaman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depuren </w:t>
      </w:r>
      <w:r>
        <w:rPr>
          <w:color w:val="000000"/>
        </w:rPr>
        <w:t xml:space="preserve">las </w:t>
      </w:r>
      <w:r>
        <w:rPr>
          <w:color w:val="58AD6D"/>
        </w:rPr>
        <w:t xml:space="preserve">responsabilidades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-Con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desatada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Ertzaintza </w:t>
      </w:r>
      <w:r>
        <w:rPr>
          <w:color w:val="58AD6D"/>
        </w:rPr>
        <w:t xml:space="preserve">trataba </w:t>
      </w:r>
      <w:r>
        <w:rPr>
          <w:color w:val="000000"/>
        </w:rPr>
        <w:t xml:space="preserve">de </w:t>
      </w:r>
      <w:r>
        <w:rPr>
          <w:color w:val="304195"/>
        </w:rPr>
        <w:t xml:space="preserve">neutralizar </w:t>
      </w:r>
      <w:r>
        <w:rPr>
          <w:color w:val="000000"/>
        </w:rPr>
        <w:t xml:space="preserve">los </w:t>
      </w:r>
      <w:r>
        <w:rPr>
          <w:color w:val="304195"/>
        </w:rPr>
        <w:t xml:space="preserve">altercados </w:t>
      </w:r>
      <w:r>
        <w:rPr>
          <w:color w:val="000000"/>
        </w:rPr>
        <w:t xml:space="preserve">. </w:t>
      </w:r>
      <w:r>
        <w:rPr>
          <w:color w:val="000000"/>
        </w:rPr>
        <w:t xml:space="preserve">Pequeñas </w:t>
      </w:r>
      <w:r>
        <w:rPr>
          <w:color w:val="58AD6D"/>
        </w:rPr>
        <w:t xml:space="preserve">cargas </w:t>
      </w:r>
      <w:r>
        <w:rPr>
          <w:color w:val="000000"/>
        </w:rPr>
        <w:t xml:space="preserve">que </w:t>
      </w:r>
      <w:r>
        <w:rPr>
          <w:color w:val="304195"/>
        </w:rPr>
        <w:t xml:space="preserve">apenas </w:t>
      </w:r>
      <w:r>
        <w:rPr>
          <w:color w:val="6A03D7"/>
        </w:rPr>
        <w:t xml:space="preserve">lograban </w:t>
      </w:r>
      <w:r>
        <w:rPr>
          <w:color w:val="6A03D7"/>
        </w:rPr>
        <w:t xml:space="preserve">disipar </w:t>
      </w:r>
      <w:r>
        <w:rPr>
          <w:color w:val="000000"/>
        </w:rPr>
        <w:t xml:space="preserve">la </w:t>
      </w:r>
      <w:r>
        <w:rPr>
          <w:color w:val="304195"/>
        </w:rPr>
        <w:t xml:space="preserve">batalla </w:t>
      </w:r>
      <w:r>
        <w:rPr>
          <w:color w:val="304195"/>
        </w:rPr>
        <w:t xml:space="preserve">campal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el </w:t>
      </w:r>
      <w:r>
        <w:rPr>
          <w:color w:val="58AD6D"/>
        </w:rPr>
        <w:t xml:space="preserve">campus </w:t>
      </w:r>
      <w:r>
        <w:rPr>
          <w:color w:val="58AD6D"/>
        </w:rPr>
        <w:t xml:space="preserve">universitario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Lejona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encapuchados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tapada </w:t>
      </w:r>
      <w:r>
        <w:rPr>
          <w:color w:val="000000"/>
        </w:rPr>
        <w:t xml:space="preserve">, </w:t>
      </w:r>
      <w:r>
        <w:rPr>
          <w:color w:val="58AD6D"/>
        </w:rPr>
        <w:t xml:space="preserve">lanzaban </w:t>
      </w:r>
      <w:r>
        <w:rPr>
          <w:color w:val="304195"/>
        </w:rPr>
        <w:t xml:space="preserve">objetos </w:t>
      </w:r>
      <w:r>
        <w:rPr>
          <w:color w:val="000000"/>
        </w:rPr>
        <w:t xml:space="preserve">, </w:t>
      </w:r>
      <w:r>
        <w:rPr>
          <w:color w:val="000000"/>
        </w:rPr>
        <w:t xml:space="preserve">bengalas </w:t>
      </w:r>
      <w:r>
        <w:rPr>
          <w:color w:val="000000"/>
        </w:rPr>
        <w:t xml:space="preserve">y </w:t>
      </w:r>
      <w:r>
        <w:rPr>
          <w:color w:val="58AD6D"/>
        </w:rPr>
        <w:t xml:space="preserve">agredían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ertzainas </w:t>
      </w:r>
      <w:r>
        <w:rPr>
          <w:color w:val="000000"/>
        </w:rPr>
        <w:t xml:space="preserve">. </w:t>
      </w:r>
      <w:r>
        <w:rPr>
          <w:color w:val="58AD6D"/>
        </w:rPr>
        <w:t xml:space="preserve">Unas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que </w:t>
      </w:r>
      <w:r>
        <w:rPr>
          <w:color w:val="304195"/>
        </w:rPr>
        <w:t xml:space="preserve">muestran </w:t>
      </w:r>
      <w:r>
        <w:rPr>
          <w:color w:val="000000"/>
        </w:rPr>
        <w:t xml:space="preserve">las </w:t>
      </w:r>
      <w:r>
        <w:rPr>
          <w:color w:val="304195"/>
        </w:rPr>
        <w:t xml:space="preserve">dificultades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Ertzaintza </w:t>
      </w:r>
      <w:r>
        <w:rPr>
          <w:color w:val="000000"/>
        </w:rPr>
        <w:t xml:space="preserve">para </w:t>
      </w:r>
      <w:r>
        <w:rPr>
          <w:color w:val="304195"/>
        </w:rPr>
        <w:t xml:space="preserve">controlar </w:t>
      </w:r>
      <w:r>
        <w:rPr>
          <w:color w:val="000000"/>
        </w:rPr>
        <w:t xml:space="preserve">unos </w:t>
      </w:r>
      <w:r>
        <w:rPr>
          <w:color w:val="304195"/>
        </w:rPr>
        <w:t xml:space="preserve">altercados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6A03D7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04F44E"/>
        </w:rPr>
        <w:t xml:space="preserve">colectivo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8AD6D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aboquen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situaciones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peligro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58AD6D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58AD6D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000000"/>
        </w:rPr>
        <w:t xml:space="preserve">es </w:t>
      </w:r>
      <w:r>
        <w:rPr>
          <w:color w:val="6A03D7"/>
        </w:rPr>
        <w:t xml:space="preserve">monumental </w:t>
      </w:r>
      <w:r>
        <w:rPr>
          <w:color w:val="000000"/>
        </w:rPr>
        <w:t xml:space="preserve">, </w:t>
      </w:r>
      <w:r>
        <w:rPr>
          <w:color w:val="58AD6D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pésima </w:t>
      </w:r>
      <w:r>
        <w:rPr>
          <w:color w:val="304195"/>
        </w:rPr>
        <w:t xml:space="preserve">planificación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sindicatos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terrorismo </w:t>
      </w:r>
      <w:r>
        <w:rPr>
          <w:color w:val="6A03D7"/>
        </w:rPr>
        <w:t xml:space="preserve">callejero </w:t>
      </w:r>
      <w:r>
        <w:rPr>
          <w:color w:val="58AD6D"/>
        </w:rPr>
        <w:t xml:space="preserve">sigue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en </w:t>
      </w:r>
      <w:r>
        <w:rPr>
          <w:color w:val="58AD6D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diga </w:t>
      </w:r>
      <w:r>
        <w:rPr>
          <w:color w:val="000000"/>
        </w:rPr>
        <w:t xml:space="preserve">esta </w:t>
      </w:r>
      <w:r>
        <w:rPr>
          <w:color w:val="58AD6D"/>
        </w:rPr>
        <w:t xml:space="preserve">Consejería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Gobierno-Vasco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304195"/>
        </w:rPr>
        <w:t xml:space="preserve">finalizado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-Afirman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304195"/>
        </w:rPr>
        <w:t xml:space="preserve">manifestaciones </w:t>
      </w:r>
      <w:r>
        <w:rPr>
          <w:color w:val="000000"/>
        </w:rPr>
        <w:t xml:space="preserve">traen </w:t>
      </w:r>
      <w:r>
        <w:rPr>
          <w:color w:val="58AD6D"/>
        </w:rPr>
        <w:t xml:space="preserve">consigo </w:t>
      </w:r>
      <w:r>
        <w:rPr>
          <w:color w:val="000000"/>
        </w:rPr>
        <w:t xml:space="preserve">un </w:t>
      </w:r>
      <w:r>
        <w:rPr>
          <w:color w:val="000000"/>
        </w:rPr>
        <w:t xml:space="preserve">trasfondo </w:t>
      </w:r>
      <w:r>
        <w:rPr>
          <w:color w:val="58AD6D"/>
        </w:rPr>
        <w:t xml:space="preserve">político </w:t>
      </w:r>
      <w:r>
        <w:rPr>
          <w:color w:val="58AD6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6A03D7"/>
        </w:rPr>
        <w:t xml:space="preserve">Francia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58AD6D"/>
        </w:rPr>
        <w:t xml:space="preserve">contener </w:t>
      </w:r>
      <w:r>
        <w:rPr>
          <w:color w:val="000000"/>
        </w:rPr>
        <w:t xml:space="preserve">la </w:t>
      </w:r>
      <w:r>
        <w:rPr>
          <w:color w:val="6A03D7"/>
        </w:rPr>
        <w:t xml:space="preserve">respiración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000000"/>
        </w:rPr>
        <w:t xml:space="preserve">Fiscal-General </w:t>
      </w:r>
      <w:r>
        <w:rPr>
          <w:color w:val="000000"/>
        </w:rPr>
        <w:t xml:space="preserve">, </w:t>
      </w:r>
      <w:r>
        <w:rPr>
          <w:color w:val="000000"/>
        </w:rPr>
        <w:t xml:space="preserve">quien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yihadistas </w:t>
      </w:r>
      <w:r>
        <w:rPr>
          <w:color w:val="304195"/>
        </w:rPr>
        <w:t xml:space="preserve">detenidos </w:t>
      </w:r>
      <w:r>
        <w:rPr>
          <w:color w:val="58AD6D"/>
        </w:rPr>
        <w:t xml:space="preserve">recientemente </w:t>
      </w:r>
      <w:r>
        <w:rPr>
          <w:color w:val="000000"/>
        </w:rPr>
        <w:t xml:space="preserve">en </w:t>
      </w:r>
      <w:r>
        <w:rPr>
          <w:color w:val="58AD6D"/>
        </w:rPr>
        <w:t xml:space="preserve">Estrasburgo </w:t>
      </w:r>
      <w:r>
        <w:rPr>
          <w:color w:val="000000"/>
        </w:rPr>
        <w:t xml:space="preserve">y </w:t>
      </w:r>
      <w:r>
        <w:rPr>
          <w:color w:val="000000"/>
        </w:rPr>
        <w:t xml:space="preserve">Marsella </w:t>
      </w:r>
      <w:r>
        <w:rPr>
          <w:color w:val="304195"/>
        </w:rPr>
        <w:t xml:space="preserve">planeaban </w:t>
      </w:r>
      <w:r>
        <w:rPr>
          <w:color w:val="58AD6D"/>
        </w:rPr>
        <w:t xml:space="preserve">cometer </w:t>
      </w:r>
      <w:r>
        <w:rPr>
          <w:color w:val="304195"/>
        </w:rPr>
        <w:t xml:space="preserve">atentados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304195"/>
        </w:rPr>
        <w:t xml:space="preserve">jueves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Paula-Rosas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, </w:t>
      </w:r>
      <w:r>
        <w:rPr>
          <w:color w:val="000000"/>
        </w:rPr>
        <w:t xml:space="preserve">¿se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habrían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304195"/>
        </w:rPr>
        <w:t xml:space="preserve">objetivos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58AD6D"/>
        </w:rPr>
        <w:t xml:space="preserve">habla </w:t>
      </w:r>
      <w:r>
        <w:rPr>
          <w:color w:val="000000"/>
        </w:rPr>
        <w:t xml:space="preserve">de </w:t>
      </w:r>
      <w:r>
        <w:rPr>
          <w:color w:val="304195"/>
        </w:rPr>
        <w:t xml:space="preserve">objetivos </w:t>
      </w:r>
      <w:r>
        <w:rPr>
          <w:color w:val="04F44E"/>
        </w:rPr>
        <w:t xml:space="preserve">potenciales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euro </w:t>
      </w:r>
      <w:r>
        <w:rPr>
          <w:color w:val="000000"/>
        </w:rPr>
        <w:t xml:space="preserve">Disney </w:t>
      </w:r>
      <w:r>
        <w:rPr>
          <w:color w:val="000000"/>
        </w:rPr>
        <w:t xml:space="preserve">, </w:t>
      </w:r>
      <w:r>
        <w:rPr>
          <w:color w:val="000000"/>
        </w:rPr>
        <w:t xml:space="preserve">cafés </w:t>
      </w:r>
      <w:r>
        <w:rPr>
          <w:color w:val="000000"/>
        </w:rPr>
        <w:t xml:space="preserve">, </w:t>
      </w:r>
      <w:r>
        <w:rPr>
          <w:color w:val="6A03D7"/>
        </w:rPr>
        <w:t xml:space="preserve">terrazas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304195"/>
        </w:rPr>
        <w:t xml:space="preserve">estación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parques </w:t>
      </w:r>
      <w:r>
        <w:rPr>
          <w:color w:val="000000"/>
        </w:rPr>
        <w:t xml:space="preserve">Elíseos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editado </w:t>
      </w:r>
      <w:r>
        <w:rPr>
          <w:color w:val="000000"/>
        </w:rPr>
        <w:t xml:space="preserve">un </w:t>
      </w:r>
      <w:r>
        <w:rPr>
          <w:color w:val="304195"/>
        </w:rPr>
        <w:t xml:space="preserve">ataque </w:t>
      </w:r>
      <w:r>
        <w:rPr>
          <w:color w:val="000000"/>
        </w:rPr>
        <w:t xml:space="preserve">de </w:t>
      </w:r>
      <w:r>
        <w:rPr>
          <w:color w:val="6A03D7"/>
        </w:rPr>
        <w:t xml:space="preserve">gran </w:t>
      </w:r>
      <w:r>
        <w:rPr>
          <w:color w:val="000000"/>
        </w:rPr>
        <w:t xml:space="preserve">envergadura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fiscal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habían </w:t>
      </w:r>
      <w:r>
        <w:rPr>
          <w:color w:val="000000"/>
        </w:rPr>
        <w:t xml:space="preserve">jurado </w:t>
      </w:r>
      <w:r>
        <w:rPr>
          <w:color w:val="AEA78F"/>
        </w:rPr>
        <w:t xml:space="preserve">lealtad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304195"/>
        </w:rPr>
        <w:t xml:space="preserve">Islámico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58AD6D"/>
        </w:rPr>
        <w:t xml:space="preserve">listos </w:t>
      </w:r>
      <w:r>
        <w:rPr>
          <w:color w:val="000000"/>
        </w:rPr>
        <w:t xml:space="preserve">para </w:t>
      </w:r>
      <w:r>
        <w:rPr>
          <w:color w:val="304195"/>
        </w:rPr>
        <w:t xml:space="preserve">atentar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58AD6D"/>
        </w:rPr>
        <w:t xml:space="preserve">descargado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una </w:t>
      </w:r>
      <w:r>
        <w:rPr>
          <w:color w:val="58AD6D"/>
        </w:rPr>
        <w:t xml:space="preserve">aplicación </w:t>
      </w:r>
      <w:r>
        <w:rPr>
          <w:color w:val="000000"/>
        </w:rPr>
        <w:t xml:space="preserve">para </w:t>
      </w:r>
      <w:r>
        <w:rPr>
          <w:color w:val="304195"/>
        </w:rPr>
        <w:t xml:space="preserve">transmitir </w:t>
      </w:r>
      <w:r>
        <w:rPr>
          <w:color w:val="000000"/>
        </w:rPr>
        <w:t xml:space="preserve">la </w:t>
      </w:r>
      <w:r>
        <w:rPr>
          <w:color w:val="304195"/>
        </w:rPr>
        <w:t xml:space="preserve">matanza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.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sonar </w:t>
      </w:r>
      <w:r>
        <w:rPr>
          <w:color w:val="000000"/>
        </w:rPr>
        <w:t xml:space="preserve">los </w:t>
      </w:r>
      <w:r>
        <w:rPr>
          <w:color w:val="66F323"/>
        </w:rPr>
        <w:t xml:space="preserve">villancicos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6F323"/>
        </w:rPr>
        <w:t xml:space="preserve">adornos </w:t>
      </w:r>
      <w:r>
        <w:rPr>
          <w:color w:val="000000"/>
        </w:rPr>
        <w:t xml:space="preserve">se </w:t>
      </w:r>
      <w:r>
        <w:rPr>
          <w:color w:val="58AD6D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capitales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se </w:t>
      </w:r>
      <w:r>
        <w:rPr>
          <w:color w:val="58AD6D"/>
        </w:rPr>
        <w:t xml:space="preserve">diseñaban </w:t>
      </w:r>
      <w:r>
        <w:rPr>
          <w:color w:val="58AD6D"/>
        </w:rPr>
        <w:t xml:space="preserve">nuevos </w:t>
      </w:r>
      <w:r>
        <w:rPr>
          <w:color w:val="304195"/>
        </w:rPr>
        <w:t xml:space="preserve">planes </w:t>
      </w:r>
      <w:r>
        <w:rPr>
          <w:color w:val="000000"/>
        </w:rPr>
        <w:t xml:space="preserve">para </w:t>
      </w:r>
      <w:r>
        <w:rPr>
          <w:color w:val="000000"/>
        </w:rPr>
        <w:t xml:space="preserve">aterrorizar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hubise </w:t>
      </w:r>
      <w:r>
        <w:rPr>
          <w:color w:val="304195"/>
        </w:rPr>
        <w:t xml:space="preserve">evitado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yihadistas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en </w:t>
      </w:r>
      <w:r>
        <w:rPr>
          <w:color w:val="000000"/>
        </w:rPr>
        <w:t xml:space="preserve">Strasbourgo </w:t>
      </w:r>
      <w:r>
        <w:rPr>
          <w:color w:val="000000"/>
        </w:rPr>
        <w:t xml:space="preserve">y </w:t>
      </w:r>
      <w:r>
        <w:rPr>
          <w:color w:val="000000"/>
        </w:rPr>
        <w:t xml:space="preserve">Marsella </w:t>
      </w:r>
      <w:r>
        <w:rPr>
          <w:color w:val="000000"/>
        </w:rPr>
        <w:t xml:space="preserve">lo </w:t>
      </w:r>
      <w:r>
        <w:rPr>
          <w:color w:val="000000"/>
        </w:rPr>
        <w:t xml:space="preserve">hubiesen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Tenían </w:t>
      </w:r>
      <w:r>
        <w:rPr>
          <w:color w:val="304195"/>
        </w:rPr>
        <w:t xml:space="preserve">armas </w:t>
      </w:r>
      <w:r>
        <w:rPr>
          <w:color w:val="000000"/>
        </w:rPr>
        <w:t xml:space="preserve">y </w:t>
      </w:r>
      <w:r>
        <w:rPr>
          <w:color w:val="304195"/>
        </w:rPr>
        <w:t xml:space="preserve">planes </w:t>
      </w:r>
      <w:r>
        <w:rPr>
          <w:color w:val="000000"/>
        </w:rPr>
        <w:t xml:space="preserve">muy </w:t>
      </w:r>
      <w:r>
        <w:rPr>
          <w:color w:val="304195"/>
        </w:rPr>
        <w:t xml:space="preserve">avanzados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4195"/>
        </w:rPr>
        <w:t xml:space="preserve">objetivos </w:t>
      </w:r>
      <w:r>
        <w:rPr>
          <w:color w:val="58AD6D"/>
        </w:rPr>
        <w:t xml:space="preserve">concretos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atentar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5 </w:t>
      </w:r>
      <w:r>
        <w:rPr>
          <w:color w:val="6A03D7"/>
        </w:rPr>
        <w:t xml:space="preserve">franceses </w:t>
      </w:r>
      <w:r>
        <w:rPr>
          <w:color w:val="000000"/>
        </w:rPr>
        <w:t xml:space="preserve">y </w:t>
      </w:r>
      <w:r>
        <w:rPr>
          <w:color w:val="000000"/>
        </w:rPr>
        <w:t xml:space="preserve">1 </w:t>
      </w:r>
      <w:r>
        <w:rPr>
          <w:color w:val="304195"/>
        </w:rPr>
        <w:t xml:space="preserve">marroquí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Servían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Islámico-Francia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graduar </w:t>
      </w:r>
      <w:r>
        <w:rPr>
          <w:color w:val="304195"/>
        </w:rPr>
        <w:t xml:space="preserve">agentes </w:t>
      </w:r>
      <w:r>
        <w:rPr>
          <w:color w:val="000000"/>
        </w:rPr>
        <w:t xml:space="preserve">de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para </w:t>
      </w:r>
      <w:r>
        <w:rPr>
          <w:color w:val="304195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amenaza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sigue </w:t>
      </w:r>
      <w:r>
        <w:rPr>
          <w:color w:val="000000"/>
        </w:rPr>
        <w:t xml:space="preserve">en </w:t>
      </w:r>
      <w:r>
        <w:rPr>
          <w:color w:val="6A03D7"/>
        </w:rPr>
        <w:t xml:space="preserve">máxima </w:t>
      </w:r>
      <w:r>
        <w:rPr>
          <w:color w:val="304195"/>
        </w:rPr>
        <w:t xml:space="preserve">alerta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AEA78F"/>
        </w:rPr>
        <w:t xml:space="preserve">Hollande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daba </w:t>
      </w:r>
      <w:r>
        <w:rPr>
          <w:color w:val="000000"/>
        </w:rPr>
        <w:t xml:space="preserve">la </w:t>
      </w:r>
      <w:r>
        <w:rPr>
          <w:color w:val="66F323"/>
        </w:rPr>
        <w:t xml:space="preserve">bienvenida </w:t>
      </w:r>
      <w:r>
        <w:rPr>
          <w:color w:val="000000"/>
        </w:rPr>
        <w:t xml:space="preserve">a </w:t>
      </w:r>
      <w:r>
        <w:rPr>
          <w:color w:val="000000"/>
        </w:rPr>
        <w:t xml:space="preserve">mil </w:t>
      </w:r>
      <w:r>
        <w:rPr>
          <w:color w:val="58AD6D"/>
        </w:rPr>
        <w:t xml:space="preserve">nuevos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Necesitan </w:t>
      </w:r>
      <w:r>
        <w:rPr>
          <w:color w:val="000000"/>
        </w:rPr>
        <w:t xml:space="preserve">más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58AD6D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yihadismo </w:t>
      </w:r>
      <w:r>
        <w:rPr>
          <w:color w:val="58AD6D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mirar </w:t>
      </w:r>
      <w:r>
        <w:rPr>
          <w:color w:val="000000"/>
        </w:rPr>
        <w:t xml:space="preserve">a </w:t>
      </w:r>
      <w:r>
        <w:rPr>
          <w:color w:val="6A03D7"/>
        </w:rPr>
        <w:t xml:space="preserve">Francia </w:t>
      </w:r>
      <w:r>
        <w:rPr>
          <w:color w:val="000000"/>
        </w:rPr>
        <w:t xml:space="preserve">para </w:t>
      </w:r>
      <w:r>
        <w:rPr>
          <w:color w:val="04F44E"/>
        </w:rPr>
        <w:t xml:space="preserve">enfocar </w:t>
      </w:r>
      <w:r>
        <w:rPr>
          <w:color w:val="000000"/>
        </w:rPr>
        <w:t xml:space="preserve">su </w:t>
      </w:r>
      <w:r>
        <w:rPr>
          <w:color w:val="000000"/>
        </w:rPr>
        <w:t xml:space="preserve">odio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66F323"/>
        </w:rPr>
        <w:t xml:space="preserve">Turquía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6A03D7"/>
        </w:rPr>
        <w:t xml:space="preserve">Erdogan </w:t>
      </w:r>
      <w:r>
        <w:rPr>
          <w:color w:val="58AD6D"/>
        </w:rPr>
        <w:t xml:space="preserve">amenaza </w:t>
      </w:r>
      <w:r>
        <w:rPr>
          <w:color w:val="000000"/>
        </w:rPr>
        <w:t xml:space="preserve">con </w:t>
      </w:r>
      <w:r>
        <w:rPr>
          <w:color w:val="304195"/>
        </w:rPr>
        <w:t xml:space="preserve">reabrir </w:t>
      </w:r>
      <w:r>
        <w:rPr>
          <w:color w:val="000000"/>
        </w:rPr>
        <w:t xml:space="preserve">el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8AD6D"/>
        </w:rPr>
        <w:t xml:space="preserve">dispuesto </w:t>
      </w:r>
      <w:r>
        <w:rPr>
          <w:color w:val="000000"/>
        </w:rPr>
        <w:t xml:space="preserve">a </w:t>
      </w:r>
      <w:r>
        <w:rPr>
          <w:color w:val="58AD6D"/>
        </w:rPr>
        <w:t xml:space="preserve">abrir </w:t>
      </w:r>
      <w:r>
        <w:rPr>
          <w:color w:val="000000"/>
        </w:rPr>
        <w:t xml:space="preserve">sus </w:t>
      </w:r>
      <w:r>
        <w:rPr>
          <w:color w:val="58AD6D"/>
        </w:rPr>
        <w:t xml:space="preserve">fronteras </w:t>
      </w:r>
      <w:r>
        <w:rPr>
          <w:color w:val="000000"/>
        </w:rPr>
        <w:t xml:space="preserve">creando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otra </w:t>
      </w:r>
      <w:r>
        <w:rPr>
          <w:color w:val="304195"/>
        </w:rPr>
        <w:t xml:space="preserve">avalancha </w:t>
      </w:r>
      <w:r>
        <w:rPr>
          <w:color w:val="000000"/>
        </w:rPr>
        <w:t xml:space="preserve">de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reinstaurar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304195"/>
        </w:rPr>
        <w:t xml:space="preserve">muerte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no </w:t>
      </w:r>
      <w:r>
        <w:rPr>
          <w:color w:val="304195"/>
        </w:rPr>
        <w:t xml:space="preserve">vinculante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Parlamento-Europeo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suspenda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de </w:t>
      </w:r>
      <w:r>
        <w:rPr>
          <w:color w:val="AEA78F"/>
        </w:rPr>
        <w:t xml:space="preserve">adhesión </w:t>
      </w:r>
      <w:r>
        <w:rPr>
          <w:color w:val="000000"/>
        </w:rPr>
        <w:t xml:space="preserve">de </w:t>
      </w:r>
      <w:r>
        <w:rPr>
          <w:color w:val="66F323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58AD6D"/>
        </w:rPr>
        <w:t xml:space="preserve">amenaza </w:t>
      </w:r>
      <w:r>
        <w:rPr>
          <w:color w:val="000000"/>
        </w:rPr>
        <w:t xml:space="preserve">del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 </w:t>
      </w:r>
      <w:r>
        <w:rPr>
          <w:color w:val="66F323"/>
        </w:rPr>
        <w:t xml:space="preserve">Turquía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Ana-Nuñez-Milara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? </w:t>
      </w:r>
      <w:r>
        <w:rPr>
          <w:color w:val="58AD6D"/>
        </w:rPr>
        <w:t xml:space="preserve">Bruselas </w:t>
      </w:r>
      <w:r>
        <w:rPr>
          <w:color w:val="58AD6D"/>
        </w:rPr>
        <w:t xml:space="preserve">advierte </w:t>
      </w:r>
      <w:r>
        <w:rPr>
          <w:color w:val="000000"/>
        </w:rPr>
        <w:t xml:space="preserve">que </w:t>
      </w:r>
      <w:r>
        <w:rPr>
          <w:color w:val="58AD6D"/>
        </w:rPr>
        <w:t xml:space="preserve">romper </w:t>
      </w:r>
      <w:r>
        <w:rPr>
          <w:color w:val="000000"/>
        </w:rPr>
        <w:t xml:space="preserve">el </w:t>
      </w:r>
      <w:r>
        <w:rPr>
          <w:color w:val="58AD6D"/>
        </w:rPr>
        <w:t xml:space="preserve">acuerdo </w:t>
      </w:r>
      <w:r>
        <w:rPr>
          <w:color w:val="000000"/>
        </w:rPr>
        <w:t xml:space="preserve">sería </w:t>
      </w:r>
      <w:r>
        <w:rPr>
          <w:color w:val="58AD6D"/>
        </w:rPr>
        <w:t xml:space="preserve">perjudicial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6A03D7"/>
        </w:rPr>
        <w:t xml:space="preserve">Europa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66F323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pacto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confianza </w:t>
      </w:r>
      <w:r>
        <w:rPr>
          <w:color w:val="000000"/>
        </w:rPr>
        <w:t xml:space="preserve">mutua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58AD6D"/>
        </w:rPr>
        <w:t xml:space="preserve">posible </w:t>
      </w:r>
      <w:r>
        <w:rPr>
          <w:color w:val="000000"/>
        </w:rPr>
        <w:t xml:space="preserve">para </w:t>
      </w:r>
      <w:r>
        <w:rPr>
          <w:color w:val="58AD6D"/>
        </w:rPr>
        <w:t xml:space="preserve">mantenerlo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cámara </w:t>
      </w:r>
      <w:r>
        <w:rPr>
          <w:color w:val="000000"/>
        </w:rPr>
        <w:t xml:space="preserve">, </w:t>
      </w:r>
      <w:r>
        <w:rPr>
          <w:color w:val="6A03D7"/>
        </w:rPr>
        <w:t xml:space="preserve">mucha </w:t>
      </w:r>
      <w:r>
        <w:rPr>
          <w:color w:val="304195"/>
        </w:rPr>
        <w:t xml:space="preserve">tranquilidad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Nos </w:t>
      </w:r>
      <w:r>
        <w:rPr>
          <w:color w:val="58AD6D"/>
        </w:rPr>
        <w:t xml:space="preserve">cuentan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58AD6D"/>
        </w:rPr>
        <w:t xml:space="preserve">amenazados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y </w:t>
      </w:r>
      <w:r>
        <w:rPr>
          <w:color w:val="6A03D7"/>
        </w:rPr>
        <w:t xml:space="preserve">salidas </w:t>
      </w:r>
      <w:r>
        <w:rPr>
          <w:color w:val="000000"/>
        </w:rPr>
        <w:t xml:space="preserve">de </w:t>
      </w:r>
      <w:r>
        <w:rPr>
          <w:color w:val="000000"/>
        </w:rPr>
        <w:t xml:space="preserve">tono </w:t>
      </w:r>
      <w:r>
        <w:rPr>
          <w:color w:val="000000"/>
        </w:rPr>
        <w:t xml:space="preserve">del </w:t>
      </w:r>
      <w:r>
        <w:rPr>
          <w:color w:val="58AD6D"/>
        </w:rPr>
        <w:t xml:space="preserve">presidente </w:t>
      </w:r>
      <w:r>
        <w:rPr>
          <w:color w:val="304195"/>
        </w:rPr>
        <w:t xml:space="preserve">turco </w:t>
      </w:r>
      <w:r>
        <w:rPr>
          <w:color w:val="000000"/>
        </w:rPr>
        <w:t xml:space="preserve">pero </w:t>
      </w:r>
      <w:r>
        <w:rPr>
          <w:color w:val="000000"/>
        </w:rPr>
        <w:t xml:space="preserve">-- </w:t>
      </w:r>
      <w:r>
        <w:rPr>
          <w:color w:val="6A03D7"/>
        </w:rPr>
        <w:t xml:space="preserve">Erdogan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erradicación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esta </w:t>
      </w:r>
      <w:r>
        <w:rPr>
          <w:color w:val="304195"/>
        </w:rPr>
        <w:t xml:space="preserve">impactante </w:t>
      </w:r>
      <w:r>
        <w:rPr>
          <w:color w:val="58AD6D"/>
        </w:rPr>
        <w:t xml:space="preserve">grabación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58AD6D"/>
        </w:rPr>
        <w:t xml:space="preserve">adelantábamos </w:t>
      </w:r>
      <w:r>
        <w:rPr>
          <w:color w:val="000000"/>
        </w:rPr>
        <w:t xml:space="preserve">al </w:t>
      </w:r>
      <w:r>
        <w:rPr>
          <w:color w:val="304195"/>
        </w:rPr>
        <w:t xml:space="preserve">comienzo </w:t>
      </w:r>
      <w:r>
        <w:rPr>
          <w:color w:val="000000"/>
        </w:rPr>
        <w:t xml:space="preserve">del </w:t>
      </w:r>
      <w:r>
        <w:rPr>
          <w:color w:val="304195"/>
        </w:rPr>
        <w:t xml:space="preserve">informativo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brutal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58AD6D"/>
        </w:rPr>
        <w:t xml:space="preserve">sentimental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piedad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ensaña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domicilio </w:t>
      </w:r>
      <w:r>
        <w:rPr>
          <w:color w:val="000000"/>
        </w:rPr>
        <w:t xml:space="preserve">y </w:t>
      </w:r>
      <w:r>
        <w:rPr>
          <w:color w:val="58AD6D"/>
        </w:rPr>
        <w:t xml:space="preserve">acaba </w:t>
      </w:r>
      <w:r>
        <w:rPr>
          <w:color w:val="000000"/>
        </w:rPr>
        <w:t xml:space="preserve">arrastrándola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suelos </w:t>
      </w:r>
      <w:r>
        <w:rPr>
          <w:color w:val="000000"/>
        </w:rPr>
        <w:t xml:space="preserve">. </w:t>
      </w:r>
      <w:r>
        <w:rPr>
          <w:color w:val="304195"/>
        </w:rPr>
        <w:t xml:space="preserve">Tras </w:t>
      </w:r>
      <w:r>
        <w:rPr>
          <w:color w:val="58AD6D"/>
        </w:rPr>
        <w:t xml:space="preserve">visionar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Nuria-Gutiérrez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58AD6D"/>
        </w:rPr>
        <w:t xml:space="preserve">quiso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304195"/>
        </w:rPr>
        <w:t xml:space="preserve">cerrarse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prueba </w:t>
      </w:r>
      <w:r>
        <w:rPr>
          <w:color w:val="000000"/>
        </w:rPr>
        <w:t xml:space="preserve">de </w:t>
      </w:r>
      <w:r>
        <w:rPr>
          <w:color w:val="000000"/>
        </w:rPr>
        <w:t xml:space="preserve">conformidad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732484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interpuesto </w:t>
      </w:r>
      <w:r>
        <w:rPr>
          <w:color w:val="58AD6D"/>
        </w:rPr>
        <w:t xml:space="preserve">ninguna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58AD6D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examinada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04195"/>
        </w:rPr>
        <w:t xml:space="preserve">forense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8AD6D"/>
        </w:rPr>
        <w:t xml:space="preserve">conocer </w:t>
      </w:r>
      <w:r>
        <w:rPr>
          <w:color w:val="000000"/>
        </w:rPr>
        <w:t xml:space="preserve">el </w:t>
      </w:r>
      <w:r>
        <w:rPr>
          <w:color w:val="58AD6D"/>
        </w:rPr>
        <w:t xml:space="preserve">ingreso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58AD6D"/>
        </w:rPr>
        <w:t xml:space="preserve">sentimental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732484"/>
        </w:rPr>
        <w:t xml:space="preserve">desmayado </w:t>
      </w:r>
      <w:r>
        <w:rPr>
          <w:color w:val="58AD6D"/>
        </w:rPr>
        <w:t xml:space="preserve">delante </w:t>
      </w:r>
      <w:r>
        <w:rPr>
          <w:color w:val="000000"/>
        </w:rPr>
        <w:t xml:space="preserve">del </w:t>
      </w:r>
      <w:r>
        <w:rPr>
          <w:color w:val="58AD6D"/>
        </w:rPr>
        <w:t xml:space="preserve">juez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304195"/>
        </w:rPr>
        <w:t xml:space="preserve">llorar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58AD6D"/>
        </w:rPr>
        <w:t xml:space="preserve">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baja </w:t>
      </w:r>
      <w:r>
        <w:rPr>
          <w:color w:val="000000"/>
        </w:rPr>
        <w:t xml:space="preserve">apresurada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ataca </w:t>
      </w:r>
      <w:r>
        <w:rPr>
          <w:color w:val="000000"/>
        </w:rPr>
        <w:t xml:space="preserve">salvajemente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pueda </w:t>
      </w:r>
      <w:r>
        <w:rPr>
          <w:color w:val="58AD6D"/>
        </w:rPr>
        <w:t xml:space="preserve">defenderse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58AD6D"/>
        </w:rPr>
        <w:t xml:space="preserve">cinco </w:t>
      </w:r>
      <w:r>
        <w:rPr>
          <w:color w:val="6A03D7"/>
        </w:rPr>
        <w:t xml:space="preserve">eternos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la </w:t>
      </w:r>
      <w:r>
        <w:rPr>
          <w:color w:val="58AD6D"/>
        </w:rPr>
        <w:t xml:space="preserve">sigue </w:t>
      </w:r>
      <w:r>
        <w:rPr>
          <w:color w:val="304195"/>
        </w:rPr>
        <w:t xml:space="preserve">propinando </w:t>
      </w:r>
      <w:r>
        <w:rPr>
          <w:color w:val="58AD6D"/>
        </w:rPr>
        <w:t xml:space="preserve">puñetazos </w:t>
      </w:r>
      <w:r>
        <w:rPr>
          <w:color w:val="000000"/>
        </w:rPr>
        <w:t xml:space="preserve">y </w:t>
      </w:r>
      <w:r>
        <w:rPr>
          <w:color w:val="58AD6D"/>
        </w:rPr>
        <w:t xml:space="preserve">patadas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la </w:t>
      </w:r>
      <w:r>
        <w:rPr>
          <w:color w:val="58AD6D"/>
        </w:rPr>
        <w:t xml:space="preserve">agarra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arrastra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, </w:t>
      </w:r>
      <w:r>
        <w:rPr>
          <w:color w:val="304195"/>
        </w:rPr>
        <w:t xml:space="preserve">golpeando </w:t>
      </w:r>
      <w:r>
        <w:rPr>
          <w:color w:val="000000"/>
        </w:rPr>
        <w:t xml:space="preserve">su </w:t>
      </w:r>
      <w:r>
        <w:rPr>
          <w:color w:val="304195"/>
        </w:rPr>
        <w:t xml:space="preserve">cuerpo </w:t>
      </w:r>
      <w:r>
        <w:rPr>
          <w:color w:val="000000"/>
        </w:rPr>
        <w:t xml:space="preserve">malherido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6A03D7"/>
        </w:rPr>
        <w:t xml:space="preserve">escalones </w:t>
      </w:r>
      <w:r>
        <w:rPr>
          <w:color w:val="000000"/>
        </w:rPr>
        <w:t xml:space="preserve">. </w:t>
      </w:r>
      <w:r>
        <w:rPr>
          <w:color w:val="304195"/>
        </w:rPr>
        <w:t xml:space="preserve">Sucedió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de </w:t>
      </w:r>
      <w:r>
        <w:rPr>
          <w:color w:val="58AD6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nacionalidad </w:t>
      </w:r>
      <w:r>
        <w:rPr>
          <w:color w:val="000000"/>
        </w:rPr>
        <w:t xml:space="preserve">húngara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38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horror </w:t>
      </w:r>
      <w:r>
        <w:rPr>
          <w:color w:val="58AD6D"/>
        </w:rPr>
        <w:t xml:space="preserve">sufrido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impedido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es </w:t>
      </w:r>
      <w:r>
        <w:rPr>
          <w:color w:val="58AD6D"/>
        </w:rPr>
        <w:t xml:space="preserve">ucraniano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Detenido </w:t>
      </w:r>
      <w:r>
        <w:rPr>
          <w:color w:val="58AD6D"/>
        </w:rPr>
        <w:t xml:space="preserve">tras </w:t>
      </w:r>
      <w:r>
        <w:rPr>
          <w:color w:val="58AD6D"/>
        </w:rPr>
        <w:t xml:space="preserve">visionarse </w:t>
      </w:r>
      <w:r>
        <w:rPr>
          <w:color w:val="000000"/>
        </w:rPr>
        <w:t xml:space="preserve">la </w:t>
      </w:r>
      <w:r>
        <w:rPr>
          <w:color w:val="58AD6D"/>
        </w:rPr>
        <w:t xml:space="preserve">grabación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mandado </w:t>
      </w:r>
      <w:r>
        <w:rPr>
          <w:color w:val="000000"/>
        </w:rPr>
        <w:t xml:space="preserve">a </w:t>
      </w:r>
      <w:r>
        <w:rPr>
          <w:color w:val="58AD6D"/>
        </w:rPr>
        <w:t xml:space="preserve">prisión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58AD6D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58AD6D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dudas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juicio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en </w:t>
      </w:r>
      <w:r>
        <w:rPr>
          <w:color w:val="304195"/>
        </w:rPr>
        <w:t xml:space="preserve">repulsa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00000"/>
        </w:rPr>
        <w:t xml:space="preserve">sabido </w:t>
      </w:r>
      <w:r>
        <w:rPr>
          <w:color w:val="000000"/>
        </w:rPr>
        <w:t xml:space="preserve">que </w:t>
      </w:r>
      <w:r>
        <w:rPr>
          <w:color w:val="000000"/>
        </w:rPr>
        <w:t xml:space="preserve">Alia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304195"/>
        </w:rPr>
        <w:t xml:space="preserve">recordado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moría </w:t>
      </w:r>
      <w:r>
        <w:rPr>
          <w:color w:val="000000"/>
        </w:rPr>
        <w:t xml:space="preserve">degollada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Alia </w:t>
      </w:r>
      <w:r>
        <w:rPr>
          <w:color w:val="000000"/>
        </w:rPr>
        <w:t xml:space="preserve">tenía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4195"/>
        </w:rPr>
        <w:t xml:space="preserve">novio </w:t>
      </w:r>
      <w:r>
        <w:rPr>
          <w:color w:val="000000"/>
        </w:rPr>
        <w:t xml:space="preserve">y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29 </w:t>
      </w:r>
      <w:r>
        <w:rPr>
          <w:color w:val="000000"/>
        </w:rPr>
        <w:t xml:space="preserve">. </w:t>
      </w:r>
      <w:r>
        <w:rPr>
          <w:color w:val="304195"/>
        </w:rPr>
        <w:t xml:space="preserve">Llevaban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304195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Ayer </w:t>
      </w:r>
      <w:r>
        <w:rPr>
          <w:color w:val="58AD6D"/>
        </w:rPr>
        <w:t xml:space="preserve">quedaron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parking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estación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tren </w:t>
      </w:r>
      <w:r>
        <w:rPr>
          <w:color w:val="000000"/>
        </w:rPr>
        <w:t xml:space="preserve">de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a </w:t>
      </w:r>
      <w:r>
        <w:rPr>
          <w:color w:val="58AD6D"/>
        </w:rPr>
        <w:t xml:space="preserve">plena </w:t>
      </w:r>
      <w:r>
        <w:rPr>
          <w:color w:val="000000"/>
        </w:rPr>
        <w:t xml:space="preserve">luz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Las </w:t>
      </w:r>
      <w:r>
        <w:rPr>
          <w:color w:val="58AD6D"/>
        </w:rPr>
        <w:t xml:space="preserve">primeras </w:t>
      </w:r>
      <w:r>
        <w:rPr>
          <w:color w:val="000000"/>
        </w:rPr>
        <w:t xml:space="preserve">pesquisas </w:t>
      </w:r>
      <w:r>
        <w:rPr>
          <w:color w:val="58AD6D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8AD6D"/>
        </w:rPr>
        <w:t xml:space="preserve">discutieron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llevaba </w:t>
      </w:r>
      <w:r>
        <w:rPr>
          <w:color w:val="000000"/>
        </w:rPr>
        <w:t xml:space="preserve">un </w:t>
      </w:r>
      <w:r>
        <w:rPr>
          <w:color w:val="304195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degolló </w:t>
      </w:r>
      <w:r>
        <w:rPr>
          <w:color w:val="000000"/>
        </w:rPr>
        <w:t xml:space="preserve">. </w:t>
      </w:r>
      <w:r>
        <w:rPr>
          <w:color w:val="000000"/>
        </w:rPr>
        <w:t xml:space="preserve">Alia </w:t>
      </w:r>
      <w:r>
        <w:rPr>
          <w:color w:val="000000"/>
        </w:rPr>
        <w:t xml:space="preserve">estaba </w:t>
      </w:r>
      <w:r>
        <w:rPr>
          <w:color w:val="6A03D7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58AD6D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Alia </w:t>
      </w:r>
      <w:r>
        <w:rPr>
          <w:color w:val="000000"/>
        </w:rPr>
        <w:t xml:space="preserve">para </w:t>
      </w:r>
      <w:r>
        <w:rPr>
          <w:color w:val="257FBB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lo </w:t>
      </w:r>
      <w:r>
        <w:rPr>
          <w:color w:val="304195"/>
        </w:rPr>
        <w:t xml:space="preserve">encontró </w:t>
      </w:r>
      <w:r>
        <w:rPr>
          <w:color w:val="000000"/>
        </w:rPr>
        <w:t xml:space="preserve">ensangrentado </w:t>
      </w:r>
      <w:r>
        <w:rPr>
          <w:color w:val="000000"/>
        </w:rPr>
        <w:t xml:space="preserve">, </w:t>
      </w:r>
      <w:r>
        <w:rPr>
          <w:color w:val="304195"/>
        </w:rPr>
        <w:t xml:space="preserve">apoyado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yacía </w:t>
      </w:r>
      <w:r>
        <w:rPr>
          <w:color w:val="000000"/>
        </w:rPr>
        <w:t xml:space="preserve">su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Repetía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suyo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repulsa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crímernes </w:t>
      </w:r>
      <w:r>
        <w:rPr>
          <w:color w:val="58AD6D"/>
        </w:rPr>
        <w:t xml:space="preserve">machistas </w:t>
      </w:r>
      <w:r>
        <w:rPr>
          <w:color w:val="000000"/>
        </w:rPr>
        <w:t xml:space="preserve">es </w:t>
      </w:r>
      <w:r>
        <w:rPr>
          <w:color w:val="000000"/>
        </w:rPr>
        <w:t xml:space="preserve">hoy </w:t>
      </w:r>
      <w:r>
        <w:rPr>
          <w:color w:val="000000"/>
        </w:rPr>
        <w:t xml:space="preserve">un </w:t>
      </w:r>
      <w:r>
        <w:rPr>
          <w:color w:val="304195"/>
        </w:rPr>
        <w:t xml:space="preserve">clamor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 </w:t>
      </w:r>
      <w:r>
        <w:rPr>
          <w:color w:val="000000"/>
        </w:rPr>
        <w:t xml:space="preserve">el </w:t>
      </w:r>
      <w:r>
        <w:rPr>
          <w:color w:val="58AD6D"/>
        </w:rPr>
        <w:t xml:space="preserve">nombre </w:t>
      </w:r>
      <w:r>
        <w:rPr>
          <w:color w:val="000000"/>
        </w:rPr>
        <w:t xml:space="preserve">de </w:t>
      </w:r>
      <w:r>
        <w:rPr>
          <w:color w:val="000000"/>
        </w:rPr>
        <w:t xml:space="preserve">Alia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04195"/>
        </w:rPr>
        <w:t xml:space="preserve">dependencias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y </w:t>
      </w:r>
      <w:r>
        <w:rPr>
          <w:color w:val="304195"/>
        </w:rPr>
        <w:t xml:space="preserve">mañana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304195"/>
        </w:rPr>
        <w:t xml:space="preserve">últimas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recordadas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actos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6A03D7"/>
        </w:rPr>
        <w:t xml:space="preserve">internacional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genéro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actos </w:t>
      </w:r>
      <w:r>
        <w:rPr>
          <w:color w:val="000000"/>
        </w:rPr>
        <w:t xml:space="preserve">más </w:t>
      </w:r>
      <w:r>
        <w:rPr>
          <w:color w:val="6A03D7"/>
        </w:rPr>
        <w:t xml:space="preserve">originales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corporación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Valdepeñas </w:t>
      </w:r>
      <w:r>
        <w:rPr>
          <w:color w:val="000000"/>
        </w:rPr>
        <w:t xml:space="preserve">, </w:t>
      </w:r>
      <w:r>
        <w:rPr>
          <w:color w:val="6A03D7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utilizando </w:t>
      </w:r>
      <w:r>
        <w:rPr>
          <w:color w:val="000000"/>
        </w:rPr>
        <w:t xml:space="preserve">el </w:t>
      </w:r>
      <w:r>
        <w:rPr>
          <w:color w:val="6A03D7"/>
        </w:rPr>
        <w:t xml:space="preserve">fenómeno </w:t>
      </w:r>
      <w:r>
        <w:rPr>
          <w:color w:val="58AD6D"/>
        </w:rPr>
        <w:t xml:space="preserve">viral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mannequin </w:t>
      </w:r>
      <w:r>
        <w:rPr>
          <w:color w:val="000000"/>
        </w:rPr>
        <w:t xml:space="preserve">challenge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A03D7"/>
        </w:rPr>
        <w:t xml:space="preserve">novedoso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58AD6D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Salón </w:t>
      </w:r>
      <w:r>
        <w:rPr>
          <w:color w:val="000000"/>
        </w:rPr>
        <w:t xml:space="preserve">de </w:t>
      </w:r>
      <w:r>
        <w:rPr>
          <w:color w:val="000000"/>
        </w:rPr>
        <w:t xml:space="preserve">Tapices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58AD6D"/>
        </w:rPr>
        <w:t xml:space="preserve">quiere </w:t>
      </w:r>
      <w:r>
        <w:rPr>
          <w:color w:val="000000"/>
        </w:rPr>
        <w:t xml:space="preserve">dar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mucho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queda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6A03D7"/>
        </w:rPr>
        <w:t xml:space="preserve">destinar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de </w:t>
      </w:r>
      <w:r>
        <w:rPr>
          <w:color w:val="304195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-Hoy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304195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grupos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Silencio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negocian </w:t>
      </w:r>
      <w:r>
        <w:rPr>
          <w:color w:val="000000"/>
        </w:rPr>
        <w:t xml:space="preserve">un </w:t>
      </w:r>
      <w:r>
        <w:rPr>
          <w:color w:val="58AD6D"/>
        </w:rPr>
        <w:t xml:space="preserve">pacto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esta </w:t>
      </w:r>
      <w:r>
        <w:rPr>
          <w:color w:val="04F44E"/>
        </w:rPr>
        <w:t xml:space="preserve">materia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304195"/>
        </w:rPr>
        <w:t xml:space="preserve">actos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Multitudinarios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58AD6D"/>
        </w:rPr>
        <w:t xml:space="preserve">Vigo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304195"/>
        </w:rPr>
        <w:t xml:space="preserve">jóvenes </w:t>
      </w:r>
      <w:r>
        <w:rPr>
          <w:color w:val="000000"/>
        </w:rPr>
        <w:t xml:space="preserve">bajo </w:t>
      </w:r>
      <w:r>
        <w:rPr>
          <w:color w:val="000000"/>
        </w:rPr>
        <w:t xml:space="preserve">estos </w:t>
      </w:r>
      <w:r>
        <w:rPr>
          <w:color w:val="304195"/>
        </w:rPr>
        <w:t xml:space="preserve">enormes </w:t>
      </w:r>
      <w:r>
        <w:rPr>
          <w:color w:val="000000"/>
        </w:rPr>
        <w:t xml:space="preserve">lazos </w:t>
      </w:r>
      <w:r>
        <w:rPr>
          <w:color w:val="000000"/>
        </w:rPr>
        <w:t xml:space="preserve">morados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pasa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000000"/>
        </w:rPr>
        <w:t xml:space="preserve">nosotras </w:t>
      </w:r>
      <w:r>
        <w:rPr>
          <w:color w:val="000000"/>
        </w:rPr>
        <w:t xml:space="preserve">. </w:t>
      </w:r>
      <w:r>
        <w:rPr>
          <w:color w:val="000000"/>
        </w:rPr>
        <w:t xml:space="preserve">-Actos </w:t>
      </w:r>
      <w:r>
        <w:rPr>
          <w:color w:val="304195"/>
        </w:rPr>
        <w:t xml:space="preserve">simbólicos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Cambrils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6F323"/>
        </w:rPr>
        <w:t xml:space="preserve">zapatos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donado </w:t>
      </w:r>
      <w:r>
        <w:rPr>
          <w:color w:val="000000"/>
        </w:rPr>
        <w:t xml:space="preserve">las </w:t>
      </w:r>
      <w:r>
        <w:rPr>
          <w:color w:val="304195"/>
        </w:rPr>
        <w:t xml:space="preserve">vecinas </w:t>
      </w:r>
      <w:r>
        <w:rPr>
          <w:color w:val="000000"/>
        </w:rPr>
        <w:t xml:space="preserve">para </w:t>
      </w:r>
      <w:r>
        <w:rPr>
          <w:color w:val="304195"/>
        </w:rPr>
        <w:t xml:space="preserve">recordar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victimas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expoisición </w:t>
      </w:r>
      <w:r>
        <w:rPr>
          <w:color w:val="000000"/>
        </w:rPr>
        <w:t xml:space="preserve">callejera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fotoperiodismo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muestra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repulsa </w:t>
      </w:r>
      <w:r>
        <w:rPr>
          <w:color w:val="304195"/>
        </w:rPr>
        <w:t xml:space="preserve">ciudadana </w:t>
      </w:r>
      <w:r>
        <w:rPr>
          <w:color w:val="000000"/>
        </w:rPr>
        <w:t xml:space="preserve">. </w:t>
      </w:r>
      <w:r>
        <w:rPr>
          <w:color w:val="000000"/>
        </w:rPr>
        <w:t xml:space="preserve">-Una </w:t>
      </w:r>
      <w:r>
        <w:rPr>
          <w:color w:val="304195"/>
        </w:rPr>
        <w:t xml:space="preserve">sociedad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58AD6D"/>
        </w:rPr>
        <w:t xml:space="preserve">guerra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-Para </w:t>
      </w:r>
      <w:r>
        <w:rPr>
          <w:color w:val="58AD6D"/>
        </w:rPr>
        <w:t xml:space="preserve">terminar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pide </w:t>
      </w:r>
      <w:r>
        <w:rPr>
          <w:color w:val="304195"/>
        </w:rPr>
        <w:t xml:space="preserve">colaboración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304195"/>
        </w:rPr>
        <w:t xml:space="preserve">venceremos </w:t>
      </w:r>
      <w:r>
        <w:rPr>
          <w:color w:val="000000"/>
        </w:rPr>
        <w:t xml:space="preserve">entre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58AD6D"/>
        </w:rPr>
        <w:t xml:space="preserve">necesario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sociedad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4F44E"/>
        </w:rPr>
        <w:t xml:space="preserve">sensibilice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implique </w:t>
      </w:r>
      <w:r>
        <w:rPr>
          <w:color w:val="000000"/>
        </w:rPr>
        <w:t xml:space="preserve">. </w:t>
      </w:r>
      <w:r>
        <w:rPr>
          <w:color w:val="000000"/>
        </w:rPr>
        <w:t xml:space="preserve">-Poder </w:t>
      </w:r>
      <w:r>
        <w:rPr>
          <w:color w:val="304195"/>
        </w:rPr>
        <w:t xml:space="preserve">ciudadano </w:t>
      </w:r>
      <w:r>
        <w:rPr>
          <w:color w:val="000000"/>
        </w:rPr>
        <w:t xml:space="preserve">para </w:t>
      </w:r>
      <w:r>
        <w:rPr>
          <w:color w:val="58AD6D"/>
        </w:rPr>
        <w:t xml:space="preserve">erradicar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genero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58AD6D"/>
        </w:rPr>
        <w:t xml:space="preserve">supuestamente </w:t>
      </w:r>
      <w:r>
        <w:rPr>
          <w:color w:val="58AD6D"/>
        </w:rPr>
        <w:t xml:space="preserve">violada </w:t>
      </w:r>
      <w:r>
        <w:rPr>
          <w:color w:val="000000"/>
        </w:rPr>
        <w:t xml:space="preserve">en </w:t>
      </w:r>
      <w:r>
        <w:rPr>
          <w:color w:val="58AD6D"/>
        </w:rPr>
        <w:t xml:space="preserve">grupo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58AD6D"/>
        </w:rPr>
        <w:t xml:space="preserve">mismos </w:t>
      </w:r>
      <w:r>
        <w:rPr>
          <w:color w:val="304195"/>
        </w:rPr>
        <w:t xml:space="preserve">jóvenes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58AD6D"/>
        </w:rPr>
        <w:t xml:space="preserve">Pamplona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000000"/>
        </w:rPr>
        <w:t xml:space="preserve">Sanfermines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poco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58AD6D"/>
        </w:rPr>
        <w:t xml:space="preserve">haberla </w:t>
      </w:r>
      <w:r>
        <w:rPr>
          <w:color w:val="58AD6D"/>
        </w:rPr>
        <w:t xml:space="preserve">drogado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un </w:t>
      </w:r>
      <w:r>
        <w:rPr>
          <w:color w:val="000000"/>
        </w:rPr>
        <w:t xml:space="preserve">video </w:t>
      </w:r>
      <w:r>
        <w:rPr>
          <w:color w:val="58AD6D"/>
        </w:rPr>
        <w:t xml:space="preserve">refleja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58AD6D"/>
        </w:rPr>
        <w:t xml:space="preserve">abandonaba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de </w:t>
      </w:r>
      <w:r>
        <w:rPr>
          <w:color w:val="000000"/>
        </w:rPr>
        <w:t xml:space="preserve">Pozoblanco </w:t>
      </w:r>
      <w:r>
        <w:rPr>
          <w:color w:val="000000"/>
        </w:rPr>
        <w:t xml:space="preserve">muy </w:t>
      </w:r>
      <w:r>
        <w:rPr>
          <w:color w:val="6A03D7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Al </w:t>
      </w:r>
      <w:r>
        <w:rPr>
          <w:color w:val="58AD6D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contado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Manada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58AD6D"/>
        </w:rPr>
        <w:t xml:space="preserve">ello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58AD6D"/>
        </w:rPr>
        <w:t xml:space="preserve">llamar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insultaron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agredieron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4195"/>
        </w:rPr>
        <w:t xml:space="preserve">recuerda </w:t>
      </w:r>
      <w:r>
        <w:rPr>
          <w:color w:val="58AD6D"/>
        </w:rPr>
        <w:t xml:space="preserve">casi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drogaron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encontraron </w:t>
      </w:r>
      <w:r>
        <w:rPr>
          <w:color w:val="000000"/>
        </w:rPr>
        <w:t xml:space="preserve">dos </w:t>
      </w:r>
      <w:r>
        <w:rPr>
          <w:color w:val="58AD6D"/>
        </w:rPr>
        <w:t xml:space="preserve">vídeos </w:t>
      </w:r>
      <w:r>
        <w:rPr>
          <w:color w:val="000000"/>
        </w:rPr>
        <w:t xml:space="preserve">y </w:t>
      </w:r>
      <w:r>
        <w:rPr>
          <w:color w:val="304195"/>
        </w:rPr>
        <w:t xml:space="preserve">mensajes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bella </w:t>
      </w:r>
      <w:r>
        <w:rPr>
          <w:color w:val="000000"/>
        </w:rPr>
        <w:t xml:space="preserve">durmiente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grabaciones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Manada </w:t>
      </w:r>
      <w:r>
        <w:rPr>
          <w:color w:val="58AD6D"/>
        </w:rPr>
        <w:t xml:space="preserve">abusan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inconsciencia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acusados </w:t>
      </w:r>
      <w:r>
        <w:rPr>
          <w:color w:val="58AD6D"/>
        </w:rPr>
        <w:t xml:space="preserve">quieren </w:t>
      </w:r>
      <w:r>
        <w:rPr>
          <w:color w:val="257FBB"/>
        </w:rPr>
        <w:t xml:space="preserve">invalidar </w:t>
      </w:r>
      <w:r>
        <w:rPr>
          <w:color w:val="000000"/>
        </w:rPr>
        <w:t xml:space="preserve">esta </w:t>
      </w:r>
      <w:r>
        <w:rPr>
          <w:color w:val="58AD6D"/>
        </w:rPr>
        <w:t xml:space="preserve">prueba </w:t>
      </w:r>
      <w:r>
        <w:rPr>
          <w:color w:val="000000"/>
        </w:rPr>
        <w:t xml:space="preserve">y </w:t>
      </w:r>
      <w:r>
        <w:rPr>
          <w:color w:val="58AD6D"/>
        </w:rPr>
        <w:t xml:space="preserve">cuestionan </w:t>
      </w:r>
      <w:r>
        <w:rPr>
          <w:color w:val="000000"/>
        </w:rPr>
        <w:t xml:space="preserve">el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cuatro </w:t>
      </w:r>
      <w:r>
        <w:rPr>
          <w:color w:val="58AD6D"/>
        </w:rPr>
        <w:t xml:space="preserve">investigados </w:t>
      </w:r>
      <w:r>
        <w:rPr>
          <w:color w:val="000000"/>
        </w:rPr>
        <w:t xml:space="preserve">, </w:t>
      </w:r>
      <w:r>
        <w:rPr>
          <w:color w:val="58AD6D"/>
        </w:rPr>
        <w:t xml:space="preserve">ahora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Sanfermines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58AD6D"/>
        </w:rPr>
        <w:t xml:space="preserve">abuso </w:t>
      </w:r>
      <w:r>
        <w:rPr>
          <w:color w:val="58AD6D"/>
        </w:rPr>
        <w:t xml:space="preserve">sexual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localidad </w:t>
      </w:r>
      <w:r>
        <w:rPr>
          <w:color w:val="6A03D7"/>
        </w:rPr>
        <w:t xml:space="preserve">cordobesa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confesado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58AD6D"/>
        </w:rPr>
        <w:t xml:space="preserve">acudió </w:t>
      </w:r>
      <w:r>
        <w:rPr>
          <w:color w:val="000000"/>
        </w:rPr>
        <w:t xml:space="preserve">al </w:t>
      </w:r>
      <w:r>
        <w:rPr>
          <w:color w:val="304195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58AD6D"/>
        </w:rPr>
        <w:t xml:space="preserve">tras </w:t>
      </w:r>
      <w:r>
        <w:rPr>
          <w:color w:val="58AD6D"/>
        </w:rPr>
        <w:t xml:space="preserve">recibir </w:t>
      </w:r>
      <w:r>
        <w:rPr>
          <w:color w:val="000000"/>
        </w:rPr>
        <w:t xml:space="preserve">el </w:t>
      </w:r>
      <w:r>
        <w:rPr>
          <w:color w:val="6A03D7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304195"/>
        </w:rPr>
        <w:t xml:space="preserve">hallaron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madre </w:t>
      </w:r>
      <w:r>
        <w:rPr>
          <w:color w:val="000000"/>
        </w:rPr>
        <w:t xml:space="preserve">con </w:t>
      </w:r>
      <w:r>
        <w:rPr>
          <w:color w:val="6A03D7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salvajemente </w:t>
      </w:r>
      <w:r>
        <w:rPr>
          <w:color w:val="304195"/>
        </w:rPr>
        <w:t xml:space="preserve">golpeado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000000"/>
        </w:rPr>
        <w:t xml:space="preserve">ha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304195"/>
        </w:rPr>
        <w:t xml:space="preserve">asesinaron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madre </w:t>
      </w:r>
      <w:r>
        <w:rPr>
          <w:color w:val="304195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Marta-Alvarez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lo </w:t>
      </w:r>
      <w:r>
        <w:rPr>
          <w:color w:val="304195"/>
        </w:rPr>
        <w:t xml:space="preserve">localizaba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Torremolinos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conseguido </w:t>
      </w:r>
      <w:r>
        <w:rPr>
          <w:color w:val="304195"/>
        </w:rPr>
        <w:t xml:space="preserve">andar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será </w:t>
      </w:r>
      <w:r>
        <w:rPr>
          <w:color w:val="304195"/>
        </w:rPr>
        <w:t xml:space="preserve">clave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Para </w:t>
      </w:r>
      <w:r>
        <w:rPr>
          <w:color w:val="58AD6D"/>
        </w:rPr>
        <w:t xml:space="preserve">determinar </w:t>
      </w:r>
      <w:r>
        <w:rPr>
          <w:color w:val="000000"/>
        </w:rPr>
        <w:t xml:space="preserve">si </w:t>
      </w:r>
      <w:r>
        <w:rPr>
          <w:color w:val="58AD6D"/>
        </w:rPr>
        <w:t xml:space="preserve">participo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parricidio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58AD6D"/>
        </w:rPr>
        <w:t xml:space="preserve">cuenta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desestructurada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recibía </w:t>
      </w:r>
      <w:r>
        <w:rPr>
          <w:color w:val="6A03D7"/>
        </w:rPr>
        <w:t xml:space="preserve">asistencia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servicios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. </w:t>
      </w:r>
      <w:r>
        <w:rPr>
          <w:color w:val="58AD6D"/>
        </w:rPr>
        <w:t xml:space="preserve">Mari-Carmen </w:t>
      </w:r>
      <w:r>
        <w:rPr>
          <w:color w:val="000000"/>
        </w:rPr>
        <w:t xml:space="preserve">recicbió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fue </w:t>
      </w:r>
      <w:r>
        <w:rPr>
          <w:color w:val="304195"/>
        </w:rPr>
        <w:t xml:space="preserve">asesinada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arma </w:t>
      </w:r>
      <w:r>
        <w:rPr>
          <w:color w:val="304195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304195"/>
        </w:rPr>
        <w:t xml:space="preserve">confesar </w:t>
      </w:r>
      <w:r>
        <w:rPr>
          <w:color w:val="000000"/>
        </w:rPr>
        <w:t xml:space="preserve">, </w:t>
      </w:r>
      <w:r>
        <w:rPr>
          <w:color w:val="58AD6D"/>
        </w:rPr>
        <w:t xml:space="preserve">Sergio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implicó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58AD6D"/>
        </w:rPr>
        <w:t xml:space="preserve">Mari-Carmen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de </w:t>
      </w:r>
      <w:r>
        <w:rPr>
          <w:color w:val="000000"/>
        </w:rPr>
        <w:t xml:space="preserve">peleas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exmarido </w:t>
      </w:r>
      <w:r>
        <w:rPr>
          <w:color w:val="000000"/>
        </w:rPr>
        <w:t xml:space="preserve">había </w:t>
      </w:r>
      <w:r>
        <w:rPr>
          <w:color w:val="000000"/>
        </w:rPr>
        <w:t xml:space="preserve">quebrantado </w:t>
      </w:r>
      <w:r>
        <w:rPr>
          <w:color w:val="58AD6D"/>
        </w:rPr>
        <w:t xml:space="preserve">cinco </w:t>
      </w:r>
      <w:r>
        <w:rPr>
          <w:color w:val="000000"/>
        </w:rPr>
        <w:t xml:space="preserve">veces </w:t>
      </w:r>
      <w:r>
        <w:rPr>
          <w:color w:val="000000"/>
        </w:rPr>
        <w:t xml:space="preserve">el </w:t>
      </w:r>
      <w:r>
        <w:rPr>
          <w:color w:val="58AD6D"/>
        </w:rPr>
        <w:t xml:space="preserve">alejamiento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04195"/>
        </w:rPr>
        <w:t xml:space="preserve">ampliado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58AD6D"/>
        </w:rPr>
        <w:t xml:space="preserve">ahora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hermanos </w:t>
      </w:r>
      <w:r>
        <w:rPr>
          <w:color w:val="000000"/>
        </w:rPr>
        <w:t xml:space="preserve">tenían </w:t>
      </w:r>
      <w:r>
        <w:rPr>
          <w:color w:val="58AD6D"/>
        </w:rPr>
        <w:t xml:space="preserve">problemas </w:t>
      </w:r>
      <w:r>
        <w:rPr>
          <w:color w:val="304195"/>
        </w:rPr>
        <w:t xml:space="preserve">psicológicos </w:t>
      </w:r>
      <w:r>
        <w:rPr>
          <w:color w:val="000000"/>
        </w:rPr>
        <w:t xml:space="preserve">y </w:t>
      </w:r>
      <w:r>
        <w:rPr>
          <w:color w:val="000000"/>
        </w:rPr>
        <w:t xml:space="preserve">antecednetes </w:t>
      </w:r>
      <w:r>
        <w:rPr>
          <w:color w:val="000000"/>
        </w:rPr>
        <w:t xml:space="preserve">por </w:t>
      </w:r>
      <w:r>
        <w:rPr>
          <w:color w:val="66F323"/>
        </w:rPr>
        <w:t xml:space="preserve">darse </w:t>
      </w:r>
      <w:r>
        <w:rPr>
          <w:color w:val="58AD6D"/>
        </w:rPr>
        <w:t xml:space="preserve">palizas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mayor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304195"/>
        </w:rPr>
        <w:t xml:space="preserve">marchado </w:t>
      </w:r>
      <w:r>
        <w:rPr>
          <w:color w:val="000000"/>
        </w:rPr>
        <w:t xml:space="preserve">a </w:t>
      </w:r>
      <w:r>
        <w:rPr>
          <w:color w:val="6A03D7"/>
        </w:rPr>
        <w:t xml:space="preserve">Málaga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304195"/>
        </w:rPr>
        <w:t xml:space="preserve">pequeño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fugado </w:t>
      </w:r>
      <w:r>
        <w:rPr>
          <w:color w:val="304195"/>
        </w:rPr>
        <w:t xml:space="preserve">varias </w:t>
      </w:r>
      <w:r>
        <w:rPr>
          <w:color w:val="000000"/>
        </w:rPr>
        <w:t xml:space="preserve">veces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4195"/>
        </w:rPr>
        <w:t xml:space="preserve">madre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poner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para </w:t>
      </w:r>
      <w:r>
        <w:rPr>
          <w:color w:val="304195"/>
        </w:rPr>
        <w:t xml:space="preserve">localizarle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58AD6D"/>
        </w:rPr>
        <w:t xml:space="preserve">perfil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58AD6D"/>
        </w:rPr>
        <w:t xml:space="preserve">social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desprenden </w:t>
      </w:r>
      <w:r>
        <w:rPr>
          <w:color w:val="6A03D7"/>
        </w:rPr>
        <w:t xml:space="preserve">tantos </w:t>
      </w:r>
      <w:r>
        <w:rPr>
          <w:color w:val="58AD6D"/>
        </w:rPr>
        <w:t xml:space="preserve">problemas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escribió </w:t>
      </w:r>
      <w:r>
        <w:rPr>
          <w:color w:val="000000"/>
        </w:rPr>
        <w:t xml:space="preserve">estos </w:t>
      </w:r>
      <w:r>
        <w:rPr>
          <w:color w:val="304195"/>
        </w:rPr>
        <w:t xml:space="preserve">mensajes </w:t>
      </w:r>
      <w:r>
        <w:rPr>
          <w:color w:val="304195"/>
        </w:rPr>
        <w:t xml:space="preserve">amenazantes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304195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la </w:t>
      </w:r>
      <w:r>
        <w:rPr>
          <w:color w:val="304195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que </w:t>
      </w:r>
      <w:r>
        <w:rPr>
          <w:color w:val="304195"/>
        </w:rPr>
        <w:t xml:space="preserve">falleció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304195"/>
        </w:rPr>
        <w:t xml:space="preserve">tráfico </w:t>
      </w:r>
      <w:r>
        <w:rPr>
          <w:color w:val="000000"/>
        </w:rPr>
        <w:t xml:space="preserve">en </w:t>
      </w:r>
      <w:r>
        <w:rPr>
          <w:color w:val="6A03D7"/>
        </w:rPr>
        <w:t xml:space="preserve">Castellón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6A03D7"/>
        </w:rPr>
        <w:t xml:space="preserve">alcoholemia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carnet </w:t>
      </w:r>
      <w:r>
        <w:rPr>
          <w:color w:val="000000"/>
        </w:rPr>
        <w:t xml:space="preserve">de </w:t>
      </w:r>
      <w:r>
        <w:rPr>
          <w:color w:val="304195"/>
        </w:rPr>
        <w:t xml:space="preserve">conducir </w:t>
      </w:r>
      <w:r>
        <w:rPr>
          <w:color w:val="000000"/>
        </w:rPr>
        <w:t xml:space="preserve">, </w:t>
      </w:r>
      <w:r>
        <w:rPr>
          <w:color w:val="000000"/>
        </w:rPr>
        <w:t xml:space="preserve">María-Lahuerta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puesta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58AD6D"/>
        </w:rPr>
        <w:t xml:space="preserve">imputan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58AD6D"/>
        </w:rPr>
        <w:t xml:space="preserve">imprudente </w:t>
      </w:r>
      <w:r>
        <w:rPr>
          <w:color w:val="58AD6D"/>
        </w:rPr>
        <w:t xml:space="preserve">Queda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4195"/>
        </w:rPr>
        <w:t xml:space="preserve">seguridad </w:t>
      </w:r>
      <w:r>
        <w:rPr>
          <w:color w:val="58AD6D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detenida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304195"/>
        </w:rPr>
        <w:t xml:space="preserve">ingresada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Recuperándose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heridas </w:t>
      </w:r>
      <w:r>
        <w:rPr>
          <w:color w:val="304195"/>
        </w:rPr>
        <w:t xml:space="preserve">graves </w:t>
      </w:r>
      <w:r>
        <w:rPr>
          <w:color w:val="58AD6D"/>
        </w:rPr>
        <w:t xml:space="preserve">tras </w:t>
      </w:r>
      <w:r>
        <w:rPr>
          <w:color w:val="000000"/>
        </w:rPr>
        <w:t xml:space="preserve">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304195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304195"/>
        </w:rPr>
        <w:t xml:space="preserve">Reino-Unido </w:t>
      </w:r>
      <w:r>
        <w:rPr>
          <w:color w:val="304195"/>
        </w:rPr>
        <w:t xml:space="preserve">asiste </w:t>
      </w:r>
      <w:r>
        <w:rPr>
          <w:color w:val="304195"/>
        </w:rPr>
        <w:t xml:space="preserve">conmocionado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revelación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58AD6D"/>
        </w:rPr>
        <w:t xml:space="preserve">incluso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Premier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58AD6D"/>
        </w:rPr>
        <w:t xml:space="preserve">división </w:t>
      </w:r>
      <w:r>
        <w:rPr>
          <w:color w:val="732484"/>
        </w:rPr>
        <w:t xml:space="preserve">inglesa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Han </w:t>
      </w:r>
      <w:r>
        <w:rPr>
          <w:color w:val="58AD6D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jugaban </w:t>
      </w:r>
      <w:r>
        <w:rPr>
          <w:color w:val="000000"/>
        </w:rPr>
        <w:t xml:space="preserve">en </w:t>
      </w:r>
      <w:r>
        <w:rPr>
          <w:color w:val="6A03D7"/>
        </w:rPr>
        <w:t xml:space="preserve">categorías </w:t>
      </w:r>
      <w:r>
        <w:rPr>
          <w:color w:val="58AD6D"/>
        </w:rPr>
        <w:t xml:space="preserve">inferiores </w:t>
      </w:r>
      <w:r>
        <w:rPr>
          <w:color w:val="000000"/>
        </w:rPr>
        <w:t xml:space="preserve">, </w:t>
      </w:r>
      <w:r>
        <w:rPr>
          <w:color w:val="58AD6D"/>
        </w:rPr>
        <w:t xml:space="preserve">sufrieron </w:t>
      </w:r>
      <w:r>
        <w:rPr>
          <w:color w:val="58AD6D"/>
        </w:rPr>
        <w:t xml:space="preserve">abusos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, </w:t>
      </w:r>
      <w:r>
        <w:rPr>
          <w:color w:val="000000"/>
        </w:rPr>
        <w:t xml:space="preserve">Ainhoa-Paredes </w:t>
      </w:r>
      <w:r>
        <w:rPr>
          <w:color w:val="000000"/>
        </w:rPr>
        <w:t xml:space="preserve">, </w:t>
      </w:r>
      <w:r>
        <w:rPr>
          <w:color w:val="58AD6D"/>
        </w:rPr>
        <w:t xml:space="preserve">cometidos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732484"/>
        </w:rPr>
        <w:t xml:space="preserve">entrenadores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habían </w:t>
      </w:r>
      <w:r>
        <w:rPr>
          <w:color w:val="58AD6D"/>
        </w:rPr>
        <w:t xml:space="preserve">contado </w:t>
      </w:r>
      <w:r>
        <w:rPr>
          <w:color w:val="58AD6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58AD6D"/>
        </w:rPr>
        <w:t xml:space="preserve">testimonios </w:t>
      </w:r>
      <w:r>
        <w:rPr>
          <w:color w:val="000000"/>
        </w:rPr>
        <w:t xml:space="preserve">estremecedores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58AD6D"/>
        </w:rPr>
        <w:t xml:space="preserve">deportistas </w:t>
      </w:r>
      <w:r>
        <w:rPr>
          <w:color w:val="000000"/>
        </w:rPr>
        <w:t xml:space="preserve">que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304195"/>
        </w:rPr>
        <w:t xml:space="preserve">centenares </w:t>
      </w:r>
      <w:r>
        <w:rPr>
          <w:color w:val="000000"/>
        </w:rPr>
        <w:t xml:space="preserve">de </w:t>
      </w:r>
      <w:r>
        <w:rPr>
          <w:color w:val="000000"/>
        </w:rPr>
        <w:t xml:space="preserve">casos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000000"/>
        </w:rPr>
        <w:t xml:space="preserve">Andy-Woodward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exfutbolista </w:t>
      </w:r>
      <w:r>
        <w:rPr>
          <w:color w:val="732484"/>
        </w:rPr>
        <w:t xml:space="preserve">inglés </w:t>
      </w:r>
      <w:r>
        <w:rPr>
          <w:color w:val="000000"/>
        </w:rPr>
        <w:t xml:space="preserve">en </w:t>
      </w:r>
      <w:r>
        <w:rPr>
          <w:color w:val="58AD6D"/>
        </w:rPr>
        <w:t xml:space="preserve">contarlo </w:t>
      </w:r>
      <w:r>
        <w:rPr>
          <w:color w:val="58AD6D"/>
        </w:rPr>
        <w:t xml:space="preserve">públicamente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ochenta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304195"/>
        </w:rPr>
        <w:t xml:space="preserve">apenas </w:t>
      </w:r>
      <w:r>
        <w:rPr>
          <w:color w:val="000000"/>
        </w:rPr>
        <w:t xml:space="preserve">tenía </w:t>
      </w:r>
      <w:r>
        <w:rPr>
          <w:color w:val="58AD6D"/>
        </w:rPr>
        <w:t xml:space="preserve">once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732484"/>
        </w:rPr>
        <w:t xml:space="preserve">entrenador </w:t>
      </w:r>
      <w:r>
        <w:rPr>
          <w:color w:val="58AD6D"/>
        </w:rPr>
        <w:t xml:space="preserve">abusó </w:t>
      </w:r>
      <w:r>
        <w:rPr>
          <w:color w:val="58AD6D"/>
        </w:rPr>
        <w:t xml:space="preserve">sexualmente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gesto </w:t>
      </w:r>
      <w:r>
        <w:rPr>
          <w:color w:val="000000"/>
        </w:rPr>
        <w:t xml:space="preserve">ha </w:t>
      </w:r>
      <w:r>
        <w:rPr>
          <w:color w:val="6A03D7"/>
        </w:rPr>
        <w:t xml:space="preserve">animado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a </w:t>
      </w:r>
      <w:r>
        <w:rPr>
          <w:color w:val="304195"/>
        </w:rPr>
        <w:t xml:space="preserve">seguirle </w:t>
      </w:r>
      <w:r>
        <w:rPr>
          <w:color w:val="000000"/>
        </w:rPr>
        <w:t xml:space="preserve">. </w:t>
      </w:r>
      <w:r>
        <w:rPr>
          <w:color w:val="000000"/>
        </w:rPr>
        <w:t xml:space="preserve">Chris-Unsworth </w:t>
      </w:r>
      <w:r>
        <w:rPr>
          <w:color w:val="58AD6D"/>
        </w:rPr>
        <w:t xml:space="preserve">revela </w:t>
      </w:r>
      <w:r>
        <w:rPr>
          <w:color w:val="000000"/>
        </w:rPr>
        <w:t xml:space="preserve">en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58AD6D"/>
        </w:rPr>
        <w:t xml:space="preserve">violado </w:t>
      </w:r>
      <w:r>
        <w:rPr>
          <w:color w:val="000000"/>
        </w:rPr>
        <w:t xml:space="preserve">entre </w:t>
      </w:r>
      <w:r>
        <w:rPr>
          <w:color w:val="6A03D7"/>
        </w:rPr>
        <w:t xml:space="preserve">cincuenta </w:t>
      </w:r>
      <w:r>
        <w:rPr>
          <w:color w:val="000000"/>
        </w:rPr>
        <w:t xml:space="preserve">y </w:t>
      </w:r>
      <w:r>
        <w:rPr>
          <w:color w:val="58AD6D"/>
        </w:rPr>
        <w:t xml:space="preserve">cien </w:t>
      </w:r>
      <w:r>
        <w:rPr>
          <w:color w:val="000000"/>
        </w:rPr>
        <w:t xml:space="preserve">veces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58AD6D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-Llevaba </w:t>
      </w:r>
      <w:r>
        <w:rPr>
          <w:color w:val="000000"/>
        </w:rPr>
        <w:t xml:space="preserve">a </w:t>
      </w:r>
      <w:r>
        <w:rPr>
          <w:color w:val="304195"/>
        </w:rPr>
        <w:t xml:space="preserve">varios </w:t>
      </w:r>
      <w:r>
        <w:rPr>
          <w:color w:val="58AD6D"/>
        </w:rPr>
        <w:t xml:space="preserve">chicos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58AD6D"/>
        </w:rPr>
        <w:t xml:space="preserve">tres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. </w:t>
      </w:r>
      <w:r>
        <w:rPr>
          <w:color w:val="000000"/>
        </w:rPr>
        <w:t xml:space="preserve">-Otros </w:t>
      </w:r>
      <w:r>
        <w:rPr>
          <w:color w:val="58AD6D"/>
        </w:rPr>
        <w:t xml:space="preserve">antiguos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Premier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Steve-Walters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58AD6D"/>
        </w:rPr>
        <w:t xml:space="preserve">incluso </w:t>
      </w:r>
      <w:r>
        <w:rPr>
          <w:color w:val="6A03D7"/>
        </w:rPr>
        <w:t xml:space="preserve">internacionales </w:t>
      </w:r>
      <w:r>
        <w:rPr>
          <w:color w:val="000000"/>
        </w:rPr>
        <w:t xml:space="preserve">con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David-White </w:t>
      </w:r>
      <w:r>
        <w:rPr>
          <w:color w:val="000000"/>
        </w:rPr>
        <w:t xml:space="preserve">, </w:t>
      </w:r>
      <w:r>
        <w:rPr>
          <w:color w:val="58AD6D"/>
        </w:rPr>
        <w:t xml:space="preserve">apuntan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58AD6D"/>
        </w:rPr>
        <w:t xml:space="preserve">nombre </w:t>
      </w:r>
      <w:r>
        <w:rPr>
          <w:color w:val="000000"/>
        </w:rPr>
        <w:t xml:space="preserve">: </w:t>
      </w:r>
      <w:r>
        <w:rPr>
          <w:color w:val="000000"/>
        </w:rPr>
        <w:t xml:space="preserve">Barry-Bennel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estuvo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por </w:t>
      </w:r>
      <w:r>
        <w:rPr>
          <w:color w:val="304195"/>
        </w:rPr>
        <w:t xml:space="preserve">varios </w:t>
      </w:r>
      <w:r>
        <w:rPr>
          <w:color w:val="58AD6D"/>
        </w:rPr>
        <w:t xml:space="preserve">delitos </w:t>
      </w:r>
      <w:r>
        <w:rPr>
          <w:color w:val="000000"/>
        </w:rPr>
        <w:t xml:space="preserve">de </w:t>
      </w:r>
      <w:r>
        <w:rPr>
          <w:color w:val="000000"/>
        </w:rPr>
        <w:t xml:space="preserve">pederastia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304195"/>
        </w:rPr>
        <w:t xml:space="preserve">registrado </w:t>
      </w:r>
      <w:r>
        <w:rPr>
          <w:color w:val="000000"/>
        </w:rPr>
        <w:t xml:space="preserve">su </w:t>
      </w:r>
      <w:r>
        <w:rPr>
          <w:color w:val="304195"/>
        </w:rPr>
        <w:t xml:space="preserve">vivienda </w:t>
      </w:r>
      <w:r>
        <w:rPr>
          <w:color w:val="58AD6D"/>
        </w:rPr>
        <w:t xml:space="preserve">tras </w:t>
      </w:r>
      <w:r>
        <w:rPr>
          <w:color w:val="000000"/>
        </w:rPr>
        <w:t xml:space="preserve">las </w:t>
      </w:r>
      <w:r>
        <w:rPr>
          <w:color w:val="58AD6D"/>
        </w:rPr>
        <w:t xml:space="preserve">denuncias </w:t>
      </w:r>
      <w:r>
        <w:rPr>
          <w:color w:val="58AD6D"/>
        </w:rPr>
        <w:t xml:space="preserve">recibidas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único </w:t>
      </w:r>
      <w:r>
        <w:rPr>
          <w:color w:val="732484"/>
        </w:rPr>
        <w:t xml:space="preserve">entrenador </w:t>
      </w:r>
      <w:r>
        <w:rPr>
          <w:color w:val="58AD6D"/>
        </w:rPr>
        <w:t xml:space="preserve">señalado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Paul-Steward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acabó </w:t>
      </w:r>
      <w:r>
        <w:rPr>
          <w:color w:val="000000"/>
        </w:rPr>
        <w:t xml:space="preserve">jugando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Tottenham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Liverpool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suyo </w:t>
      </w:r>
      <w:r>
        <w:rPr>
          <w:color w:val="000000"/>
        </w:rPr>
        <w:t xml:space="preserve">lo </w:t>
      </w:r>
      <w:r>
        <w:rPr>
          <w:color w:val="58AD6D"/>
        </w:rPr>
        <w:t xml:space="preserve">amenazaba </w:t>
      </w:r>
      <w:r>
        <w:rPr>
          <w:color w:val="58AD6D"/>
        </w:rPr>
        <w:t xml:space="preserve">tras </w:t>
      </w:r>
      <w:r>
        <w:rPr>
          <w:color w:val="000000"/>
        </w:rPr>
        <w:t xml:space="preserve">cada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-Si </w:t>
      </w:r>
      <w:r>
        <w:rPr>
          <w:color w:val="000000"/>
        </w:rPr>
        <w:t xml:space="preserve">dices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matar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000000"/>
        </w:rPr>
        <w:t xml:space="preserve">dos </w:t>
      </w:r>
      <w:r>
        <w:rPr>
          <w:color w:val="304195"/>
        </w:rPr>
        <w:t xml:space="preserve">hermanos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sólo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línea </w:t>
      </w:r>
      <w:r>
        <w:rPr>
          <w:color w:val="58AD6D"/>
        </w:rPr>
        <w:t xml:space="preserve">telefónica </w:t>
      </w:r>
      <w:r>
        <w:rPr>
          <w:color w:val="000000"/>
        </w:rPr>
        <w:t xml:space="preserve">de </w:t>
      </w:r>
      <w:r>
        <w:rPr>
          <w:color w:val="58AD6D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posibles </w:t>
      </w:r>
      <w:r>
        <w:rPr>
          <w:color w:val="6A03D7"/>
        </w:rPr>
        <w:t xml:space="preserve">afectados </w:t>
      </w:r>
      <w:r>
        <w:rPr>
          <w:color w:val="58AD6D"/>
        </w:rPr>
        <w:t xml:space="preserve">recibía </w:t>
      </w:r>
      <w:r>
        <w:rPr>
          <w:color w:val="6A03D7"/>
        </w:rPr>
        <w:t xml:space="preserve">cincuenta </w:t>
      </w:r>
      <w:r>
        <w:rPr>
          <w:color w:val="58AD6D"/>
        </w:rPr>
        <w:t xml:space="preserve">llamadas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actual </w:t>
      </w:r>
      <w:r>
        <w:rPr>
          <w:color w:val="732484"/>
        </w:rPr>
        <w:t xml:space="preserve">capitán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732484"/>
        </w:rPr>
        <w:t xml:space="preserve">inglesa </w:t>
      </w:r>
      <w:r>
        <w:rPr>
          <w:color w:val="000000"/>
        </w:rPr>
        <w:t xml:space="preserve">, </w:t>
      </w:r>
      <w:r>
        <w:rPr>
          <w:color w:val="000000"/>
        </w:rPr>
        <w:t xml:space="preserve">Wayne-Rooney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animado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58AD6D"/>
        </w:rPr>
        <w:t xml:space="preserve">sufrir </w:t>
      </w:r>
      <w:r>
        <w:rPr>
          <w:color w:val="000000"/>
        </w:rPr>
        <w:t xml:space="preserve">en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6F323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buena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mala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66F323"/>
        </w:rPr>
        <w:t xml:space="preserve">caprichosa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58AD6D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ésta </w:t>
      </w:r>
      <w:r>
        <w:rPr>
          <w:color w:val="000000"/>
        </w:rPr>
        <w:t xml:space="preserve">que </w:t>
      </w:r>
      <w:r>
        <w:rPr>
          <w:color w:val="304195"/>
        </w:rPr>
        <w:t xml:space="preserve">sucede </w:t>
      </w:r>
      <w:r>
        <w:rPr>
          <w:color w:val="000000"/>
        </w:rPr>
        <w:t xml:space="preserve">en </w:t>
      </w:r>
      <w:r>
        <w:rPr>
          <w:color w:val="732484"/>
        </w:rPr>
        <w:t xml:space="preserve">Brasil </w:t>
      </w:r>
      <w:r>
        <w:rPr>
          <w:color w:val="000000"/>
        </w:rPr>
        <w:t xml:space="preserve">, </w:t>
      </w:r>
      <w:r>
        <w:rPr>
          <w:color w:val="58AD6D"/>
        </w:rPr>
        <w:t xml:space="preserve">quizá </w:t>
      </w:r>
      <w:r>
        <w:rPr>
          <w:color w:val="58AD6D"/>
        </w:rPr>
        <w:t xml:space="preserve">demasiado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000000"/>
        </w:rPr>
        <w:t xml:space="preserve">motociclista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aparece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choca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este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cae </w:t>
      </w:r>
      <w:r>
        <w:rPr>
          <w:color w:val="000000"/>
        </w:rPr>
        <w:t xml:space="preserve">al </w:t>
      </w:r>
      <w:r>
        <w:rPr>
          <w:color w:val="000000"/>
        </w:rPr>
        <w:t xml:space="preserve">suelo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304195"/>
        </w:rPr>
        <w:t xml:space="preserve">afortunadamente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sale </w:t>
      </w:r>
      <w:r>
        <w:rPr>
          <w:color w:val="000000"/>
        </w:rPr>
        <w:t xml:space="preserve">ileso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304195"/>
        </w:rPr>
        <w:t xml:space="preserve">levantarse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cae </w:t>
      </w:r>
      <w:r>
        <w:rPr>
          <w:color w:val="58AD6D"/>
        </w:rPr>
        <w:t xml:space="preserve">encima </w:t>
      </w:r>
      <w:r>
        <w:rPr>
          <w:color w:val="000000"/>
        </w:rPr>
        <w:t xml:space="preserve">la </w:t>
      </w:r>
      <w:r>
        <w:rPr>
          <w:color w:val="304195"/>
        </w:rPr>
        <w:t xml:space="preserve">farola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A03D7"/>
        </w:rPr>
        <w:t xml:space="preserve">estrellado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sobrevive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304195"/>
        </w:rPr>
        <w:t xml:space="preserve">heridas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pierna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robos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cometa </w:t>
      </w:r>
      <w:r>
        <w:rPr>
          <w:color w:val="000000"/>
        </w:rPr>
        <w:t xml:space="preserve">una </w:t>
      </w:r>
      <w:r>
        <w:rPr>
          <w:color w:val="58AD6D"/>
        </w:rPr>
        <w:t xml:space="preserve">banda </w:t>
      </w:r>
      <w:r>
        <w:rPr>
          <w:color w:val="000000"/>
        </w:rPr>
        <w:t xml:space="preserve">experimentada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6A03D7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6A03D7"/>
        </w:rPr>
        <w:t xml:space="preserve">activa </w:t>
      </w:r>
      <w:r>
        <w:rPr>
          <w:color w:val="58AD6D"/>
        </w:rPr>
        <w:t xml:space="preserve">banda </w:t>
      </w:r>
      <w:r>
        <w:rPr>
          <w:color w:val="000000"/>
        </w:rPr>
        <w:t xml:space="preserve">de </w:t>
      </w:r>
      <w:r>
        <w:rPr>
          <w:color w:val="58AD6D"/>
        </w:rPr>
        <w:t xml:space="preserve">atracadores </w:t>
      </w:r>
      <w:r>
        <w:rPr>
          <w:color w:val="000000"/>
        </w:rPr>
        <w:t xml:space="preserve">que </w:t>
      </w:r>
      <w:r>
        <w:rPr>
          <w:color w:val="58AD6D"/>
        </w:rPr>
        <w:t xml:space="preserve">actuaba </w:t>
      </w:r>
      <w:r>
        <w:rPr>
          <w:color w:val="000000"/>
        </w:rPr>
        <w:t xml:space="preserve">en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y </w:t>
      </w:r>
      <w:r>
        <w:rPr>
          <w:color w:val="000000"/>
        </w:rPr>
        <w:t xml:space="preserve">Zamora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58AD6D"/>
        </w:rPr>
        <w:t xml:space="preserve">cometido </w:t>
      </w:r>
      <w:r>
        <w:rPr>
          <w:color w:val="304195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304195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Aunque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calculaban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304195"/>
        </w:rPr>
        <w:t xml:space="preserve">aparca </w:t>
      </w:r>
      <w:r>
        <w:rPr>
          <w:color w:val="000000"/>
        </w:rPr>
        <w:t xml:space="preserve">de </w:t>
      </w:r>
      <w:r>
        <w:rPr>
          <w:color w:val="304195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bajan </w:t>
      </w:r>
      <w:r>
        <w:rPr>
          <w:color w:val="000000"/>
        </w:rPr>
        <w:t xml:space="preserve">dos </w:t>
      </w:r>
      <w:r>
        <w:rPr>
          <w:color w:val="304195"/>
        </w:rPr>
        <w:t xml:space="preserve">hombres </w:t>
      </w:r>
      <w:r>
        <w:rPr>
          <w:color w:val="000000"/>
        </w:rPr>
        <w:t xml:space="preserve">e </w:t>
      </w:r>
      <w:r>
        <w:rPr>
          <w:color w:val="304195"/>
        </w:rPr>
        <w:t xml:space="preserve">inspeccionan </w:t>
      </w:r>
      <w:r>
        <w:rPr>
          <w:color w:val="304195"/>
        </w:rPr>
        <w:t xml:space="preserve">tranquilamente </w:t>
      </w:r>
      <w:r>
        <w:rPr>
          <w:color w:val="000000"/>
        </w:rPr>
        <w:t xml:space="preserve">el </w:t>
      </w:r>
      <w:r>
        <w:rPr>
          <w:color w:val="304195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une </w:t>
      </w:r>
      <w:r>
        <w:rPr>
          <w:color w:val="000000"/>
        </w:rPr>
        <w:t xml:space="preserve">un </w:t>
      </w:r>
      <w:r>
        <w:rPr>
          <w:color w:val="66F323"/>
        </w:rPr>
        <w:t xml:space="preserve">tercero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4195"/>
        </w:rPr>
        <w:t xml:space="preserve">mazazos </w:t>
      </w:r>
      <w:r>
        <w:rPr>
          <w:color w:val="304195"/>
        </w:rPr>
        <w:t xml:space="preserve">destrozan </w:t>
      </w:r>
      <w:r>
        <w:rPr>
          <w:color w:val="000000"/>
        </w:rPr>
        <w:t xml:space="preserve">los </w:t>
      </w:r>
      <w:r>
        <w:rPr>
          <w:color w:val="304195"/>
        </w:rPr>
        <w:t xml:space="preserve">cristales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58AD6D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máquina </w:t>
      </w:r>
      <w:r>
        <w:rPr>
          <w:color w:val="000000"/>
        </w:rPr>
        <w:t xml:space="preserve">de </w:t>
      </w:r>
      <w:r>
        <w:rPr>
          <w:color w:val="58AD6D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6A03D7"/>
        </w:rPr>
        <w:t xml:space="preserve">alturas </w:t>
      </w:r>
      <w:r>
        <w:rPr>
          <w:color w:val="000000"/>
        </w:rPr>
        <w:t xml:space="preserve">del </w:t>
      </w:r>
      <w:r>
        <w:rPr>
          <w:color w:val="304195"/>
        </w:rPr>
        <w:t xml:space="preserve">atraco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304195"/>
        </w:rPr>
        <w:t xml:space="preserve">acerca </w:t>
      </w:r>
      <w:r>
        <w:rPr>
          <w:color w:val="000000"/>
        </w:rPr>
        <w:t xml:space="preserve">a </w:t>
      </w:r>
      <w:r>
        <w:rPr>
          <w:color w:val="58AD6D"/>
        </w:rPr>
        <w:t xml:space="preserve">comprobar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están </w:t>
      </w:r>
      <w:r>
        <w:rPr>
          <w:color w:val="6A03D7"/>
        </w:rPr>
        <w:t xml:space="preserve">abiertas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58AD6D"/>
        </w:rPr>
        <w:t xml:space="preserve">aunque </w:t>
      </w:r>
      <w:r>
        <w:rPr>
          <w:color w:val="000000"/>
        </w:rPr>
        <w:t xml:space="preserve">es </w:t>
      </w:r>
      <w:r>
        <w:rPr>
          <w:color w:val="257FBB"/>
        </w:rPr>
        <w:t xml:space="preserve">bastante </w:t>
      </w:r>
      <w:r>
        <w:rPr>
          <w:color w:val="257FBB"/>
        </w:rPr>
        <w:t xml:space="preserve">obvio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botín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caber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6F323"/>
        </w:rPr>
        <w:t xml:space="preserve">maletero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304195"/>
        </w:rPr>
        <w:t xml:space="preserve">intentan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000000"/>
        </w:rPr>
        <w:t xml:space="preserve">rato </w:t>
      </w:r>
      <w:r>
        <w:rPr>
          <w:color w:val="000000"/>
        </w:rPr>
        <w:t xml:space="preserve">. </w:t>
      </w:r>
      <w:r>
        <w:rPr>
          <w:color w:val="304195"/>
        </w:rPr>
        <w:t xml:space="preserve">Finalmente </w:t>
      </w:r>
      <w:r>
        <w:rPr>
          <w:color w:val="58AD6D"/>
        </w:rPr>
        <w:t xml:space="preserve">deciden </w:t>
      </w:r>
      <w:r>
        <w:rPr>
          <w:color w:val="000000"/>
        </w:rPr>
        <w:t xml:space="preserve">abandonarla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de </w:t>
      </w:r>
      <w:r>
        <w:rPr>
          <w:color w:val="6A03D7"/>
        </w:rPr>
        <w:t xml:space="preserve">vacío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robo </w:t>
      </w:r>
      <w:r>
        <w:rPr>
          <w:color w:val="000000"/>
        </w:rPr>
        <w:t xml:space="preserve">lo </w:t>
      </w:r>
      <w:r>
        <w:rPr>
          <w:color w:val="58AD6D"/>
        </w:rPr>
        <w:t xml:space="preserve">cometieron </w:t>
      </w:r>
      <w:r>
        <w:rPr>
          <w:color w:val="000000"/>
        </w:rPr>
        <w:t xml:space="preserve">en </w:t>
      </w:r>
      <w:r>
        <w:rPr>
          <w:color w:val="000000"/>
        </w:rPr>
        <w:t xml:space="preserve">tan </w:t>
      </w:r>
      <w:r>
        <w:rPr>
          <w:color w:val="000000"/>
        </w:rPr>
        <w:t xml:space="preserve">sólo </w:t>
      </w:r>
      <w:r>
        <w:rPr>
          <w:color w:val="000000"/>
        </w:rPr>
        <w:t xml:space="preserve">38 </w:t>
      </w:r>
      <w:r>
        <w:rPr>
          <w:color w:val="58AD6D"/>
        </w:rPr>
        <w:t xml:space="preserve">segundos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si </w:t>
      </w:r>
      <w:r>
        <w:rPr>
          <w:color w:val="58AD6D"/>
        </w:rPr>
        <w:t xml:space="preserve">consiguieron </w:t>
      </w:r>
      <w:r>
        <w:rPr>
          <w:color w:val="58AD6D"/>
        </w:rPr>
        <w:t xml:space="preserve">abrir </w:t>
      </w:r>
      <w:r>
        <w:rPr>
          <w:color w:val="000000"/>
        </w:rPr>
        <w:t xml:space="preserve">la </w:t>
      </w:r>
      <w:r>
        <w:rPr>
          <w:color w:val="000000"/>
        </w:rPr>
        <w:t xml:space="preserve">tragaperas </w:t>
      </w:r>
      <w:r>
        <w:rPr>
          <w:color w:val="000000"/>
        </w:rPr>
        <w:t xml:space="preserve">y </w:t>
      </w:r>
      <w:r>
        <w:rPr>
          <w:color w:val="304195"/>
        </w:rPr>
        <w:t xml:space="preserve">llevarse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banda </w:t>
      </w:r>
      <w:r>
        <w:rPr>
          <w:color w:val="000000"/>
        </w:rPr>
        <w:t xml:space="preserve">ha </w:t>
      </w:r>
      <w:r>
        <w:rPr>
          <w:color w:val="58AD6D"/>
        </w:rPr>
        <w:t xml:space="preserve">cometido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15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provincia </w:t>
      </w:r>
      <w:r>
        <w:rPr>
          <w:color w:val="000000"/>
        </w:rPr>
        <w:t xml:space="preserve">de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cabecilla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6A03D7"/>
        </w:rPr>
        <w:t xml:space="preserve">muchas </w:t>
      </w:r>
      <w:r>
        <w:rPr>
          <w:color w:val="000000"/>
        </w:rPr>
        <w:t xml:space="preserve">veces </w:t>
      </w:r>
      <w:r>
        <w:rPr>
          <w:color w:val="6A03D7"/>
        </w:rPr>
        <w:t xml:space="preserve">escondites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narcos </w:t>
      </w:r>
      <w:r>
        <w:rPr>
          <w:color w:val="000000"/>
        </w:rPr>
        <w:t xml:space="preserve">aboslutamente </w:t>
      </w:r>
      <w:r>
        <w:rPr>
          <w:color w:val="257FBB"/>
        </w:rPr>
        <w:t xml:space="preserve">increíbles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seguro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58AD6D"/>
        </w:rPr>
        <w:t xml:space="preserve">sorprendentes </w:t>
      </w:r>
      <w:r>
        <w:rPr>
          <w:color w:val="000000"/>
        </w:rPr>
        <w:t xml:space="preserve">. </w:t>
      </w:r>
      <w:r>
        <w:rPr>
          <w:color w:val="304195"/>
        </w:rPr>
        <w:t xml:space="preserve">Fíjense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tacón </w:t>
      </w:r>
      <w:r>
        <w:rPr>
          <w:color w:val="000000"/>
        </w:rPr>
        <w:t xml:space="preserve">del </w:t>
      </w:r>
      <w:r>
        <w:rPr>
          <w:color w:val="66F323"/>
        </w:rPr>
        <w:t xml:space="preserve">zapato </w:t>
      </w:r>
      <w:r>
        <w:rPr>
          <w:color w:val="000000"/>
        </w:rPr>
        <w:t xml:space="preserve">, </w:t>
      </w:r>
      <w:r>
        <w:rPr>
          <w:color w:val="000000"/>
        </w:rPr>
        <w:t xml:space="preserve">habían </w:t>
      </w:r>
      <w:r>
        <w:rPr>
          <w:color w:val="58AD6D"/>
        </w:rPr>
        <w:t xml:space="preserve">ocultado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para </w:t>
      </w:r>
      <w:r>
        <w:rPr>
          <w:color w:val="66F323"/>
        </w:rPr>
        <w:t xml:space="preserve">comprar </w:t>
      </w:r>
      <w:r>
        <w:rPr>
          <w:color w:val="000000"/>
        </w:rPr>
        <w:t xml:space="preserve">más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poco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pares </w:t>
      </w:r>
      <w:r>
        <w:rPr>
          <w:color w:val="000000"/>
        </w:rPr>
        <w:t xml:space="preserve">de </w:t>
      </w:r>
      <w:r>
        <w:rPr>
          <w:color w:val="66F323"/>
        </w:rPr>
        <w:t xml:space="preserve">zapatos </w:t>
      </w:r>
      <w:r>
        <w:rPr>
          <w:color w:val="000000"/>
        </w:rPr>
        <w:t xml:space="preserve">. </w:t>
      </w:r>
      <w:r>
        <w:rPr>
          <w:color w:val="257FBB"/>
        </w:rPr>
        <w:t xml:space="preserve">Llama </w:t>
      </w:r>
      <w:r>
        <w:rPr>
          <w:color w:val="000000"/>
        </w:rPr>
        <w:t xml:space="preserve">la </w:t>
      </w:r>
      <w:r>
        <w:rPr>
          <w:color w:val="58AD6D"/>
        </w:rPr>
        <w:t xml:space="preserve">atención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66F323"/>
        </w:rPr>
        <w:t xml:space="preserve">zapatos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inquietud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58AD6D"/>
        </w:rPr>
        <w:t xml:space="preserve">crece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Las </w:t>
      </w:r>
      <w:r>
        <w:rPr>
          <w:color w:val="000000"/>
        </w:rPr>
        <w:t xml:space="preserve">cuñas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zapatos </w:t>
      </w:r>
      <w:r>
        <w:rPr>
          <w:color w:val="000000"/>
        </w:rPr>
        <w:t xml:space="preserve">estaban </w:t>
      </w:r>
      <w:r>
        <w:rPr>
          <w:color w:val="304195"/>
        </w:rPr>
        <w:t xml:space="preserve">huecas </w:t>
      </w:r>
      <w:r>
        <w:rPr>
          <w:color w:val="000000"/>
        </w:rPr>
        <w:t xml:space="preserve">. </w:t>
      </w:r>
      <w:r>
        <w:rPr>
          <w:color w:val="000000"/>
        </w:rPr>
        <w:t xml:space="preserve">Encuentran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minúsculos </w:t>
      </w:r>
      <w:r>
        <w:rPr>
          <w:color w:val="58AD6D"/>
        </w:rPr>
        <w:t xml:space="preserve">paquetes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sorprenda </w:t>
      </w:r>
      <w:r>
        <w:rPr>
          <w:color w:val="6A03D7"/>
        </w:rPr>
        <w:t xml:space="preserve">aumenta </w:t>
      </w:r>
      <w:r>
        <w:rPr>
          <w:color w:val="000000"/>
        </w:rPr>
        <w:t xml:space="preserve">al </w:t>
      </w:r>
      <w:r>
        <w:rPr>
          <w:color w:val="58AD6D"/>
        </w:rPr>
        <w:t xml:space="preserve">descubrir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billetes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58AD6D"/>
        </w:rPr>
        <w:t xml:space="preserve">visto </w:t>
      </w:r>
      <w:r>
        <w:rPr>
          <w:color w:val="000000"/>
        </w:rPr>
        <w:t xml:space="preserve">tanto </w:t>
      </w:r>
      <w:r>
        <w:rPr>
          <w:color w:val="58AD6D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lugar </w:t>
      </w:r>
      <w:r>
        <w:rPr>
          <w:color w:val="000000"/>
        </w:rPr>
        <w:t xml:space="preserve">tan </w:t>
      </w:r>
      <w:r>
        <w:rPr>
          <w:color w:val="58AD6D"/>
        </w:rPr>
        <w:t xml:space="preserve">reducido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trabajo </w:t>
      </w:r>
      <w:r>
        <w:rPr>
          <w:color w:val="000000"/>
        </w:rPr>
        <w:t xml:space="preserve">a </w:t>
      </w:r>
      <w:r>
        <w:rPr>
          <w:color w:val="58AD6D"/>
        </w:rPr>
        <w:t xml:space="preserve">conciencia </w:t>
      </w:r>
      <w:r>
        <w:rPr>
          <w:color w:val="000000"/>
        </w:rPr>
        <w:t xml:space="preserve">hasta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los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257FBB"/>
        </w:rPr>
        <w:t xml:space="preserve">Algún </w:t>
      </w:r>
      <w:r>
        <w:rPr>
          <w:color w:val="732484"/>
        </w:rPr>
        <w:t xml:space="preserve">campo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sus </w:t>
      </w:r>
      <w:r>
        <w:rPr>
          <w:color w:val="304195"/>
        </w:rPr>
        <w:t xml:space="preserve">billetes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los </w:t>
      </w:r>
      <w:r>
        <w:rPr>
          <w:color w:val="000000"/>
        </w:rPr>
        <w:t xml:space="preserve">6000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llevaba </w:t>
      </w:r>
      <w:r>
        <w:rPr>
          <w:color w:val="000000"/>
        </w:rPr>
        <w:t xml:space="preserve">para </w:t>
      </w:r>
      <w:r>
        <w:rPr>
          <w:color w:val="58AD6D"/>
        </w:rPr>
        <w:t xml:space="preserve">gastos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58AD6D"/>
        </w:rPr>
        <w:t xml:space="preserve">demandan </w:t>
      </w:r>
      <w:r>
        <w:rPr>
          <w:color w:val="000000"/>
        </w:rPr>
        <w:t xml:space="preserve">son </w:t>
      </w:r>
      <w:r>
        <w:rPr>
          <w:color w:val="66F323"/>
        </w:rPr>
        <w:t xml:space="preserve">productos </w:t>
      </w:r>
      <w:r>
        <w:rPr>
          <w:color w:val="58AD6D"/>
        </w:rPr>
        <w:t xml:space="preserve">infantiles </w:t>
      </w:r>
      <w:r>
        <w:rPr>
          <w:color w:val="000000"/>
        </w:rPr>
        <w:t xml:space="preserve">: </w:t>
      </w:r>
      <w:r>
        <w:rPr>
          <w:color w:val="000000"/>
        </w:rPr>
        <w:t xml:space="preserve">cereales </w:t>
      </w:r>
      <w:r>
        <w:rPr>
          <w:color w:val="000000"/>
        </w:rPr>
        <w:t xml:space="preserve">, </w:t>
      </w:r>
      <w:r>
        <w:rPr>
          <w:color w:val="6A03D7"/>
        </w:rPr>
        <w:t xml:space="preserve">leche </w:t>
      </w:r>
      <w:r>
        <w:rPr>
          <w:color w:val="000000"/>
        </w:rPr>
        <w:t xml:space="preserve">. </w:t>
      </w:r>
      <w:r>
        <w:rPr>
          <w:color w:val="000000"/>
        </w:rPr>
        <w:t xml:space="preserve">Gestoras </w:t>
      </w:r>
      <w:r>
        <w:rPr>
          <w:color w:val="58AD6D"/>
        </w:rPr>
        <w:t xml:space="preserve">siguen </w:t>
      </w:r>
      <w:r>
        <w:rPr>
          <w:color w:val="58AD6D"/>
        </w:rPr>
        <w:t xml:space="preserve">recogiendo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buen </w:t>
      </w:r>
      <w:r>
        <w:rPr>
          <w:color w:val="6A03D7"/>
        </w:rPr>
        <w:t xml:space="preserve">ritmo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58AD6D"/>
        </w:rPr>
        <w:t xml:space="preserve">cumplir </w:t>
      </w:r>
      <w:r>
        <w:rPr>
          <w:color w:val="000000"/>
        </w:rPr>
        <w:t xml:space="preserve">los </w:t>
      </w:r>
      <w:r>
        <w:rPr>
          <w:color w:val="304195"/>
        </w:rPr>
        <w:t xml:space="preserve">objetivos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hay </w:t>
      </w:r>
      <w:r>
        <w:rPr>
          <w:color w:val="000000"/>
        </w:rPr>
        <w:t xml:space="preserve">11.000 </w:t>
      </w:r>
      <w:r>
        <w:rPr>
          <w:color w:val="58AD6D"/>
        </w:rPr>
        <w:t xml:space="preserve">establecimientos </w:t>
      </w:r>
      <w:r>
        <w:rPr>
          <w:color w:val="6A03D7"/>
        </w:rPr>
        <w:t xml:space="preserve">abiertos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animen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8AD6D"/>
        </w:rPr>
        <w:t xml:space="preserve">ninguna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pase </w:t>
      </w:r>
      <w:r>
        <w:rPr>
          <w:color w:val="6A03D7"/>
        </w:rPr>
        <w:t xml:space="preserve">hambre </w:t>
      </w:r>
      <w:r>
        <w:rPr>
          <w:color w:val="000000"/>
        </w:rPr>
        <w:t xml:space="preserve">esta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6A03D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caza-ofertas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66F323"/>
        </w:rPr>
        <w:t xml:space="preserve">descuentos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58AD6D"/>
        </w:rPr>
        <w:t xml:space="preserve">llamado </w:t>
      </w:r>
      <w:r>
        <w:rPr>
          <w:color w:val="000000"/>
        </w:rPr>
        <w:t xml:space="preserve">``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viernes </w:t>
      </w:r>
      <w:r>
        <w:rPr>
          <w:color w:val="58AD6D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4F44E"/>
        </w:rPr>
        <w:t xml:space="preserve">constituye </w:t>
      </w:r>
      <w:r>
        <w:rPr>
          <w:color w:val="58AD6D"/>
        </w:rPr>
        <w:t xml:space="preserve">casi </w:t>
      </w:r>
      <w:r>
        <w:rPr>
          <w:color w:val="000000"/>
        </w:rPr>
        <w:t xml:space="preserve">,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58AD6D"/>
        </w:rPr>
        <w:t xml:space="preserve">problema </w:t>
      </w:r>
      <w:r>
        <w:rPr>
          <w:color w:val="000000"/>
        </w:rPr>
        <w:t xml:space="preserve">de </w:t>
      </w:r>
      <w:r>
        <w:rPr>
          <w:color w:val="58AD6D"/>
        </w:rPr>
        <w:t xml:space="preserve">orden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peleas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hacerse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productos </w:t>
      </w:r>
      <w:r>
        <w:rPr>
          <w:color w:val="58AD6D"/>
        </w:rPr>
        <w:t xml:space="preserve">rebajados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58AD6D"/>
        </w:rPr>
        <w:t xml:space="preserve">propias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lucha </w:t>
      </w:r>
      <w:r>
        <w:rPr>
          <w:color w:val="58AD6D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Miles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cola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las </w:t>
      </w:r>
      <w:r>
        <w:rPr>
          <w:color w:val="58AD6D"/>
        </w:rPr>
        <w:t xml:space="preserve">primeras </w:t>
      </w:r>
      <w:r>
        <w:rPr>
          <w:color w:val="000000"/>
        </w:rPr>
        <w:t xml:space="preserve">en </w:t>
      </w:r>
      <w:r>
        <w:rPr>
          <w:color w:val="58AD6D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estamos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6A03D7"/>
        </w:rPr>
        <w:t xml:space="preserve">fiebre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viernes </w:t>
      </w:r>
      <w:r>
        <w:rPr>
          <w:color w:val="58AD6D"/>
        </w:rPr>
        <w:t xml:space="preserve">negro </w:t>
      </w:r>
      <w:r>
        <w:rPr>
          <w:color w:val="000000"/>
        </w:rPr>
        <w:t xml:space="preserve">de </w:t>
      </w:r>
      <w:r>
        <w:rPr>
          <w:color w:val="66F323"/>
        </w:rPr>
        <w:t xml:space="preserve">compras </w:t>
      </w:r>
      <w:r>
        <w:rPr>
          <w:color w:val="000000"/>
        </w:rPr>
        <w:t xml:space="preserve">, </w:t>
      </w:r>
      <w:r>
        <w:rPr>
          <w:color w:val="000000"/>
        </w:rPr>
        <w:t xml:space="preserve">José-Palacios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58AD6D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304195"/>
        </w:rPr>
        <w:t xml:space="preserve">cerrar </w:t>
      </w:r>
      <w:r>
        <w:rPr>
          <w:color w:val="000000"/>
        </w:rPr>
        <w:t xml:space="preserve">los </w:t>
      </w:r>
      <w:r>
        <w:rPr>
          <w:color w:val="58AD6D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hay </w:t>
      </w:r>
      <w:r>
        <w:rPr>
          <w:color w:val="257FBB"/>
        </w:rPr>
        <w:t xml:space="preserve">muchísimo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tirado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6F323"/>
        </w:rPr>
        <w:t xml:space="preserve">tiendas </w:t>
      </w:r>
      <w:r>
        <w:rPr>
          <w:color w:val="000000"/>
        </w:rPr>
        <w:t xml:space="preserve">a </w:t>
      </w:r>
      <w:r>
        <w:rPr>
          <w:color w:val="66F323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6A03D7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66F323"/>
        </w:rPr>
        <w:t xml:space="preserve">comprar </w:t>
      </w:r>
      <w:r>
        <w:rPr>
          <w:color w:val="000000"/>
        </w:rPr>
        <w:t xml:space="preserve">textil </w:t>
      </w:r>
      <w:r>
        <w:rPr>
          <w:color w:val="000000"/>
        </w:rPr>
        <w:t xml:space="preserve">, </w:t>
      </w:r>
      <w:r>
        <w:rPr>
          <w:color w:val="58AD6D"/>
        </w:rPr>
        <w:t xml:space="preserve">informática </w:t>
      </w:r>
      <w:r>
        <w:rPr>
          <w:color w:val="000000"/>
        </w:rPr>
        <w:t xml:space="preserve">,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todavía </w:t>
      </w:r>
      <w:r>
        <w:rPr>
          <w:color w:val="58AD6D"/>
        </w:rPr>
        <w:t xml:space="preserve">queda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Hay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66F323"/>
        </w:rPr>
        <w:t xml:space="preserve">comprar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gastar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locos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día </w:t>
      </w:r>
      <w:r>
        <w:rPr>
          <w:color w:val="58AD6D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-Esto </w:t>
      </w:r>
      <w:r>
        <w:rPr>
          <w:color w:val="000000"/>
        </w:rPr>
        <w:t xml:space="preserve">es </w:t>
      </w:r>
      <w:r>
        <w:rPr>
          <w:color w:val="6A03D7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4195"/>
        </w:rPr>
        <w:t xml:space="preserve">discotecas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-Esto </w:t>
      </w:r>
      <w:r>
        <w:rPr>
          <w:color w:val="000000"/>
        </w:rPr>
        <w:t xml:space="preserve">está </w:t>
      </w:r>
      <w:r>
        <w:rPr>
          <w:color w:val="000000"/>
        </w:rPr>
        <w:t xml:space="preserve">petado </w:t>
      </w:r>
      <w:r>
        <w:rPr>
          <w:color w:val="000000"/>
        </w:rPr>
        <w:t xml:space="preserve">, </w:t>
      </w:r>
      <w:r>
        <w:rPr>
          <w:color w:val="304195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-Ni </w:t>
      </w:r>
      <w:r>
        <w:rPr>
          <w:color w:val="000000"/>
        </w:rPr>
        <w:t xml:space="preserve">la </w:t>
      </w:r>
      <w:r>
        <w:rPr>
          <w:color w:val="6A03D7"/>
        </w:rPr>
        <w:t xml:space="preserve">lluvia </w:t>
      </w:r>
      <w:r>
        <w:rPr>
          <w:color w:val="000000"/>
        </w:rPr>
        <w:t xml:space="preserve">ni </w:t>
      </w:r>
      <w:r>
        <w:rPr>
          <w:color w:val="000000"/>
        </w:rPr>
        <w:t xml:space="preserve">las </w:t>
      </w:r>
      <w:r>
        <w:rPr>
          <w:color w:val="000000"/>
        </w:rPr>
        <w:t xml:space="preserve">aglomeraciones </w:t>
      </w:r>
      <w:r>
        <w:rPr>
          <w:color w:val="000000"/>
        </w:rPr>
        <w:t xml:space="preserve">han </w:t>
      </w:r>
      <w:r>
        <w:rPr>
          <w:color w:val="000000"/>
        </w:rPr>
        <w:t xml:space="preserve">amedrentado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amantes </w:t>
      </w:r>
      <w:r>
        <w:rPr>
          <w:color w:val="000000"/>
        </w:rPr>
        <w:t xml:space="preserve">del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entrado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-Nos </w:t>
      </w:r>
      <w:r>
        <w:rPr>
          <w:color w:val="000000"/>
        </w:rPr>
        <w:t xml:space="preserve">hemos </w:t>
      </w:r>
      <w:r>
        <w:rPr>
          <w:color w:val="58AD6D"/>
        </w:rPr>
        <w:t xml:space="preserve">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. </w:t>
      </w:r>
      <w:r>
        <w:rPr>
          <w:color w:val="000000"/>
        </w:rPr>
        <w:t xml:space="preserve">-Unas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58AD6D"/>
        </w:rPr>
        <w:t xml:space="preserve">entrar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000000"/>
        </w:rPr>
        <w:t xml:space="preserve">las </w:t>
      </w:r>
      <w:r>
        <w:rPr>
          <w:color w:val="58AD6D"/>
        </w:rPr>
        <w:t xml:space="preserve">rebajas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solo </w:t>
      </w:r>
      <w:r>
        <w:rPr>
          <w:color w:val="6A03D7"/>
        </w:rPr>
        <w:t xml:space="preserve">apta </w:t>
      </w:r>
      <w:r>
        <w:rPr>
          <w:color w:val="000000"/>
        </w:rPr>
        <w:t xml:space="preserve">para </w:t>
      </w:r>
      <w:r>
        <w:rPr>
          <w:color w:val="58AD6D"/>
        </w:rPr>
        <w:t xml:space="preserve">incondicionales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mentalizados </w:t>
      </w:r>
      <w:r>
        <w:rPr>
          <w:color w:val="000000"/>
        </w:rPr>
        <w:t xml:space="preserve">, </w:t>
      </w:r>
      <w:r>
        <w:rPr>
          <w:color w:val="6A03D7"/>
        </w:rPr>
        <w:t xml:space="preserve">claudican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colas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6A03D7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-De </w:t>
      </w:r>
      <w:r>
        <w:rPr>
          <w:color w:val="000000"/>
        </w:rPr>
        <w:t xml:space="preserve">las </w:t>
      </w:r>
      <w:r>
        <w:rPr>
          <w:color w:val="000000"/>
        </w:rPr>
        <w:t xml:space="preserve">colas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el </w:t>
      </w:r>
      <w:r>
        <w:rPr>
          <w:color w:val="000000"/>
        </w:rPr>
        <w:t xml:space="preserve">agobio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he </w:t>
      </w:r>
      <w:r>
        <w:rPr>
          <w:color w:val="000000"/>
        </w:rPr>
        <w:t xml:space="preserve">agobiado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304195"/>
        </w:rPr>
        <w:t xml:space="preserve">evitar </w:t>
      </w:r>
      <w:r>
        <w:rPr>
          <w:color w:val="000000"/>
        </w:rPr>
        <w:t xml:space="preserve">estos </w:t>
      </w:r>
      <w:r>
        <w:rPr>
          <w:color w:val="000000"/>
        </w:rPr>
        <w:t xml:space="preserve">agobios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58AD6D"/>
        </w:rPr>
        <w:t xml:space="preserve">prefieren </w:t>
      </w:r>
      <w:r>
        <w:rPr>
          <w:color w:val="66F323"/>
        </w:rPr>
        <w:t xml:space="preserve">comprar </w:t>
      </w:r>
      <w:r>
        <w:rPr>
          <w:color w:val="000000"/>
        </w:rPr>
        <w:t xml:space="preserve">sólo </w:t>
      </w:r>
      <w:r>
        <w:rPr>
          <w:color w:val="000000"/>
        </w:rPr>
        <w:t xml:space="preserve">por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otros </w:t>
      </w:r>
      <w:r>
        <w:rPr>
          <w:color w:val="000000"/>
        </w:rPr>
        <w:t xml:space="preserve">hasta </w:t>
      </w:r>
      <w:r>
        <w:rPr>
          <w:color w:val="000000"/>
        </w:rPr>
        <w:t xml:space="preserve">se </w:t>
      </w:r>
      <w:r>
        <w:rPr>
          <w:color w:val="000000"/>
        </w:rPr>
        <w:t xml:space="preserve">piden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libre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trabajo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A03D7"/>
        </w:rPr>
        <w:t xml:space="preserve">perder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6A03D7"/>
        </w:rPr>
        <w:t xml:space="preserve">ofertas </w:t>
      </w:r>
      <w:r>
        <w:rPr>
          <w:color w:val="000000"/>
        </w:rPr>
        <w:t xml:space="preserve">. </w:t>
      </w:r>
      <w:r>
        <w:rPr>
          <w:color w:val="000000"/>
        </w:rPr>
        <w:t xml:space="preserve">-Pedimos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58AD6D"/>
        </w:rPr>
        <w:t xml:space="preserve">asuntos </w:t>
      </w:r>
      <w:r>
        <w:rPr>
          <w:color w:val="58AD6D"/>
        </w:rPr>
        <w:t xml:space="preserve">propios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nos </w:t>
      </w:r>
      <w:r>
        <w:rPr>
          <w:color w:val="257FBB"/>
        </w:rPr>
        <w:t xml:space="preserve">gusta </w:t>
      </w:r>
      <w:r>
        <w:rPr>
          <w:color w:val="000000"/>
        </w:rPr>
        <w:t xml:space="preserve">este </w:t>
      </w:r>
      <w:r>
        <w:rPr>
          <w:color w:val="58AD6D"/>
        </w:rPr>
        <w:t xml:space="preserve">rollo </w:t>
      </w:r>
      <w:r>
        <w:rPr>
          <w:color w:val="000000"/>
        </w:rPr>
        <w:t xml:space="preserve">. </w:t>
      </w:r>
      <w:r>
        <w:rPr>
          <w:color w:val="000000"/>
        </w:rPr>
        <w:t xml:space="preserve">-Este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las </w:t>
      </w:r>
      <w:r>
        <w:rPr>
          <w:color w:val="6A03D7"/>
        </w:rPr>
        <w:t xml:space="preserve">previsiones </w:t>
      </w:r>
      <w:r>
        <w:rPr>
          <w:color w:val="58AD6D"/>
        </w:rPr>
        <w:t xml:space="preserve">estimaban </w:t>
      </w:r>
      <w:r>
        <w:rPr>
          <w:color w:val="000000"/>
        </w:rPr>
        <w:t xml:space="preserve">una </w:t>
      </w:r>
      <w:r>
        <w:rPr>
          <w:color w:val="66F323"/>
        </w:rPr>
        <w:t xml:space="preserve">subida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ventas </w:t>
      </w:r>
      <w:r>
        <w:rPr>
          <w:color w:val="58AD6D"/>
        </w:rPr>
        <w:t xml:space="preserve">respecto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, </w:t>
      </w:r>
      <w:r>
        <w:rPr>
          <w:color w:val="000000"/>
        </w:rPr>
        <w:t xml:space="preserve">quién </w:t>
      </w:r>
      <w:r>
        <w:rPr>
          <w:color w:val="000000"/>
        </w:rPr>
        <w:t xml:space="preserve">lo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58AD6D"/>
        </w:rPr>
        <w:t xml:space="preserve">anunciar </w:t>
      </w:r>
      <w:r>
        <w:rPr>
          <w:color w:val="000000"/>
        </w:rPr>
        <w:t xml:space="preserve">una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da </w:t>
      </w:r>
      <w:r>
        <w:rPr>
          <w:color w:val="000000"/>
        </w:rPr>
        <w:t xml:space="preserve">las </w:t>
      </w:r>
      <w:r>
        <w:rPr>
          <w:color w:val="000000"/>
        </w:rPr>
        <w:t xml:space="preserve">arterias </w:t>
      </w:r>
      <w:r>
        <w:rPr>
          <w:color w:val="000000"/>
        </w:rPr>
        <w:t xml:space="preserve">más </w:t>
      </w:r>
      <w:r>
        <w:rPr>
          <w:color w:val="58AD6D"/>
        </w:rPr>
        <w:t xml:space="preserve">importantes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estará </w:t>
      </w:r>
      <w:r>
        <w:rPr>
          <w:color w:val="304195"/>
        </w:rPr>
        <w:t xml:space="preserve">cortada </w:t>
      </w:r>
      <w:r>
        <w:rPr>
          <w:color w:val="000000"/>
        </w:rPr>
        <w:t xml:space="preserve">al </w:t>
      </w:r>
      <w:r>
        <w:rPr>
          <w:color w:val="304195"/>
        </w:rPr>
        <w:t xml:space="preserve">tráfico </w:t>
      </w:r>
      <w:r>
        <w:rPr>
          <w:color w:val="58AD6D"/>
        </w:rPr>
        <w:t xml:space="preserve">privado </w:t>
      </w:r>
      <w:r>
        <w:rPr>
          <w:color w:val="000000"/>
        </w:rPr>
        <w:t xml:space="preserve">en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en </w:t>
      </w:r>
      <w:r>
        <w:rPr>
          <w:color w:val="304195"/>
        </w:rPr>
        <w:t xml:space="preserve">total </w:t>
      </w:r>
      <w:r>
        <w:rPr>
          <w:color w:val="000000"/>
        </w:rPr>
        <w:t xml:space="preserve">30 </w:t>
      </w:r>
      <w:r>
        <w:rPr>
          <w:color w:val="000000"/>
        </w:rPr>
        <w:t xml:space="preserve">días </w:t>
      </w:r>
      <w:r>
        <w:rPr>
          <w:color w:val="6A03D7"/>
        </w:rPr>
        <w:t xml:space="preserve">divididos </w:t>
      </w:r>
      <w:r>
        <w:rPr>
          <w:color w:val="000000"/>
        </w:rPr>
        <w:t xml:space="preserve">en </w:t>
      </w:r>
      <w:r>
        <w:rPr>
          <w:color w:val="58AD6D"/>
        </w:rPr>
        <w:t xml:space="preserve">tres </w:t>
      </w:r>
      <w:r>
        <w:rPr>
          <w:color w:val="58AD6D"/>
        </w:rPr>
        <w:t xml:space="preserve">periodos </w:t>
      </w:r>
      <w:r>
        <w:rPr>
          <w:color w:val="6A03D7"/>
        </w:rPr>
        <w:t xml:space="preserve">diferentes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medida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Manuela-Carmena </w:t>
      </w:r>
      <w:r>
        <w:rPr>
          <w:color w:val="304195"/>
        </w:rPr>
        <w:t xml:space="preserve">busca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04F44E"/>
        </w:rPr>
        <w:t xml:space="preserve">espacio </w:t>
      </w:r>
      <w:r>
        <w:rPr>
          <w:color w:val="000000"/>
        </w:rPr>
        <w:t xml:space="preserve">al </w:t>
      </w:r>
      <w:r>
        <w:rPr>
          <w:color w:val="304195"/>
        </w:rPr>
        <w:t xml:space="preserve">peatón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estimular </w:t>
      </w:r>
      <w:r>
        <w:rPr>
          <w:color w:val="000000"/>
        </w:rPr>
        <w:t xml:space="preserve">el </w:t>
      </w:r>
      <w:r>
        <w:rPr>
          <w:color w:val="304195"/>
        </w:rPr>
        <w:t xml:space="preserve">comercio </w:t>
      </w:r>
      <w:r>
        <w:rPr>
          <w:color w:val="000000"/>
        </w:rPr>
        <w:t xml:space="preserve">en </w:t>
      </w:r>
      <w:r>
        <w:rPr>
          <w:color w:val="000000"/>
        </w:rPr>
        <w:t xml:space="preserve">vías </w:t>
      </w:r>
      <w:r>
        <w:rPr>
          <w:color w:val="000000"/>
        </w:rPr>
        <w:t xml:space="preserve">que </w:t>
      </w:r>
      <w:r>
        <w:rPr>
          <w:color w:val="58AD6D"/>
        </w:rPr>
        <w:t xml:space="preserve">soportan </w:t>
      </w:r>
      <w:r>
        <w:rPr>
          <w:color w:val="257FBB"/>
        </w:rPr>
        <w:t xml:space="preserve">muchísimo </w:t>
      </w:r>
      <w:r>
        <w:rPr>
          <w:color w:val="304195"/>
        </w:rPr>
        <w:t xml:space="preserve">tráfico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6F323"/>
        </w:rPr>
        <w:t xml:space="preserve">fechas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medida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58AD6D"/>
        </w:rPr>
        <w:t xml:space="preserve">generando </w:t>
      </w:r>
      <w:r>
        <w:rPr>
          <w:color w:val="6A03D7"/>
        </w:rPr>
        <w:t xml:space="preserve">mucha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304195"/>
        </w:rPr>
        <w:t xml:space="preserve">conductores </w:t>
      </w:r>
      <w:r>
        <w:rPr>
          <w:color w:val="000000"/>
        </w:rPr>
        <w:t xml:space="preserve">, </w:t>
      </w:r>
      <w:r>
        <w:rPr>
          <w:color w:val="304195"/>
        </w:rPr>
        <w:t xml:space="preserve">comerciantes </w:t>
      </w:r>
      <w:r>
        <w:rPr>
          <w:color w:val="000000"/>
        </w:rPr>
        <w:t xml:space="preserve">y </w:t>
      </w:r>
      <w:r>
        <w:rPr>
          <w:color w:val="304195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Una </w:t>
      </w:r>
      <w:r>
        <w:rPr>
          <w:color w:val="58AD6D"/>
        </w:rPr>
        <w:t xml:space="preserve">medida </w:t>
      </w:r>
      <w:r>
        <w:rPr>
          <w:color w:val="58AD6D"/>
        </w:rPr>
        <w:t xml:space="preserve">pionera </w:t>
      </w:r>
      <w:r>
        <w:rPr>
          <w:color w:val="000000"/>
        </w:rPr>
        <w:t xml:space="preserve">que </w:t>
      </w:r>
      <w:r>
        <w:rPr>
          <w:color w:val="58AD6D"/>
        </w:rPr>
        <w:t xml:space="preserve">cambiará </w:t>
      </w:r>
      <w:r>
        <w:rPr>
          <w:color w:val="000000"/>
        </w:rPr>
        <w:t xml:space="preserve">la </w:t>
      </w:r>
      <w:r>
        <w:rPr>
          <w:color w:val="304195"/>
        </w:rPr>
        <w:t xml:space="preserve">imagen </w:t>
      </w:r>
      <w:r>
        <w:rPr>
          <w:color w:val="000000"/>
        </w:rPr>
        <w:t xml:space="preserve">del </w:t>
      </w:r>
      <w:r>
        <w:rPr>
          <w:color w:val="304195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Noelia-Camacho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732484"/>
        </w:rPr>
        <w:t xml:space="preserve">indiscutibles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Gran-Vía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los </w:t>
      </w:r>
      <w:r>
        <w:rPr>
          <w:color w:val="304195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A03D7"/>
        </w:rPr>
        <w:t xml:space="preserve">cientos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04195"/>
        </w:rPr>
        <w:t xml:space="preserve">peatones </w:t>
      </w:r>
      <w:r>
        <w:rPr>
          <w:color w:val="304195"/>
        </w:rPr>
        <w:t xml:space="preserve">invadiendo </w:t>
      </w:r>
      <w:r>
        <w:rPr>
          <w:color w:val="58AD6D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carriles </w:t>
      </w:r>
      <w:r>
        <w:rPr>
          <w:color w:val="304195"/>
        </w:rPr>
        <w:t xml:space="preserve">centrados </w:t>
      </w:r>
      <w:r>
        <w:rPr>
          <w:color w:val="000000"/>
        </w:rPr>
        <w:t xml:space="preserve">estarán </w:t>
      </w:r>
      <w:r>
        <w:rPr>
          <w:color w:val="6A03D7"/>
        </w:rPr>
        <w:t xml:space="preserve">reservados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4195"/>
        </w:rPr>
        <w:t xml:space="preserve">tráfico </w:t>
      </w:r>
      <w:r>
        <w:rPr>
          <w:color w:val="000000"/>
        </w:rPr>
        <w:t xml:space="preserve">de </w:t>
      </w:r>
      <w:r>
        <w:rPr>
          <w:color w:val="304195"/>
        </w:rPr>
        <w:t xml:space="preserve">transporte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y </w:t>
      </w:r>
      <w:r>
        <w:rPr>
          <w:color w:val="304195"/>
        </w:rPr>
        <w:t xml:space="preserve">vehículos </w:t>
      </w:r>
      <w:r>
        <w:rPr>
          <w:color w:val="58AD6D"/>
        </w:rPr>
        <w:t xml:space="preserve">autorizados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6A03D7"/>
        </w:rPr>
        <w:t xml:space="preserve">empieza </w:t>
      </w:r>
      <w:r>
        <w:rPr>
          <w:color w:val="000000"/>
        </w:rPr>
        <w:t xml:space="preserve">en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tres </w:t>
      </w:r>
      <w:r>
        <w:rPr>
          <w:color w:val="58AD6D"/>
        </w:rPr>
        <w:t xml:space="preserve">períodos </w:t>
      </w:r>
      <w:r>
        <w:rPr>
          <w:color w:val="6A03D7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000000"/>
        </w:rPr>
        <w:t xml:space="preserve">dos </w:t>
      </w:r>
      <w:r>
        <w:rPr>
          <w:color w:val="000000"/>
        </w:rPr>
        <w:t xml:space="preserve">al </w:t>
      </w:r>
      <w:r>
        <w:rPr>
          <w:color w:val="000000"/>
        </w:rPr>
        <w:t xml:space="preserve">11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16 </w:t>
      </w:r>
      <w:r>
        <w:rPr>
          <w:color w:val="000000"/>
        </w:rPr>
        <w:t xml:space="preserve">al </w:t>
      </w:r>
      <w:r>
        <w:rPr>
          <w:color w:val="000000"/>
        </w:rPr>
        <w:t xml:space="preserve">18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23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66F323"/>
        </w:rPr>
        <w:t xml:space="preserve">enero </w:t>
      </w:r>
      <w:r>
        <w:rPr>
          <w:color w:val="000000"/>
        </w:rPr>
        <w:t xml:space="preserve">. </w:t>
      </w:r>
      <w:r>
        <w:rPr>
          <w:color w:val="000000"/>
        </w:rPr>
        <w:t xml:space="preserve">30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304195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304195"/>
        </w:rPr>
        <w:t xml:space="preserve">cortar </w:t>
      </w:r>
      <w:r>
        <w:rPr>
          <w:color w:val="000000"/>
        </w:rPr>
        <w:t xml:space="preserve">el </w:t>
      </w:r>
      <w:r>
        <w:rPr>
          <w:color w:val="304195"/>
        </w:rPr>
        <w:t xml:space="preserve">tráfico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vehículos </w:t>
      </w:r>
      <w:r>
        <w:rPr>
          <w:color w:val="58AD6D"/>
        </w:rPr>
        <w:t xml:space="preserve">privados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centro </w:t>
      </w:r>
      <w:r>
        <w:rPr>
          <w:color w:val="000000"/>
        </w:rPr>
        <w:t xml:space="preserve">estas </w:t>
      </w:r>
      <w:r>
        <w:rPr>
          <w:color w:val="66F323"/>
        </w:rPr>
        <w:t xml:space="preserve">Navidades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Más </w:t>
      </w:r>
      <w:r>
        <w:rPr>
          <w:color w:val="04F44E"/>
        </w:rPr>
        <w:t xml:space="preserve">espacio </w:t>
      </w:r>
      <w:r>
        <w:rPr>
          <w:color w:val="6A03D7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000000"/>
        </w:rPr>
        <w:t xml:space="preserve">, </w:t>
      </w:r>
      <w:r>
        <w:rPr>
          <w:color w:val="000000"/>
        </w:rPr>
        <w:t xml:space="preserve">ganando </w:t>
      </w:r>
      <w:r>
        <w:rPr>
          <w:color w:val="304195"/>
        </w:rPr>
        <w:t xml:space="preserve">terreno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304195"/>
        </w:rPr>
        <w:t xml:space="preserve">carriles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58AD6D"/>
        </w:rPr>
        <w:t xml:space="preserve">reducidos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6A03D7"/>
        </w:rPr>
        <w:t xml:space="preserve">centrales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para </w:t>
      </w:r>
      <w:r>
        <w:rPr>
          <w:color w:val="304195"/>
        </w:rPr>
        <w:t xml:space="preserve">vehículos </w:t>
      </w:r>
      <w:r>
        <w:rPr>
          <w:color w:val="58AD6D"/>
        </w:rPr>
        <w:t xml:space="preserve">autorizados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contrapunto </w:t>
      </w:r>
      <w:r>
        <w:rPr>
          <w:color w:val="58AD6D"/>
        </w:rPr>
        <w:t xml:space="preserve">proponen </w:t>
      </w:r>
      <w:r>
        <w:rPr>
          <w:color w:val="000000"/>
        </w:rPr>
        <w:t xml:space="preserve">los </w:t>
      </w:r>
      <w:r>
        <w:rPr>
          <w:color w:val="304195"/>
        </w:rPr>
        <w:t xml:space="preserve">comerciantes </w:t>
      </w:r>
      <w:r>
        <w:rPr>
          <w:color w:val="000000"/>
        </w:rPr>
        <w:t xml:space="preserve">. </w:t>
      </w:r>
      <w:r>
        <w:rPr>
          <w:color w:val="304195"/>
        </w:rPr>
        <w:t xml:space="preserve">Creen </w:t>
      </w:r>
      <w:r>
        <w:rPr>
          <w:color w:val="000000"/>
        </w:rPr>
        <w:t xml:space="preserve">que </w:t>
      </w:r>
      <w:r>
        <w:rPr>
          <w:color w:val="6A03D7"/>
        </w:rPr>
        <w:t xml:space="preserve">afectaran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6F323"/>
        </w:rPr>
        <w:t xml:space="preserve">compras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viene </w:t>
      </w:r>
      <w:r>
        <w:rPr>
          <w:color w:val="000000"/>
        </w:rPr>
        <w:t xml:space="preserve">por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Relacionada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732484"/>
        </w:rPr>
        <w:t xml:space="preserve">Viene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6F323"/>
        </w:rPr>
        <w:t xml:space="preserve">Belén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58AD6D"/>
        </w:rPr>
        <w:t xml:space="preserve">demasiado </w:t>
      </w:r>
      <w:r>
        <w:rPr>
          <w:color w:val="58AD6D"/>
        </w:rPr>
        <w:t xml:space="preserve">atrevido </w:t>
      </w:r>
      <w:r>
        <w:rPr>
          <w:color w:val="000000"/>
        </w:rPr>
        <w:t xml:space="preserve">, </w:t>
      </w:r>
      <w:r>
        <w:rPr>
          <w:color w:val="000000"/>
        </w:rPr>
        <w:t xml:space="preserve">Laila-Jiménez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58AD6D"/>
        </w:rPr>
        <w:t xml:space="preserve">entienden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echar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6A03D7"/>
        </w:rPr>
        <w:t xml:space="preserve">mucha </w:t>
      </w:r>
      <w:r>
        <w:rPr>
          <w:color w:val="58AD6D"/>
        </w:rPr>
        <w:t xml:space="preserve">interpretación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bola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57FBB"/>
        </w:rPr>
        <w:t xml:space="preserve">cabra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unos </w:t>
      </w:r>
      <w:r>
        <w:rPr>
          <w:color w:val="66F323"/>
        </w:rPr>
        <w:t xml:space="preserve">esquís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escalera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58AD6D"/>
        </w:rPr>
        <w:t xml:space="preserve">manda </w:t>
      </w:r>
      <w:r>
        <w:rPr>
          <w:color w:val="000000"/>
        </w:rPr>
        <w:t xml:space="preserve">la </w:t>
      </w:r>
      <w:r>
        <w:rPr>
          <w:color w:val="66F323"/>
        </w:rPr>
        <w:t xml:space="preserve">tradición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000000"/>
        </w:rPr>
        <w:t xml:space="preserve">el </w:t>
      </w:r>
      <w:r>
        <w:rPr>
          <w:color w:val="66F323"/>
        </w:rPr>
        <w:t xml:space="preserve">pesebre </w:t>
      </w:r>
      <w:r>
        <w:rPr>
          <w:color w:val="000000"/>
        </w:rPr>
        <w:t xml:space="preserve">para </w:t>
      </w:r>
      <w:r>
        <w:rPr>
          <w:color w:val="000000"/>
        </w:rPr>
        <w:t xml:space="preserve">criticarlo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58AD6D"/>
        </w:rPr>
        <w:t xml:space="preserve">tampoco </w:t>
      </w:r>
      <w:r>
        <w:rPr>
          <w:color w:val="000000"/>
        </w:rPr>
        <w:t xml:space="preserve">han </w:t>
      </w:r>
      <w:r>
        <w:rPr>
          <w:color w:val="58AD6D"/>
        </w:rPr>
        <w:t xml:space="preserve">querido </w:t>
      </w:r>
      <w:r>
        <w:rPr>
          <w:color w:val="6A03D7"/>
        </w:rPr>
        <w:t xml:space="preserve">perder </w:t>
      </w:r>
      <w:r>
        <w:rPr>
          <w:color w:val="000000"/>
        </w:rPr>
        <w:t xml:space="preserve">la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-Como </w:t>
      </w:r>
      <w:r>
        <w:rPr>
          <w:color w:val="04F44E"/>
        </w:rPr>
        <w:t xml:space="preserve">obra </w:t>
      </w:r>
      <w:r>
        <w:rPr>
          <w:color w:val="58AD6D"/>
        </w:rPr>
        <w:t xml:space="preserve">artística </w:t>
      </w:r>
      <w:r>
        <w:rPr>
          <w:color w:val="000000"/>
        </w:rPr>
        <w:t xml:space="preserve">está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66F323"/>
        </w:rPr>
        <w:t xml:space="preserve">pesebre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58AD6D"/>
        </w:rPr>
        <w:t xml:space="preserve">vuelto </w:t>
      </w:r>
      <w:r>
        <w:rPr>
          <w:color w:val="000000"/>
        </w:rPr>
        <w:t xml:space="preserve">a </w:t>
      </w:r>
      <w:r>
        <w:rPr>
          <w:color w:val="304195"/>
        </w:rPr>
        <w:t xml:space="preserve">armar </w:t>
      </w:r>
      <w:r>
        <w:rPr>
          <w:color w:val="000000"/>
        </w:rPr>
        <w:t xml:space="preserve">el </w:t>
      </w:r>
      <w:r>
        <w:rPr>
          <w:color w:val="66F323"/>
        </w:rPr>
        <w:t xml:space="preserve">Belén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00000"/>
        </w:rPr>
        <w:t xml:space="preserve">el </w:t>
      </w:r>
      <w:r>
        <w:rPr>
          <w:color w:val="58AD6D"/>
        </w:rPr>
        <w:t xml:space="preserve">nacimiento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58AD6D"/>
        </w:rPr>
        <w:t xml:space="preserve">medio </w:t>
      </w:r>
      <w:r>
        <w:rPr>
          <w:color w:val="000000"/>
        </w:rPr>
        <w:t xml:space="preserve">desembalar </w:t>
      </w:r>
      <w:r>
        <w:rPr>
          <w:color w:val="000000"/>
        </w:rPr>
        <w:t xml:space="preserve">. </w:t>
      </w:r>
      <w:r>
        <w:rPr>
          <w:color w:val="000000"/>
        </w:rPr>
        <w:t xml:space="preserve">-Nosotros </w:t>
      </w:r>
      <w:r>
        <w:rPr>
          <w:color w:val="000000"/>
        </w:rPr>
        <w:t xml:space="preserve">estamos </w:t>
      </w:r>
      <w:r>
        <w:rPr>
          <w:color w:val="6A03D7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6F323"/>
        </w:rPr>
        <w:t xml:space="preserve">pesebre </w:t>
      </w:r>
      <w:r>
        <w:rPr>
          <w:color w:val="000000"/>
        </w:rPr>
        <w:t xml:space="preserve">más </w:t>
      </w:r>
      <w:r>
        <w:rPr>
          <w:color w:val="66F323"/>
        </w:rPr>
        <w:t xml:space="preserve">tradicional </w:t>
      </w:r>
      <w:r>
        <w:rPr>
          <w:color w:val="000000"/>
        </w:rPr>
        <w:t xml:space="preserve">. </w:t>
      </w:r>
      <w:r>
        <w:rPr>
          <w:color w:val="000000"/>
        </w:rPr>
        <w:t xml:space="preserve">-Ni </w:t>
      </w:r>
      <w:r>
        <w:rPr>
          <w:color w:val="304195"/>
        </w:rPr>
        <w:t xml:space="preserve">rastro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6F323"/>
        </w:rPr>
        <w:t xml:space="preserve">Reyes-Magos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deberán </w:t>
      </w:r>
      <w:r>
        <w:rPr>
          <w:color w:val="000000"/>
        </w:rPr>
        <w:t xml:space="preserve">escribirle </w:t>
      </w:r>
      <w:r>
        <w:rPr>
          <w:color w:val="000000"/>
        </w:rPr>
        <w:t xml:space="preserve">al </w:t>
      </w:r>
      <w:r>
        <w:rPr>
          <w:color w:val="6A03D7"/>
        </w:rPr>
        <w:t xml:space="preserve">músico </w:t>
      </w:r>
      <w:r>
        <w:rPr>
          <w:color w:val="000000"/>
        </w:rPr>
        <w:t xml:space="preserve">Pau-Casals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4F44E"/>
        </w:rPr>
        <w:t xml:space="preserve">pintor </w:t>
      </w:r>
      <w:r>
        <w:rPr>
          <w:color w:val="000000"/>
        </w:rPr>
        <w:t xml:space="preserve">Joan-Miró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4F44E"/>
        </w:rPr>
        <w:t xml:space="preserve">poeta </w:t>
      </w:r>
      <w:r>
        <w:rPr>
          <w:color w:val="000000"/>
        </w:rPr>
        <w:t xml:space="preserve">Josep-Vicenç-Foix </w:t>
      </w:r>
      <w:r>
        <w:rPr>
          <w:color w:val="000000"/>
        </w:rPr>
        <w:t xml:space="preserve">. </w:t>
      </w:r>
      <w:r>
        <w:rPr>
          <w:color w:val="000000"/>
        </w:rPr>
        <w:t xml:space="preserve">-Decirle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6F323"/>
        </w:rPr>
        <w:t xml:space="preserve">Reyes </w:t>
      </w:r>
      <w:r>
        <w:rPr>
          <w:color w:val="000000"/>
        </w:rPr>
        <w:t xml:space="preserve">, </w:t>
      </w:r>
      <w:r>
        <w:rPr>
          <w:color w:val="304195"/>
        </w:rPr>
        <w:t xml:space="preserve">buscar </w:t>
      </w:r>
      <w:r>
        <w:rPr>
          <w:color w:val="000000"/>
        </w:rPr>
        <w:t xml:space="preserve">al </w:t>
      </w:r>
      <w:r>
        <w:rPr>
          <w:color w:val="58AD6D"/>
        </w:rPr>
        <w:t xml:space="preserve">negro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ya </w:t>
      </w:r>
      <w:r>
        <w:rPr>
          <w:color w:val="000000"/>
        </w:rPr>
        <w:t xml:space="preserve">... </w:t>
      </w:r>
      <w:r>
        <w:rPr>
          <w:color w:val="000000"/>
        </w:rPr>
        <w:t xml:space="preserve">-El </w:t>
      </w:r>
      <w:r>
        <w:rPr>
          <w:color w:val="304195"/>
        </w:rPr>
        <w:t xml:space="preserve">resto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muy </w:t>
      </w:r>
      <w:r>
        <w:rPr>
          <w:color w:val="000000"/>
        </w:rPr>
        <w:t xml:space="preserve">metafísico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...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58AD6D"/>
        </w:rPr>
        <w:t xml:space="preserve">libre </w:t>
      </w:r>
      <w:r>
        <w:rPr>
          <w:color w:val="58AD6D"/>
        </w:rPr>
        <w:t xml:space="preserve">interpretación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-¡Pues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257FBB"/>
        </w:rPr>
        <w:t xml:space="preserve">imaginación </w:t>
      </w:r>
      <w:r>
        <w:rPr>
          <w:color w:val="000000"/>
        </w:rPr>
        <w:t xml:space="preserve">!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-Son </w:t>
      </w:r>
      <w:r>
        <w:rPr>
          <w:color w:val="304195"/>
        </w:rPr>
        <w:t xml:space="preserve">escenas </w:t>
      </w:r>
      <w:r>
        <w:rPr>
          <w:color w:val="000000"/>
        </w:rPr>
        <w:t xml:space="preserve">inspiradas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poema </w:t>
      </w:r>
      <w:r>
        <w:rPr>
          <w:color w:val="000000"/>
        </w:rPr>
        <w:t xml:space="preserve">de </w:t>
      </w:r>
      <w:r>
        <w:rPr>
          <w:color w:val="000000"/>
        </w:rPr>
        <w:t xml:space="preserve">Foix </w:t>
      </w:r>
      <w:r>
        <w:rPr>
          <w:color w:val="000000"/>
        </w:rPr>
        <w:t xml:space="preserve">. </w:t>
      </w:r>
      <w:r>
        <w:rPr>
          <w:color w:val="000000"/>
        </w:rPr>
        <w:t xml:space="preserve">-Pues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-Yo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-Requieren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58AD6D"/>
        </w:rPr>
        <w:t xml:space="preserve">allá </w:t>
      </w:r>
      <w:r>
        <w:rPr>
          <w:color w:val="000000"/>
        </w:rPr>
        <w:t xml:space="preserve">... </w:t>
      </w:r>
      <w:r>
        <w:rPr>
          <w:color w:val="257FBB"/>
        </w:rPr>
        <w:t xml:space="preserve">-A </w:t>
      </w:r>
      <w:r>
        <w:rPr>
          <w:color w:val="000000"/>
        </w:rPr>
        <w:t xml:space="preserve">lo </w:t>
      </w:r>
      <w:r>
        <w:rPr>
          <w:color w:val="6A03D7"/>
        </w:rPr>
        <w:t xml:space="preserve">mejor </w:t>
      </w:r>
      <w:r>
        <w:rPr>
          <w:color w:val="000000"/>
        </w:rPr>
        <w:t xml:space="preserve">estoy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58AD6D"/>
        </w:rPr>
        <w:t xml:space="preserve">galaxia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... </w:t>
      </w:r>
      <w:r>
        <w:rPr>
          <w:color w:val="000000"/>
        </w:rPr>
        <w:t xml:space="preserve">para </w:t>
      </w:r>
      <w:r>
        <w:rPr>
          <w:color w:val="304195"/>
        </w:rPr>
        <w:t xml:space="preserve">encontrarle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4195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04F44E"/>
        </w:rPr>
        <w:t xml:space="preserve">poesía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dice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257FBB"/>
        </w:rPr>
        <w:t xml:space="preserve">cabras </w:t>
      </w:r>
      <w:r>
        <w:rPr>
          <w:color w:val="66F323"/>
        </w:rPr>
        <w:t xml:space="preserve">esquiando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58AD6D"/>
        </w:rPr>
        <w:t xml:space="preserve">demasiado </w:t>
      </w:r>
      <w:r>
        <w:rPr>
          <w:color w:val="000000"/>
        </w:rPr>
        <w:t xml:space="preserve">vanguardista </w:t>
      </w:r>
      <w:r>
        <w:rPr>
          <w:color w:val="000000"/>
        </w:rPr>
        <w:t xml:space="preserve">. </w:t>
      </w:r>
      <w:r>
        <w:rPr>
          <w:color w:val="257FBB"/>
        </w:rPr>
        <w:t xml:space="preserve">-A </w:t>
      </w:r>
      <w:r>
        <w:rPr>
          <w:color w:val="000000"/>
        </w:rPr>
        <w:t xml:space="preserve">mí </w:t>
      </w:r>
      <w:r>
        <w:rPr>
          <w:color w:val="000000"/>
        </w:rPr>
        <w:t xml:space="preserve">estos </w:t>
      </w:r>
      <w:r>
        <w:rPr>
          <w:color w:val="66F323"/>
        </w:rPr>
        <w:t xml:space="preserve">pesebres </w:t>
      </w:r>
      <w:r>
        <w:rPr>
          <w:color w:val="04F44E"/>
        </w:rPr>
        <w:t xml:space="preserve">pues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van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6A03D7"/>
        </w:rPr>
        <w:t xml:space="preserve">inaugurado </w:t>
      </w:r>
      <w:r>
        <w:rPr>
          <w:color w:val="000000"/>
        </w:rPr>
        <w:t xml:space="preserve">la </w:t>
      </w:r>
      <w:r>
        <w:rPr>
          <w:color w:val="66F323"/>
        </w:rPr>
        <w:t xml:space="preserve">navidad </w:t>
      </w:r>
      <w:r>
        <w:rPr>
          <w:color w:val="000000"/>
        </w:rPr>
        <w:t xml:space="preserve">dando </w:t>
      </w:r>
      <w:r>
        <w:rPr>
          <w:color w:val="000000"/>
        </w:rPr>
        <w:t xml:space="preserve">la </w:t>
      </w:r>
      <w:r>
        <w:rPr>
          <w:color w:val="66F323"/>
        </w:rPr>
        <w:t xml:space="preserve">campanada </w:t>
      </w:r>
      <w:r>
        <w:rPr>
          <w:color w:val="000000"/>
        </w:rPr>
        <w:t xml:space="preserve">. </w:t>
      </w:r>
      <w:r>
        <w:rPr>
          <w:color w:val="257FBB"/>
        </w:rPr>
        <w:t xml:space="preserve">Seguimos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porque </w:t>
      </w:r>
      <w:r>
        <w:rPr>
          <w:color w:val="304195"/>
        </w:rPr>
        <w:t xml:space="preserve">allí </w:t>
      </w:r>
      <w:r>
        <w:rPr>
          <w:color w:val="000000"/>
        </w:rPr>
        <w:t xml:space="preserve">ha </w:t>
      </w:r>
      <w:r>
        <w:rPr>
          <w:color w:val="58AD6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suyas </w:t>
      </w:r>
      <w:r>
        <w:rPr>
          <w:color w:val="000000"/>
        </w:rPr>
        <w:t xml:space="preserve">ese </w:t>
      </w:r>
      <w:r>
        <w:rPr>
          <w:color w:val="000000"/>
        </w:rPr>
        <w:t xml:space="preserve">intrépido </w:t>
      </w:r>
      <w:r>
        <w:rPr>
          <w:color w:val="6A03D7"/>
        </w:rPr>
        <w:t xml:space="preserve">escalador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Spiderman </w:t>
      </w:r>
      <w:r>
        <w:rPr>
          <w:color w:val="6A03D7"/>
        </w:rPr>
        <w:t xml:space="preserve">francés </w:t>
      </w:r>
      <w:r>
        <w:rPr>
          <w:color w:val="000000"/>
        </w:rPr>
        <w:t xml:space="preserve">...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58AD6D"/>
        </w:rPr>
        <w:t xml:space="preserve">elegido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A03D7"/>
        </w:rPr>
        <w:t xml:space="preserve">desafío </w:t>
      </w:r>
      <w:r>
        <w:rPr>
          <w:color w:val="000000"/>
        </w:rPr>
        <w:t xml:space="preserve">la </w:t>
      </w:r>
      <w:r>
        <w:rPr>
          <w:color w:val="304195"/>
        </w:rPr>
        <w:t xml:space="preserve">emblemática </w:t>
      </w:r>
      <w:r>
        <w:rPr>
          <w:color w:val="6A03D7"/>
        </w:rPr>
        <w:t xml:space="preserve">torre </w:t>
      </w:r>
      <w:r>
        <w:rPr>
          <w:color w:val="000000"/>
        </w:rPr>
        <w:t xml:space="preserve">Agbar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fiel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estilo </w:t>
      </w:r>
      <w:r>
        <w:rPr>
          <w:color w:val="000000"/>
        </w:rPr>
        <w:t xml:space="preserve">: </w:t>
      </w:r>
      <w:r>
        <w:rPr>
          <w:color w:val="000000"/>
        </w:rPr>
        <w:t xml:space="preserve">subir </w:t>
      </w:r>
      <w:r>
        <w:rPr>
          <w:color w:val="000000"/>
        </w:rPr>
        <w:t xml:space="preserve">sin </w:t>
      </w:r>
      <w:r>
        <w:rPr>
          <w:color w:val="58AD6D"/>
        </w:rPr>
        <w:t xml:space="preserve">cuerdas </w:t>
      </w:r>
      <w:r>
        <w:rPr>
          <w:color w:val="000000"/>
        </w:rPr>
        <w:t xml:space="preserve">ni </w:t>
      </w:r>
      <w:r>
        <w:rPr>
          <w:color w:val="000000"/>
        </w:rPr>
        <w:t xml:space="preserve">sujeciones </w:t>
      </w:r>
      <w:r>
        <w:rPr>
          <w:color w:val="000000"/>
        </w:rPr>
        <w:t xml:space="preserve">... </w:t>
      </w:r>
      <w:r>
        <w:rPr>
          <w:color w:val="000000"/>
        </w:rPr>
        <w:t xml:space="preserve">sólo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6A03D7"/>
        </w:rPr>
        <w:t xml:space="preserve">pies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Tras </w:t>
      </w:r>
      <w:r>
        <w:rPr>
          <w:color w:val="304195"/>
        </w:rPr>
        <w:t xml:space="preserve">coronar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304195"/>
        </w:rPr>
        <w:t xml:space="preserve">calle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6A03D7"/>
        </w:rPr>
        <w:t xml:space="preserve">esperaban </w:t>
      </w:r>
      <w:r>
        <w:rPr>
          <w:color w:val="000000"/>
        </w:rPr>
        <w:t xml:space="preserve">para </w:t>
      </w:r>
      <w:r>
        <w:rPr>
          <w:color w:val="304195"/>
        </w:rPr>
        <w:t xml:space="preserve">detenerle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d </w:t>
      </w:r>
      <w:r>
        <w:rPr>
          <w:color w:val="58AD6D"/>
        </w:rPr>
        <w:t xml:space="preserve">Escuadra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paredes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mejores </w:t>
      </w:r>
      <w:r>
        <w:rPr>
          <w:color w:val="58AD6D"/>
        </w:rPr>
        <w:t xml:space="preserve">modelos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000000"/>
        </w:rPr>
        <w:t xml:space="preserve">súper </w:t>
      </w:r>
      <w:r>
        <w:rPr>
          <w:color w:val="58AD6D"/>
        </w:rPr>
        <w:t xml:space="preserve">agencia </w:t>
      </w:r>
      <w:r>
        <w:rPr>
          <w:color w:val="000000"/>
        </w:rPr>
        <w:t xml:space="preserve">Elite </w:t>
      </w:r>
      <w:r>
        <w:rPr>
          <w:color w:val="304195"/>
        </w:rPr>
        <w:t xml:space="preserve">busca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58AD6D"/>
        </w:rPr>
        <w:t xml:space="preserve">nuevas </w:t>
      </w:r>
      <w:r>
        <w:rPr>
          <w:color w:val="000000"/>
        </w:rPr>
        <w:t xml:space="preserve">caras </w:t>
      </w:r>
      <w:r>
        <w:rPr>
          <w:color w:val="000000"/>
        </w:rPr>
        <w:t xml:space="preserve">para </w:t>
      </w:r>
      <w:r>
        <w:rPr>
          <w:color w:val="58AD6D"/>
        </w:rPr>
        <w:t xml:space="preserve">llevarlas </w:t>
      </w:r>
      <w:r>
        <w:rPr>
          <w:color w:val="000000"/>
        </w:rPr>
        <w:t xml:space="preserve">o </w:t>
      </w:r>
      <w:r>
        <w:rPr>
          <w:color w:val="58AD6D"/>
        </w:rPr>
        <w:t xml:space="preserve">intentarlo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estrellato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pasarelas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revistas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58AD6D"/>
        </w:rPr>
        <w:t xml:space="preserve">apuestas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próximos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pisar </w:t>
      </w:r>
      <w:r>
        <w:rPr>
          <w:color w:val="304195"/>
        </w:rPr>
        <w:t xml:space="preserve">fuerte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moda </w:t>
      </w:r>
      <w:r>
        <w:rPr>
          <w:color w:val="6A03D7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qué </w:t>
      </w:r>
      <w:r>
        <w:rPr>
          <w:color w:val="000000"/>
        </w:rPr>
        <w:t xml:space="preserve">colarse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elegidos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000000"/>
        </w:rPr>
        <w:t xml:space="preserve">de </w:t>
      </w:r>
      <w:r>
        <w:rPr>
          <w:color w:val="58AD6D"/>
        </w:rPr>
        <w:t xml:space="preserve">modelos </w:t>
      </w:r>
      <w:r>
        <w:rPr>
          <w:color w:val="000000"/>
        </w:rPr>
        <w:t xml:space="preserve">más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es </w:t>
      </w:r>
      <w:r>
        <w:rPr>
          <w:color w:val="6A03D7"/>
        </w:rPr>
        <w:t xml:space="preserve">altísimo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Fichan </w:t>
      </w:r>
      <w:r>
        <w:rPr>
          <w:color w:val="6A03D7"/>
        </w:rPr>
        <w:t xml:space="preserve">bellezas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58AD6D"/>
        </w:rPr>
        <w:t xml:space="preserve">infinitos </w:t>
      </w:r>
      <w:r>
        <w:rPr>
          <w:color w:val="000000"/>
        </w:rPr>
        <w:t xml:space="preserve">castings </w:t>
      </w:r>
      <w:r>
        <w:rPr>
          <w:color w:val="000000"/>
        </w:rPr>
        <w:t xml:space="preserve">, </w:t>
      </w:r>
      <w:r>
        <w:rPr>
          <w:color w:val="000000"/>
        </w:rPr>
        <w:t xml:space="preserve">sólo </w:t>
      </w:r>
      <w:r>
        <w:rPr>
          <w:color w:val="6A03D7"/>
        </w:rPr>
        <w:t xml:space="preserve">sobreviven </w:t>
      </w:r>
      <w:r>
        <w:rPr>
          <w:color w:val="000000"/>
        </w:rPr>
        <w:t xml:space="preserve">62 </w:t>
      </w:r>
      <w:r>
        <w:rPr>
          <w:color w:val="6A03D7"/>
        </w:rPr>
        <w:t xml:space="preserve">aspirantes </w:t>
      </w:r>
      <w:r>
        <w:rPr>
          <w:color w:val="000000"/>
        </w:rPr>
        <w:t xml:space="preserve">de </w:t>
      </w:r>
      <w:r>
        <w:rPr>
          <w:color w:val="000000"/>
        </w:rPr>
        <w:t xml:space="preserve">36 </w:t>
      </w:r>
      <w:r>
        <w:rPr>
          <w:color w:val="04F44E"/>
        </w:rPr>
        <w:t xml:space="preserve">países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juegan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última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: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Amanda </w:t>
      </w:r>
      <w:r>
        <w:rPr>
          <w:color w:val="000000"/>
        </w:rPr>
        <w:t xml:space="preserve">, </w:t>
      </w:r>
      <w:r>
        <w:rPr>
          <w:color w:val="6A03D7"/>
        </w:rPr>
        <w:t xml:space="preserve">malagueña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; </w:t>
      </w:r>
      <w:r>
        <w:rPr>
          <w:color w:val="000000"/>
        </w:rPr>
        <w:t xml:space="preserve">Adrián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gaditano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certamen </w:t>
      </w:r>
      <w:r>
        <w:rPr>
          <w:color w:val="000000"/>
        </w:rPr>
        <w:t xml:space="preserve">Elite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celebró </w:t>
      </w:r>
      <w:r>
        <w:rPr>
          <w:color w:val="304195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Lisboa..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ganadores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Quédense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caras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58AD6D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verán </w:t>
      </w:r>
      <w:r>
        <w:rPr>
          <w:color w:val="000000"/>
        </w:rPr>
        <w:t xml:space="preserve">en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58AD6D"/>
        </w:rPr>
        <w:t xml:space="preserve">anuncios </w:t>
      </w:r>
      <w:r>
        <w:rPr>
          <w:color w:val="000000"/>
        </w:rPr>
        <w:t xml:space="preserve">y </w:t>
      </w:r>
      <w:r>
        <w:rPr>
          <w:color w:val="6A03D7"/>
        </w:rPr>
        <w:t xml:space="preserve">carteles </w:t>
      </w:r>
      <w:r>
        <w:rPr>
          <w:color w:val="58AD6D"/>
        </w:rPr>
        <w:t xml:space="preserve">publicitarios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Tan </w:t>
      </w:r>
      <w:r>
        <w:rPr>
          <w:color w:val="000000"/>
        </w:rPr>
        <w:t xml:space="preserve">desconocidas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checa </w:t>
      </w:r>
      <w:r>
        <w:rPr>
          <w:color w:val="000000"/>
        </w:rPr>
        <w:t xml:space="preserve">Jana-Tardikova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732484"/>
        </w:rPr>
        <w:t xml:space="preserve">nigeriano </w:t>
      </w:r>
      <w:r>
        <w:rPr>
          <w:color w:val="000000"/>
        </w:rPr>
        <w:t xml:space="preserve">Davison-Obennebo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eran </w:t>
      </w:r>
      <w:r>
        <w:rPr>
          <w:color w:val="000000"/>
        </w:rPr>
        <w:t xml:space="preserve">Naomi-Campbell </w:t>
      </w:r>
      <w:r>
        <w:rPr>
          <w:color w:val="000000"/>
        </w:rPr>
        <w:t xml:space="preserve">o </w:t>
      </w:r>
      <w:r>
        <w:rPr>
          <w:color w:val="000000"/>
        </w:rPr>
        <w:t xml:space="preserve">Cindy-Craforword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6A03D7"/>
        </w:rPr>
        <w:t xml:space="preserve">exigente </w:t>
      </w:r>
      <w:r>
        <w:rPr>
          <w:color w:val="58AD6D"/>
        </w:rPr>
        <w:t xml:space="preserve">concurso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ganadores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empezar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sacar </w:t>
      </w:r>
      <w:r>
        <w:rPr>
          <w:color w:val="6A03D7"/>
        </w:rPr>
        <w:t xml:space="preserve">brillo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6F323"/>
        </w:rPr>
        <w:t xml:space="preserve">premio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Gracias </w:t>
      </w:r>
      <w:r>
        <w:rPr>
          <w:color w:val="000000"/>
        </w:rPr>
        <w:t xml:space="preserve">por </w:t>
      </w:r>
      <w:r>
        <w:rPr>
          <w:color w:val="6A03D7"/>
        </w:rPr>
        <w:t xml:space="preserve">acompañarnos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Les </w:t>
      </w:r>
      <w:r>
        <w:rPr>
          <w:color w:val="6A03D7"/>
        </w:rPr>
        <w:t xml:space="preserve">esperamos </w:t>
      </w:r>
      <w:r>
        <w:rPr>
          <w:color w:val="30419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Adiós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( </w:t>
      </w:r>
      <w:r>
        <w:rPr>
          <w:color w:val="000000"/>
        </w:rPr>
        <w:t xml:space="preserve">SUSPIRO </w:t>
      </w:r>
      <w:r>
        <w:rPr>
          <w:color w:val="000000"/>
        </w:rPr>
        <w:t xml:space="preserve">DE </w:t>
      </w:r>
      <w:r>
        <w:rPr>
          <w:color w:val="000000"/>
        </w:rPr>
        <w:t xml:space="preserve">DESESPERACI-N </w:t>
      </w:r>
      <w:r>
        <w:rPr>
          <w:color w:val="000000"/>
        </w:rPr>
        <w:t xml:space="preserve">) </w:t>
      </w:r>
      <w:r>
        <w:rPr>
          <w:color w:val="000000"/>
        </w:rPr>
        <w:t xml:space="preserve">( </w:t>
      </w:r>
      <w:r>
        <w:rPr>
          <w:color w:val="000000"/>
        </w:rPr>
        <w:t xml:space="preserve">SUSPIRO </w:t>
      </w:r>
      <w:r>
        <w:rPr>
          <w:color w:val="000000"/>
        </w:rPr>
        <w:t xml:space="preserve">DE </w:t>
      </w:r>
      <w:r>
        <w:rPr>
          <w:color w:val="000000"/>
        </w:rPr>
        <w:t xml:space="preserve">DESESPERACI-N </w:t>
      </w:r>
      <w:r>
        <w:rPr>
          <w:color w:val="000000"/>
        </w:rPr>
        <w:t xml:space="preserve">) </w:t>
      </w:r>
      <w:r>
        <w:rPr>
          <w:color w:val="000000"/>
        </w:rPr>
        <w:t xml:space="preserve">¡Esto </w:t>
      </w:r>
      <w:r>
        <w:rPr>
          <w:color w:val="000000"/>
        </w:rPr>
        <w:t xml:space="preserve">va </w:t>
      </w:r>
      <w:r>
        <w:rPr>
          <w:color w:val="000000"/>
        </w:rPr>
        <w:t xml:space="preserve">lentísimo </w:t>
      </w:r>
      <w:r>
        <w:rPr>
          <w:color w:val="000000"/>
        </w:rPr>
        <w:t xml:space="preserve">! </w:t>
      </w:r>
      <w:r>
        <w:rPr>
          <w:color w:val="000000"/>
        </w:rPr>
        <w:t xml:space="preserve">El </w:t>
      </w:r>
      <w:r>
        <w:rPr>
          <w:color w:val="304195"/>
        </w:rPr>
        <w:t xml:space="preserve">vecino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habrá </w:t>
      </w:r>
      <w:r>
        <w:rPr>
          <w:color w:val="58AD6D"/>
        </w:rPr>
        <w:t xml:space="preserve">hackeado </w:t>
      </w:r>
      <w:r>
        <w:rPr>
          <w:color w:val="000000"/>
        </w:rPr>
        <w:t xml:space="preserve">el </w:t>
      </w:r>
      <w:r>
        <w:rPr>
          <w:color w:val="58AD6D"/>
        </w:rPr>
        <w:t xml:space="preserve">wifi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tiene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¿no </w:t>
      </w:r>
      <w:r>
        <w:rPr>
          <w:color w:val="000000"/>
        </w:rPr>
        <w:t xml:space="preserve">hay </w:t>
      </w:r>
      <w:r>
        <w:rPr>
          <w:color w:val="58AD6D"/>
        </w:rPr>
        <w:t xml:space="preserve">hackers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creo </w:t>
      </w:r>
      <w:r>
        <w:rPr>
          <w:color w:val="000000"/>
        </w:rPr>
        <w:t xml:space="preserve">( </w:t>
      </w:r>
      <w:r>
        <w:rPr>
          <w:color w:val="000000"/>
        </w:rPr>
        <w:t xml:space="preserve">SUENA-M-SICA-ALEGRE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DIVERTIDA </w:t>
      </w:r>
      <w:r>
        <w:rPr>
          <w:color w:val="000000"/>
        </w:rPr>
        <w:t xml:space="preserve">) </w:t>
      </w:r>
      <w:r>
        <w:rPr>
          <w:color w:val="000000"/>
        </w:rPr>
        <w:t xml:space="preserve">Asúmelo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tu </w:t>
      </w:r>
      <w:r>
        <w:rPr>
          <w:color w:val="304195"/>
        </w:rPr>
        <w:t xml:space="preserve">conexión </w:t>
      </w:r>
      <w:r>
        <w:rPr>
          <w:color w:val="000000"/>
        </w:rPr>
        <w:t xml:space="preserve">. </w:t>
      </w:r>
      <w:r>
        <w:rPr>
          <w:color w:val="000000"/>
        </w:rPr>
        <w:t xml:space="preserve">Acéptala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000000"/>
        </w:rPr>
        <w:t xml:space="preserve">SUENA-M-SICA-ALEGRE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DIVERTIDA </w:t>
      </w:r>
      <w:r>
        <w:rPr>
          <w:color w:val="000000"/>
        </w:rPr>
        <w:t xml:space="preserve">) </w:t>
      </w:r>
      <w:r>
        <w:rPr>
          <w:color w:val="000000"/>
        </w:rPr>
        <w:t xml:space="preserve">... </w:t>
      </w:r>
      <w:r>
        <w:rPr>
          <w:color w:val="000000"/>
        </w:rPr>
        <w:t xml:space="preserve">o </w:t>
      </w:r>
      <w:r>
        <w:rPr>
          <w:color w:val="000000"/>
        </w:rPr>
        <w:t xml:space="preserve">pásate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fibra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( </w:t>
      </w:r>
      <w:r>
        <w:rPr>
          <w:color w:val="000000"/>
        </w:rPr>
        <w:t xml:space="preserve">SUENA-M-SICA-ALEGRE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DIVERTIDA </w:t>
      </w:r>
      <w:r>
        <w:rPr>
          <w:color w:val="000000"/>
        </w:rPr>
        <w:t xml:space="preserve">)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6F323"/>
        </w:rPr>
        <w:t xml:space="preserve">Black-Friday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SUENA-M-SICA-ALEGRE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DIVERTIDA </w:t>
      </w:r>
      <w:r>
        <w:rPr>
          <w:color w:val="000000"/>
        </w:rPr>
        <w:t xml:space="preserve">) </w:t>
      </w:r>
      <w:r>
        <w:rPr>
          <w:color w:val="000000"/>
        </w:rPr>
        <w:t xml:space="preserve">y </w:t>
      </w:r>
      <w:r>
        <w:rPr>
          <w:color w:val="000000"/>
        </w:rPr>
        <w:t xml:space="preserve">paga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hasta </w:t>
      </w:r>
      <w:r>
        <w:rPr>
          <w:color w:val="58AD6D"/>
        </w:rPr>
        <w:t xml:space="preserve">junio </w:t>
      </w:r>
      <w:r>
        <w:rPr>
          <w:color w:val="000000"/>
        </w:rPr>
        <w:t xml:space="preserve">de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SUENA-M-SICA-ALEGRE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DIVERTIDA </w:t>
      </w:r>
      <w:r>
        <w:rPr>
          <w:color w:val="000000"/>
        </w:rPr>
        <w:t xml:space="preserve">) </w:t>
      </w:r>
      <w:r>
        <w:rPr>
          <w:color w:val="257FBB"/>
        </w:rPr>
        <w:t xml:space="preserve">Llama </w:t>
      </w:r>
      <w:r>
        <w:rPr>
          <w:color w:val="000000"/>
        </w:rPr>
        <w:t xml:space="preserve">al </w:t>
      </w:r>
      <w:r>
        <w:rPr>
          <w:color w:val="000000"/>
        </w:rPr>
        <w:t xml:space="preserve">1444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00000"/>
        </w:rPr>
        <w:t xml:space="preserve">SU </w:t>
      </w:r>
      <w:r>
        <w:rPr>
          <w:color w:val="000000"/>
        </w:rPr>
        <w:t xml:space="preserve">( </w:t>
      </w:r>
      <w:r>
        <w:rPr>
          <w:color w:val="000000"/>
        </w:rPr>
        <w:t xml:space="preserve">SUSPIRO </w:t>
      </w:r>
      <w:r>
        <w:rPr>
          <w:color w:val="000000"/>
        </w:rPr>
        <w:t xml:space="preserve">DE </w:t>
      </w:r>
      <w:r>
        <w:rPr>
          <w:color w:val="000000"/>
        </w:rPr>
        <w:t xml:space="preserve">DESESPERACI-N </w:t>
      </w:r>
      <w:r>
        <w:rPr>
          <w:color w:val="000000"/>
        </w:rPr>
        <w:t xml:space="preserve">) </w:t>
      </w:r>
      <w:r>
        <w:rPr>
          <w:color w:val="257FBB"/>
        </w:rPr>
        <w:t xml:space="preserve">Llama </w:t>
      </w:r>
      <w:r>
        <w:rPr>
          <w:color w:val="000000"/>
        </w:rPr>
        <w:t xml:space="preserve">al </w:t>
      </w:r>
      <w:r>
        <w:rPr>
          <w:color w:val="000000"/>
        </w:rPr>
        <w:t xml:space="preserve">1444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732484"/>
        </w:rPr>
        <w:t xml:space="preserve">Leo-Messi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preparaba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de </w:t>
      </w:r>
      <w:r>
        <w:rPr>
          <w:color w:val="304195"/>
        </w:rPr>
        <w:t xml:space="preserve">Anoeta </w:t>
      </w:r>
      <w:r>
        <w:rPr>
          <w:color w:val="000000"/>
        </w:rPr>
        <w:t xml:space="preserve">, </w:t>
      </w:r>
      <w:r>
        <w:rPr>
          <w:color w:val="58AD6D"/>
        </w:rPr>
        <w:t xml:space="preserve">recibía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de </w:t>
      </w:r>
      <w:r>
        <w:rPr>
          <w:color w:val="58AD6D"/>
        </w:rPr>
        <w:t xml:space="preserve">distancia </w:t>
      </w:r>
      <w:r>
        <w:rPr>
          <w:color w:val="000000"/>
        </w:rPr>
        <w:t xml:space="preserve">la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renovación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boca </w:t>
      </w:r>
      <w:r>
        <w:rPr>
          <w:color w:val="000000"/>
        </w:rPr>
        <w:t xml:space="preserve">de </w:t>
      </w:r>
      <w:r>
        <w:rPr>
          <w:color w:val="000000"/>
        </w:rPr>
        <w:t xml:space="preserve">Guardiola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Le </w:t>
      </w:r>
      <w:r>
        <w:rPr>
          <w:color w:val="58AD6D"/>
        </w:rPr>
        <w:t xml:space="preserve">quería </w:t>
      </w:r>
      <w:r>
        <w:rPr>
          <w:color w:val="58AD6D"/>
        </w:rPr>
        <w:t xml:space="preserve">preguntar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6F323"/>
        </w:rPr>
        <w:t xml:space="preserve">mercado </w:t>
      </w:r>
      <w:r>
        <w:rPr>
          <w:color w:val="000000"/>
        </w:rPr>
        <w:t xml:space="preserve">le </w:t>
      </w:r>
      <w:r>
        <w:rPr>
          <w:color w:val="304195"/>
        </w:rPr>
        <w:t xml:space="preserve">ofrece </w:t>
      </w:r>
      <w:r>
        <w:rPr>
          <w:color w:val="000000"/>
        </w:rPr>
        <w:t xml:space="preserve">la </w:t>
      </w:r>
      <w:r>
        <w:rPr>
          <w:color w:val="257FBB"/>
        </w:rPr>
        <w:t xml:space="preserve">oportunidad </w:t>
      </w:r>
      <w:r>
        <w:rPr>
          <w:color w:val="000000"/>
        </w:rPr>
        <w:t xml:space="preserve">de </w:t>
      </w:r>
      <w:r>
        <w:rPr>
          <w:color w:val="304195"/>
        </w:rPr>
        <w:t xml:space="preserve">fichar </w:t>
      </w:r>
      <w:r>
        <w:rPr>
          <w:color w:val="000000"/>
        </w:rPr>
        <w:t xml:space="preserve">a </w:t>
      </w:r>
      <w:r>
        <w:rPr>
          <w:color w:val="732484"/>
        </w:rPr>
        <w:t xml:space="preserve">Leo-Messi </w:t>
      </w:r>
      <w:r>
        <w:rPr>
          <w:color w:val="000000"/>
        </w:rPr>
        <w:t xml:space="preserve">...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58AD6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: </w:t>
      </w:r>
      <w:r>
        <w:rPr>
          <w:color w:val="732484"/>
        </w:rPr>
        <w:t xml:space="preserve">Leo-Messi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deseo </w:t>
      </w:r>
      <w:r>
        <w:rPr>
          <w:color w:val="58AD6D"/>
        </w:rPr>
        <w:t xml:space="preserve">profundamente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Pues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58AD6D"/>
        </w:rPr>
        <w:t xml:space="preserve">jubilar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siendo </w:t>
      </w:r>
      <w:r>
        <w:rPr>
          <w:color w:val="000000"/>
        </w:rPr>
        <w:t xml:space="preserve">el </w:t>
      </w:r>
      <w:r>
        <w:rPr>
          <w:color w:val="6A03D7"/>
        </w:rPr>
        <w:t xml:space="preserve">mejor </w:t>
      </w:r>
      <w:r>
        <w:rPr>
          <w:color w:val="000000"/>
        </w:rPr>
        <w:t xml:space="preserve">pagado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renovación </w:t>
      </w:r>
      <w:r>
        <w:rPr>
          <w:color w:val="000000"/>
        </w:rPr>
        <w:t xml:space="preserve">, </w:t>
      </w:r>
      <w:r>
        <w:rPr>
          <w:color w:val="58AD6D"/>
        </w:rPr>
        <w:t xml:space="preserve">partido </w:t>
      </w:r>
      <w:r>
        <w:rPr>
          <w:color w:val="6A03D7"/>
        </w:rPr>
        <w:t xml:space="preserve">grande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58AD6D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32484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6A03D7"/>
        </w:rPr>
        <w:t xml:space="preserve">perder </w:t>
      </w:r>
      <w:r>
        <w:rPr>
          <w:color w:val="000000"/>
        </w:rPr>
        <w:t xml:space="preserve">más </w:t>
      </w:r>
      <w:r>
        <w:rPr>
          <w:color w:val="6A03D7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Guardiola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mirada </w:t>
      </w:r>
      <w:r>
        <w:rPr>
          <w:color w:val="304195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6A03D7"/>
        </w:rPr>
        <w:t xml:space="preserve">completa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58AD6D"/>
        </w:rPr>
        <w:t xml:space="preserve">periódicos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acabar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Manchester-United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técnico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plantea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732484"/>
        </w:rPr>
        <w:t xml:space="preserve">Leo-Messi </w:t>
      </w:r>
      <w:r>
        <w:rPr>
          <w:color w:val="000000"/>
        </w:rPr>
        <w:t xml:space="preserve">está </w:t>
      </w:r>
      <w:r>
        <w:rPr>
          <w:color w:val="304195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732484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culés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escuchan </w:t>
      </w:r>
      <w:r>
        <w:rPr>
          <w:color w:val="304195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echan </w:t>
      </w:r>
      <w:r>
        <w:rPr>
          <w:color w:val="000000"/>
        </w:rPr>
        <w:t xml:space="preserve">a </w:t>
      </w:r>
      <w:r>
        <w:rPr>
          <w:color w:val="304195"/>
        </w:rPr>
        <w:t xml:space="preserve">temblar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Seis </w:t>
      </w:r>
      <w:r>
        <w:rPr>
          <w:color w:val="732484"/>
        </w:rPr>
        <w:t xml:space="preserve">temporadas </w:t>
      </w:r>
      <w:r>
        <w:rPr>
          <w:color w:val="000000"/>
        </w:rPr>
        <w:t xml:space="preserve">sin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-No </w:t>
      </w:r>
      <w:r>
        <w:rPr>
          <w:color w:val="58AD6D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732484"/>
        </w:rPr>
        <w:t xml:space="preserve">estadísticas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58AD6D"/>
        </w:rPr>
        <w:t xml:space="preserve">sirven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-Luis </w:t>
      </w:r>
      <w:r>
        <w:rPr>
          <w:color w:val="58AD6D"/>
        </w:rPr>
        <w:t xml:space="preserve">Enrique </w:t>
      </w:r>
      <w:r>
        <w:rPr>
          <w:color w:val="304195"/>
        </w:rPr>
        <w:t xml:space="preserve">recupera </w:t>
      </w:r>
      <w:r>
        <w:rPr>
          <w:color w:val="000000"/>
        </w:rPr>
        <w:t xml:space="preserve">a </w:t>
      </w:r>
      <w:r>
        <w:rPr>
          <w:color w:val="732484"/>
        </w:rPr>
        <w:t xml:space="preserve">Iniesta </w:t>
      </w:r>
      <w:r>
        <w:rPr>
          <w:color w:val="58AD6D"/>
        </w:rPr>
        <w:t xml:space="preserve">tras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Aunque-Gerard-Piqué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se </w:t>
      </w:r>
      <w:r>
        <w:rPr>
          <w:color w:val="58AD6D"/>
        </w:rPr>
        <w:t xml:space="preserve">enfrenta </w:t>
      </w:r>
      <w:r>
        <w:rPr>
          <w:color w:val="000000"/>
        </w:rPr>
        <w:t xml:space="preserve">al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de </w:t>
      </w:r>
      <w:r>
        <w:rPr>
          <w:color w:val="304195"/>
        </w:rPr>
        <w:t xml:space="preserve">Gijón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732484"/>
        </w:rPr>
        <w:t xml:space="preserve">Gareth-Bale </w:t>
      </w:r>
      <w:r>
        <w:rPr>
          <w:color w:val="000000"/>
        </w:rPr>
        <w:t xml:space="preserve">se </w:t>
      </w:r>
      <w:r>
        <w:rPr>
          <w:color w:val="58AD6D"/>
        </w:rPr>
        <w:t xml:space="preserve">reúne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Raphael-Varane </w:t>
      </w:r>
      <w:r>
        <w:rPr>
          <w:color w:val="000000"/>
        </w:rPr>
        <w:t xml:space="preserve">. </w:t>
      </w:r>
      <w:r>
        <w:rPr>
          <w:color w:val="732484"/>
        </w:rPr>
        <w:t xml:space="preserve">Zidane </w:t>
      </w:r>
      <w:r>
        <w:rPr>
          <w:color w:val="000000"/>
        </w:rPr>
        <w:t xml:space="preserve">no </w:t>
      </w:r>
      <w:r>
        <w:rPr>
          <w:color w:val="6A03D7"/>
        </w:rPr>
        <w:t xml:space="preserve">reserva </w:t>
      </w:r>
      <w:r>
        <w:rPr>
          <w:color w:val="000000"/>
        </w:rPr>
        <w:t xml:space="preserve">a </w:t>
      </w:r>
      <w:r>
        <w:rPr>
          <w:color w:val="732484"/>
        </w:rPr>
        <w:t xml:space="preserve">Sergio-Ramos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ve </w:t>
      </w:r>
      <w:r>
        <w:rPr>
          <w:color w:val="58AD6D"/>
        </w:rPr>
        <w:t xml:space="preserve">tarjeta </w:t>
      </w:r>
      <w:r>
        <w:rPr>
          <w:color w:val="6A03D7"/>
        </w:rPr>
        <w:t xml:space="preserve">amarilla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perdería </w:t>
      </w:r>
      <w:r>
        <w:rPr>
          <w:color w:val="000000"/>
        </w:rPr>
        <w:t xml:space="preserve">el </w:t>
      </w:r>
      <w:r>
        <w:rPr>
          <w:color w:val="66F323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Camp-Nou </w:t>
      </w:r>
      <w:r>
        <w:rPr>
          <w:color w:val="000000"/>
        </w:rPr>
        <w:t xml:space="preserve">. </w:t>
      </w:r>
      <w:r>
        <w:rPr>
          <w:color w:val="000000"/>
        </w:rPr>
        <w:t xml:space="preserve">-Va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000000"/>
        </w:rPr>
        <w:t xml:space="preserve">a </w:t>
      </w:r>
      <w:r>
        <w:rPr>
          <w:color w:val="58AD6D"/>
        </w:rPr>
        <w:t xml:space="preserve">Sergio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 </w:t>
      </w:r>
      <w:r>
        <w:rPr>
          <w:color w:val="58AD6D"/>
        </w:rPr>
        <w:t xml:space="preserve">pienso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8AD6D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6A03D7"/>
        </w:rPr>
        <w:t xml:space="preserve">alta </w:t>
      </w:r>
      <w:r>
        <w:rPr>
          <w:color w:val="58AD6D"/>
        </w:rPr>
        <w:t xml:space="preserve">médica </w:t>
      </w:r>
      <w:r>
        <w:rPr>
          <w:color w:val="000000"/>
        </w:rPr>
        <w:t xml:space="preserve">son </w:t>
      </w:r>
      <w:r>
        <w:rPr>
          <w:color w:val="6A03D7"/>
        </w:rPr>
        <w:t xml:space="preserve">Pepe </w:t>
      </w:r>
      <w:r>
        <w:rPr>
          <w:color w:val="000000"/>
        </w:rPr>
        <w:t xml:space="preserve">y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. </w:t>
      </w:r>
      <w:r>
        <w:rPr>
          <w:color w:val="304195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732484"/>
        </w:rPr>
        <w:t xml:space="preserve">Real-Madrid </w:t>
      </w:r>
      <w:r>
        <w:rPr>
          <w:color w:val="000000"/>
        </w:rPr>
        <w:t xml:space="preserve">sin </w:t>
      </w:r>
      <w:r>
        <w:rPr>
          <w:color w:val="6A03D7"/>
        </w:rPr>
        <w:t xml:space="preserve">perder </w:t>
      </w:r>
      <w:r>
        <w:rPr>
          <w:color w:val="000000"/>
        </w:rPr>
        <w:t xml:space="preserve">. </w:t>
      </w:r>
      <w:r>
        <w:rPr>
          <w:color w:val="732484"/>
        </w:rPr>
        <w:t xml:space="preserve">Zidane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58AD6D"/>
        </w:rPr>
        <w:t xml:space="preserve">consultaron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mejores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-Todos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que </w:t>
      </w:r>
      <w:r>
        <w:rPr>
          <w:color w:val="58AD6D"/>
        </w:rPr>
        <w:t xml:space="preserve">operar </w:t>
      </w:r>
      <w:r>
        <w:rPr>
          <w:color w:val="000000"/>
        </w:rPr>
        <w:t xml:space="preserve">a </w:t>
      </w:r>
      <w:r>
        <w:rPr>
          <w:color w:val="732484"/>
        </w:rPr>
        <w:t xml:space="preserve">Gareth-Bale </w:t>
      </w:r>
      <w:r>
        <w:rPr>
          <w:color w:val="000000"/>
        </w:rPr>
        <w:t xml:space="preserve">. </w:t>
      </w:r>
      <w:r>
        <w:rPr>
          <w:color w:val="000000"/>
        </w:rPr>
        <w:t xml:space="preserve">-Ahora </w:t>
      </w:r>
      <w:r>
        <w:rPr>
          <w:color w:val="000000"/>
        </w:rPr>
        <w:t xml:space="preserve">toca </w:t>
      </w:r>
      <w:r>
        <w:rPr>
          <w:color w:val="304195"/>
        </w:rPr>
        <w:t xml:space="preserve">buscar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sin </w:t>
      </w:r>
      <w:r>
        <w:rPr>
          <w:color w:val="6A03D7"/>
        </w:rPr>
        <w:t xml:space="preserve">perder </w:t>
      </w:r>
      <w:r>
        <w:rPr>
          <w:color w:val="000000"/>
        </w:rPr>
        <w:t xml:space="preserve">. </w:t>
      </w:r>
      <w:r>
        <w:rPr>
          <w:color w:val="58AD6D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James-Rodríguez </w:t>
      </w:r>
      <w:r>
        <w:rPr>
          <w:color w:val="000000"/>
        </w:rPr>
        <w:t xml:space="preserve">. </w:t>
      </w:r>
      <w:r>
        <w:rPr>
          <w:color w:val="58AD6D"/>
        </w:rPr>
        <w:t xml:space="preserve">Solo </w:t>
      </w:r>
      <w:r>
        <w:rPr>
          <w:color w:val="304195"/>
        </w:rPr>
        <w:t xml:space="preserve">cuatro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han </w:t>
      </w:r>
      <w:r>
        <w:rPr>
          <w:color w:val="000000"/>
        </w:rPr>
        <w:t xml:space="preserve">jugado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-Si </w:t>
      </w:r>
      <w:r>
        <w:rPr>
          <w:color w:val="000000"/>
        </w:rPr>
        <w:t xml:space="preserve">yo </w:t>
      </w:r>
      <w:r>
        <w:rPr>
          <w:color w:val="000000"/>
        </w:rPr>
        <w:t xml:space="preserve">fuera </w:t>
      </w:r>
      <w:r>
        <w:rPr>
          <w:color w:val="732484"/>
        </w:rPr>
        <w:t xml:space="preserve">James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58AD6D"/>
        </w:rPr>
        <w:t xml:space="preserve">quedaría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732484"/>
        </w:rPr>
        <w:t xml:space="preserve">club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58AD6D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Demasiado </w:t>
      </w:r>
      <w:r>
        <w:rPr>
          <w:color w:val="000000"/>
        </w:rPr>
        <w:t xml:space="preserve">duro </w:t>
      </w:r>
      <w:r>
        <w:rPr>
          <w:color w:val="000000"/>
        </w:rPr>
        <w:t xml:space="preserve">con </w:t>
      </w:r>
      <w:r>
        <w:rPr>
          <w:color w:val="732484"/>
        </w:rPr>
        <w:t xml:space="preserve">Coentrao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Confío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