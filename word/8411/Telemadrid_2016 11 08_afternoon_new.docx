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20:30:19 </w:t>
      </w:r>
      <w:r>
        <w:rPr>
          <w:color w:val="000000"/>
        </w:rPr>
        <w:t xml:space="preserve">] </w:t>
      </w:r>
      <w:r>
        <w:rPr>
          <w:color w:val="304195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20:30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noticias </w:t>
      </w:r>
      <w:r>
        <w:rPr>
          <w:color w:val="000000"/>
        </w:rPr>
        <w:t xml:space="preserve">en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vota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304195"/>
        </w:rPr>
        <w:t xml:space="preserve">atenta </w:t>
      </w:r>
      <w:r>
        <w:rPr>
          <w:color w:val="04F44E"/>
        </w:rPr>
        <w:t xml:space="preserve">mirada </w:t>
      </w:r>
      <w:r>
        <w:rPr>
          <w:color w:val="000000"/>
        </w:rPr>
        <w:t xml:space="preserve">del </w:t>
      </w:r>
      <w:r>
        <w:rPr>
          <w:color w:val="04F44E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del </w:t>
      </w:r>
      <w:r>
        <w:rPr>
          <w:color w:val="04F44E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, </w:t>
      </w:r>
      <w:r>
        <w:rPr>
          <w:color w:val="000000"/>
        </w:rPr>
        <w:t xml:space="preserve">hora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, </w:t>
      </w:r>
      <w:r>
        <w:rPr>
          <w:color w:val="04F44E"/>
        </w:rPr>
        <w:t xml:space="preserve">cerrarán </w:t>
      </w:r>
      <w:r>
        <w:rPr>
          <w:color w:val="000000"/>
        </w:rPr>
        <w:t xml:space="preserve">los </w:t>
      </w:r>
      <w:r>
        <w:rPr>
          <w:color w:val="04F44E"/>
        </w:rPr>
        <w:t xml:space="preserve">primeros </w:t>
      </w:r>
      <w:r>
        <w:rPr>
          <w:color w:val="04F44E"/>
        </w:rPr>
        <w:t xml:space="preserve">colegios </w:t>
      </w:r>
      <w:r>
        <w:rPr>
          <w:color w:val="000000"/>
        </w:rPr>
        <w:t xml:space="preserve">, </w:t>
      </w:r>
      <w:r>
        <w:rPr>
          <w:color w:val="04F44E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000000"/>
        </w:rPr>
        <w:t xml:space="preserve">hasta </w:t>
      </w:r>
      <w:r>
        <w:rPr>
          <w:color w:val="04F44E"/>
        </w:rPr>
        <w:t xml:space="preserve">bien </w:t>
      </w:r>
      <w:r>
        <w:rPr>
          <w:color w:val="04F44E"/>
        </w:rPr>
        <w:t xml:space="preserve">entrada </w:t>
      </w:r>
      <w:r>
        <w:rPr>
          <w:color w:val="000000"/>
        </w:rPr>
        <w:t xml:space="preserve">la </w:t>
      </w:r>
      <w:r>
        <w:rPr>
          <w:color w:val="304195"/>
        </w:rPr>
        <w:t xml:space="preserve">madrugada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420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4F44E"/>
        </w:rPr>
        <w:t xml:space="preserve">dedicará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inversión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jóvenes </w:t>
      </w:r>
      <w:r>
        <w:rPr>
          <w:color w:val="304195"/>
        </w:rPr>
        <w:t xml:space="preserve">investigadores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4F44E"/>
        </w:rPr>
        <w:t xml:space="preserve">marchar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regresen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fueron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pocas </w:t>
      </w:r>
      <w:r>
        <w:rPr>
          <w:color w:val="000000"/>
        </w:rPr>
        <w:t xml:space="preserve">veces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04F44E"/>
        </w:rPr>
        <w:t xml:space="preserve">oportunidad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asi </w:t>
      </w:r>
      <w:r>
        <w:rPr>
          <w:color w:val="04F44E"/>
        </w:rPr>
        <w:t xml:space="preserve">Madrid </w:t>
      </w:r>
      <w:r>
        <w:rPr>
          <w:color w:val="000000"/>
        </w:rPr>
        <w:t xml:space="preserve">: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sera </w:t>
      </w:r>
      <w:r>
        <w:rPr>
          <w:color w:val="58AD6D"/>
        </w:rPr>
        <w:t xml:space="preserve">vista </w:t>
      </w:r>
      <w:r>
        <w:rPr>
          <w:color w:val="000000"/>
        </w:rPr>
        <w:t xml:space="preserve">de </w:t>
      </w:r>
      <w:r>
        <w:rPr>
          <w:color w:val="58AD6D"/>
        </w:rPr>
        <w:t xml:space="preserve">dron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4F44E"/>
        </w:rPr>
        <w:t xml:space="preserve">permitido </w:t>
      </w:r>
      <w:r>
        <w:rPr>
          <w:color w:val="304195"/>
        </w:rPr>
        <w:t xml:space="preserve">sobrevolar </w:t>
      </w:r>
      <w:r>
        <w:rPr>
          <w:color w:val="000000"/>
        </w:rPr>
        <w:t xml:space="preserve">la </w:t>
      </w:r>
      <w:r>
        <w:rPr>
          <w:color w:val="04F44E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4F44E"/>
        </w:rPr>
        <w:t xml:space="preserve">ahora </w:t>
      </w:r>
      <w:r>
        <w:rPr>
          <w:color w:val="000000"/>
        </w:rPr>
        <w:t xml:space="preserve">se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si </w:t>
      </w:r>
      <w:r>
        <w:rPr>
          <w:color w:val="000000"/>
        </w:rPr>
        <w:t xml:space="preserve">esta </w:t>
      </w:r>
      <w:r>
        <w:rPr>
          <w:color w:val="6A03D7"/>
        </w:rPr>
        <w:t xml:space="preserve">imagen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obtenido </w:t>
      </w:r>
      <w:r>
        <w:rPr>
          <w:color w:val="000000"/>
        </w:rPr>
        <w:t xml:space="preserve">de </w:t>
      </w:r>
      <w:r>
        <w:rPr>
          <w:color w:val="04F44E"/>
        </w:rPr>
        <w:t xml:space="preserve">forma </w:t>
      </w:r>
      <w:r>
        <w:rPr>
          <w:color w:val="58AD6D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malas </w:t>
      </w:r>
      <w:r>
        <w:rPr>
          <w:color w:val="04F44E"/>
        </w:rPr>
        <w:t xml:space="preserve">noticias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Javier-Callejo </w:t>
      </w:r>
      <w:r>
        <w:rPr>
          <w:color w:val="000000"/>
        </w:rPr>
        <w:t xml:space="preserve">. </w:t>
      </w:r>
      <w:r>
        <w:rPr>
          <w:color w:val="4C4127"/>
        </w:rPr>
        <w:t xml:space="preserve">Toni-Kroos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ha </w:t>
      </w:r>
      <w:r>
        <w:rPr>
          <w:color w:val="04F44E"/>
        </w:rPr>
        <w:t xml:space="preserve">presentado </w:t>
      </w:r>
      <w:r>
        <w:rPr>
          <w:color w:val="000000"/>
        </w:rPr>
        <w:t xml:space="preserve">una </w:t>
      </w:r>
      <w:r>
        <w:rPr>
          <w:color w:val="6A03D7"/>
        </w:rPr>
        <w:t xml:space="preserve">fractura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pie </w:t>
      </w:r>
      <w:r>
        <w:rPr>
          <w:color w:val="AEA78F"/>
        </w:rPr>
        <w:t xml:space="preserve">derecho </w:t>
      </w:r>
      <w:r>
        <w:rPr>
          <w:color w:val="000000"/>
        </w:rPr>
        <w:t xml:space="preserve">y </w:t>
      </w:r>
      <w:r>
        <w:rPr>
          <w:color w:val="000000"/>
        </w:rPr>
        <w:t xml:space="preserve">estará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en </w:t>
      </w:r>
      <w:r>
        <w:rPr>
          <w:color w:val="04F44E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04F44E"/>
        </w:rPr>
        <w:t xml:space="preserve">medio </w:t>
      </w:r>
      <w:r>
        <w:rPr>
          <w:color w:val="04F44E"/>
        </w:rPr>
        <w:t xml:space="preserve">perdiéndose </w:t>
      </w:r>
      <w:r>
        <w:rPr>
          <w:color w:val="000000"/>
        </w:rPr>
        <w:t xml:space="preserve">el </w:t>
      </w:r>
      <w:r>
        <w:rPr>
          <w:color w:val="04F44E"/>
        </w:rPr>
        <w:t xml:space="preserve">clásico </w:t>
      </w:r>
      <w:r>
        <w:rPr>
          <w:color w:val="000000"/>
        </w:rPr>
        <w:t xml:space="preserve">antre </w:t>
      </w:r>
      <w:r>
        <w:rPr>
          <w:color w:val="000000"/>
        </w:rPr>
        <w:t xml:space="preserve">el </w:t>
      </w:r>
      <w:r>
        <w:rPr>
          <w:color w:val="CFE3C8"/>
        </w:rPr>
        <w:t xml:space="preserve">Barca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304195"/>
        </w:rPr>
        <w:t xml:space="preserve">concentrada </w:t>
      </w:r>
      <w:r>
        <w:rPr>
          <w:color w:val="000000"/>
        </w:rPr>
        <w:t xml:space="preserve">para </w:t>
      </w:r>
      <w:r>
        <w:rPr>
          <w:color w:val="04F44E"/>
        </w:rPr>
        <w:t xml:space="preserve">preparar </w:t>
      </w:r>
      <w:r>
        <w:rPr>
          <w:color w:val="000000"/>
        </w:rPr>
        <w:t xml:space="preserve">sus </w:t>
      </w:r>
      <w:r>
        <w:rPr>
          <w:color w:val="04F44E"/>
        </w:rPr>
        <w:t xml:space="preserve">compromisos </w:t>
      </w:r>
      <w:r>
        <w:rPr>
          <w:color w:val="000000"/>
        </w:rPr>
        <w:t xml:space="preserve">ante </w:t>
      </w:r>
      <w:r>
        <w:rPr>
          <w:color w:val="732484"/>
        </w:rPr>
        <w:t xml:space="preserve">Macedonia </w:t>
      </w:r>
      <w:r>
        <w:rPr>
          <w:color w:val="000000"/>
        </w:rPr>
        <w:t xml:space="preserve">e </w:t>
      </w:r>
      <w:r>
        <w:rPr>
          <w:color w:val="6A03D7"/>
        </w:rPr>
        <w:t xml:space="preserve">Inglaterra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4F44E"/>
        </w:rPr>
        <w:t xml:space="preserve">realojado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304195"/>
        </w:rPr>
        <w:t xml:space="preserve">ancianos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6A03D7"/>
        </w:rPr>
        <w:t xml:space="preserve">aparatoso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ha </w:t>
      </w:r>
      <w:r>
        <w:rPr>
          <w:color w:val="58AD6D"/>
        </w:rPr>
        <w:t xml:space="preserve">acabado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anciano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304195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4F44E"/>
        </w:rPr>
        <w:t xml:space="preserve">avanzan </w:t>
      </w:r>
      <w:r>
        <w:rPr>
          <w:color w:val="000000"/>
        </w:rPr>
        <w:t xml:space="preserve">las </w:t>
      </w:r>
      <w:r>
        <w:rPr>
          <w:color w:val="304195"/>
        </w:rPr>
        <w:t xml:space="preserve">investigaciones </w:t>
      </w:r>
      <w:r>
        <w:rPr>
          <w:color w:val="000000"/>
        </w:rPr>
        <w:t xml:space="preserve">en </w:t>
      </w:r>
      <w:r>
        <w:rPr>
          <w:color w:val="04F44E"/>
        </w:rPr>
        <w:t xml:space="preserve">torno </w:t>
      </w:r>
      <w:r>
        <w:rPr>
          <w:color w:val="000000"/>
        </w:rPr>
        <w:t xml:space="preserve">al </w:t>
      </w:r>
      <w:r>
        <w:rPr>
          <w:color w:val="04F44E"/>
        </w:rPr>
        <w:t xml:space="preserve">origen </w:t>
      </w:r>
      <w:r>
        <w:rPr>
          <w:color w:val="000000"/>
        </w:rPr>
        <w:t xml:space="preserve">del </w:t>
      </w:r>
      <w:r>
        <w:rPr>
          <w:color w:val="D28AD2"/>
        </w:rPr>
        <w:t xml:space="preserve">fuego </w:t>
      </w:r>
      <w:r>
        <w:rPr>
          <w:color w:val="000000"/>
        </w:rPr>
        <w:t xml:space="preserve">? </w:t>
      </w:r>
      <w:r>
        <w:rPr>
          <w:color w:val="6A03D7"/>
        </w:rPr>
        <w:t xml:space="preserve">Rocío </w:t>
      </w:r>
      <w:r>
        <w:rPr>
          <w:color w:val="000000"/>
        </w:rPr>
        <w:t xml:space="preserve">delgado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4F44E"/>
        </w:rPr>
        <w:t xml:space="preserve">científica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hoy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4F44E"/>
        </w:rPr>
        <w:t xml:space="preserve">habitación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D28AD2"/>
        </w:rPr>
        <w:t xml:space="preserve">originó </w:t>
      </w:r>
      <w:r>
        <w:rPr>
          <w:color w:val="000000"/>
        </w:rPr>
        <w:t xml:space="preserve">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causa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D28AD2"/>
        </w:rPr>
        <w:t xml:space="preserve">cortocircuito </w:t>
      </w:r>
      <w:r>
        <w:rPr>
          <w:color w:val="000000"/>
        </w:rPr>
        <w:t xml:space="preserve">donde </w:t>
      </w:r>
      <w:r>
        <w:rPr>
          <w:color w:val="000000"/>
        </w:rPr>
        <w:t xml:space="preserve">por </w:t>
      </w:r>
      <w:r>
        <w:rPr>
          <w:color w:val="304195"/>
        </w:rPr>
        <w:t xml:space="preserve">desgracia </w:t>
      </w:r>
      <w:r>
        <w:rPr>
          <w:color w:val="000000"/>
        </w:rPr>
        <w:t xml:space="preserve">ha </w:t>
      </w:r>
      <w:r>
        <w:rPr>
          <w:color w:val="304195"/>
        </w:rPr>
        <w:t xml:space="preserve">fallecido </w:t>
      </w:r>
      <w:r>
        <w:rPr>
          <w:color w:val="000000"/>
        </w:rPr>
        <w:t xml:space="preserve">un </w:t>
      </w:r>
      <w:r>
        <w:rPr>
          <w:color w:val="304195"/>
        </w:rPr>
        <w:t xml:space="preserve">anciano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muy </w:t>
      </w:r>
      <w:r>
        <w:rPr>
          <w:color w:val="304195"/>
        </w:rPr>
        <w:t xml:space="preserve">triste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304195"/>
        </w:rPr>
        <w:t xml:space="preserve">policías </w:t>
      </w:r>
      <w:r>
        <w:rPr>
          <w:color w:val="000000"/>
        </w:rPr>
        <w:t xml:space="preserve">que </w:t>
      </w:r>
      <w:r>
        <w:rPr>
          <w:color w:val="6A03D7"/>
        </w:rPr>
        <w:t xml:space="preserve">sufrieron </w:t>
      </w:r>
      <w:r>
        <w:rPr>
          <w:color w:val="04F44E"/>
        </w:rPr>
        <w:t xml:space="preserve">intoxicaciones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humo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estuvieren </w:t>
      </w:r>
      <w:r>
        <w:rPr>
          <w:color w:val="58AD6D"/>
        </w:rPr>
        <w:t xml:space="preserve">tratando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000000"/>
        </w:rPr>
        <w:t xml:space="preserve">al </w:t>
      </w:r>
      <w:r>
        <w:rPr>
          <w:color w:val="04F44E"/>
        </w:rPr>
        <w:t xml:space="preserve">mayor </w:t>
      </w:r>
      <w:r>
        <w:rPr>
          <w:color w:val="04F44E"/>
        </w:rPr>
        <w:t xml:space="preserve">número </w:t>
      </w:r>
      <w:r>
        <w:rPr>
          <w:color w:val="04F44E"/>
        </w:rPr>
        <w:t xml:space="preserve">posible </w:t>
      </w:r>
      <w:r>
        <w:rPr>
          <w:color w:val="000000"/>
        </w:rPr>
        <w:t xml:space="preserve">de </w:t>
      </w:r>
      <w:r>
        <w:rPr>
          <w:color w:val="304195"/>
        </w:rPr>
        <w:t xml:space="preserve">ancianos </w:t>
      </w:r>
      <w:r>
        <w:rPr>
          <w:color w:val="000000"/>
        </w:rPr>
        <w:t xml:space="preserve">a </w:t>
      </w:r>
      <w:r>
        <w:rPr>
          <w:color w:val="6A03D7"/>
        </w:rPr>
        <w:t xml:space="preserve">salvo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se </w:t>
      </w:r>
      <w:r>
        <w:rPr>
          <w:color w:val="304195"/>
        </w:rPr>
        <w:t xml:space="preserve">guardará </w:t>
      </w:r>
      <w:r>
        <w:rPr>
          <w:color w:val="000000"/>
        </w:rPr>
        <w:t xml:space="preserve">un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304195"/>
        </w:rPr>
        <w:t xml:space="preserve">anciano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04F44E"/>
        </w:rPr>
        <w:t xml:space="preserve">real </w:t>
      </w:r>
      <w:r>
        <w:rPr>
          <w:color w:val="000000"/>
        </w:rPr>
        <w:t xml:space="preserve">hoja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04F44E"/>
        </w:rPr>
        <w:t xml:space="preserve">diferente </w:t>
      </w:r>
      <w:r>
        <w:rPr>
          <w:color w:val="04F44E"/>
        </w:rPr>
        <w:t xml:space="preserve">residencias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ésta </w:t>
      </w:r>
      <w:r>
        <w:rPr>
          <w:color w:val="000000"/>
        </w:rPr>
        <w:t xml:space="preserve">esté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4F44E"/>
        </w:rPr>
        <w:t xml:space="preserve">óptimo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ha </w:t>
      </w:r>
      <w:r>
        <w:rPr>
          <w:color w:val="04F44E"/>
        </w:rPr>
        <w:t xml:space="preserve">iniciado </w:t>
      </w:r>
      <w:r>
        <w:rPr>
          <w:color w:val="000000"/>
        </w:rPr>
        <w:t xml:space="preserve">la </w:t>
      </w:r>
      <w:r>
        <w:rPr>
          <w:color w:val="D28AD2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residentes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reacción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ha </w:t>
      </w:r>
      <w:r>
        <w:rPr>
          <w:color w:val="6A03D7"/>
        </w:rPr>
        <w:t xml:space="preserve">evitado </w:t>
      </w:r>
      <w:r>
        <w:rPr>
          <w:color w:val="000000"/>
        </w:rPr>
        <w:t xml:space="preserve">una </w:t>
      </w:r>
      <w:r>
        <w:rPr>
          <w:color w:val="304195"/>
        </w:rPr>
        <w:t xml:space="preserve">tragedia </w:t>
      </w:r>
      <w:r>
        <w:rPr>
          <w:color w:val="04F44E"/>
        </w:rPr>
        <w:t xml:space="preserve">mayor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304195"/>
        </w:rPr>
        <w:t xml:space="preserve">permanecen </w:t>
      </w:r>
      <w:r>
        <w:rPr>
          <w:color w:val="58AD6D"/>
        </w:rPr>
        <w:t xml:space="preserve">ingresados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hospital </w:t>
      </w:r>
      <w:r>
        <w:rPr>
          <w:color w:val="000000"/>
        </w:rPr>
        <w:t xml:space="preserve">al </w:t>
      </w:r>
      <w:r>
        <w:rPr>
          <w:color w:val="04F44E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21 </w:t>
      </w:r>
      <w:r>
        <w:rPr>
          <w:color w:val="304195"/>
        </w:rPr>
        <w:t xml:space="preserve">ancianos </w:t>
      </w:r>
      <w:r>
        <w:rPr>
          <w:color w:val="000000"/>
        </w:rPr>
        <w:t xml:space="preserve">y </w:t>
      </w:r>
      <w:r>
        <w:rPr>
          <w:color w:val="000000"/>
        </w:rPr>
        <w:t xml:space="preserve">4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residenca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con </w:t>
      </w:r>
      <w:r>
        <w:rPr>
          <w:color w:val="AEA78F"/>
        </w:rPr>
        <w:t xml:space="preserve">pronóstico </w:t>
      </w:r>
      <w:r>
        <w:rPr>
          <w:color w:val="000000"/>
        </w:rPr>
        <w:t xml:space="preserve">leve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mayoría </w:t>
      </w:r>
      <w:r>
        <w:rPr>
          <w:color w:val="000000"/>
        </w:rPr>
        <w:t xml:space="preserve">por </w:t>
      </w:r>
      <w:r>
        <w:rPr>
          <w:color w:val="D28AD2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resto </w:t>
      </w:r>
      <w:r>
        <w:rPr>
          <w:color w:val="000000"/>
        </w:rPr>
        <w:t xml:space="preserve">, </w:t>
      </w:r>
      <w:r>
        <w:rPr>
          <w:color w:val="000000"/>
        </w:rPr>
        <w:t xml:space="preserve">52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atendidas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de </w:t>
      </w:r>
      <w:r>
        <w:rPr>
          <w:color w:val="304195"/>
        </w:rPr>
        <w:t xml:space="preserve">emergencia </w:t>
      </w:r>
      <w:r>
        <w:rPr>
          <w:color w:val="000000"/>
        </w:rPr>
        <w:t xml:space="preserve">y </w:t>
      </w:r>
      <w:r>
        <w:rPr>
          <w:color w:val="000000"/>
        </w:rPr>
        <w:t xml:space="preserve">auxiliadas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primer </w:t>
      </w:r>
      <w:r>
        <w:rPr>
          <w:color w:val="04F44E"/>
        </w:rPr>
        <w:t xml:space="preserve">momento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funcionarios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echado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traer </w:t>
      </w:r>
      <w:r>
        <w:rPr>
          <w:color w:val="000000"/>
        </w:rPr>
        <w:t xml:space="preserve">y </w:t>
      </w:r>
      <w:r>
        <w:rPr>
          <w:color w:val="04F44E"/>
        </w:rPr>
        <w:t xml:space="preserve">llevar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AEA78F"/>
        </w:rPr>
        <w:t xml:space="preserve">movilización </w:t>
      </w:r>
      <w:r>
        <w:rPr>
          <w:color w:val="58AD6D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28AD2"/>
        </w:rPr>
        <w:t xml:space="preserve">desalojados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4F44E"/>
        </w:rPr>
        <w:t xml:space="preserve">centros </w:t>
      </w:r>
      <w:r>
        <w:rPr>
          <w:color w:val="000000"/>
        </w:rPr>
        <w:t xml:space="preserve">y </w:t>
      </w:r>
      <w:r>
        <w:rPr>
          <w:color w:val="6A03D7"/>
        </w:rPr>
        <w:t xml:space="preserve">espera </w:t>
      </w:r>
      <w:r>
        <w:rPr>
          <w:color w:val="000000"/>
        </w:rPr>
        <w:t xml:space="preserve">poder </w:t>
      </w:r>
      <w:r>
        <w:rPr>
          <w:color w:val="04F44E"/>
        </w:rPr>
        <w:t xml:space="preserve">reabrir </w:t>
      </w:r>
      <w:r>
        <w:rPr>
          <w:color w:val="000000"/>
        </w:rPr>
        <w:t xml:space="preserve">la </w:t>
      </w:r>
      <w:r>
        <w:rPr>
          <w:color w:val="04F44E"/>
        </w:rPr>
        <w:t xml:space="preserve">residencia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próximos </w:t>
      </w:r>
      <w:r>
        <w:rPr>
          <w:color w:val="04F44E"/>
        </w:rPr>
        <w:t xml:space="preserve">dias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fallecido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58AD6D"/>
        </w:rPr>
        <w:t xml:space="preserve">compartía </w:t>
      </w:r>
      <w:r>
        <w:rPr>
          <w:color w:val="04F44E"/>
        </w:rPr>
        <w:t xml:space="preserve">habitación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04F44E"/>
        </w:rPr>
        <w:t xml:space="preserve">persona </w:t>
      </w:r>
      <w:r>
        <w:rPr>
          <w:color w:val="000000"/>
        </w:rPr>
        <w:t xml:space="preserve">que </w:t>
      </w:r>
      <w:r>
        <w:rPr>
          <w:color w:val="6A03D7"/>
        </w:rPr>
        <w:t xml:space="preserve">logró </w:t>
      </w:r>
      <w:r>
        <w:rPr>
          <w:color w:val="304195"/>
        </w:rPr>
        <w:t xml:space="preserve">escapar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28AD2"/>
        </w:rPr>
        <w:t xml:space="preserve">llamas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4F44E"/>
        </w:rPr>
        <w:t xml:space="preserve">científica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las </w:t>
      </w:r>
      <w:r>
        <w:rPr>
          <w:color w:val="58AD6D"/>
        </w:rPr>
        <w:t xml:space="preserve">causas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conmocionado </w:t>
      </w:r>
      <w:r>
        <w:rPr>
          <w:color w:val="04F44E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Reyes </w:t>
      </w:r>
      <w:r>
        <w:rPr>
          <w:color w:val="000000"/>
        </w:rPr>
        <w:t xml:space="preserve">. </w:t>
      </w:r>
      <w:r>
        <w:rPr>
          <w:color w:val="6A03D7"/>
        </w:rPr>
        <w:t xml:space="preserve">Detenidos </w:t>
      </w:r>
      <w:r>
        <w:rPr>
          <w:color w:val="000000"/>
        </w:rPr>
        <w:t xml:space="preserve">15 </w:t>
      </w:r>
      <w:r>
        <w:rPr>
          <w:color w:val="304195"/>
        </w:rPr>
        <w:t xml:space="preserve">radicales </w:t>
      </w:r>
      <w:r>
        <w:rPr>
          <w:color w:val="000000"/>
        </w:rPr>
        <w:t xml:space="preserve">por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58AD6D"/>
        </w:rPr>
        <w:t xml:space="preserve">paliza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2 </w:t>
      </w:r>
      <w:r>
        <w:rPr>
          <w:color w:val="58AD6D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58AD6D"/>
        </w:rPr>
        <w:t xml:space="preserve">pertenecen </w:t>
      </w:r>
      <w:r>
        <w:rPr>
          <w:color w:val="000000"/>
        </w:rPr>
        <w:t xml:space="preserve">a </w:t>
      </w:r>
      <w:r>
        <w:rPr>
          <w:color w:val="04F44E"/>
        </w:rPr>
        <w:t xml:space="preserve">grupos </w:t>
      </w:r>
      <w:r>
        <w:rPr>
          <w:color w:val="000000"/>
        </w:rPr>
        <w:t xml:space="preserve">de </w:t>
      </w:r>
      <w:r>
        <w:rPr>
          <w:color w:val="AEA78F"/>
        </w:rPr>
        <w:t xml:space="preserve">extrema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: </w:t>
      </w:r>
      <w:r>
        <w:rPr>
          <w:color w:val="000000"/>
        </w:rPr>
        <w:t xml:space="preserve">6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bukaneros </w:t>
      </w:r>
      <w:r>
        <w:rPr>
          <w:color w:val="000000"/>
        </w:rPr>
        <w:t xml:space="preserve">del </w:t>
      </w:r>
      <w:r>
        <w:rPr>
          <w:color w:val="000000"/>
        </w:rPr>
        <w:t xml:space="preserve">Rayo </w:t>
      </w:r>
      <w:r>
        <w:rPr>
          <w:color w:val="000000"/>
        </w:rPr>
        <w:t xml:space="preserve">Vallecano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Distrito </w:t>
      </w:r>
      <w:r>
        <w:rPr>
          <w:color w:val="000000"/>
        </w:rPr>
        <w:t xml:space="preserve">14 </w:t>
      </w:r>
      <w:r>
        <w:rPr>
          <w:color w:val="000000"/>
        </w:rPr>
        <w:t xml:space="preserve">. </w:t>
      </w:r>
      <w:r>
        <w:rPr>
          <w:color w:val="58AD6D"/>
        </w:rPr>
        <w:t xml:space="preserve">Ocurrió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Retiro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4F44E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58AD6D"/>
        </w:rPr>
        <w:t xml:space="preserve">presuntamente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emprendieron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04F44E"/>
        </w:rPr>
        <w:t xml:space="preserve">grupo </w:t>
      </w:r>
      <w:r>
        <w:rPr>
          <w:color w:val="000000"/>
        </w:rPr>
        <w:t xml:space="preserve">de </w:t>
      </w:r>
      <w:r>
        <w:rPr>
          <w:color w:val="04F44E"/>
        </w:rPr>
        <w:t xml:space="preserve">jóvenes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58AD6D"/>
        </w:rPr>
        <w:t xml:space="preserve">confundieron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58AD6D"/>
        </w:rPr>
        <w:t xml:space="preserve">pandilla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coreando </w:t>
      </w:r>
      <w:r>
        <w:rPr>
          <w:color w:val="304195"/>
        </w:rPr>
        <w:t xml:space="preserve">consignas </w:t>
      </w:r>
      <w:r>
        <w:rPr>
          <w:color w:val="000000"/>
        </w:rPr>
        <w:t xml:space="preserve">de </w:t>
      </w:r>
      <w:r>
        <w:rPr>
          <w:color w:val="AEA78F"/>
        </w:rPr>
        <w:t xml:space="preserve">ultraderecha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58AD6D"/>
        </w:rPr>
        <w:t xml:space="preserve">imputa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000000"/>
        </w:rPr>
        <w:t xml:space="preserve">odio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58AD6D"/>
        </w:rPr>
        <w:t xml:space="preserve">lesiones </w:t>
      </w:r>
      <w:r>
        <w:rPr>
          <w:color w:val="304195"/>
        </w:rPr>
        <w:t xml:space="preserve">graves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Joven </w:t>
      </w:r>
      <w:r>
        <w:rPr>
          <w:color w:val="58AD6D"/>
        </w:rPr>
        <w:t xml:space="preserve">agredido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58AD6D"/>
        </w:rPr>
        <w:t xml:space="preserve">menor </w:t>
      </w:r>
      <w:r>
        <w:rPr>
          <w:color w:val="000000"/>
        </w:rPr>
        <w:t xml:space="preserve">de </w:t>
      </w:r>
      <w:r>
        <w:rPr>
          <w:color w:val="04F44E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4F44E"/>
        </w:rPr>
        <w:t xml:space="preserve">persona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4F44E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ni </w:t>
      </w:r>
      <w:r>
        <w:rPr>
          <w:color w:val="000000"/>
        </w:rPr>
        <w:t xml:space="preserve">con </w:t>
      </w:r>
      <w:r>
        <w:rPr>
          <w:color w:val="04F44E"/>
        </w:rPr>
        <w:t xml:space="preserve">grupos </w:t>
      </w:r>
      <w:r>
        <w:rPr>
          <w:color w:val="000000"/>
        </w:rPr>
        <w:t xml:space="preserve">de </w:t>
      </w:r>
      <w:r>
        <w:rPr>
          <w:color w:val="AEA78F"/>
        </w:rPr>
        <w:t xml:space="preserve">ideologí </w:t>
      </w:r>
      <w:r>
        <w:rPr>
          <w:color w:val="000000"/>
        </w:rPr>
        <w:t xml:space="preserve">de </w:t>
      </w:r>
      <w:r>
        <w:rPr>
          <w:color w:val="AEA78F"/>
        </w:rPr>
        <w:t xml:space="preserve">extrema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AEA78F"/>
        </w:rPr>
        <w:t xml:space="preserve">extrema </w:t>
      </w:r>
      <w:r>
        <w:rPr>
          <w:color w:val="AEA78F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le </w:t>
      </w:r>
      <w:r>
        <w:rPr>
          <w:color w:val="58AD6D"/>
        </w:rPr>
        <w:t xml:space="preserve">confundieron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4F44E"/>
        </w:rPr>
        <w:t xml:space="preserve">persona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58AD6D"/>
        </w:rPr>
        <w:t xml:space="preserve">agredieron </w:t>
      </w:r>
      <w:r>
        <w:rPr>
          <w:color w:val="000000"/>
        </w:rPr>
        <w:t xml:space="preserve">sin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6A03D7"/>
        </w:rPr>
        <w:t xml:space="preserve">Seguimos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del </w:t>
      </w:r>
      <w:r>
        <w:rPr>
          <w:color w:val="58AD6D"/>
        </w:rPr>
        <w:t xml:space="preserve">cazador </w:t>
      </w:r>
      <w:r>
        <w:rPr>
          <w:color w:val="04F44E"/>
        </w:rPr>
        <w:t xml:space="preserve">madrileño </w:t>
      </w:r>
      <w:r>
        <w:rPr>
          <w:color w:val="304195"/>
        </w:rPr>
        <w:t xml:space="preserve">desaparecido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Rio-Tajo </w:t>
      </w:r>
      <w:r>
        <w:rPr>
          <w:color w:val="000000"/>
        </w:rPr>
        <w:t xml:space="preserve">. </w:t>
      </w:r>
      <w:r>
        <w:rPr>
          <w:color w:val="000000"/>
        </w:rPr>
        <w:t xml:space="preserve">Buzos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GEO </w:t>
      </w:r>
      <w:r>
        <w:rPr>
          <w:color w:val="000000"/>
        </w:rPr>
        <w:t xml:space="preserve">dela </w:t>
      </w:r>
      <w:r>
        <w:rPr>
          <w:color w:val="304195"/>
        </w:rPr>
        <w:t xml:space="preserve">Policía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304195"/>
        </w:rPr>
        <w:t xml:space="preserve">rastreo </w:t>
      </w:r>
      <w:r>
        <w:rPr>
          <w:color w:val="000000"/>
        </w:rPr>
        <w:t xml:space="preserve">, </w:t>
      </w:r>
      <w:r>
        <w:rPr>
          <w:color w:val="04F44E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guías </w:t>
      </w:r>
      <w:r>
        <w:rPr>
          <w:color w:val="000000"/>
        </w:rPr>
        <w:t xml:space="preserve">caninos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reanudado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tercer </w:t>
      </w:r>
      <w:r>
        <w:rPr>
          <w:color w:val="000000"/>
        </w:rPr>
        <w:t xml:space="preserve">día </w:t>
      </w:r>
      <w:r>
        <w:rPr>
          <w:color w:val="04F44E"/>
        </w:rPr>
        <w:t xml:space="preserve">consecutivo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tampoco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6A03D7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304195"/>
        </w:rPr>
        <w:t xml:space="preserve">amigos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explican </w:t>
      </w:r>
      <w:r>
        <w:rPr>
          <w:color w:val="000000"/>
        </w:rPr>
        <w:t xml:space="preserve">cómo </w:t>
      </w:r>
      <w:r>
        <w:rPr>
          <w:color w:val="000000"/>
        </w:rPr>
        <w:t xml:space="preserve">pudo </w:t>
      </w:r>
      <w:r>
        <w:rPr>
          <w:color w:val="304195"/>
        </w:rPr>
        <w:t xml:space="preserve">ocurrir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4F44E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cazaba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hacía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4F44E"/>
        </w:rPr>
        <w:t xml:space="preserve">científica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las </w:t>
      </w:r>
      <w:r>
        <w:rPr>
          <w:color w:val="58AD6D"/>
        </w:rPr>
        <w:t xml:space="preserve">causas </w:t>
      </w:r>
      <w:r>
        <w:rPr>
          <w:color w:val="000000"/>
        </w:rPr>
        <w:t xml:space="preserve">del </w:t>
      </w:r>
      <w:r>
        <w:rPr>
          <w:color w:val="304195"/>
        </w:rPr>
        <w:t xml:space="preserve">derrumbe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en </w:t>
      </w:r>
      <w:r>
        <w:rPr>
          <w:color w:val="04F44E"/>
        </w:rPr>
        <w:t xml:space="preserve">rehabilitación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calle </w:t>
      </w:r>
      <w:r>
        <w:rPr>
          <w:color w:val="000000"/>
        </w:rPr>
        <w:t xml:space="preserve">Lagasca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siniestro </w:t>
      </w:r>
      <w:r>
        <w:rPr>
          <w:color w:val="000000"/>
        </w:rPr>
        <w:t xml:space="preserve">ha </w:t>
      </w:r>
      <w:r>
        <w:rPr>
          <w:color w:val="304195"/>
        </w:rPr>
        <w:t xml:space="preserve">fallecido </w:t>
      </w:r>
      <w:r>
        <w:rPr>
          <w:color w:val="000000"/>
        </w:rPr>
        <w:t xml:space="preserve">un </w:t>
      </w:r>
      <w:r>
        <w:rPr>
          <w:color w:val="04F44E"/>
        </w:rPr>
        <w:t xml:space="preserve">trabajador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quedado </w:t>
      </w:r>
      <w:r>
        <w:rPr>
          <w:color w:val="304195"/>
        </w:rPr>
        <w:t xml:space="preserve">atrapado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58AD6D"/>
        </w:rPr>
        <w:t xml:space="preserve">tratan </w:t>
      </w:r>
      <w:r>
        <w:rPr>
          <w:color w:val="000000"/>
        </w:rPr>
        <w:t xml:space="preserve">de </w:t>
      </w:r>
      <w:r>
        <w:rPr>
          <w:color w:val="6A03D7"/>
        </w:rPr>
        <w:t xml:space="preserve">llegar </w:t>
      </w:r>
      <w:r>
        <w:rPr>
          <w:color w:val="000000"/>
        </w:rPr>
        <w:t xml:space="preserve">al </w:t>
      </w:r>
      <w:r>
        <w:rPr>
          <w:color w:val="04F44E"/>
        </w:rPr>
        <w:t xml:space="preserve">trabajador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304195"/>
        </w:rPr>
        <w:t xml:space="preserve">atrapado </w:t>
      </w:r>
      <w:r>
        <w:rPr>
          <w:color w:val="000000"/>
        </w:rPr>
        <w:t xml:space="preserve">bajo </w:t>
      </w:r>
      <w:r>
        <w:rPr>
          <w:color w:val="000000"/>
        </w:rPr>
        <w:t xml:space="preserve">dos </w:t>
      </w:r>
      <w:r>
        <w:rPr>
          <w:color w:val="04F44E"/>
        </w:rPr>
        <w:t xml:space="preserve">metros </w:t>
      </w:r>
      <w:r>
        <w:rPr>
          <w:color w:val="000000"/>
        </w:rPr>
        <w:t xml:space="preserve">de </w:t>
      </w:r>
      <w:r>
        <w:rPr>
          <w:color w:val="304195"/>
        </w:rPr>
        <w:t xml:space="preserve">escombros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soldador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planta </w:t>
      </w:r>
      <w:r>
        <w:rPr>
          <w:color w:val="000000"/>
        </w:rPr>
        <w:t xml:space="preserve">baja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momento </w:t>
      </w:r>
      <w:r>
        <w:rPr>
          <w:color w:val="000000"/>
        </w:rPr>
        <w:t xml:space="preserve">del </w:t>
      </w:r>
      <w:r>
        <w:rPr>
          <w:color w:val="304195"/>
        </w:rPr>
        <w:t xml:space="preserve">derrumbe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él </w:t>
      </w:r>
      <w:r>
        <w:rPr>
          <w:color w:val="000000"/>
        </w:rPr>
        <w:t xml:space="preserve">ha </w:t>
      </w:r>
      <w:r>
        <w:rPr>
          <w:color w:val="6A03D7"/>
        </w:rPr>
        <w:t xml:space="preserve">caído </w:t>
      </w:r>
      <w:r>
        <w:rPr>
          <w:color w:val="000000"/>
        </w:rPr>
        <w:t xml:space="preserve">el </w:t>
      </w:r>
      <w:r>
        <w:rPr>
          <w:color w:val="58AD6D"/>
        </w:rPr>
        <w:t xml:space="preserve">forjado </w:t>
      </w:r>
      <w:r>
        <w:rPr>
          <w:color w:val="000000"/>
        </w:rPr>
        <w:t xml:space="preserve">de </w:t>
      </w:r>
      <w:r>
        <w:rPr>
          <w:color w:val="6A03D7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5 </w:t>
      </w:r>
      <w:r>
        <w:rPr>
          <w:color w:val="04F44E"/>
        </w:rPr>
        <w:t xml:space="preserve">plantas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rescate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6A03D7"/>
        </w:rPr>
        <w:t xml:space="preserve">terremoto </w:t>
      </w:r>
      <w:r>
        <w:rPr>
          <w:color w:val="000000"/>
        </w:rPr>
        <w:t xml:space="preserve">sonó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 </w:t>
      </w:r>
      <w:r>
        <w:rPr>
          <w:color w:val="04F44E"/>
        </w:rPr>
        <w:t xml:space="preserve">polvo </w:t>
      </w:r>
      <w:r>
        <w:rPr>
          <w:color w:val="000000"/>
        </w:rPr>
        <w:t xml:space="preserve">muy </w:t>
      </w:r>
      <w:r>
        <w:rPr>
          <w:color w:val="58AD6D"/>
        </w:rPr>
        <w:t xml:space="preserve">negro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04F44E"/>
        </w:rPr>
        <w:t xml:space="preserve">grande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4F44E"/>
        </w:rPr>
        <w:t xml:space="preserve">hacia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Cuando </w:t>
      </w:r>
      <w:r>
        <w:rPr>
          <w:color w:val="000000"/>
        </w:rPr>
        <w:t xml:space="preserve">hemos </w:t>
      </w:r>
      <w:r>
        <w:rPr>
          <w:color w:val="6A03D7"/>
        </w:rPr>
        <w:t xml:space="preserve">llegado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vivo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hablándole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hemos </w:t>
      </w:r>
      <w:r>
        <w:rPr>
          <w:color w:val="000000"/>
        </w:rPr>
        <w:t xml:space="preserve">sacado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58AD6D"/>
        </w:rPr>
        <w:t xml:space="preserve">entregado </w:t>
      </w:r>
      <w:r>
        <w:rPr>
          <w:color w:val="000000"/>
        </w:rPr>
        <w:t xml:space="preserve">el </w:t>
      </w:r>
      <w:r>
        <w:rPr>
          <w:color w:val="04F44E"/>
        </w:rPr>
        <w:t xml:space="preserve">Samur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6A03D7"/>
        </w:rPr>
        <w:t xml:space="preserve">tratase </w:t>
      </w:r>
      <w:r>
        <w:rPr>
          <w:color w:val="000000"/>
        </w:rPr>
        <w:t xml:space="preserve">de </w:t>
      </w:r>
      <w:r>
        <w:rPr>
          <w:color w:val="304195"/>
        </w:rPr>
        <w:t xml:space="preserve">reanimarlo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4F44E"/>
        </w:rPr>
        <w:t xml:space="preserve">situación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parada </w:t>
      </w:r>
      <w:r>
        <w:rPr>
          <w:color w:val="304195"/>
        </w:rPr>
        <w:t xml:space="preserve">cardiorrespiratoria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20:30 </w:t>
      </w:r>
      <w:r>
        <w:rPr>
          <w:color w:val="304195"/>
        </w:rPr>
        <w:t xml:space="preserve">minutos </w:t>
      </w:r>
      <w:r>
        <w:rPr>
          <w:color w:val="6A03D7"/>
        </w:rPr>
        <w:t xml:space="preserve">evolución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asi </w:t>
      </w:r>
      <w:r>
        <w:rPr>
          <w:color w:val="000000"/>
        </w:rPr>
        <w:t xml:space="preserve">hemos </w:t>
      </w:r>
      <w:r>
        <w:rPr>
          <w:color w:val="04F44E"/>
        </w:rPr>
        <w:t xml:space="preserve">iniciado </w:t>
      </w:r>
      <w:r>
        <w:rPr>
          <w:color w:val="6A03D7"/>
        </w:rPr>
        <w:t xml:space="preserve">maniobras </w:t>
      </w:r>
      <w:r>
        <w:rPr>
          <w:color w:val="000000"/>
        </w:rPr>
        <w:t xml:space="preserve">de </w:t>
      </w:r>
      <w:r>
        <w:rPr>
          <w:color w:val="000000"/>
        </w:rPr>
        <w:t xml:space="preserve">resucitación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04F44E"/>
        </w:rPr>
        <w:t xml:space="preserve">única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han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ilesos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4F44E"/>
        </w:rPr>
        <w:t xml:space="preserve">recibir </w:t>
      </w:r>
      <w:r>
        <w:rPr>
          <w:color w:val="04F44E"/>
        </w:rPr>
        <w:t xml:space="preserve">ayuda </w:t>
      </w:r>
      <w:r>
        <w:rPr>
          <w:color w:val="58AD6D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6A03D7"/>
        </w:rPr>
        <w:t xml:space="preserve">verle </w:t>
      </w:r>
      <w:r>
        <w:rPr>
          <w:color w:val="000000"/>
        </w:rPr>
        <w:t xml:space="preserve">hemos </w:t>
      </w:r>
      <w:r>
        <w:rPr>
          <w:color w:val="304195"/>
        </w:rPr>
        <w:t xml:space="preserve">intentado </w:t>
      </w:r>
      <w:r>
        <w:rPr>
          <w:color w:val="304195"/>
        </w:rPr>
        <w:t xml:space="preserve">sacarle </w:t>
      </w:r>
      <w:r>
        <w:rPr>
          <w:color w:val="000000"/>
        </w:rPr>
        <w:t xml:space="preserve">pero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6A03D7"/>
        </w:rPr>
        <w:t xml:space="preserve">peligroso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257FBB"/>
        </w:rPr>
        <w:t xml:space="preserve">Dios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304195"/>
        </w:rPr>
        <w:t xml:space="preserve">escapar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a </w:t>
      </w:r>
      <w:r>
        <w:rPr>
          <w:color w:val="04F44E"/>
        </w:rPr>
        <w:t xml:space="preserve">cualquiera </w:t>
      </w:r>
      <w:r>
        <w:rPr>
          <w:color w:val="000000"/>
        </w:rPr>
        <w:t xml:space="preserve">le </w:t>
      </w:r>
      <w:r>
        <w:rPr>
          <w:color w:val="000000"/>
        </w:rPr>
        <w:t xml:space="preserve">puede </w:t>
      </w:r>
      <w:r>
        <w:rPr>
          <w:color w:val="000000"/>
        </w:rPr>
        <w:t xml:space="preserve">tocar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los </w:t>
      </w:r>
      <w:r>
        <w:rPr>
          <w:color w:val="58AD6D"/>
        </w:rPr>
        <w:t xml:space="preserve">permisos </w:t>
      </w:r>
      <w:r>
        <w:rPr>
          <w:color w:val="000000"/>
        </w:rPr>
        <w:t xml:space="preserve">en </w:t>
      </w:r>
      <w:r>
        <w:rPr>
          <w:color w:val="04F44E"/>
        </w:rPr>
        <w:t xml:space="preserve">regla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técnicos </w:t>
      </w:r>
      <w:r>
        <w:rPr>
          <w:color w:val="000000"/>
        </w:rPr>
        <w:t xml:space="preserve">no </w:t>
      </w:r>
      <w:r>
        <w:rPr>
          <w:color w:val="04F44E"/>
        </w:rPr>
        <w:t xml:space="preserve">observan </w:t>
      </w:r>
      <w:r>
        <w:rPr>
          <w:color w:val="04F44E"/>
        </w:rPr>
        <w:t xml:space="preserve">riesgos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304195"/>
        </w:rPr>
        <w:t xml:space="preserve">edificios </w:t>
      </w:r>
      <w:r>
        <w:rPr>
          <w:color w:val="000000"/>
        </w:rPr>
        <w:t xml:space="preserve">contiguos </w:t>
      </w:r>
      <w:r>
        <w:rPr>
          <w:color w:val="000000"/>
        </w:rPr>
        <w:t xml:space="preserve">``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esfuerzos </w:t>
      </w:r>
      <w:r>
        <w:rPr>
          <w:color w:val="000000"/>
        </w:rPr>
        <w:t xml:space="preserve">y </w:t>
      </w:r>
      <w:r>
        <w:rPr>
          <w:color w:val="6A03D7"/>
        </w:rPr>
        <w:t xml:space="preserve">arriesgando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como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nuestros </w:t>
      </w:r>
      <w:r>
        <w:rPr>
          <w:color w:val="04F44E"/>
        </w:rPr>
        <w:t xml:space="preserve">profesionales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8AD6D"/>
        </w:rPr>
        <w:t xml:space="preserve">consigue </w:t>
      </w:r>
      <w:r>
        <w:rPr>
          <w:color w:val="6A03D7"/>
        </w:rPr>
        <w:t xml:space="preserve">salvarlo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nivel </w:t>
      </w:r>
      <w:r>
        <w:rPr>
          <w:color w:val="000000"/>
        </w:rPr>
        <w:t xml:space="preserve">de </w:t>
      </w:r>
      <w:r>
        <w:rPr>
          <w:color w:val="04F44E"/>
        </w:rPr>
        <w:t xml:space="preserve">frustración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los </w:t>
      </w:r>
      <w:r>
        <w:rPr>
          <w:color w:val="58AD6D"/>
        </w:rPr>
        <w:t xml:space="preserve">permisos </w:t>
      </w:r>
      <w:r>
        <w:rPr>
          <w:color w:val="000000"/>
        </w:rPr>
        <w:t xml:space="preserve">en </w:t>
      </w:r>
      <w:r>
        <w:rPr>
          <w:color w:val="04F44E"/>
        </w:rPr>
        <w:t xml:space="preserve">regla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técnicos </w:t>
      </w:r>
      <w:r>
        <w:rPr>
          <w:color w:val="000000"/>
        </w:rPr>
        <w:t xml:space="preserve">no </w:t>
      </w:r>
      <w:r>
        <w:rPr>
          <w:color w:val="04F44E"/>
        </w:rPr>
        <w:t xml:space="preserve">observan </w:t>
      </w:r>
      <w:r>
        <w:rPr>
          <w:color w:val="04F44E"/>
        </w:rPr>
        <w:t xml:space="preserve">riesgos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304195"/>
        </w:rPr>
        <w:t xml:space="preserve">edificios </w:t>
      </w:r>
      <w:r>
        <w:rPr>
          <w:color w:val="000000"/>
        </w:rPr>
        <w:t xml:space="preserve">contiguos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04F44E"/>
        </w:rPr>
        <w:t xml:space="preserve">desmantelado </w:t>
      </w:r>
      <w:r>
        <w:rPr>
          <w:color w:val="000000"/>
        </w:rPr>
        <w:t xml:space="preserve">2 </w:t>
      </w:r>
      <w:r>
        <w:rPr>
          <w:color w:val="58AD6D"/>
        </w:rPr>
        <w:t xml:space="preserve">clanes </w:t>
      </w:r>
      <w:r>
        <w:rPr>
          <w:color w:val="000000"/>
        </w:rPr>
        <w:t xml:space="preserve">en </w:t>
      </w:r>
      <w:r>
        <w:rPr>
          <w:color w:val="000000"/>
        </w:rPr>
        <w:t xml:space="preserve">Villaverde </w:t>
      </w:r>
      <w:r>
        <w:rPr>
          <w:color w:val="04F44E"/>
        </w:rPr>
        <w:t xml:space="preserve">dedicados </w:t>
      </w:r>
      <w:r>
        <w:rPr>
          <w:color w:val="000000"/>
        </w:rPr>
        <w:t xml:space="preserve">al </w:t>
      </w:r>
      <w:r>
        <w:rPr>
          <w:color w:val="000000"/>
        </w:rPr>
        <w:t xml:space="preserve">robo </w:t>
      </w:r>
      <w:r>
        <w:rPr>
          <w:color w:val="000000"/>
        </w:rPr>
        <w:t xml:space="preserve">de </w:t>
      </w:r>
      <w:r>
        <w:rPr>
          <w:color w:val="304195"/>
        </w:rPr>
        <w:t xml:space="preserve">camiones </w:t>
      </w:r>
      <w:r>
        <w:rPr>
          <w:color w:val="000000"/>
        </w:rPr>
        <w:t xml:space="preserve">de </w:t>
      </w:r>
      <w:r>
        <w:rPr>
          <w:color w:val="58AD6D"/>
        </w:rPr>
        <w:t xml:space="preserve">mercancías </w:t>
      </w:r>
      <w:r>
        <w:rPr>
          <w:color w:val="000000"/>
        </w:rPr>
        <w:t xml:space="preserve">de </w:t>
      </w:r>
      <w:r>
        <w:rPr>
          <w:color w:val="04F44E"/>
        </w:rPr>
        <w:t xml:space="preserve">gran </w:t>
      </w:r>
      <w:r>
        <w:rPr>
          <w:color w:val="000000"/>
        </w:rPr>
        <w:t xml:space="preserve">tonelaje </w:t>
      </w:r>
      <w:r>
        <w:rPr>
          <w:color w:val="000000"/>
        </w:rPr>
        <w:t xml:space="preserve">. </w:t>
      </w:r>
      <w:r>
        <w:rPr>
          <w:color w:val="000000"/>
        </w:rPr>
        <w:t xml:space="preserve">Actuaban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4F44E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304195"/>
        </w:rPr>
        <w:t xml:space="preserve">conductores </w:t>
      </w:r>
      <w:r>
        <w:rPr>
          <w:color w:val="6A03D7"/>
        </w:rPr>
        <w:t xml:space="preserve">dormían </w:t>
      </w:r>
      <w:r>
        <w:rPr>
          <w:color w:val="000000"/>
        </w:rPr>
        <w:t xml:space="preserve">. </w:t>
      </w:r>
      <w:r>
        <w:rPr>
          <w:color w:val="000000"/>
        </w:rPr>
        <w:t xml:space="preserve">Robaban </w:t>
      </w:r>
      <w:r>
        <w:rPr>
          <w:color w:val="000000"/>
        </w:rPr>
        <w:t xml:space="preserve">la </w:t>
      </w:r>
      <w:r>
        <w:rPr>
          <w:color w:val="58AD6D"/>
        </w:rPr>
        <w:t xml:space="preserve">mercancía </w:t>
      </w:r>
      <w:r>
        <w:rPr>
          <w:color w:val="000000"/>
        </w:rPr>
        <w:t xml:space="preserve">para </w:t>
      </w:r>
      <w:r>
        <w:rPr>
          <w:color w:val="04F44E"/>
        </w:rPr>
        <w:t xml:space="preserve">vender </w:t>
      </w:r>
      <w:r>
        <w:rPr>
          <w:color w:val="000000"/>
        </w:rPr>
        <w:t xml:space="preserve">en </w:t>
      </w:r>
      <w:r>
        <w:rPr>
          <w:color w:val="6A03D7"/>
        </w:rPr>
        <w:t xml:space="preserve">mercadillos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304195"/>
        </w:rPr>
        <w:t xml:space="preserve">camión </w:t>
      </w:r>
      <w:r>
        <w:rPr>
          <w:color w:val="04F44E"/>
        </w:rPr>
        <w:t xml:space="preserve">entero </w:t>
      </w:r>
      <w:r>
        <w:rPr>
          <w:color w:val="000000"/>
        </w:rPr>
        <w:t xml:space="preserve">para </w:t>
      </w:r>
      <w:r>
        <w:rPr>
          <w:color w:val="04F44E"/>
        </w:rPr>
        <w:t xml:space="preserve">vender </w:t>
      </w:r>
      <w:r>
        <w:rPr>
          <w:color w:val="000000"/>
        </w:rPr>
        <w:t xml:space="preserve">las </w:t>
      </w:r>
      <w:r>
        <w:rPr>
          <w:color w:val="04F44E"/>
        </w:rPr>
        <w:t xml:space="preserve">piezas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operación </w:t>
      </w:r>
      <w:r>
        <w:rPr>
          <w:color w:val="000000"/>
        </w:rPr>
        <w:t xml:space="preserve">que </w:t>
      </w:r>
      <w:r>
        <w:rPr>
          <w:color w:val="04F44E"/>
        </w:rPr>
        <w:t xml:space="preserve">sigue </w:t>
      </w:r>
      <w:r>
        <w:rPr>
          <w:color w:val="58AD6D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6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y </w:t>
      </w:r>
      <w:r>
        <w:rPr>
          <w:color w:val="04F44E"/>
        </w:rPr>
        <w:t xml:space="preserve">recuperado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por </w:t>
      </w:r>
      <w:r>
        <w:rPr>
          <w:color w:val="04F44E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300.000 </w:t>
      </w:r>
      <w:r>
        <w:rPr>
          <w:color w:val="000000"/>
        </w:rPr>
        <w:t xml:space="preserve">€ </w:t>
      </w:r>
      <w:r>
        <w:rPr>
          <w:color w:val="000000"/>
        </w:rPr>
        <w:t xml:space="preserve">. </w:t>
      </w:r>
      <w:r>
        <w:rPr>
          <w:color w:val="04F44E"/>
        </w:rPr>
        <w:t xml:space="preserve">Nueva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del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de </w:t>
      </w:r>
      <w:r>
        <w:rPr>
          <w:color w:val="04F44E"/>
        </w:rPr>
        <w:t xml:space="preserve">Ciudad-Lineal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doctora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atendió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hospital </w:t>
      </w:r>
      <w:r>
        <w:rPr>
          <w:color w:val="000000"/>
        </w:rPr>
        <w:t xml:space="preserve">. </w:t>
      </w:r>
      <w:r>
        <w:rPr>
          <w:color w:val="58AD6D"/>
        </w:rPr>
        <w:t xml:space="preserve">Ambas </w:t>
      </w:r>
      <w:r>
        <w:rPr>
          <w:color w:val="000000"/>
        </w:rPr>
        <w:t xml:space="preserve">han </w:t>
      </w:r>
      <w:r>
        <w:rPr>
          <w:color w:val="304195"/>
        </w:rPr>
        <w:t xml:space="preserve">confirmado </w:t>
      </w:r>
      <w:r>
        <w:rPr>
          <w:color w:val="000000"/>
        </w:rPr>
        <w:t xml:space="preserve">que </w:t>
      </w:r>
      <w:r>
        <w:rPr>
          <w:color w:val="000000"/>
        </w:rPr>
        <w:t xml:space="preserve">2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58AD6D"/>
        </w:rPr>
        <w:t xml:space="preserve">sexual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6A03D7"/>
        </w:rPr>
        <w:t xml:space="preserve">todavía </w:t>
      </w:r>
      <w:r>
        <w:rPr>
          <w:color w:val="6A03D7"/>
        </w:rPr>
        <w:t xml:space="preserve">sufre </w:t>
      </w:r>
      <w:r>
        <w:rPr>
          <w:color w:val="304195"/>
        </w:rPr>
        <w:t xml:space="preserve">pesadillas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policias </w:t>
      </w:r>
      <w:r>
        <w:rPr>
          <w:color w:val="04F44E"/>
        </w:rPr>
        <w:t xml:space="preserve">asegura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Antonio-Ortiz </w:t>
      </w:r>
      <w:r>
        <w:rPr>
          <w:color w:val="000000"/>
        </w:rPr>
        <w:t xml:space="preserve">podían </w:t>
      </w:r>
      <w:r>
        <w:rPr>
          <w:color w:val="000000"/>
        </w:rPr>
        <w:t xml:space="preserve">ser </w:t>
      </w:r>
      <w:r>
        <w:rPr>
          <w:color w:val="000000"/>
        </w:rPr>
        <w:t xml:space="preserve">niñas </w:t>
      </w:r>
      <w:r>
        <w:rPr>
          <w:color w:val="000000"/>
        </w:rPr>
        <w:t xml:space="preserve">exóticas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58AD6D"/>
        </w:rPr>
        <w:t xml:space="preserve">agredió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menor </w:t>
      </w:r>
      <w:r>
        <w:rPr>
          <w:color w:val="000000"/>
        </w:rPr>
        <w:t xml:space="preserve">de </w:t>
      </w:r>
      <w:r>
        <w:rPr>
          <w:color w:val="04F44E"/>
        </w:rPr>
        <w:t xml:space="preserve">origen </w:t>
      </w:r>
      <w:r>
        <w:rPr>
          <w:color w:val="04F44E"/>
        </w:rPr>
        <w:t xml:space="preserve">chino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4F44E"/>
        </w:rPr>
        <w:t xml:space="preserve">dominicana </w:t>
      </w:r>
      <w:r>
        <w:rPr>
          <w:color w:val="000000"/>
        </w:rPr>
        <w:t xml:space="preserve">e </w:t>
      </w:r>
      <w:r>
        <w:rPr>
          <w:color w:val="304195"/>
        </w:rPr>
        <w:t xml:space="preserve">intentó </w:t>
      </w:r>
      <w:r>
        <w:rPr>
          <w:color w:val="04F44E"/>
        </w:rPr>
        <w:t xml:space="preserve">hacerlo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04F44E"/>
        </w:rPr>
        <w:t xml:space="preserve">japonesa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Getafe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banda </w:t>
      </w:r>
      <w:r>
        <w:rPr>
          <w:color w:val="000000"/>
        </w:rPr>
        <w:t xml:space="preserve">de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18 </w:t>
      </w:r>
      <w:r>
        <w:rPr>
          <w:color w:val="58AD6D"/>
        </w:rPr>
        <w:t xml:space="preserve">años </w:t>
      </w:r>
      <w:r>
        <w:rPr>
          <w:color w:val="000000"/>
        </w:rPr>
        <w:t xml:space="preserve">tiene </w:t>
      </w:r>
      <w:r>
        <w:rPr>
          <w:color w:val="304195"/>
        </w:rPr>
        <w:t xml:space="preserve">atemorizados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chavales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quitan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58AD6D"/>
        </w:rPr>
        <w:t xml:space="preserve">amenazan </w:t>
      </w:r>
      <w:r>
        <w:rPr>
          <w:color w:val="000000"/>
        </w:rPr>
        <w:t xml:space="preserve">e </w:t>
      </w:r>
      <w:r>
        <w:rPr>
          <w:color w:val="04F44E"/>
        </w:rPr>
        <w:t xml:space="preserve">incluso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58AD6D"/>
        </w:rPr>
        <w:t xml:space="preserve">cometer </w:t>
      </w:r>
      <w:r>
        <w:rPr>
          <w:color w:val="58AD6D"/>
        </w:rPr>
        <w:t xml:space="preserve">agresiones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chico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le </w:t>
      </w:r>
      <w:r>
        <w:rPr>
          <w:color w:val="000000"/>
        </w:rPr>
        <w:t xml:space="preserve">dieron </w:t>
      </w:r>
      <w:r>
        <w:rPr>
          <w:color w:val="000000"/>
        </w:rPr>
        <w:t xml:space="preserve">una </w:t>
      </w:r>
      <w:r>
        <w:rPr>
          <w:color w:val="58AD6D"/>
        </w:rPr>
        <w:t xml:space="preserve">paliza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irle </w:t>
      </w:r>
      <w:r>
        <w:rPr>
          <w:color w:val="000000"/>
        </w:rPr>
        <w:t xml:space="preserve">a </w:t>
      </w:r>
      <w:r>
        <w:rPr>
          <w:color w:val="58AD6D"/>
        </w:rPr>
        <w:t xml:space="preserve">buscar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propia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304195"/>
        </w:rPr>
        <w:t xml:space="preserve">padres </w:t>
      </w:r>
      <w:r>
        <w:rPr>
          <w:color w:val="000000"/>
        </w:rPr>
        <w:t xml:space="preserve">están </w:t>
      </w:r>
      <w:r>
        <w:rPr>
          <w:color w:val="58AD6D"/>
        </w:rPr>
        <w:t xml:space="preserve">indignados </w:t>
      </w:r>
      <w:r>
        <w:rPr>
          <w:color w:val="000000"/>
        </w:rPr>
        <w:t xml:space="preserve">y </w:t>
      </w:r>
      <w:r>
        <w:rPr>
          <w:color w:val="04F44E"/>
        </w:rPr>
        <w:t xml:space="preserve">exigen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04F44E"/>
        </w:rPr>
        <w:t xml:space="preserve">medidas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4F44E"/>
        </w:rPr>
        <w:t xml:space="preserve">Silvia </w:t>
      </w:r>
      <w:r>
        <w:rPr>
          <w:color w:val="000000"/>
        </w:rPr>
        <w:t xml:space="preserve">y </w:t>
      </w:r>
      <w:r>
        <w:rPr>
          <w:color w:val="58AD6D"/>
        </w:rPr>
        <w:t xml:space="preserve">Alfonso </w:t>
      </w:r>
      <w:r>
        <w:rPr>
          <w:color w:val="000000"/>
        </w:rPr>
        <w:t xml:space="preserve">tiene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A03D7"/>
        </w:rPr>
        <w:t xml:space="preserve">sufrir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menor </w:t>
      </w:r>
      <w:r>
        <w:rPr>
          <w:color w:val="000000"/>
        </w:rPr>
        <w:t xml:space="preserve">de </w:t>
      </w:r>
      <w:r>
        <w:rPr>
          <w:color w:val="000000"/>
        </w:rPr>
        <w:t xml:space="preserve">11 </w:t>
      </w:r>
      <w:r>
        <w:rPr>
          <w:color w:val="58AD6D"/>
        </w:rPr>
        <w:t xml:space="preserve">años </w:t>
      </w:r>
      <w:r>
        <w:rPr>
          <w:color w:val="000000"/>
        </w:rPr>
        <w:t xml:space="preserve">le </w:t>
      </w:r>
      <w:r>
        <w:rPr>
          <w:color w:val="04F44E"/>
        </w:rPr>
        <w:t xml:space="preserve">exigió </w:t>
      </w:r>
      <w:r>
        <w:rPr>
          <w:color w:val="58AD6D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pegó </w:t>
      </w:r>
      <w:r>
        <w:rPr>
          <w:color w:val="000000"/>
        </w:rPr>
        <w:t xml:space="preserve">. </w:t>
      </w:r>
      <w:r>
        <w:rPr>
          <w:color w:val="304195"/>
        </w:rPr>
        <w:t xml:space="preserve">Iván </w:t>
      </w:r>
      <w:r>
        <w:rPr>
          <w:color w:val="58AD6D"/>
        </w:rPr>
        <w:t xml:space="preserve">respondió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colleja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4F44E"/>
        </w:rPr>
        <w:t xml:space="preserve">momento </w:t>
      </w:r>
      <w:r>
        <w:rPr>
          <w:color w:val="58AD6D"/>
        </w:rPr>
        <w:t xml:space="preserve">amenazaron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amigo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6A03D7"/>
        </w:rPr>
        <w:t xml:space="preserve">lograron </w:t>
      </w:r>
      <w:r>
        <w:rPr>
          <w:color w:val="000000"/>
        </w:rPr>
        <w:t xml:space="preserve">saber </w:t>
      </w:r>
      <w:r>
        <w:rPr>
          <w:color w:val="04F44E"/>
        </w:rPr>
        <w:t xml:space="preserve">dónde </w:t>
      </w:r>
      <w:r>
        <w:rPr>
          <w:color w:val="000000"/>
        </w:rPr>
        <w:t xml:space="preserve">vivía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Le </w:t>
      </w:r>
      <w:r>
        <w:rPr>
          <w:color w:val="04F44E"/>
        </w:rPr>
        <w:t xml:space="preserve">obligan </w:t>
      </w:r>
      <w:r>
        <w:rPr>
          <w:color w:val="000000"/>
        </w:rPr>
        <w:t xml:space="preserve">a </w:t>
      </w:r>
      <w:r>
        <w:rPr>
          <w:color w:val="D28AD2"/>
        </w:rPr>
        <w:t xml:space="preserve">llamar </w:t>
      </w:r>
      <w:r>
        <w:rPr>
          <w:color w:val="000000"/>
        </w:rPr>
        <w:t xml:space="preserve">al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bajarse </w:t>
      </w:r>
      <w:r>
        <w:rPr>
          <w:color w:val="000000"/>
        </w:rPr>
        <w:t xml:space="preserve">porque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4F44E"/>
        </w:rPr>
        <w:t xml:space="preserve">darle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58AD6D"/>
        </w:rPr>
        <w:t xml:space="preserve">chicos </w:t>
      </w:r>
      <w:r>
        <w:rPr>
          <w:color w:val="000000"/>
        </w:rPr>
        <w:t xml:space="preserve">le </w:t>
      </w:r>
      <w:r>
        <w:rPr>
          <w:color w:val="6A03D7"/>
        </w:rPr>
        <w:t xml:space="preserve">esperaba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04195"/>
        </w:rPr>
        <w:t xml:space="preserve">pegarle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fueron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agredieron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4F44E"/>
        </w:rPr>
        <w:t xml:space="preserve">chaval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000000"/>
        </w:rPr>
        <w:t xml:space="preserve">miraban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Entre </w:t>
      </w:r>
      <w:r>
        <w:rPr>
          <w:color w:val="000000"/>
        </w:rPr>
        <w:t xml:space="preserve">11 </w:t>
      </w:r>
      <w:r>
        <w:rPr>
          <w:color w:val="000000"/>
        </w:rPr>
        <w:t xml:space="preserve">o </w:t>
      </w:r>
      <w:r>
        <w:rPr>
          <w:color w:val="000000"/>
        </w:rPr>
        <w:t xml:space="preserve">15 </w:t>
      </w:r>
      <w:r>
        <w:rPr>
          <w:color w:val="000000"/>
        </w:rPr>
        <w:t xml:space="preserve">mirando </w:t>
      </w:r>
      <w:r>
        <w:rPr>
          <w:color w:val="000000"/>
        </w:rPr>
        <w:t xml:space="preserve">,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éstos </w:t>
      </w:r>
      <w:r>
        <w:rPr>
          <w:color w:val="000000"/>
        </w:rPr>
        <w:t xml:space="preserve">miraban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000000"/>
        </w:rPr>
        <w:t xml:space="preserve">dos </w:t>
      </w:r>
      <w:r>
        <w:rPr>
          <w:color w:val="000000"/>
        </w:rPr>
        <w:t xml:space="preserve">le </w:t>
      </w:r>
      <w:r>
        <w:rPr>
          <w:color w:val="000000"/>
        </w:rPr>
        <w:t xml:space="preserve">pegaban </w:t>
      </w:r>
      <w:r>
        <w:rPr>
          <w:color w:val="000000"/>
        </w:rPr>
        <w:t xml:space="preserve">. </w:t>
      </w:r>
      <w:r>
        <w:rPr>
          <w:color w:val="58AD6D"/>
        </w:rPr>
        <w:t xml:space="preserve">Totalmente </w:t>
      </w:r>
      <w:r>
        <w:rPr>
          <w:color w:val="000000"/>
        </w:rPr>
        <w:t xml:space="preserve">ensangrentado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reguero </w:t>
      </w:r>
      <w:r>
        <w:rPr>
          <w:color w:val="000000"/>
        </w:rPr>
        <w:t xml:space="preserve">de </w:t>
      </w:r>
      <w:r>
        <w:rPr>
          <w:color w:val="304195"/>
        </w:rPr>
        <w:t xml:space="preserve">sangre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dijo </w:t>
      </w:r>
      <w:r>
        <w:rPr>
          <w:color w:val="000000"/>
        </w:rPr>
        <w:t xml:space="preserve">te </w:t>
      </w:r>
      <w:r>
        <w:rPr>
          <w:color w:val="04F44E"/>
        </w:rPr>
        <w:t xml:space="preserve">acuerdas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4F44E"/>
        </w:rPr>
        <w:t xml:space="preserve">acuerdas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te </w:t>
      </w:r>
      <w:r>
        <w:rPr>
          <w:color w:val="000000"/>
        </w:rPr>
        <w:t xml:space="preserve">pedí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y </w:t>
      </w:r>
      <w:r>
        <w:rPr>
          <w:color w:val="58AD6D"/>
        </w:rPr>
        <w:t xml:space="preserve">nombró </w:t>
      </w:r>
      <w:r>
        <w:rPr>
          <w:color w:val="000000"/>
        </w:rPr>
        <w:t xml:space="preserve">diste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4F44E"/>
        </w:rPr>
        <w:t xml:space="preserve">acuerdas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dije </w:t>
      </w:r>
      <w:r>
        <w:rPr>
          <w:color w:val="000000"/>
        </w:rPr>
        <w:t xml:space="preserve">te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4F44E"/>
        </w:rPr>
        <w:t xml:space="preserve">enterar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cada </w:t>
      </w:r>
      <w:r>
        <w:rPr>
          <w:color w:val="000000"/>
        </w:rPr>
        <w:t xml:space="preserve">dia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4F44E"/>
        </w:rPr>
        <w:t xml:space="preserve">recogerle </w:t>
      </w:r>
      <w:r>
        <w:rPr>
          <w:color w:val="000000"/>
        </w:rPr>
        <w:t xml:space="preserve">al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304195"/>
        </w:rPr>
        <w:t xml:space="preserve">atemorizados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Intimidaciones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robos </w:t>
      </w:r>
      <w:r>
        <w:rPr>
          <w:color w:val="000000"/>
        </w:rPr>
        <w:t xml:space="preserve">e </w:t>
      </w:r>
      <w:r>
        <w:rPr>
          <w:color w:val="58AD6D"/>
        </w:rPr>
        <w:t xml:space="preserve">móviles </w:t>
      </w:r>
      <w:r>
        <w:rPr>
          <w:color w:val="000000"/>
        </w:rPr>
        <w:t xml:space="preserve">, </w:t>
      </w:r>
      <w:r>
        <w:rPr>
          <w:color w:val="58AD6D"/>
        </w:rPr>
        <w:t xml:space="preserve">acoso </w:t>
      </w:r>
      <w:r>
        <w:rPr>
          <w:color w:val="000000"/>
        </w:rPr>
        <w:t xml:space="preserve">, </w:t>
      </w:r>
      <w:r>
        <w:rPr>
          <w:color w:val="000000"/>
        </w:rPr>
        <w:t xml:space="preserve">robos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Quieren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alcaldesa </w:t>
      </w:r>
      <w:r>
        <w:rPr>
          <w:color w:val="000000"/>
        </w:rPr>
        <w:t xml:space="preserve">les </w:t>
      </w:r>
      <w:r>
        <w:rPr>
          <w:color w:val="04F44E"/>
        </w:rPr>
        <w:t xml:space="preserve">reciba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situación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inseguridad </w:t>
      </w:r>
      <w:r>
        <w:rPr>
          <w:color w:val="000000"/>
        </w:rPr>
        <w:t xml:space="preserve">pare </w:t>
      </w:r>
      <w:r>
        <w:rPr>
          <w:color w:val="000000"/>
        </w:rPr>
        <w:t xml:space="preserve">. </w:t>
      </w:r>
      <w:r>
        <w:rPr>
          <w:color w:val="04F44E"/>
        </w:rPr>
        <w:t xml:space="preserve">Silvia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6A03D7"/>
        </w:rPr>
        <w:t xml:space="preserve">sufrido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4F44E"/>
        </w:rPr>
        <w:t xml:space="preserve">recibían </w:t>
      </w:r>
      <w:r>
        <w:rPr>
          <w:color w:val="000000"/>
        </w:rPr>
        <w:t xml:space="preserve">la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me </w:t>
      </w:r>
      <w:r>
        <w:rPr>
          <w:color w:val="04F44E"/>
        </w:rPr>
        <w:t xml:space="preserve">imagino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sus </w:t>
      </w:r>
      <w:r>
        <w:rPr>
          <w:color w:val="000000"/>
        </w:rPr>
        <w:t xml:space="preserve">pares </w:t>
      </w:r>
      <w:r>
        <w:rPr>
          <w:color w:val="000000"/>
        </w:rPr>
        <w:t xml:space="preserve">nos </w:t>
      </w:r>
      <w:r>
        <w:rPr>
          <w:color w:val="000000"/>
        </w:rPr>
        <w:t xml:space="preserve">íbamos </w:t>
      </w:r>
      <w:r>
        <w:rPr>
          <w:color w:val="000000"/>
        </w:rPr>
        <w:t xml:space="preserve">a </w:t>
      </w:r>
      <w:r>
        <w:rPr>
          <w:color w:val="04F44E"/>
        </w:rPr>
        <w:t xml:space="preserve">enterar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304195"/>
        </w:rPr>
        <w:t xml:space="preserve">coloca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58AD6D"/>
        </w:rPr>
        <w:t xml:space="preserve">institutos </w:t>
      </w:r>
      <w:r>
        <w:rPr>
          <w:color w:val="000000"/>
        </w:rPr>
        <w:t xml:space="preserve">una </w:t>
      </w:r>
      <w:r>
        <w:rPr>
          <w:color w:val="304195"/>
        </w:rPr>
        <w:t xml:space="preserve">patrulla </w:t>
      </w:r>
      <w:r>
        <w:rPr>
          <w:color w:val="000000"/>
        </w:rPr>
        <w:t xml:space="preserve">uniformada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EA78F"/>
        </w:rPr>
        <w:t xml:space="preserve">unidad </w:t>
      </w:r>
      <w:r>
        <w:rPr>
          <w:color w:val="000000"/>
        </w:rPr>
        <w:t xml:space="preserve">de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paisano </w:t>
      </w:r>
      <w:r>
        <w:rPr>
          <w:color w:val="000000"/>
        </w:rPr>
        <w:t xml:space="preserve">está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más </w:t>
      </w:r>
      <w:r>
        <w:rPr>
          <w:color w:val="58AD6D"/>
        </w:rPr>
        <w:t xml:space="preserve">agresiones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Jardines </w:t>
      </w:r>
      <w:r>
        <w:rPr>
          <w:color w:val="000000"/>
        </w:rPr>
        <w:t xml:space="preserve">de </w:t>
      </w:r>
      <w:r>
        <w:rPr>
          <w:color w:val="000000"/>
        </w:rPr>
        <w:t xml:space="preserve">Cecilio-Rodríguez </w:t>
      </w:r>
      <w:r>
        <w:rPr>
          <w:color w:val="000000"/>
        </w:rPr>
        <w:t xml:space="preserve">, </w:t>
      </w:r>
      <w:r>
        <w:rPr>
          <w:color w:val="04F44E"/>
        </w:rPr>
        <w:t xml:space="preserve">Manuela-Carmena </w:t>
      </w:r>
      <w:r>
        <w:rPr>
          <w:color w:val="000000"/>
        </w:rPr>
        <w:t xml:space="preserve">ha </w:t>
      </w:r>
      <w:r>
        <w:rPr>
          <w:color w:val="58AD6D"/>
        </w:rPr>
        <w:t xml:space="preserve">escuchado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la </w:t>
      </w:r>
      <w:r>
        <w:rPr>
          <w:color w:val="04F44E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4F44E"/>
        </w:rPr>
        <w:t xml:space="preserve">mediación </w:t>
      </w:r>
      <w:r>
        <w:rPr>
          <w:color w:val="04F44E"/>
        </w:rPr>
        <w:t xml:space="preserve">escolar </w:t>
      </w:r>
      <w:r>
        <w:rPr>
          <w:color w:val="000000"/>
        </w:rPr>
        <w:t xml:space="preserve">de </w:t>
      </w:r>
      <w:r>
        <w:rPr>
          <w:color w:val="6A03D7"/>
        </w:rPr>
        <w:t xml:space="preserve">tres </w:t>
      </w:r>
      <w:r>
        <w:rPr>
          <w:color w:val="58AD6D"/>
        </w:rPr>
        <w:t xml:space="preserve">institutos </w:t>
      </w:r>
      <w:r>
        <w:rPr>
          <w:color w:val="04F44E"/>
        </w:rPr>
        <w:t xml:space="preserve">públicos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IES-San-Isidro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IES </w:t>
      </w:r>
      <w:r>
        <w:rPr>
          <w:color w:val="000000"/>
        </w:rPr>
        <w:t xml:space="preserve">Alameda </w:t>
      </w:r>
      <w:r>
        <w:rPr>
          <w:color w:val="000000"/>
        </w:rPr>
        <w:t xml:space="preserve">de </w:t>
      </w:r>
      <w:r>
        <w:rPr>
          <w:color w:val="304195"/>
        </w:rPr>
        <w:t xml:space="preserve">Osuna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IES-Madrid-Sur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58AD6D"/>
        </w:rPr>
        <w:t xml:space="preserve">profesores </w:t>
      </w:r>
      <w:r>
        <w:rPr>
          <w:color w:val="000000"/>
        </w:rPr>
        <w:t xml:space="preserve">como </w:t>
      </w:r>
      <w:r>
        <w:rPr>
          <w:color w:val="04F44E"/>
        </w:rPr>
        <w:t xml:space="preserve">alumnos </w:t>
      </w:r>
      <w:r>
        <w:rPr>
          <w:color w:val="58AD6D"/>
        </w:rPr>
        <w:t xml:space="preserve">coinciden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importancia </w:t>
      </w:r>
      <w:r>
        <w:rPr>
          <w:color w:val="000000"/>
        </w:rPr>
        <w:t xml:space="preserve">de </w:t>
      </w:r>
      <w:r>
        <w:rPr>
          <w:color w:val="04F44E"/>
        </w:rPr>
        <w:t xml:space="preserve">detectar </w:t>
      </w:r>
      <w:r>
        <w:rPr>
          <w:color w:val="000000"/>
        </w:rPr>
        <w:t xml:space="preserve">los </w:t>
      </w:r>
      <w:r>
        <w:rPr>
          <w:color w:val="04F44E"/>
        </w:rPr>
        <w:t xml:space="preserve">conflictos </w:t>
      </w:r>
      <w:r>
        <w:rPr>
          <w:color w:val="000000"/>
        </w:rPr>
        <w:t xml:space="preserve">a </w:t>
      </w:r>
      <w:r>
        <w:rPr>
          <w:color w:val="6A03D7"/>
        </w:rPr>
        <w:t xml:space="preserve">tiempo </w:t>
      </w:r>
      <w:r>
        <w:rPr>
          <w:color w:val="000000"/>
        </w:rPr>
        <w:t xml:space="preserve">y </w:t>
      </w:r>
      <w:r>
        <w:rPr>
          <w:color w:val="04F44E"/>
        </w:rPr>
        <w:t xml:space="preserve">facilitar </w:t>
      </w:r>
      <w:r>
        <w:rPr>
          <w:color w:val="04F44E"/>
        </w:rPr>
        <w:t xml:space="preserve">soluciones </w:t>
      </w:r>
      <w:r>
        <w:rPr>
          <w:color w:val="000000"/>
        </w:rPr>
        <w:t xml:space="preserve">dialogadas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alcaldesa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304195"/>
        </w:rPr>
        <w:t xml:space="preserve">mostrado </w:t>
      </w:r>
      <w:r>
        <w:rPr>
          <w:color w:val="000000"/>
        </w:rPr>
        <w:t xml:space="preserve">el </w:t>
      </w:r>
      <w:r>
        <w:rPr>
          <w:color w:val="AEA78F"/>
        </w:rPr>
        <w:t xml:space="preserve">apoyo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Nuestra </w:t>
      </w:r>
      <w:r>
        <w:rPr>
          <w:color w:val="000000"/>
        </w:rPr>
        <w:t xml:space="preserve">linea </w:t>
      </w:r>
      <w:r>
        <w:rPr>
          <w:color w:val="000000"/>
        </w:rPr>
        <w:t xml:space="preserve">es </w:t>
      </w:r>
      <w:r>
        <w:rPr>
          <w:color w:val="04F44E"/>
        </w:rPr>
        <w:t xml:space="preserve">iluminar </w:t>
      </w:r>
      <w:r>
        <w:rPr>
          <w:color w:val="000000"/>
        </w:rPr>
        <w:t xml:space="preserve">, </w:t>
      </w:r>
      <w:r>
        <w:rPr>
          <w:color w:val="58AD6D"/>
        </w:rPr>
        <w:t xml:space="preserve">difundir </w:t>
      </w:r>
      <w:r>
        <w:rPr>
          <w:color w:val="000000"/>
        </w:rPr>
        <w:t xml:space="preserve">, </w:t>
      </w:r>
      <w:r>
        <w:rPr>
          <w:color w:val="AEA78F"/>
        </w:rPr>
        <w:t xml:space="preserve">apoyar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4F44E"/>
        </w:rPr>
        <w:t xml:space="preserve">actividades </w:t>
      </w:r>
      <w:r>
        <w:rPr>
          <w:color w:val="04F44E"/>
        </w:rPr>
        <w:t xml:space="preserve">escolares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nos </w:t>
      </w:r>
      <w:r>
        <w:rPr>
          <w:color w:val="04F44E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04F44E"/>
        </w:rPr>
        <w:t xml:space="preserve">elemento </w:t>
      </w:r>
      <w:r>
        <w:rPr>
          <w:color w:val="04F44E"/>
        </w:rPr>
        <w:t xml:space="preserve">definitivo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que </w:t>
      </w:r>
      <w:r>
        <w:rPr>
          <w:color w:val="04F44E"/>
        </w:rPr>
        <w:t xml:space="preserve">necesitamos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4F44E"/>
        </w:rPr>
        <w:t xml:space="preserve">ciudadano </w:t>
      </w:r>
      <w:r>
        <w:rPr>
          <w:color w:val="000000"/>
        </w:rPr>
        <w:t xml:space="preserve">que </w:t>
      </w:r>
      <w:r>
        <w:rPr>
          <w:color w:val="04F44E"/>
        </w:rPr>
        <w:t xml:space="preserve">necesita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4F44E"/>
        </w:rPr>
        <w:t xml:space="preserve">necesita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generador </w:t>
      </w:r>
      <w:r>
        <w:rPr>
          <w:color w:val="000000"/>
        </w:rPr>
        <w:t xml:space="preserve">que </w:t>
      </w:r>
      <w:r>
        <w:rPr>
          <w:color w:val="000000"/>
        </w:rPr>
        <w:t xml:space="preserve">daba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4F44E"/>
        </w:rPr>
        <w:t xml:space="preserve">calefacción </w:t>
      </w:r>
      <w:r>
        <w:rPr>
          <w:color w:val="000000"/>
        </w:rPr>
        <w:t xml:space="preserve">al </w:t>
      </w:r>
      <w:r>
        <w:rPr>
          <w:color w:val="04F44E"/>
        </w:rPr>
        <w:t xml:space="preserve">colegio </w:t>
      </w:r>
      <w:r>
        <w:rPr>
          <w:color w:val="04F44E"/>
        </w:rPr>
        <w:t xml:space="preserve">Juan </w:t>
      </w:r>
      <w:r>
        <w:rPr>
          <w:color w:val="000000"/>
        </w:rPr>
        <w:t xml:space="preserve">de </w:t>
      </w:r>
      <w:r>
        <w:rPr>
          <w:color w:val="000000"/>
        </w:rPr>
        <w:t xml:space="preserve">Ocaña </w:t>
      </w:r>
      <w:r>
        <w:rPr>
          <w:color w:val="000000"/>
        </w:rPr>
        <w:t xml:space="preserve">en </w:t>
      </w:r>
      <w:r>
        <w:rPr>
          <w:color w:val="04F44E"/>
        </w:rPr>
        <w:t xml:space="preserve">Móstoles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retirado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compañia </w:t>
      </w:r>
      <w:r>
        <w:rPr>
          <w:color w:val="04F44E"/>
        </w:rPr>
        <w:t xml:space="preserve">eléctrica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al </w:t>
      </w:r>
      <w:r>
        <w:rPr>
          <w:color w:val="04F44E"/>
        </w:rPr>
        <w:t xml:space="preserve">colegio </w:t>
      </w:r>
      <w:r>
        <w:rPr>
          <w:color w:val="000000"/>
        </w:rPr>
        <w:t xml:space="preserve">la </w:t>
      </w:r>
      <w:r>
        <w:rPr>
          <w:color w:val="04F44E"/>
        </w:rPr>
        <w:t xml:space="preserve">potencia </w:t>
      </w:r>
      <w:r>
        <w:rPr>
          <w:color w:val="04F44E"/>
        </w:rPr>
        <w:t xml:space="preserve">suficiente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58AD6D"/>
        </w:rPr>
        <w:t xml:space="preserve">mientras </w:t>
      </w:r>
      <w:r>
        <w:rPr>
          <w:color w:val="04F44E"/>
        </w:rPr>
        <w:t xml:space="preserve">renuevan </w:t>
      </w:r>
      <w:r>
        <w:rPr>
          <w:color w:val="000000"/>
        </w:rPr>
        <w:t xml:space="preserve">las </w:t>
      </w:r>
      <w:r>
        <w:rPr>
          <w:color w:val="04F44E"/>
        </w:rPr>
        <w:t xml:space="preserve">instalaciones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6A03D7"/>
        </w:rPr>
        <w:t xml:space="preserve">tiempo </w:t>
      </w:r>
      <w:r>
        <w:rPr>
          <w:color w:val="000000"/>
        </w:rPr>
        <w:t xml:space="preserve">se </w:t>
      </w:r>
      <w:r>
        <w:rPr>
          <w:color w:val="58AD6D"/>
        </w:rPr>
        <w:t xml:space="preserve">quedarán </w:t>
      </w:r>
      <w:r>
        <w:rPr>
          <w:color w:val="000000"/>
        </w:rPr>
        <w:t xml:space="preserve">de </w:t>
      </w:r>
      <w:r>
        <w:rPr>
          <w:color w:val="04F44E"/>
        </w:rPr>
        <w:t xml:space="preserve">nuevo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4F44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ellos </w:t>
      </w:r>
      <w:r>
        <w:rPr>
          <w:color w:val="000000"/>
        </w:rPr>
        <w:t xml:space="preserve">como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están </w:t>
      </w:r>
      <w:r>
        <w:rPr>
          <w:color w:val="000000"/>
        </w:rPr>
        <w:t xml:space="preserve">al </w:t>
      </w:r>
      <w:r>
        <w:rPr>
          <w:color w:val="000000"/>
        </w:rPr>
        <w:t xml:space="preserve">tanto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4F44E"/>
        </w:rPr>
        <w:t xml:space="preserve">destinó </w:t>
      </w:r>
      <w:r>
        <w:rPr>
          <w:color w:val="000000"/>
        </w:rPr>
        <w:t xml:space="preserve">un </w:t>
      </w:r>
      <w:r>
        <w:rPr>
          <w:color w:val="04F44E"/>
        </w:rPr>
        <w:t xml:space="preserve">millón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colegios </w:t>
      </w:r>
      <w:r>
        <w:rPr>
          <w:color w:val="000000"/>
        </w:rPr>
        <w:t xml:space="preserve">de </w:t>
      </w:r>
      <w:r>
        <w:rPr>
          <w:color w:val="04F44E"/>
        </w:rPr>
        <w:t xml:space="preserve">Móstoles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suelen </w:t>
      </w:r>
      <w:r>
        <w:rPr>
          <w:color w:val="000000"/>
        </w:rPr>
        <w:t xml:space="preserve">pasar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chaqueta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bufandas </w:t>
      </w:r>
      <w:r>
        <w:rPr>
          <w:color w:val="04F44E"/>
        </w:rPr>
        <w:t xml:space="preserve">puestas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cuello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Inﬂuye </w:t>
      </w:r>
      <w:r>
        <w:rPr>
          <w:color w:val="000000"/>
        </w:rPr>
        <w:t xml:space="preserve">educativamente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hijos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dar </w:t>
      </w:r>
      <w:r>
        <w:rPr>
          <w:color w:val="04F44E"/>
        </w:rPr>
        <w:t xml:space="preserve">clase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4F44E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generador </w:t>
      </w:r>
      <w:r>
        <w:rPr>
          <w:color w:val="000000"/>
        </w:rPr>
        <w:t xml:space="preserve">no </w:t>
      </w:r>
      <w:r>
        <w:rPr>
          <w:color w:val="04F44E"/>
        </w:rPr>
        <w:t xml:space="preserve">deberia </w:t>
      </w:r>
      <w:r>
        <w:rPr>
          <w:color w:val="000000"/>
        </w:rPr>
        <w:t xml:space="preserve">estar </w:t>
      </w:r>
      <w:r>
        <w:rPr>
          <w:color w:val="000000"/>
        </w:rPr>
        <w:t xml:space="preserve">un </w:t>
      </w:r>
      <w:r>
        <w:rPr>
          <w:color w:val="04F44E"/>
        </w:rPr>
        <w:t xml:space="preserve">colegio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Atraer </w:t>
      </w:r>
      <w:r>
        <w:rPr>
          <w:color w:val="000000"/>
        </w:rPr>
        <w:t xml:space="preserve">el </w:t>
      </w:r>
      <w:r>
        <w:rPr>
          <w:color w:val="04F44E"/>
        </w:rPr>
        <w:t xml:space="preserve">talento </w:t>
      </w:r>
      <w:r>
        <w:rPr>
          <w:color w:val="04F44E"/>
        </w:rPr>
        <w:t xml:space="preserve">científico </w:t>
      </w:r>
      <w:r>
        <w:rPr>
          <w:color w:val="000000"/>
        </w:rPr>
        <w:t xml:space="preserve">y </w:t>
      </w:r>
      <w:r>
        <w:rPr>
          <w:color w:val="6A03D7"/>
        </w:rPr>
        <w:t xml:space="preserve">lograr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2010 </w:t>
      </w:r>
      <w:r>
        <w:rPr>
          <w:color w:val="000000"/>
        </w:rPr>
        <w:t xml:space="preserve">la </w:t>
      </w:r>
      <w:r>
        <w:rPr>
          <w:color w:val="04F44E"/>
        </w:rPr>
        <w:t xml:space="preserve">actividad </w:t>
      </w:r>
      <w:r>
        <w:rPr>
          <w:color w:val="000000"/>
        </w:rPr>
        <w:t xml:space="preserve">en </w:t>
      </w:r>
      <w:r>
        <w:rPr>
          <w:color w:val="000000"/>
        </w:rPr>
        <w:t xml:space="preserve">I-D-I </w:t>
      </w:r>
      <w:r>
        <w:rPr>
          <w:color w:val="6A03D7"/>
        </w:rPr>
        <w:t xml:space="preserve">alcance </w:t>
      </w:r>
      <w:r>
        <w:rPr>
          <w:color w:val="000000"/>
        </w:rPr>
        <w:t xml:space="preserve">el </w:t>
      </w:r>
      <w:r>
        <w:rPr>
          <w:color w:val="000000"/>
        </w:rPr>
        <w:t xml:space="preserve">2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04F44E"/>
        </w:rPr>
        <w:t xml:space="preserve">PIB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objetivos </w:t>
      </w:r>
      <w:r>
        <w:rPr>
          <w:color w:val="000000"/>
        </w:rPr>
        <w:t xml:space="preserve">del </w:t>
      </w:r>
      <w:r>
        <w:rPr>
          <w:color w:val="000000"/>
        </w:rPr>
        <w:t xml:space="preserve">Plan </w:t>
      </w:r>
      <w:r>
        <w:rPr>
          <w:color w:val="04F44E"/>
        </w:rPr>
        <w:t xml:space="preserve">estratégico </w:t>
      </w:r>
      <w:r>
        <w:rPr>
          <w:color w:val="000000"/>
        </w:rPr>
        <w:t xml:space="preserve">en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y </w:t>
      </w:r>
      <w:r>
        <w:rPr>
          <w:color w:val="04F44E"/>
        </w:rPr>
        <w:t xml:space="preserve">tecnología </w:t>
      </w:r>
      <w:r>
        <w:rPr>
          <w:color w:val="04F44E"/>
        </w:rPr>
        <w:t xml:space="preserve">aprobado </w:t>
      </w:r>
      <w:r>
        <w:rPr>
          <w:color w:val="000000"/>
        </w:rPr>
        <w:t xml:space="preserve">hoy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consejo </w:t>
      </w:r>
      <w:r>
        <w:rPr>
          <w:color w:val="000000"/>
        </w:rPr>
        <w:t xml:space="preserve">de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420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I-D-I </w:t>
      </w:r>
      <w:r>
        <w:rPr>
          <w:color w:val="04F44E"/>
        </w:rPr>
        <w:t xml:space="preserve">invertirá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2020 </w:t>
      </w:r>
      <w:r>
        <w:rPr>
          <w:color w:val="000000"/>
        </w:rPr>
        <w:t xml:space="preserve">a </w:t>
      </w:r>
      <w:r>
        <w:rPr>
          <w:color w:val="04F44E"/>
        </w:rPr>
        <w:t xml:space="preserve">través </w:t>
      </w:r>
      <w:r>
        <w:rPr>
          <w:color w:val="000000"/>
        </w:rPr>
        <w:t xml:space="preserve">del </w:t>
      </w:r>
      <w:r>
        <w:rPr>
          <w:color w:val="04F44E"/>
        </w:rPr>
        <w:t xml:space="preserve">plan </w:t>
      </w:r>
      <w:r>
        <w:rPr>
          <w:color w:val="04F44E"/>
        </w:rPr>
        <w:t xml:space="preserve">estratégico </w:t>
      </w:r>
      <w:r>
        <w:rPr>
          <w:color w:val="000000"/>
        </w:rPr>
        <w:t xml:space="preserve">en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y </w:t>
      </w:r>
      <w:r>
        <w:rPr>
          <w:color w:val="000000"/>
        </w:rPr>
        <w:t xml:space="preserve">tecnologia </w:t>
      </w:r>
      <w:r>
        <w:rPr>
          <w:color w:val="000000"/>
        </w:rPr>
        <w:t xml:space="preserve">que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04F44E"/>
        </w:rPr>
        <w:t xml:space="preserve">aprobar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plan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crear </w:t>
      </w:r>
      <w:r>
        <w:rPr>
          <w:color w:val="04F44E"/>
        </w:rPr>
        <w:t xml:space="preserve">empleo </w:t>
      </w:r>
      <w:r>
        <w:rPr>
          <w:color w:val="000000"/>
        </w:rPr>
        <w:t xml:space="preserve">de </w:t>
      </w:r>
      <w:r>
        <w:rPr>
          <w:color w:val="04F44E"/>
        </w:rPr>
        <w:t xml:space="preserve">calidad </w:t>
      </w:r>
      <w:r>
        <w:rPr>
          <w:color w:val="000000"/>
        </w:rPr>
        <w:t xml:space="preserve">y </w:t>
      </w:r>
      <w:r>
        <w:rPr>
          <w:color w:val="04F44E"/>
        </w:rPr>
        <w:t xml:space="preserve">potenciar </w:t>
      </w:r>
      <w:r>
        <w:rPr>
          <w:color w:val="000000"/>
        </w:rPr>
        <w:t xml:space="preserve">la </w:t>
      </w:r>
      <w:r>
        <w:rPr>
          <w:color w:val="04F44E"/>
        </w:rPr>
        <w:t xml:space="preserve">competitividad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Estamos </w:t>
      </w:r>
      <w:r>
        <w:rPr>
          <w:color w:val="AEA78F"/>
        </w:rPr>
        <w:t xml:space="preserve">convencidos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04F44E"/>
        </w:rPr>
        <w:t xml:space="preserve">consolidar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no </w:t>
      </w:r>
      <w:r>
        <w:rPr>
          <w:color w:val="04F44E"/>
        </w:rPr>
        <w:t xml:space="preserve">solamente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4F44E"/>
        </w:rPr>
        <w:t xml:space="preserve">centro </w:t>
      </w:r>
      <w:r>
        <w:rPr>
          <w:color w:val="58AD6D"/>
        </w:rPr>
        <w:t xml:space="preserve">investigador </w:t>
      </w:r>
      <w:r>
        <w:rPr>
          <w:color w:val="000000"/>
        </w:rPr>
        <w:t xml:space="preserve">sino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4F44E"/>
        </w:rPr>
        <w:t xml:space="preserve">recursos </w:t>
      </w:r>
      <w:r>
        <w:rPr>
          <w:color w:val="04F44E"/>
        </w:rPr>
        <w:t xml:space="preserve">económicos </w:t>
      </w:r>
      <w:r>
        <w:rPr>
          <w:color w:val="04F44E"/>
        </w:rPr>
        <w:t xml:space="preserve">destina </w:t>
      </w:r>
      <w:r>
        <w:rPr>
          <w:color w:val="000000"/>
        </w:rPr>
        <w:t xml:space="preserve">a </w:t>
      </w:r>
      <w:r>
        <w:rPr>
          <w:color w:val="000000"/>
        </w:rPr>
        <w:t xml:space="preserve">I-D </w:t>
      </w:r>
      <w:r>
        <w:rPr>
          <w:color w:val="04F44E"/>
        </w:rPr>
        <w:t xml:space="preserve">básico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5 </w:t>
      </w:r>
      <w:r>
        <w:rPr>
          <w:color w:val="6A03D7"/>
        </w:rPr>
        <w:t xml:space="preserve">ejes </w:t>
      </w:r>
      <w:r>
        <w:rPr>
          <w:color w:val="000000"/>
        </w:rPr>
        <w:t xml:space="preserve">, </w:t>
      </w:r>
      <w:r>
        <w:rPr>
          <w:color w:val="000000"/>
        </w:rPr>
        <w:t xml:space="preserve">31 </w:t>
      </w:r>
      <w:r>
        <w:rPr>
          <w:color w:val="04F44E"/>
        </w:rPr>
        <w:t xml:space="preserve">objetivos </w:t>
      </w:r>
      <w:r>
        <w:rPr>
          <w:color w:val="000000"/>
        </w:rPr>
        <w:t xml:space="preserve">y </w:t>
      </w:r>
      <w:r>
        <w:rPr>
          <w:color w:val="000000"/>
        </w:rPr>
        <w:t xml:space="preserve">54 </w:t>
      </w:r>
      <w:r>
        <w:rPr>
          <w:color w:val="04F44E"/>
        </w:rPr>
        <w:t xml:space="preserve">actuaciones </w:t>
      </w:r>
      <w:r>
        <w:rPr>
          <w:color w:val="04F44E"/>
        </w:rPr>
        <w:t xml:space="preserve">concretas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4F44E"/>
        </w:rPr>
        <w:t xml:space="preserve">destacan </w:t>
      </w:r>
      <w:r>
        <w:rPr>
          <w:color w:val="000000"/>
        </w:rPr>
        <w:t xml:space="preserve">2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Conseguir </w:t>
      </w:r>
      <w:r>
        <w:rPr>
          <w:color w:val="000000"/>
        </w:rPr>
        <w:t xml:space="preserve">que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2020 </w:t>
      </w:r>
      <w:r>
        <w:rPr>
          <w:color w:val="000000"/>
        </w:rPr>
        <w:t xml:space="preserve">podamos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el </w:t>
      </w:r>
      <w:r>
        <w:rPr>
          <w:color w:val="000000"/>
        </w:rPr>
        <w:t xml:space="preserve">2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04F44E"/>
        </w:rPr>
        <w:t xml:space="preserve">PIB </w:t>
      </w:r>
      <w:r>
        <w:rPr>
          <w:color w:val="04F44E"/>
        </w:rPr>
        <w:t xml:space="preserve">destinado </w:t>
      </w:r>
      <w:r>
        <w:rPr>
          <w:color w:val="000000"/>
        </w:rPr>
        <w:t xml:space="preserve">a </w:t>
      </w:r>
      <w:r>
        <w:rPr>
          <w:color w:val="000000"/>
        </w:rPr>
        <w:t xml:space="preserve">I-D-I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traer </w:t>
      </w:r>
      <w:r>
        <w:rPr>
          <w:color w:val="000000"/>
        </w:rPr>
        <w:t xml:space="preserve">el </w:t>
      </w:r>
      <w:r>
        <w:rPr>
          <w:color w:val="04F44E"/>
        </w:rPr>
        <w:t xml:space="preserve">talento </w:t>
      </w:r>
      <w:r>
        <w:rPr>
          <w:color w:val="58AD6D"/>
        </w:rPr>
        <w:t xml:space="preserve">investigador </w:t>
      </w:r>
      <w:r>
        <w:rPr>
          <w:color w:val="000000"/>
        </w:rPr>
        <w:t xml:space="preserve">y </w:t>
      </w:r>
      <w:r>
        <w:rPr>
          <w:color w:val="04F44E"/>
        </w:rPr>
        <w:t xml:space="preserve">retener </w:t>
      </w:r>
      <w:r>
        <w:rPr>
          <w:color w:val="000000"/>
        </w:rPr>
        <w:t xml:space="preserve">el </w:t>
      </w:r>
      <w:r>
        <w:rPr>
          <w:color w:val="04F44E"/>
        </w:rPr>
        <w:t xml:space="preserve">talento </w:t>
      </w:r>
      <w:r>
        <w:rPr>
          <w:color w:val="58AD6D"/>
        </w:rPr>
        <w:t xml:space="preserve">investigador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4F44E"/>
        </w:rPr>
        <w:t xml:space="preserve">jóvenes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plan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elaborado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4F44E"/>
        </w:rPr>
        <w:t xml:space="preserve">científica </w:t>
      </w:r>
      <w:r>
        <w:rPr>
          <w:color w:val="58AD6D"/>
        </w:rPr>
        <w:t xml:space="preserve">tras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Asamblea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comisión </w:t>
      </w:r>
      <w:r>
        <w:rPr>
          <w:color w:val="000000"/>
        </w:rPr>
        <w:t xml:space="preserve">de </w:t>
      </w:r>
      <w:r>
        <w:rPr>
          <w:color w:val="04F44E"/>
        </w:rPr>
        <w:t xml:space="preserve">estudio </w:t>
      </w:r>
      <w:r>
        <w:rPr>
          <w:color w:val="000000"/>
        </w:rPr>
        <w:t xml:space="preserve">sobre </w:t>
      </w:r>
      <w:r>
        <w:rPr>
          <w:color w:val="000000"/>
        </w:rPr>
        <w:t xml:space="preserve">endeudamiento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ya </w:t>
      </w:r>
      <w:r>
        <w:rPr>
          <w:color w:val="58AD6D"/>
        </w:rPr>
        <w:t xml:space="preserve">conclusiones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Campus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mala </w:t>
      </w:r>
      <w:r>
        <w:rPr>
          <w:color w:val="04F44E"/>
        </w:rPr>
        <w:t xml:space="preserve">gestión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sumarle </w:t>
      </w:r>
      <w:r>
        <w:rPr>
          <w:color w:val="58AD6D"/>
        </w:rPr>
        <w:t xml:space="preserve">presuntos </w:t>
      </w:r>
      <w:r>
        <w:rPr>
          <w:color w:val="58AD6D"/>
        </w:rPr>
        <w:t xml:space="preserve">delitos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informe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4F44E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. </w:t>
      </w:r>
      <w:r>
        <w:rPr>
          <w:color w:val="000000"/>
        </w:rPr>
        <w:t xml:space="preserve">Apropiación </w:t>
      </w:r>
      <w:r>
        <w:rPr>
          <w:color w:val="000000"/>
        </w:rPr>
        <w:t xml:space="preserve">indebida </w:t>
      </w:r>
      <w:r>
        <w:rPr>
          <w:color w:val="000000"/>
        </w:rPr>
        <w:t xml:space="preserve">, </w:t>
      </w:r>
      <w:r>
        <w:rPr>
          <w:color w:val="58AD6D"/>
        </w:rPr>
        <w:t xml:space="preserve">malversación </w:t>
      </w:r>
      <w:r>
        <w:rPr>
          <w:color w:val="000000"/>
        </w:rPr>
        <w:t xml:space="preserve">, </w:t>
      </w:r>
      <w:r>
        <w:rPr>
          <w:color w:val="04F44E"/>
        </w:rPr>
        <w:t xml:space="preserve">administración </w:t>
      </w:r>
      <w:r>
        <w:rPr>
          <w:color w:val="000000"/>
        </w:rPr>
        <w:t xml:space="preserve">desleal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posibles </w:t>
      </w:r>
      <w:r>
        <w:rPr>
          <w:color w:val="58AD6D"/>
        </w:rPr>
        <w:t xml:space="preserve">delitos </w:t>
      </w:r>
      <w:r>
        <w:rPr>
          <w:color w:val="000000"/>
        </w:rPr>
        <w:t xml:space="preserve">que </w:t>
      </w:r>
      <w:r>
        <w:rPr>
          <w:color w:val="04F44E"/>
        </w:rPr>
        <w:t xml:space="preserve">según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habrían </w:t>
      </w:r>
      <w:r>
        <w:rPr>
          <w:color w:val="04F44E"/>
        </w:rPr>
        <w:t xml:space="preserve">producido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gestión </w:t>
      </w:r>
      <w:r>
        <w:rPr>
          <w:color w:val="000000"/>
        </w:rPr>
        <w:t xml:space="preserve">del </w:t>
      </w:r>
      <w:r>
        <w:rPr>
          <w:color w:val="000000"/>
        </w:rPr>
        <w:t xml:space="preserve">Campus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responsabilidad </w:t>
      </w:r>
      <w:r>
        <w:rPr>
          <w:color w:val="000000"/>
        </w:rPr>
        <w:t xml:space="preserve">mercantil </w:t>
      </w:r>
      <w:r>
        <w:rPr>
          <w:color w:val="000000"/>
        </w:rPr>
        <w:t xml:space="preserve">, </w:t>
      </w:r>
      <w:r>
        <w:rPr>
          <w:color w:val="04F44E"/>
        </w:rPr>
        <w:t xml:space="preserve">administrativa </w:t>
      </w:r>
      <w:r>
        <w:rPr>
          <w:color w:val="000000"/>
        </w:rPr>
        <w:t xml:space="preserve">y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está </w:t>
      </w:r>
      <w:r>
        <w:rPr>
          <w:color w:val="58AD6D"/>
        </w:rPr>
        <w:t xml:space="preserve">clara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dan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Hay </w:t>
      </w:r>
      <w:r>
        <w:rPr>
          <w:color w:val="000000"/>
        </w:rPr>
        <w:t xml:space="preserve">105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despilfarrado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alguien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58AD6D"/>
        </w:rPr>
        <w:t xml:space="preserve">explicar </w:t>
      </w:r>
      <w:r>
        <w:rPr>
          <w:color w:val="04F44E"/>
        </w:rPr>
        <w:t xml:space="preserve">dónde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y </w:t>
      </w:r>
      <w:r>
        <w:rPr>
          <w:color w:val="000000"/>
        </w:rPr>
        <w:t xml:space="preserve">nuestro </w:t>
      </w:r>
      <w:r>
        <w:rPr>
          <w:color w:val="04F44E"/>
        </w:rPr>
        <w:t xml:space="preserve">informe </w:t>
      </w:r>
      <w:r>
        <w:rPr>
          <w:color w:val="58AD6D"/>
        </w:rPr>
        <w:t xml:space="preserve">apuntábamos </w:t>
      </w:r>
      <w:r>
        <w:rPr>
          <w:color w:val="000000"/>
        </w:rPr>
        <w:t xml:space="preserve">a </w:t>
      </w:r>
      <w:r>
        <w:rPr>
          <w:color w:val="04F44E"/>
        </w:rPr>
        <w:t xml:space="preserve">posibles </w:t>
      </w:r>
      <w:r>
        <w:rPr>
          <w:color w:val="58AD6D"/>
        </w:rPr>
        <w:t xml:space="preserve">delitos </w:t>
      </w:r>
      <w:r>
        <w:rPr>
          <w:color w:val="58AD6D"/>
        </w:rPr>
        <w:t xml:space="preserve">societarios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304195"/>
        </w:rPr>
        <w:t xml:space="preserve">varios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episodios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hay </w:t>
      </w:r>
      <w:r>
        <w:rPr>
          <w:color w:val="58AD6D"/>
        </w:rPr>
        <w:t xml:space="preserve">indicios </w:t>
      </w:r>
      <w:r>
        <w:rPr>
          <w:color w:val="000000"/>
        </w:rPr>
        <w:t xml:space="preserve">de </w:t>
      </w:r>
      <w:r>
        <w:rPr>
          <w:color w:val="04F44E"/>
        </w:rPr>
        <w:t xml:space="preserve">actuaciones </w:t>
      </w:r>
      <w:r>
        <w:rPr>
          <w:color w:val="000000"/>
        </w:rPr>
        <w:t xml:space="preserve">manifiestamente </w:t>
      </w:r>
      <w:r>
        <w:rPr>
          <w:color w:val="58AD6D"/>
        </w:rPr>
        <w:t xml:space="preserve">irregulares </w:t>
      </w:r>
      <w:r>
        <w:rPr>
          <w:color w:val="000000"/>
        </w:rPr>
        <w:t xml:space="preserve">e </w:t>
      </w:r>
      <w:r>
        <w:rPr>
          <w:color w:val="58AD6D"/>
        </w:rPr>
        <w:t xml:space="preserve">ilegales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quien </w:t>
      </w:r>
      <w:r>
        <w:rPr>
          <w:color w:val="000000"/>
        </w:rPr>
        <w:t xml:space="preserve">lo </w:t>
      </w:r>
      <w:r>
        <w:rPr>
          <w:color w:val="04F44E"/>
        </w:rPr>
        <w:t xml:space="preserve">determine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Recibos </w:t>
      </w:r>
      <w:r>
        <w:rPr>
          <w:color w:val="000000"/>
        </w:rPr>
        <w:t xml:space="preserve">de </w:t>
      </w:r>
      <w:r>
        <w:rPr>
          <w:color w:val="04F44E"/>
        </w:rPr>
        <w:t xml:space="preserve">comidas </w:t>
      </w:r>
      <w:r>
        <w:rPr>
          <w:color w:val="000000"/>
        </w:rPr>
        <w:t xml:space="preserve">, </w:t>
      </w:r>
      <w:r>
        <w:rPr>
          <w:color w:val="6A03D7"/>
        </w:rPr>
        <w:t xml:space="preserve">viajes </w:t>
      </w:r>
      <w:r>
        <w:rPr>
          <w:color w:val="000000"/>
        </w:rPr>
        <w:t xml:space="preserve">, </w:t>
      </w:r>
      <w:r>
        <w:rPr>
          <w:color w:val="04F44E"/>
        </w:rPr>
        <w:t xml:space="preserve">contratos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al </w:t>
      </w:r>
      <w:r>
        <w:rPr>
          <w:color w:val="04F44E"/>
        </w:rPr>
        <w:t xml:space="preserve">arquitecto </w:t>
      </w:r>
      <w:r>
        <w:rPr>
          <w:color w:val="000000"/>
        </w:rPr>
        <w:t xml:space="preserve">Norman-Foster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mediase </w:t>
      </w:r>
      <w:r>
        <w:rPr>
          <w:color w:val="04F44E"/>
        </w:rPr>
        <w:t xml:space="preserve">concurso </w:t>
      </w:r>
      <w:r>
        <w:rPr>
          <w:color w:val="000000"/>
        </w:rPr>
        <w:t xml:space="preserve">. </w:t>
      </w:r>
      <w:r>
        <w:rPr>
          <w:color w:val="304195"/>
        </w:rPr>
        <w:t xml:space="preserve">Toda </w:t>
      </w:r>
      <w:r>
        <w:rPr>
          <w:color w:val="000000"/>
        </w:rPr>
        <w:t xml:space="preserve">la </w:t>
      </w:r>
      <w:r>
        <w:rPr>
          <w:color w:val="04F44E"/>
        </w:rPr>
        <w:t xml:space="preserve">documentación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Comisión </w:t>
      </w:r>
      <w:r>
        <w:rPr>
          <w:color w:val="000000"/>
        </w:rPr>
        <w:t xml:space="preserve">será </w:t>
      </w:r>
      <w:r>
        <w:rPr>
          <w:color w:val="000000"/>
        </w:rPr>
        <w:t xml:space="preserve">remitida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6A03D7"/>
        </w:rPr>
        <w:t xml:space="preserve">esperara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prescriban </w:t>
      </w:r>
      <w:r>
        <w:rPr>
          <w:color w:val="000000"/>
        </w:rPr>
        <w:t xml:space="preserve">los </w:t>
      </w:r>
      <w:r>
        <w:rPr>
          <w:color w:val="58AD6D"/>
        </w:rPr>
        <w:t xml:space="preserve">delitos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cometido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Campus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304195"/>
        </w:rPr>
        <w:t xml:space="preserve">presumiblemente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PP </w:t>
      </w:r>
      <w:r>
        <w:rPr>
          <w:color w:val="000000"/>
        </w:rPr>
        <w:t xml:space="preserve">votará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remisión </w:t>
      </w:r>
      <w:r>
        <w:rPr>
          <w:color w:val="000000"/>
        </w:rPr>
        <w:t xml:space="preserve">, </w:t>
      </w:r>
      <w:r>
        <w:rPr>
          <w:color w:val="04F44E"/>
        </w:rPr>
        <w:t xml:space="preserve">según </w:t>
      </w:r>
      <w:r>
        <w:rPr>
          <w:color w:val="000000"/>
        </w:rPr>
        <w:t xml:space="preserve">ha </w:t>
      </w:r>
      <w:r>
        <w:rPr>
          <w:color w:val="04F44E"/>
        </w:rPr>
        <w:t xml:space="preserve">anunciado </w:t>
      </w:r>
      <w:r>
        <w:rPr>
          <w:color w:val="000000"/>
        </w:rPr>
        <w:t xml:space="preserve">su </w:t>
      </w:r>
      <w:r>
        <w:rPr>
          <w:color w:val="04F44E"/>
        </w:rPr>
        <w:t xml:space="preserve">portavoz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motivo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comisión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capacitada </w:t>
      </w:r>
      <w:r>
        <w:rPr>
          <w:color w:val="000000"/>
        </w:rPr>
        <w:t xml:space="preserve">para </w:t>
      </w:r>
      <w:r>
        <w:rPr>
          <w:color w:val="04F44E"/>
        </w:rPr>
        <w:t xml:space="preserve">hacerlo </w:t>
      </w:r>
      <w:r>
        <w:rPr>
          <w:color w:val="000000"/>
        </w:rPr>
        <w:t xml:space="preserve">de </w:t>
      </w:r>
      <w:r>
        <w:rPr>
          <w:color w:val="04F44E"/>
        </w:rPr>
        <w:t xml:space="preserve">forma </w:t>
      </w:r>
      <w:r>
        <w:rPr>
          <w:color w:val="04F44E"/>
        </w:rPr>
        <w:t xml:space="preserve">colectiva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Cualquier </w:t>
      </w:r>
      <w:r>
        <w:rPr>
          <w:color w:val="04F44E"/>
        </w:rPr>
        <w:t xml:space="preserve">grupo </w:t>
      </w:r>
      <w:r>
        <w:rPr>
          <w:color w:val="AEA78F"/>
        </w:rPr>
        <w:t xml:space="preserve">parlamentario </w:t>
      </w:r>
      <w:r>
        <w:rPr>
          <w:color w:val="000000"/>
        </w:rPr>
        <w:t xml:space="preserve">, </w:t>
      </w:r>
      <w:r>
        <w:rPr>
          <w:color w:val="04F44E"/>
        </w:rPr>
        <w:t xml:space="preserve">cualquier </w:t>
      </w:r>
      <w:r>
        <w:rPr>
          <w:color w:val="AEA78F"/>
        </w:rPr>
        <w:t xml:space="preserve">diputado </w:t>
      </w:r>
      <w:r>
        <w:rPr>
          <w:color w:val="000000"/>
        </w:rPr>
        <w:t xml:space="preserve">que </w:t>
      </w:r>
      <w:r>
        <w:rPr>
          <w:color w:val="58AD6D"/>
        </w:rPr>
        <w:t xml:space="preserve">aprecie </w:t>
      </w:r>
      <w:r>
        <w:rPr>
          <w:color w:val="000000"/>
        </w:rPr>
        <w:t xml:space="preserve">una </w:t>
      </w:r>
      <w:r>
        <w:rPr>
          <w:color w:val="58AD6D"/>
        </w:rPr>
        <w:t xml:space="preserve">conducta </w:t>
      </w:r>
      <w:r>
        <w:rPr>
          <w:color w:val="58AD6D"/>
        </w:rPr>
        <w:t xml:space="preserve">delictiva </w:t>
      </w:r>
      <w:r>
        <w:rPr>
          <w:color w:val="000000"/>
        </w:rPr>
        <w:t xml:space="preserve">en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hecho </w:t>
      </w:r>
      <w:r>
        <w:rPr>
          <w:color w:val="000000"/>
        </w:rPr>
        <w:t xml:space="preserve">es </w:t>
      </w:r>
      <w:r>
        <w:rPr>
          <w:color w:val="04F44E"/>
        </w:rPr>
        <w:t xml:space="preserve">absolutamente </w:t>
      </w:r>
      <w:r>
        <w:rPr>
          <w:color w:val="04F44E"/>
        </w:rPr>
        <w:t xml:space="preserve">libre </w:t>
      </w:r>
      <w:r>
        <w:rPr>
          <w:color w:val="000000"/>
        </w:rPr>
        <w:t xml:space="preserve">de </w:t>
      </w:r>
      <w:r>
        <w:rPr>
          <w:color w:val="04F44E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a </w:t>
      </w:r>
      <w:r>
        <w:rPr>
          <w:color w:val="04F44E"/>
        </w:rPr>
        <w:t xml:space="preserve">presentar </w:t>
      </w:r>
      <w:r>
        <w:rPr>
          <w:color w:val="000000"/>
        </w:rPr>
        <w:t xml:space="preserve">la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juzgado </w:t>
      </w:r>
      <w:r>
        <w:rPr>
          <w:color w:val="000000"/>
        </w:rPr>
        <w:t xml:space="preserve">de </w:t>
      </w:r>
      <w:r>
        <w:rPr>
          <w:color w:val="04F44E"/>
        </w:rPr>
        <w:t xml:space="preserve">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oposición </w:t>
      </w:r>
      <w:r>
        <w:rPr>
          <w:color w:val="04F44E"/>
        </w:rPr>
        <w:t xml:space="preserve">anuncia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remitirá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el </w:t>
      </w:r>
      <w:r>
        <w:rPr>
          <w:color w:val="04F44E"/>
        </w:rPr>
        <w:t xml:space="preserve">informe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gestión </w:t>
      </w:r>
      <w:r>
        <w:rPr>
          <w:color w:val="000000"/>
        </w:rPr>
        <w:t xml:space="preserve">del </w:t>
      </w:r>
      <w:r>
        <w:rPr>
          <w:color w:val="04F44E"/>
        </w:rPr>
        <w:t xml:space="preserve">Canal </w:t>
      </w:r>
      <w:r>
        <w:rPr>
          <w:color w:val="000000"/>
        </w:rPr>
        <w:t xml:space="preserve">de </w:t>
      </w:r>
      <w:r>
        <w:rPr>
          <w:color w:val="04F44E"/>
        </w:rPr>
        <w:t xml:space="preserve">Isabel-II </w:t>
      </w:r>
      <w:r>
        <w:rPr>
          <w:color w:val="000000"/>
        </w:rPr>
        <w:t xml:space="preserve">en </w:t>
      </w:r>
      <w:r>
        <w:rPr>
          <w:color w:val="000000"/>
        </w:rPr>
        <w:t xml:space="preserve">Iberoamérica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58AD6D"/>
        </w:rPr>
        <w:t xml:space="preserve">juzgado </w:t>
      </w:r>
      <w:r>
        <w:rPr>
          <w:color w:val="000000"/>
        </w:rPr>
        <w:t xml:space="preserve">de </w:t>
      </w:r>
      <w:r>
        <w:rPr>
          <w:color w:val="58AD6D"/>
        </w:rPr>
        <w:t xml:space="preserve">instrucción </w:t>
      </w:r>
      <w:r>
        <w:rPr>
          <w:color w:val="04F44E"/>
        </w:rPr>
        <w:t xml:space="preserve">número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000000"/>
        </w:rPr>
        <w:t xml:space="preserve">Colmenar-Viejo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4F44E"/>
        </w:rPr>
        <w:t xml:space="preserve">abrir </w:t>
      </w:r>
      <w:r>
        <w:rPr>
          <w:color w:val="58AD6D"/>
        </w:rPr>
        <w:t xml:space="preserve">juicio </w:t>
      </w:r>
      <w:r>
        <w:rPr>
          <w:color w:val="58AD6D"/>
        </w:rPr>
        <w:t xml:space="preserve">oral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Miguel-Ángel </w:t>
      </w:r>
      <w:r>
        <w:rPr>
          <w:color w:val="AEA78F"/>
        </w:rPr>
        <w:t xml:space="preserve">Santamaría </w:t>
      </w:r>
      <w:r>
        <w:rPr>
          <w:color w:val="000000"/>
        </w:rPr>
        <w:t xml:space="preserve">, </w:t>
      </w:r>
      <w:r>
        <w:rPr>
          <w:color w:val="04F44E"/>
        </w:rPr>
        <w:t xml:space="preserve">alcalde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localidad </w:t>
      </w:r>
      <w:r>
        <w:rPr>
          <w:color w:val="000000"/>
        </w:rPr>
        <w:t xml:space="preserve">El </w:t>
      </w:r>
      <w:r>
        <w:rPr>
          <w:color w:val="58AD6D"/>
        </w:rPr>
        <w:t xml:space="preserve">juzgado </w:t>
      </w:r>
      <w:r>
        <w:rPr>
          <w:color w:val="000000"/>
        </w:rPr>
        <w:t xml:space="preserve">de </w:t>
      </w:r>
      <w:r>
        <w:rPr>
          <w:color w:val="58AD6D"/>
        </w:rPr>
        <w:t xml:space="preserve">instrucción </w:t>
      </w:r>
      <w:r>
        <w:rPr>
          <w:color w:val="04F44E"/>
        </w:rPr>
        <w:t xml:space="preserve">número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000000"/>
        </w:rPr>
        <w:t xml:space="preserve">Colmenar-Viejo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4F44E"/>
        </w:rPr>
        <w:t xml:space="preserve">abrir </w:t>
      </w:r>
      <w:r>
        <w:rPr>
          <w:color w:val="58AD6D"/>
        </w:rPr>
        <w:t xml:space="preserve">juicio </w:t>
      </w:r>
      <w:r>
        <w:rPr>
          <w:color w:val="58AD6D"/>
        </w:rPr>
        <w:t xml:space="preserve">oral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Miguel-Ángel </w:t>
      </w:r>
      <w:r>
        <w:rPr>
          <w:color w:val="AEA78F"/>
        </w:rPr>
        <w:t xml:space="preserve">Santamaría </w:t>
      </w:r>
      <w:r>
        <w:rPr>
          <w:color w:val="000000"/>
        </w:rPr>
        <w:t xml:space="preserve">, </w:t>
      </w:r>
      <w:r>
        <w:rPr>
          <w:color w:val="04F44E"/>
        </w:rPr>
        <w:t xml:space="preserve">alcalde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localidad </w:t>
      </w:r>
      <w:r>
        <w:rPr>
          <w:color w:val="000000"/>
        </w:rPr>
        <w:t xml:space="preserve">del </w:t>
      </w:r>
      <w:r>
        <w:rPr>
          <w:color w:val="6A03D7"/>
        </w:rPr>
        <w:t xml:space="preserve">norte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6A03D7"/>
        </w:rPr>
        <w:t xml:space="preserve">continuado </w:t>
      </w:r>
      <w:r>
        <w:rPr>
          <w:color w:val="000000"/>
        </w:rPr>
        <w:t xml:space="preserve">de </w:t>
      </w:r>
      <w:r>
        <w:rPr>
          <w:color w:val="58AD6D"/>
        </w:rPr>
        <w:t xml:space="preserve">prevaricación </w:t>
      </w:r>
      <w:r>
        <w:rPr>
          <w:color w:val="04F44E"/>
        </w:rPr>
        <w:t xml:space="preserve">urbanística </w:t>
      </w:r>
      <w:r>
        <w:rPr>
          <w:color w:val="000000"/>
        </w:rPr>
        <w:t xml:space="preserve">. </w:t>
      </w:r>
      <w:r>
        <w:rPr>
          <w:color w:val="AEA78F"/>
        </w:rPr>
        <w:t xml:space="preserve">Santamaría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AEA78F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58AD6D"/>
        </w:rPr>
        <w:t xml:space="preserve">acusado </w:t>
      </w:r>
      <w:r>
        <w:rPr>
          <w:color w:val="04F44E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predecesor </w:t>
      </w:r>
      <w:r>
        <w:rPr>
          <w:color w:val="000000"/>
        </w:rPr>
        <w:t xml:space="preserve">, </w:t>
      </w:r>
      <w:r>
        <w:rPr>
          <w:color w:val="58AD6D"/>
        </w:rPr>
        <w:t xml:space="preserve">cinco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concejales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58AD6D"/>
        </w:rPr>
        <w:t xml:space="preserve">cinco </w:t>
      </w:r>
      <w:r>
        <w:rPr>
          <w:color w:val="000000"/>
        </w:rPr>
        <w:t xml:space="preserve">exconcejales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conceder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16 </w:t>
      </w:r>
      <w:r>
        <w:rPr>
          <w:color w:val="04F44E"/>
        </w:rPr>
        <w:t xml:space="preserve">licencias </w:t>
      </w:r>
      <w:r>
        <w:rPr>
          <w:color w:val="04F44E"/>
        </w:rPr>
        <w:t xml:space="preserve">urbanísticas </w:t>
      </w:r>
      <w:r>
        <w:rPr>
          <w:color w:val="000000"/>
        </w:rPr>
        <w:t xml:space="preserve">de </w:t>
      </w:r>
      <w:r>
        <w:rPr>
          <w:color w:val="6A03D7"/>
        </w:rPr>
        <w:t xml:space="preserve">primera </w:t>
      </w:r>
      <w:r>
        <w:rPr>
          <w:color w:val="6A03D7"/>
        </w:rPr>
        <w:t xml:space="preserve">ocupación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forma </w:t>
      </w:r>
      <w:r>
        <w:rPr>
          <w:color w:val="58AD6D"/>
        </w:rPr>
        <w:t xml:space="preserve">irregular </w:t>
      </w:r>
      <w:r>
        <w:rPr>
          <w:color w:val="000000"/>
        </w:rPr>
        <w:t xml:space="preserve">, </w:t>
      </w:r>
      <w:r>
        <w:rPr>
          <w:color w:val="304195"/>
        </w:rPr>
        <w:t xml:space="preserve">saltándose </w:t>
      </w:r>
      <w:r>
        <w:rPr>
          <w:color w:val="000000"/>
        </w:rPr>
        <w:t xml:space="preserve">los </w:t>
      </w:r>
      <w:r>
        <w:rPr>
          <w:color w:val="04F44E"/>
        </w:rPr>
        <w:t xml:space="preserve">informes </w:t>
      </w:r>
      <w:r>
        <w:rPr>
          <w:color w:val="58AD6D"/>
        </w:rPr>
        <w:t xml:space="preserve">contrarios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técnicos </w:t>
      </w:r>
      <w:r>
        <w:rPr>
          <w:color w:val="04F44E"/>
        </w:rPr>
        <w:t xml:space="preserve">municipales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4F44E"/>
        </w:rPr>
        <w:t xml:space="preserve">fecha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lugar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juzgado </w:t>
      </w:r>
      <w:r>
        <w:rPr>
          <w:color w:val="000000"/>
        </w:rPr>
        <w:t xml:space="preserve">delo </w:t>
      </w:r>
      <w:r>
        <w:rPr>
          <w:color w:val="58AD6D"/>
        </w:rPr>
        <w:t xml:space="preserve">penal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localidad </w:t>
      </w:r>
      <w:r>
        <w:rPr>
          <w:color w:val="000000"/>
        </w:rPr>
        <w:t xml:space="preserve">. </w:t>
      </w:r>
      <w:r>
        <w:rPr>
          <w:color w:val="04F44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ha </w:t>
      </w:r>
      <w:r>
        <w:rPr>
          <w:color w:val="04F44E"/>
        </w:rPr>
        <w:t xml:space="preserve">impuesto </w:t>
      </w:r>
      <w:r>
        <w:rPr>
          <w:color w:val="000000"/>
        </w:rPr>
        <w:t xml:space="preserve">al </w:t>
      </w:r>
      <w:r>
        <w:rPr>
          <w:color w:val="04F44E"/>
        </w:rPr>
        <w:t xml:space="preserve">alcalde </w:t>
      </w:r>
      <w:r>
        <w:rPr>
          <w:color w:val="000000"/>
        </w:rPr>
        <w:t xml:space="preserve">una </w:t>
      </w:r>
      <w:r>
        <w:rPr>
          <w:color w:val="58AD6D"/>
        </w:rPr>
        <w:t xml:space="preserve">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17.600 </w:t>
      </w:r>
      <w:r>
        <w:rPr>
          <w:color w:val="000000"/>
        </w:rPr>
        <w:t xml:space="preserve">€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4F44E"/>
        </w:rPr>
        <w:t xml:space="preserve">apostar </w:t>
      </w:r>
      <w:r>
        <w:rPr>
          <w:color w:val="000000"/>
        </w:rPr>
        <w:t xml:space="preserve">por </w:t>
      </w:r>
      <w:r>
        <w:rPr>
          <w:color w:val="04F44E"/>
        </w:rPr>
        <w:t xml:space="preserve">abrir </w:t>
      </w:r>
      <w:r>
        <w:rPr>
          <w:color w:val="000000"/>
        </w:rPr>
        <w:t xml:space="preserve">la </w:t>
      </w:r>
      <w:r>
        <w:rPr>
          <w:color w:val="AEA78F"/>
        </w:rPr>
        <w:t xml:space="preserve">elección </w:t>
      </w:r>
      <w:r>
        <w:rPr>
          <w:color w:val="000000"/>
        </w:rPr>
        <w:t xml:space="preserve">de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militancia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EA78F"/>
        </w:rPr>
        <w:t xml:space="preserve">acto </w:t>
      </w:r>
      <w:r>
        <w:rPr>
          <w:color w:val="000000"/>
        </w:rPr>
        <w:t xml:space="preserve">para </w:t>
      </w:r>
      <w:r>
        <w:rPr>
          <w:color w:val="04F44E"/>
        </w:rPr>
        <w:t xml:space="preserve">recibir </w:t>
      </w:r>
      <w:r>
        <w:rPr>
          <w:color w:val="04F44E"/>
        </w:rPr>
        <w:t xml:space="preserve">nuevos </w:t>
      </w:r>
      <w:r>
        <w:rPr>
          <w:color w:val="04F44E"/>
        </w:rPr>
        <w:t xml:space="preserve">afiliados </w:t>
      </w:r>
      <w:r>
        <w:rPr>
          <w:color w:val="000000"/>
        </w:rPr>
        <w:t xml:space="preserve">al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en </w:t>
      </w:r>
      <w:r>
        <w:rPr>
          <w:color w:val="000000"/>
        </w:rPr>
        <w:t xml:space="preserve">san </w:t>
      </w:r>
      <w:r>
        <w:rPr>
          <w:color w:val="000000"/>
        </w:rPr>
        <w:t xml:space="preserve">Blas </w:t>
      </w:r>
      <w:r>
        <w:rPr>
          <w:color w:val="000000"/>
        </w:rPr>
        <w:t xml:space="preserve">. </w:t>
      </w:r>
      <w:r>
        <w:rPr>
          <w:color w:val="000000"/>
        </w:rPr>
        <w:t xml:space="preserve">Cristina-Cifuentes </w:t>
      </w:r>
      <w:r>
        <w:rPr>
          <w:color w:val="04F44E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militantes </w:t>
      </w:r>
      <w:r>
        <w:rPr>
          <w:color w:val="AEA78F"/>
        </w:rPr>
        <w:t xml:space="preserve">participen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4F44E"/>
        </w:rPr>
        <w:t xml:space="preserve">posible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elección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listas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cargos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PP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6A03D7"/>
        </w:rPr>
        <w:t xml:space="preserve">dispara </w:t>
      </w:r>
      <w:r>
        <w:rPr>
          <w:color w:val="000000"/>
        </w:rPr>
        <w:t xml:space="preserve">el </w:t>
      </w:r>
      <w:r>
        <w:rPr>
          <w:color w:val="04F44E"/>
        </w:rPr>
        <w:t xml:space="preserve">numero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afiliados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vi </w:t>
      </w:r>
      <w:r>
        <w:rPr>
          <w:color w:val="000000"/>
        </w:rPr>
        <w:t xml:space="preserve">mucho </w:t>
      </w:r>
      <w:r>
        <w:rPr>
          <w:color w:val="6A03D7"/>
        </w:rPr>
        <w:t xml:space="preserve">movimiento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AEA78F"/>
        </w:rPr>
        <w:t xml:space="preserve">partidos </w:t>
      </w:r>
      <w:r>
        <w:rPr>
          <w:color w:val="AEA78F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decían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jóvenes </w:t>
      </w:r>
      <w:r>
        <w:rPr>
          <w:color w:val="000000"/>
        </w:rPr>
        <w:t xml:space="preserve">no </w:t>
      </w:r>
      <w:r>
        <w:rPr>
          <w:color w:val="000000"/>
        </w:rPr>
        <w:t xml:space="preserve">votaban </w:t>
      </w:r>
      <w:r>
        <w:rPr>
          <w:color w:val="000000"/>
        </w:rPr>
        <w:t xml:space="preserve">al </w:t>
      </w:r>
      <w:r>
        <w:rPr>
          <w:color w:val="AEA78F"/>
        </w:rPr>
        <w:t xml:space="preserve">Partido-Popular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4F44E"/>
        </w:rPr>
        <w:t xml:space="preserve">jóvenes </w:t>
      </w:r>
      <w:r>
        <w:rPr>
          <w:color w:val="000000"/>
        </w:rPr>
        <w:t xml:space="preserve">y </w:t>
      </w:r>
      <w:r>
        <w:rPr>
          <w:color w:val="58AD6D"/>
        </w:rPr>
        <w:t xml:space="preserve">decidí </w:t>
      </w:r>
      <w:r>
        <w:rPr>
          <w:color w:val="000000"/>
        </w:rPr>
        <w:t xml:space="preserve">dar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4F44E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mirar </w:t>
      </w:r>
      <w:r>
        <w:rPr>
          <w:color w:val="000000"/>
        </w:rPr>
        <w:t xml:space="preserve">al </w:t>
      </w:r>
      <w:r>
        <w:rPr>
          <w:color w:val="04F44E"/>
        </w:rPr>
        <w:t xml:space="preserve">cielo </w:t>
      </w:r>
      <w:r>
        <w:rPr>
          <w:color w:val="000000"/>
        </w:rPr>
        <w:t xml:space="preserve">y </w:t>
      </w:r>
      <w:r>
        <w:rPr>
          <w:color w:val="000000"/>
        </w:rPr>
        <w:t xml:space="preserve">saber </w:t>
      </w:r>
      <w:r>
        <w:rPr>
          <w:color w:val="000000"/>
        </w:rPr>
        <w:t xml:space="preserve">qué </w:t>
      </w:r>
      <w:r>
        <w:rPr>
          <w:color w:val="6A03D7"/>
        </w:rPr>
        <w:t xml:space="preserve">tiempo </w:t>
      </w:r>
      <w:r>
        <w:rPr>
          <w:color w:val="000000"/>
        </w:rPr>
        <w:t xml:space="preserve">nos </w:t>
      </w:r>
      <w:r>
        <w:rPr>
          <w:color w:val="6A03D7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4F44E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¿Va </w:t>
      </w:r>
      <w:r>
        <w:rPr>
          <w:color w:val="000000"/>
        </w:rPr>
        <w:t xml:space="preserve">a </w:t>
      </w:r>
      <w:r>
        <w:rPr>
          <w:color w:val="04F44E"/>
        </w:rPr>
        <w:t xml:space="preserve">seguir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4F44E"/>
        </w:rPr>
        <w:t xml:space="preserve">ambiente </w:t>
      </w:r>
      <w:r>
        <w:rPr>
          <w:color w:val="6A03D7"/>
        </w:rPr>
        <w:t xml:space="preserve">despejado </w:t>
      </w:r>
      <w:r>
        <w:rPr>
          <w:color w:val="000000"/>
        </w:rPr>
        <w:t xml:space="preserve">? </w:t>
      </w:r>
      <w:r>
        <w:rPr>
          <w:color w:val="000000"/>
        </w:rPr>
        <w:t xml:space="preserve">Antonio-López </w:t>
      </w:r>
      <w:r>
        <w:rPr>
          <w:color w:val="000000"/>
        </w:rPr>
        <w:t xml:space="preserve">. </w:t>
      </w:r>
      <w:r>
        <w:rPr>
          <w:color w:val="58AD6D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mantenerse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frías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6A03D7"/>
        </w:rPr>
        <w:t xml:space="preserve">llegue </w:t>
      </w:r>
      <w:r>
        <w:rPr>
          <w:color w:val="000000"/>
        </w:rPr>
        <w:t xml:space="preserve">esa </w:t>
      </w:r>
      <w:r>
        <w:rPr>
          <w:color w:val="000000"/>
        </w:rPr>
        <w:t xml:space="preserve">masa </w:t>
      </w:r>
      <w:r>
        <w:rPr>
          <w:color w:val="000000"/>
        </w:rPr>
        <w:t xml:space="preserve">nubosa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4F44E"/>
        </w:rPr>
        <w:t xml:space="preserve">frente </w:t>
      </w:r>
      <w:r>
        <w:rPr>
          <w:color w:val="000000"/>
        </w:rPr>
        <w:t xml:space="preserve">no </w:t>
      </w:r>
      <w:r>
        <w:rPr>
          <w:color w:val="000000"/>
        </w:rPr>
        <w:t xml:space="preserve">muy </w:t>
      </w:r>
      <w:r>
        <w:rPr>
          <w:color w:val="04F44E"/>
        </w:rPr>
        <w:t xml:space="preserve">activo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dejar </w:t>
      </w:r>
      <w:r>
        <w:rPr>
          <w:color w:val="04F44E"/>
        </w:rPr>
        <w:t xml:space="preserve">alguna </w:t>
      </w:r>
      <w:r>
        <w:rPr>
          <w:color w:val="CFE3C8"/>
        </w:rPr>
        <w:t xml:space="preserve">precipitaciones </w:t>
      </w:r>
      <w:r>
        <w:rPr>
          <w:color w:val="000000"/>
        </w:rPr>
        <w:t xml:space="preserve">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dela </w:t>
      </w:r>
      <w:r>
        <w:rPr>
          <w:color w:val="304195"/>
        </w:rPr>
        <w:t xml:space="preserve">madrugada </w:t>
      </w:r>
      <w:r>
        <w:rPr>
          <w:color w:val="000000"/>
        </w:rPr>
        <w:t xml:space="preserve">,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4F44E"/>
        </w:rPr>
        <w:t xml:space="preserve">miércoles </w:t>
      </w:r>
      <w:r>
        <w:rPr>
          <w:color w:val="6A03D7"/>
        </w:rPr>
        <w:t xml:space="preserve">festivo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patrona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ciudad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304195"/>
        </w:rPr>
        <w:t xml:space="preserve">precipitación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irá </w:t>
      </w:r>
      <w:r>
        <w:rPr>
          <w:color w:val="04F44E"/>
        </w:rPr>
        <w:t xml:space="preserve">marchando </w:t>
      </w:r>
      <w:r>
        <w:rPr>
          <w:color w:val="000000"/>
        </w:rPr>
        <w:t xml:space="preserve">, </w:t>
      </w:r>
      <w:r>
        <w:rPr>
          <w:color w:val="000000"/>
        </w:rPr>
        <w:t xml:space="preserve">dejará </w:t>
      </w:r>
      <w:r>
        <w:rPr>
          <w:color w:val="000000"/>
        </w:rPr>
        <w:t xml:space="preserve">en </w:t>
      </w:r>
      <w:r>
        <w:rPr>
          <w:color w:val="04F44E"/>
        </w:rPr>
        <w:t xml:space="preserve">ambiente </w:t>
      </w:r>
      <w:r>
        <w:rPr>
          <w:color w:val="000000"/>
        </w:rPr>
        <w:t xml:space="preserve">nuboso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4F44E"/>
        </w:rPr>
        <w:t xml:space="preserve">apertura </w:t>
      </w:r>
      <w:r>
        <w:rPr>
          <w:color w:val="000000"/>
        </w:rPr>
        <w:t xml:space="preserve">de </w:t>
      </w:r>
      <w:r>
        <w:rPr>
          <w:color w:val="58AD6D"/>
        </w:rPr>
        <w:t xml:space="preserve">claros </w:t>
      </w:r>
      <w:r>
        <w:rPr>
          <w:color w:val="000000"/>
        </w:rPr>
        <w:t xml:space="preserve">y </w:t>
      </w:r>
      <w:r>
        <w:rPr>
          <w:color w:val="000000"/>
        </w:rPr>
        <w:t xml:space="preserve">será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ya </w:t>
      </w:r>
      <w:r>
        <w:rPr>
          <w:color w:val="04F44E"/>
        </w:rPr>
        <w:t xml:space="preserve">caliente </w:t>
      </w:r>
      <w:r>
        <w:rPr>
          <w:color w:val="000000"/>
        </w:rPr>
        <w:t xml:space="preserve">y </w:t>
      </w:r>
      <w:r>
        <w:rPr>
          <w:color w:val="000000"/>
        </w:rPr>
        <w:t xml:space="preserve">haga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4F44E"/>
        </w:rPr>
        <w:t xml:space="preserve">máximas </w:t>
      </w:r>
      <w:r>
        <w:rPr>
          <w:color w:val="000000"/>
        </w:rPr>
        <w:t xml:space="preserve">a </w:t>
      </w:r>
      <w:r>
        <w:rPr>
          <w:color w:val="04F44E"/>
        </w:rPr>
        <w:t xml:space="preserve">valores </w:t>
      </w:r>
      <w:r>
        <w:rPr>
          <w:color w:val="000000"/>
        </w:rPr>
        <w:t xml:space="preserve">más </w:t>
      </w:r>
      <w:r>
        <w:rPr>
          <w:color w:val="04F44E"/>
        </w:rPr>
        <w:t xml:space="preserve">propios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4F44E"/>
        </w:rPr>
        <w:t xml:space="preserve">fecha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000000"/>
        </w:rPr>
        <w:t xml:space="preserve">16°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este </w:t>
      </w:r>
      <w:r>
        <w:rPr>
          <w:color w:val="04F44E"/>
        </w:rPr>
        <w:t xml:space="preserve">miércoles </w:t>
      </w:r>
      <w:r>
        <w:rPr>
          <w:color w:val="000000"/>
        </w:rPr>
        <w:t xml:space="preserve">las </w:t>
      </w:r>
      <w:r>
        <w:rPr>
          <w:color w:val="04F44E"/>
        </w:rPr>
        <w:t xml:space="preserve">máximas </w:t>
      </w:r>
      <w:r>
        <w:rPr>
          <w:color w:val="000000"/>
        </w:rPr>
        <w:t xml:space="preserve">, </w:t>
      </w:r>
      <w:r>
        <w:rPr>
          <w:color w:val="58AD6D"/>
        </w:rPr>
        <w:t xml:space="preserve">Sino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4F44E"/>
        </w:rPr>
        <w:t xml:space="preserve">mínimas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304195"/>
        </w:rPr>
        <w:t xml:space="preserve">madrugada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cobertura </w:t>
      </w:r>
      <w:r>
        <w:rPr>
          <w:color w:val="000000"/>
        </w:rPr>
        <w:t xml:space="preserve">nubosa </w:t>
      </w:r>
      <w:r>
        <w:rPr>
          <w:color w:val="000000"/>
        </w:rPr>
        <w:t xml:space="preserve">hará </w:t>
      </w:r>
      <w:r>
        <w:rPr>
          <w:color w:val="000000"/>
        </w:rPr>
        <w:t xml:space="preserve">menos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habrán </w:t>
      </w:r>
      <w:r>
        <w:rPr>
          <w:color w:val="000000"/>
        </w:rPr>
        <w:t xml:space="preserve">menos </w:t>
      </w:r>
      <w:r>
        <w:rPr>
          <w:color w:val="CFE3C8"/>
        </w:rPr>
        <w:t xml:space="preserve">heladas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6A03D7"/>
        </w:rPr>
        <w:t xml:space="preserve">altas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sierra </w:t>
      </w:r>
      <w:r>
        <w:rPr>
          <w:color w:val="000000"/>
        </w:rPr>
        <w:t xml:space="preserve">y </w:t>
      </w:r>
      <w:r>
        <w:rPr>
          <w:color w:val="04F44E"/>
        </w:rPr>
        <w:t xml:space="preserve">amaneceremos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con </w:t>
      </w:r>
      <w:r>
        <w:rPr>
          <w:color w:val="000000"/>
        </w:rPr>
        <w:t xml:space="preserve">unos </w:t>
      </w:r>
      <w:r>
        <w:rPr>
          <w:color w:val="000000"/>
        </w:rPr>
        <w:t xml:space="preserve">7° </w:t>
      </w:r>
      <w:r>
        <w:rPr>
          <w:color w:val="000000"/>
        </w:rPr>
        <w:t xml:space="preserve">que </w:t>
      </w:r>
      <w:r>
        <w:rPr>
          <w:color w:val="000000"/>
        </w:rPr>
        <w:t xml:space="preserve">distan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0°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04F44E"/>
        </w:rPr>
        <w:t xml:space="preserve">pasada </w:t>
      </w:r>
      <w:r>
        <w:rPr>
          <w:color w:val="304195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menos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4F44E"/>
        </w:rPr>
        <w:t xml:space="preserve">muchas </w:t>
      </w:r>
      <w:r>
        <w:rPr>
          <w:color w:val="000000"/>
        </w:rPr>
        <w:t xml:space="preserve">nubes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sol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4F44E"/>
        </w:rPr>
        <w:t xml:space="preserve">contar </w:t>
      </w:r>
      <w:r>
        <w:rPr>
          <w:color w:val="04F44E"/>
        </w:rPr>
        <w:t xml:space="preserve">alguna </w:t>
      </w:r>
      <w:r>
        <w:rPr>
          <w:color w:val="04F44E"/>
        </w:rPr>
        <w:t xml:space="preserve">novedad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21:25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6A03D7"/>
        </w:rPr>
        <w:t xml:space="preserve">celebraremos </w:t>
      </w:r>
      <w:r>
        <w:rPr>
          <w:color w:val="000000"/>
        </w:rPr>
        <w:t xml:space="preserve">el </w:t>
      </w:r>
      <w:r>
        <w:rPr>
          <w:color w:val="6A03D7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, </w:t>
      </w:r>
      <w:r>
        <w:rPr>
          <w:color w:val="000000"/>
        </w:rPr>
        <w:t xml:space="preserve">Patrona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6A03D7"/>
        </w:rPr>
        <w:t xml:space="preserve">recorra </w:t>
      </w:r>
      <w:r>
        <w:rPr>
          <w:color w:val="000000"/>
        </w:rPr>
        <w:t xml:space="preserve">las </w:t>
      </w:r>
      <w:r>
        <w:rPr>
          <w:color w:val="04F44E"/>
        </w:rPr>
        <w:t xml:space="preserve">calles </w:t>
      </w:r>
      <w:r>
        <w:rPr>
          <w:color w:val="000000"/>
        </w:rPr>
        <w:t xml:space="preserve">del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capital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podrán </w:t>
      </w:r>
      <w:r>
        <w:rPr>
          <w:color w:val="04F44E"/>
        </w:rPr>
        <w:t xml:space="preserve">seguir </w:t>
      </w:r>
      <w:r>
        <w:rPr>
          <w:color w:val="000000"/>
        </w:rPr>
        <w:t xml:space="preserve">en </w:t>
      </w:r>
      <w:r>
        <w:rPr>
          <w:color w:val="04F44E"/>
        </w:rPr>
        <w:t xml:space="preserve">directo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explanada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Catedral </w:t>
      </w:r>
      <w:r>
        <w:rPr>
          <w:color w:val="000000"/>
        </w:rPr>
        <w:t xml:space="preserve">las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304195"/>
        </w:rPr>
        <w:t xml:space="preserve">flores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4F44E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patrona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ofrenda </w:t>
      </w:r>
      <w:r>
        <w:rPr>
          <w:color w:val="04F44E"/>
        </w:rPr>
        <w:t xml:space="preserve">solidaria </w:t>
      </w:r>
      <w:r>
        <w:rPr>
          <w:color w:val="000000"/>
        </w:rPr>
        <w:t xml:space="preserve">. </w:t>
      </w:r>
      <w:r>
        <w:rPr>
          <w:color w:val="000000"/>
        </w:rPr>
        <w:t xml:space="preserve">Muchisimos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D28AD2"/>
        </w:rPr>
        <w:t xml:space="preserve">catedral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su </w:t>
      </w:r>
      <w:r>
        <w:rPr>
          <w:color w:val="6A03D7"/>
        </w:rPr>
        <w:t xml:space="preserve">ofrenda </w:t>
      </w:r>
      <w:r>
        <w:rPr>
          <w:color w:val="6A03D7"/>
        </w:rPr>
        <w:t xml:space="preserve">floral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patrona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6A03D7"/>
        </w:rPr>
        <w:t xml:space="preserve">Aún </w:t>
      </w:r>
      <w:r>
        <w:rPr>
          <w:color w:val="000000"/>
        </w:rPr>
        <w:t xml:space="preserve">esta </w:t>
      </w:r>
      <w:r>
        <w:rPr>
          <w:color w:val="04F44E"/>
        </w:rPr>
        <w:t xml:space="preserve">ahora </w:t>
      </w:r>
      <w:r>
        <w:rPr>
          <w:color w:val="000000"/>
        </w:rPr>
        <w:t xml:space="preserve">hay </w:t>
      </w:r>
      <w:r>
        <w:rPr>
          <w:color w:val="04F44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304195"/>
        </w:rPr>
        <w:t xml:space="preserve">flores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04F44E"/>
        </w:rPr>
        <w:t xml:space="preserve">final </w:t>
      </w:r>
      <w:r>
        <w:rPr>
          <w:color w:val="000000"/>
        </w:rPr>
        <w:t xml:space="preserve">ha </w:t>
      </w:r>
      <w:r>
        <w:rPr>
          <w:color w:val="58AD6D"/>
        </w:rPr>
        <w:t xml:space="preserve">quedado </w:t>
      </w:r>
      <w:r>
        <w:rPr>
          <w:color w:val="000000"/>
        </w:rPr>
        <w:t xml:space="preserve">un </w:t>
      </w:r>
      <w:r>
        <w:rPr>
          <w:color w:val="304195"/>
        </w:rPr>
        <w:t xml:space="preserve">manto </w:t>
      </w:r>
      <w:r>
        <w:rPr>
          <w:color w:val="6A03D7"/>
        </w:rPr>
        <w:t xml:space="preserve">lleno </w:t>
      </w:r>
      <w:r>
        <w:rPr>
          <w:color w:val="000000"/>
        </w:rPr>
        <w:t xml:space="preserve">de </w:t>
      </w:r>
      <w:r>
        <w:rPr>
          <w:color w:val="304195"/>
        </w:rPr>
        <w:t xml:space="preserve">flores </w:t>
      </w:r>
      <w:r>
        <w:rPr>
          <w:color w:val="04F44E"/>
        </w:rPr>
        <w:t xml:space="preserve">precioso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304195"/>
        </w:rPr>
        <w:t xml:space="preserve">multitud </w:t>
      </w:r>
      <w:r>
        <w:rPr>
          <w:color w:val="000000"/>
        </w:rPr>
        <w:t xml:space="preserve">de </w:t>
      </w:r>
      <w:r>
        <w:rPr>
          <w:color w:val="04F44E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10.000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6A03D7"/>
        </w:rPr>
        <w:t xml:space="preserve">postales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patrona </w:t>
      </w:r>
      <w:r>
        <w:rPr>
          <w:color w:val="000000"/>
        </w:rPr>
        <w:t xml:space="preserve">tan </w:t>
      </w:r>
      <w:r>
        <w:rPr>
          <w:color w:val="04F44E"/>
        </w:rPr>
        <w:t xml:space="preserve">bonita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6A03D7"/>
        </w:rPr>
        <w:t xml:space="preserve">Fíjense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escribe </w:t>
      </w:r>
      <w:r>
        <w:rPr>
          <w:color w:val="000000"/>
        </w:rPr>
        <w:t xml:space="preserve">esta </w:t>
      </w:r>
      <w:r>
        <w:rPr>
          <w:color w:val="000000"/>
        </w:rPr>
        <w:t xml:space="preserve">niña </w:t>
      </w:r>
      <w:r>
        <w:rPr>
          <w:color w:val="000000"/>
        </w:rPr>
        <w:t xml:space="preserve">: </w:t>
      </w:r>
      <w:r>
        <w:rPr>
          <w:color w:val="000000"/>
        </w:rPr>
        <w:t xml:space="preserve">te </w:t>
      </w:r>
      <w:r>
        <w:rPr>
          <w:color w:val="04F44E"/>
        </w:rPr>
        <w:t xml:space="preserve">quiero </w:t>
      </w:r>
      <w:r>
        <w:rPr>
          <w:color w:val="6A03D7"/>
        </w:rPr>
        <w:t xml:space="preserve">patrona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¿Lo </w:t>
      </w:r>
      <w:r>
        <w:rPr>
          <w:color w:val="6A03D7"/>
        </w:rPr>
        <w:t xml:space="preserve">recuerdas </w:t>
      </w:r>
      <w:r>
        <w:rPr>
          <w:color w:val="000000"/>
        </w:rPr>
        <w:t xml:space="preserve">? </w:t>
      </w:r>
      <w:r>
        <w:rPr>
          <w:color w:val="000000"/>
        </w:rPr>
        <w:t xml:space="preserve">3000 </w:t>
      </w:r>
      <w:r>
        <w:rPr>
          <w:color w:val="04F44E"/>
        </w:rPr>
        <w:t xml:space="preserve">quintos </w:t>
      </w:r>
      <w:r>
        <w:rPr>
          <w:color w:val="000000"/>
        </w:rPr>
        <w:t xml:space="preserve">filo </w:t>
      </w:r>
      <w:r>
        <w:rPr>
          <w:color w:val="000000"/>
        </w:rPr>
        <w:t xml:space="preserve">de </w:t>
      </w:r>
      <w:r>
        <w:rPr>
          <w:color w:val="04F44E"/>
        </w:rPr>
        <w:t xml:space="preserve">alimento </w:t>
      </w:r>
      <w:r>
        <w:rPr>
          <w:color w:val="000000"/>
        </w:rPr>
        <w:t xml:space="preserve">no </w:t>
      </w:r>
      <w:r>
        <w:rPr>
          <w:color w:val="000000"/>
        </w:rPr>
        <w:t xml:space="preserve">perecedero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4F44E"/>
        </w:rPr>
        <w:t xml:space="preserve">necesitados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Francisco-José </w:t>
      </w:r>
      <w:r>
        <w:rPr>
          <w:color w:val="000000"/>
        </w:rPr>
        <w:t xml:space="preserve">hay </w:t>
      </w:r>
      <w:r>
        <w:rPr>
          <w:color w:val="04F44E"/>
        </w:rPr>
        <w:t xml:space="preserve">mucha </w:t>
      </w:r>
      <w:r>
        <w:rPr>
          <w:color w:val="04F44E"/>
        </w:rPr>
        <w:t xml:space="preserve">necesidad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hay </w:t>
      </w:r>
      <w:r>
        <w:rPr>
          <w:color w:val="04F44E"/>
        </w:rPr>
        <w:t xml:space="preserve">mucha </w:t>
      </w:r>
      <w:r>
        <w:rPr>
          <w:color w:val="04F44E"/>
        </w:rPr>
        <w:t xml:space="preserve">necesidad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público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, </w:t>
      </w:r>
      <w:r>
        <w:rPr>
          <w:color w:val="04F44E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4F44E"/>
        </w:rPr>
        <w:t xml:space="preserve">colabora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4F44E"/>
        </w:rPr>
        <w:t xml:space="preserve">ciudad </w:t>
      </w:r>
      <w:r>
        <w:rPr>
          <w:color w:val="000000"/>
        </w:rPr>
        <w:t xml:space="preserve">es </w:t>
      </w:r>
      <w:r>
        <w:rPr>
          <w:color w:val="04F44E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4F44E"/>
        </w:rPr>
        <w:t xml:space="preserve">Getafe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pueblos </w:t>
      </w:r>
      <w:r>
        <w:rPr>
          <w:color w:val="000000"/>
        </w:rPr>
        <w:t xml:space="preserve">de </w:t>
      </w:r>
      <w:r>
        <w:rPr>
          <w:color w:val="04F44E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Vallecas </w:t>
      </w:r>
      <w:r>
        <w:rPr>
          <w:color w:val="000000"/>
        </w:rPr>
        <w:t xml:space="preserve">y </w:t>
      </w:r>
      <w:r>
        <w:rPr>
          <w:color w:val="04F44E"/>
        </w:rPr>
        <w:t xml:space="preserve">demás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4F44E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28AD2"/>
        </w:rPr>
        <w:t xml:space="preserve">catedral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6A03D7"/>
        </w:rPr>
        <w:t xml:space="preserve">celebrando </w:t>
      </w:r>
      <w:r>
        <w:rPr>
          <w:color w:val="000000"/>
        </w:rPr>
        <w:t xml:space="preserve">una </w:t>
      </w:r>
      <w:r>
        <w:rPr>
          <w:color w:val="D28AD2"/>
        </w:rPr>
        <w:t xml:space="preserve">vigilia </w:t>
      </w:r>
      <w:r>
        <w:rPr>
          <w:color w:val="000000"/>
        </w:rPr>
        <w:t xml:space="preserve">en </w:t>
      </w:r>
      <w:r>
        <w:rPr>
          <w:color w:val="04F44E"/>
        </w:rPr>
        <w:t xml:space="preserve">honor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virgen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está </w:t>
      </w:r>
      <w:r>
        <w:rPr>
          <w:color w:val="304195"/>
        </w:rPr>
        <w:t xml:space="preserve">oficiando </w:t>
      </w:r>
      <w:r>
        <w:rPr>
          <w:color w:val="000000"/>
        </w:rPr>
        <w:t xml:space="preserve">el </w:t>
      </w:r>
      <w:r>
        <w:rPr>
          <w:color w:val="000000"/>
        </w:rPr>
        <w:t xml:space="preserve">arzobispo </w:t>
      </w:r>
      <w:r>
        <w:rPr>
          <w:color w:val="000000"/>
        </w:rPr>
        <w:t xml:space="preserve">de </w:t>
      </w:r>
      <w:r>
        <w:rPr>
          <w:color w:val="000000"/>
        </w:rPr>
        <w:t xml:space="preserve">Madrid-Carlos-Osoro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D28AD2"/>
        </w:rPr>
        <w:t xml:space="preserve">vigilia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durar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10 </w:t>
      </w:r>
      <w:r>
        <w:rPr>
          <w:color w:val="000000"/>
        </w:rPr>
        <w:t xml:space="preserve">y </w:t>
      </w:r>
      <w:r>
        <w:rPr>
          <w:color w:val="04F44E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Santa </w:t>
      </w:r>
      <w:r>
        <w:rPr>
          <w:color w:val="04F44E"/>
        </w:rPr>
        <w:t xml:space="preserve">señora </w:t>
      </w:r>
      <w:r>
        <w:rPr>
          <w:color w:val="6A03D7"/>
        </w:rPr>
        <w:t xml:space="preserve">virgen </w:t>
      </w:r>
      <w:r>
        <w:rPr>
          <w:color w:val="000000"/>
        </w:rPr>
        <w:t xml:space="preserve">y </w:t>
      </w:r>
      <w:r>
        <w:rPr>
          <w:color w:val="58AD6D"/>
        </w:rPr>
        <w:t xml:space="preserve">madre </w:t>
      </w:r>
      <w:r>
        <w:rPr>
          <w:color w:val="000000"/>
        </w:rPr>
        <w:t xml:space="preserve">del </w:t>
      </w:r>
      <w:r>
        <w:rPr>
          <w:color w:val="000000"/>
        </w:rPr>
        <w:t xml:space="preserve">redentor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4F44E"/>
        </w:rPr>
        <w:t xml:space="preserve">Madrid </w:t>
      </w:r>
      <w:r>
        <w:rPr>
          <w:color w:val="04F44E"/>
        </w:rPr>
        <w:t xml:space="preserve">honra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patrona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4F44E"/>
        </w:rPr>
        <w:t xml:space="preserve">colegios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los </w:t>
      </w:r>
      <w:r>
        <w:rPr>
          <w:color w:val="04F44E"/>
        </w:rPr>
        <w:t xml:space="preserve">encargados </w:t>
      </w:r>
      <w:r>
        <w:rPr>
          <w:color w:val="000000"/>
        </w:rPr>
        <w:t xml:space="preserve">de </w:t>
      </w:r>
      <w:r>
        <w:rPr>
          <w:color w:val="04F44E"/>
        </w:rPr>
        <w:t xml:space="preserve">inaugurar </w:t>
      </w:r>
      <w:r>
        <w:rPr>
          <w:color w:val="000000"/>
        </w:rPr>
        <w:t xml:space="preserve">la </w:t>
      </w:r>
      <w:r>
        <w:rPr>
          <w:color w:val="6A03D7"/>
        </w:rPr>
        <w:t xml:space="preserve">tradicional </w:t>
      </w:r>
      <w:r>
        <w:rPr>
          <w:color w:val="000000"/>
        </w:rPr>
        <w:t xml:space="preserve">`` </w:t>
      </w:r>
      <w:r>
        <w:rPr>
          <w:color w:val="000000"/>
        </w:rPr>
        <w:t xml:space="preserve">Hemos </w:t>
      </w:r>
      <w:r>
        <w:rPr>
          <w:color w:val="000000"/>
        </w:rPr>
        <w:t xml:space="preserve">venido </w:t>
      </w:r>
      <w:r>
        <w:rPr>
          <w:color w:val="000000"/>
        </w:rPr>
        <w:t xml:space="preserve">a </w:t>
      </w:r>
      <w:r>
        <w:rPr>
          <w:color w:val="000000"/>
        </w:rPr>
        <w:t xml:space="preserve">traerle </w:t>
      </w:r>
      <w:r>
        <w:rPr>
          <w:color w:val="304195"/>
        </w:rPr>
        <w:t xml:space="preserve">flores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virgen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04F44E"/>
        </w:rPr>
        <w:t xml:space="preserve">darle </w:t>
      </w:r>
      <w:r>
        <w:rPr>
          <w:color w:val="304195"/>
        </w:rPr>
        <w:t xml:space="preserve">flores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Le </w:t>
      </w:r>
      <w:r>
        <w:rPr>
          <w:color w:val="000000"/>
        </w:rPr>
        <w:t xml:space="preserve">hemos </w:t>
      </w:r>
      <w:r>
        <w:rPr>
          <w:color w:val="6A03D7"/>
        </w:rPr>
        <w:t xml:space="preserve">cantado </w:t>
      </w:r>
      <w:r>
        <w:rPr>
          <w:color w:val="000000"/>
        </w:rPr>
        <w:t xml:space="preserve">la </w:t>
      </w:r>
      <w:r>
        <w:rPr>
          <w:color w:val="04F44E"/>
        </w:rPr>
        <w:t xml:space="preserve">canción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4F44E"/>
        </w:rPr>
        <w:t xml:space="preserve">Visita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28AD2"/>
        </w:rPr>
        <w:t xml:space="preserve">catedral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virgen </w:t>
      </w:r>
      <w:r>
        <w:rPr>
          <w:color w:val="000000"/>
        </w:rPr>
        <w:t xml:space="preserve">y </w:t>
      </w:r>
      <w:r>
        <w:rPr>
          <w:color w:val="04F44E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madrileños </w:t>
      </w:r>
      <w:r>
        <w:rPr>
          <w:color w:val="6A03D7"/>
        </w:rPr>
        <w:t xml:space="preserve">Aquel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... </w:t>
      </w:r>
      <w:r>
        <w:rPr>
          <w:color w:val="000000"/>
        </w:rPr>
        <w:t xml:space="preserve">Fideos </w:t>
      </w:r>
      <w:r>
        <w:rPr>
          <w:color w:val="000000"/>
        </w:rPr>
        <w:t xml:space="preserve">y </w:t>
      </w:r>
      <w:r>
        <w:rPr>
          <w:color w:val="04F44E"/>
        </w:rPr>
        <w:t xml:space="preserve">comida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pobres. </w:t>
      </w:r>
      <w:r>
        <w:rPr>
          <w:color w:val="000000"/>
        </w:rPr>
        <w:t xml:space="preserve">`` </w:t>
      </w:r>
      <w:r>
        <w:rPr>
          <w:color w:val="04F44E"/>
        </w:rPr>
        <w:t xml:space="preserve">siempre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forma </w:t>
      </w:r>
      <w:r>
        <w:rPr>
          <w:color w:val="000000"/>
        </w:rPr>
        <w:t xml:space="preserve">muy </w:t>
      </w:r>
      <w:r>
        <w:rPr>
          <w:color w:val="04F44E"/>
        </w:rPr>
        <w:t xml:space="preserve">especial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4F44E"/>
        </w:rPr>
        <w:t xml:space="preserve">acordarnos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4F44E"/>
        </w:rPr>
        <w:t xml:space="preserve">necesitados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4F44E"/>
        </w:rPr>
        <w:t xml:space="preserve">insistir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alimentación </w:t>
      </w:r>
      <w:r>
        <w:rPr>
          <w:color w:val="04F44E"/>
        </w:rPr>
        <w:t xml:space="preserve">infantil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AEA78F"/>
        </w:rPr>
        <w:t xml:space="preserve">Frío </w:t>
      </w:r>
      <w:r>
        <w:rPr>
          <w:color w:val="000000"/>
        </w:rPr>
        <w:t xml:space="preserve">, </w:t>
      </w:r>
      <w:r>
        <w:rPr>
          <w:color w:val="58AD6D"/>
        </w:rPr>
        <w:t xml:space="preserve">mientras </w:t>
      </w:r>
      <w:r>
        <w:rPr>
          <w:color w:val="04F44E"/>
        </w:rPr>
        <w:t xml:space="preserve">ayudemos </w:t>
      </w:r>
      <w:r>
        <w:rPr>
          <w:color w:val="000000"/>
        </w:rPr>
        <w:t xml:space="preserve">y </w:t>
      </w:r>
      <w:r>
        <w:rPr>
          <w:color w:val="000000"/>
        </w:rPr>
        <w:t xml:space="preserve">hagamos </w:t>
      </w:r>
      <w:r>
        <w:rPr>
          <w:color w:val="000000"/>
        </w:rPr>
        <w:t xml:space="preserve">un </w:t>
      </w:r>
      <w:r>
        <w:rPr>
          <w:color w:val="04F44E"/>
        </w:rPr>
        <w:t xml:space="preserve">favor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58AD6D"/>
        </w:rPr>
        <w:t xml:space="preserve">religiosas </w:t>
      </w:r>
      <w:r>
        <w:rPr>
          <w:color w:val="000000"/>
        </w:rPr>
        <w:t xml:space="preserve">está </w:t>
      </w:r>
      <w:r>
        <w:rPr>
          <w:color w:val="04F44E"/>
        </w:rPr>
        <w:t xml:space="preserve">bien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58AD6D"/>
        </w:rPr>
        <w:t xml:space="preserve">regalado </w:t>
      </w:r>
      <w:r>
        <w:rPr>
          <w:color w:val="000000"/>
        </w:rPr>
        <w:t xml:space="preserve">el </w:t>
      </w:r>
      <w:r>
        <w:rPr>
          <w:color w:val="58AD6D"/>
        </w:rPr>
        <w:t xml:space="preserve">himno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Santa </w:t>
      </w:r>
      <w:r>
        <w:rPr>
          <w:color w:val="000000"/>
        </w:rPr>
        <w:t xml:space="preserve">Maria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real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4F44E"/>
        </w:rPr>
        <w:t xml:space="preserve">regla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03D7"/>
        </w:rPr>
        <w:t xml:space="preserve">feliz </w:t>
      </w:r>
      <w:r>
        <w:rPr>
          <w:color w:val="000000"/>
        </w:rPr>
        <w:t xml:space="preserve">algarabía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sumado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00000"/>
        </w:rPr>
        <w:t xml:space="preserve">arzobispo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4F44E"/>
        </w:rPr>
        <w:t xml:space="preserve">recibido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03D7"/>
        </w:rPr>
        <w:t xml:space="preserve">estrella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304195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58AD6D"/>
        </w:rPr>
        <w:t xml:space="preserve">entreguemos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, </w:t>
      </w:r>
      <w:r>
        <w:rPr>
          <w:color w:val="04F44E"/>
        </w:rPr>
        <w:t xml:space="preserve">dependen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dé </w:t>
      </w:r>
      <w:r>
        <w:rPr>
          <w:color w:val="000000"/>
        </w:rPr>
        <w:t xml:space="preserve">, </w:t>
      </w:r>
      <w:r>
        <w:rPr>
          <w:color w:val="000000"/>
        </w:rPr>
        <w:t xml:space="preserve">serán </w:t>
      </w:r>
      <w:r>
        <w:rPr>
          <w:color w:val="58AD6D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futuro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58AD6D"/>
        </w:rPr>
        <w:t xml:space="preserve">María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sonido </w:t>
      </w:r>
      <w:r>
        <w:rPr>
          <w:color w:val="000000"/>
        </w:rPr>
        <w:t xml:space="preserve">esta </w:t>
      </w:r>
      <w:r>
        <w:rPr>
          <w:color w:val="04F44E"/>
        </w:rPr>
        <w:t xml:space="preserve">previa </w:t>
      </w:r>
      <w:r>
        <w:rPr>
          <w:color w:val="6A03D7"/>
        </w:rPr>
        <w:t xml:space="preserve">festiva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4F44E"/>
        </w:rPr>
        <w:t xml:space="preserve">grandes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. </w:t>
      </w:r>
      <w:r>
        <w:rPr>
          <w:color w:val="000000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muerte </w:t>
      </w:r>
      <w:r>
        <w:rPr>
          <w:color w:val="000000"/>
        </w:rPr>
        <w:t xml:space="preserve">del </w:t>
      </w:r>
      <w:r>
        <w:rPr>
          <w:color w:val="000000"/>
        </w:rPr>
        <w:t xml:space="preserve">Cardenal-Cisneros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diócesis </w:t>
      </w:r>
      <w:r>
        <w:rPr>
          <w:color w:val="000000"/>
        </w:rPr>
        <w:t xml:space="preserve">de </w:t>
      </w:r>
      <w:r>
        <w:rPr>
          <w:color w:val="04F44E"/>
        </w:rPr>
        <w:t xml:space="preserve">Alcalá </w:t>
      </w:r>
      <w:r>
        <w:rPr>
          <w:color w:val="04F44E"/>
        </w:rPr>
        <w:t xml:space="preserve">inaugura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6A03D7"/>
        </w:rPr>
        <w:t xml:space="preserve">celebraciones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EA78F"/>
        </w:rPr>
        <w:t xml:space="preserve">acto </w:t>
      </w:r>
      <w:r>
        <w:rPr>
          <w:color w:val="000000"/>
        </w:rPr>
        <w:t xml:space="preserve">litúrgico </w:t>
      </w:r>
      <w:r>
        <w:rPr>
          <w:color w:val="AEA78F"/>
        </w:rPr>
        <w:t xml:space="preserve">solemne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4F44E"/>
        </w:rPr>
        <w:t xml:space="preserve">traslado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restos </w:t>
      </w:r>
      <w:r>
        <w:rPr>
          <w:color w:val="304195"/>
        </w:rPr>
        <w:t xml:space="preserve">mortales </w:t>
      </w:r>
      <w:r>
        <w:rPr>
          <w:color w:val="000000"/>
        </w:rPr>
        <w:t xml:space="preserve">del </w:t>
      </w:r>
      <w:r>
        <w:rPr>
          <w:color w:val="AEA78F"/>
        </w:rPr>
        <w:t xml:space="preserve">cardenal </w:t>
      </w:r>
      <w:r>
        <w:rPr>
          <w:color w:val="000000"/>
        </w:rPr>
        <w:t xml:space="preserve">ala </w:t>
      </w:r>
      <w:r>
        <w:rPr>
          <w:color w:val="000000"/>
        </w:rPr>
        <w:t xml:space="preserve">girola </w:t>
      </w:r>
      <w:r>
        <w:rPr>
          <w:color w:val="000000"/>
        </w:rPr>
        <w:t xml:space="preserve">dela </w:t>
      </w:r>
      <w:r>
        <w:rPr>
          <w:color w:val="04F44E"/>
        </w:rPr>
        <w:t xml:space="preserve">Iglesia </w:t>
      </w:r>
      <w:r>
        <w:rPr>
          <w:color w:val="304195"/>
        </w:rPr>
        <w:t xml:space="preserve">magistral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EA78F"/>
        </w:rPr>
        <w:t xml:space="preserve">urna </w:t>
      </w:r>
      <w:r>
        <w:rPr>
          <w:color w:val="000000"/>
        </w:rPr>
        <w:t xml:space="preserve">de </w:t>
      </w:r>
      <w:r>
        <w:rPr>
          <w:color w:val="6A03D7"/>
        </w:rPr>
        <w:t xml:space="preserve">plata </w:t>
      </w:r>
      <w:r>
        <w:rPr>
          <w:color w:val="000000"/>
        </w:rPr>
        <w:t xml:space="preserve">, </w:t>
      </w:r>
      <w:r>
        <w:rPr>
          <w:color w:val="6A03D7"/>
        </w:rPr>
        <w:t xml:space="preserve">acompañada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obispos </w:t>
      </w:r>
      <w:r>
        <w:rPr>
          <w:color w:val="000000"/>
        </w:rPr>
        <w:t xml:space="preserve">de </w:t>
      </w:r>
      <w:r>
        <w:rPr>
          <w:color w:val="04F44E"/>
        </w:rPr>
        <w:t xml:space="preserve">Alcalá </w:t>
      </w:r>
      <w:r>
        <w:rPr>
          <w:color w:val="000000"/>
        </w:rPr>
        <w:t xml:space="preserve">y </w:t>
      </w:r>
      <w:r>
        <w:rPr>
          <w:color w:val="04F44E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las </w:t>
      </w:r>
      <w:r>
        <w:rPr>
          <w:color w:val="04F44E"/>
        </w:rPr>
        <w:t xml:space="preserve">calles </w:t>
      </w:r>
      <w:r>
        <w:rPr>
          <w:color w:val="000000"/>
        </w:rPr>
        <w:t xml:space="preserve">del </w:t>
      </w:r>
      <w:r>
        <w:rPr>
          <w:color w:val="04F44E"/>
        </w:rPr>
        <w:t xml:space="preserve">municipio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convento </w:t>
      </w:r>
      <w:r>
        <w:rPr>
          <w:color w:val="000000"/>
        </w:rPr>
        <w:t xml:space="preserve">de </w:t>
      </w:r>
      <w:r>
        <w:rPr>
          <w:color w:val="000000"/>
        </w:rPr>
        <w:t xml:space="preserve">San-Juan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Penitencia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04F44E"/>
        </w:rPr>
        <w:t xml:space="preserve">ubicación </w:t>
      </w:r>
      <w:r>
        <w:rPr>
          <w:color w:val="04F44E"/>
        </w:rPr>
        <w:t xml:space="preserve">definitiva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ahora </w:t>
      </w:r>
      <w:r>
        <w:rPr>
          <w:color w:val="304195"/>
        </w:rPr>
        <w:t xml:space="preserve">Catedral </w:t>
      </w:r>
      <w:r>
        <w:rPr>
          <w:color w:val="000000"/>
        </w:rPr>
        <w:t xml:space="preserve">. </w:t>
      </w:r>
      <w:r>
        <w:rPr>
          <w:color w:val="AEA78F"/>
        </w:rPr>
        <w:t xml:space="preserve">Faltan </w:t>
      </w:r>
      <w:r>
        <w:rPr>
          <w:color w:val="000000"/>
        </w:rPr>
        <w:t xml:space="preserve">3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cierre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primeros </w:t>
      </w:r>
      <w:r>
        <w:rPr>
          <w:color w:val="04F44E"/>
        </w:rPr>
        <w:t xml:space="preserve">colegios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8AD6D"/>
        </w:rPr>
        <w:t xml:space="preserve">ojos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000000"/>
        </w:rPr>
        <w:t xml:space="preserve">están </w:t>
      </w:r>
      <w:r>
        <w:rPr>
          <w:color w:val="04F44E"/>
        </w:rPr>
        <w:t xml:space="preserve">puestos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sólo </w:t>
      </w:r>
      <w:r>
        <w:rPr>
          <w:color w:val="000000"/>
        </w:rPr>
        <w:t xml:space="preserve">2 </w:t>
      </w:r>
      <w:r>
        <w:rPr>
          <w:color w:val="304195"/>
        </w:rPr>
        <w:t xml:space="preserve">minutos </w:t>
      </w:r>
      <w:r>
        <w:rPr>
          <w:color w:val="000000"/>
        </w:rPr>
        <w:t xml:space="preserve">les </w:t>
      </w:r>
      <w:r>
        <w:rPr>
          <w:color w:val="04F44E"/>
        </w:rPr>
        <w:t xml:space="preserve">contamos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4F44E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Abucheos </w:t>
      </w:r>
      <w:r>
        <w:rPr>
          <w:color w:val="000000"/>
        </w:rPr>
        <w:t xml:space="preserve">a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al </w:t>
      </w:r>
      <w:r>
        <w:rPr>
          <w:color w:val="04F44E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4F44E"/>
        </w:rPr>
        <w:t xml:space="preserve">colegio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en </w:t>
      </w:r>
      <w:r>
        <w:rPr>
          <w:color w:val="4C4127"/>
        </w:rPr>
        <w:t xml:space="preserve">Manhattan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candidato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en </w:t>
      </w:r>
      <w:r>
        <w:rPr>
          <w:color w:val="04F44E"/>
        </w:rPr>
        <w:t xml:space="preserve">compañía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esposa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Hilary-Clinton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4F44E"/>
        </w:rPr>
        <w:t xml:space="preserve">recibían </w:t>
      </w:r>
      <w:r>
        <w:rPr>
          <w:color w:val="000000"/>
        </w:rPr>
        <w:t xml:space="preserve">los </w:t>
      </w:r>
      <w:r>
        <w:rPr>
          <w:color w:val="304195"/>
        </w:rPr>
        <w:t xml:space="preserve">aplausos </w:t>
      </w:r>
      <w:r>
        <w:rPr>
          <w:color w:val="000000"/>
        </w:rPr>
        <w:t xml:space="preserve">de </w:t>
      </w:r>
      <w:r>
        <w:rPr>
          <w:color w:val="AEA78F"/>
        </w:rPr>
        <w:t xml:space="preserve">simpatizantes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esperaban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puerta </w:t>
      </w:r>
      <w:r>
        <w:rPr>
          <w:color w:val="000000"/>
        </w:rPr>
        <w:t xml:space="preserve">del </w:t>
      </w:r>
      <w:r>
        <w:rPr>
          <w:color w:val="04F44E"/>
        </w:rPr>
        <w:t xml:space="preserve">colegio </w:t>
      </w:r>
      <w:r>
        <w:rPr>
          <w:color w:val="AEA78F"/>
        </w:rPr>
        <w:t xml:space="preserve">electoral </w:t>
      </w:r>
      <w:r>
        <w:rPr>
          <w:color w:val="4C4127"/>
        </w:rPr>
        <w:t xml:space="preserve">Trump </w:t>
      </w:r>
      <w:r>
        <w:rPr>
          <w:color w:val="000000"/>
        </w:rPr>
        <w:t xml:space="preserve">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mostrado </w:t>
      </w:r>
      <w:r>
        <w:rPr>
          <w:color w:val="AEA78F"/>
        </w:rPr>
        <w:t xml:space="preserve">convencidos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EA78F"/>
        </w:rPr>
        <w:t xml:space="preserve">respectivas </w:t>
      </w:r>
      <w:r>
        <w:rPr>
          <w:color w:val="AEA78F"/>
        </w:rPr>
        <w:t xml:space="preserve">victorias </w:t>
      </w:r>
      <w:r>
        <w:rPr>
          <w:color w:val="000000"/>
        </w:rPr>
        <w:t xml:space="preserve">. </w:t>
      </w:r>
      <w:r>
        <w:rPr>
          <w:color w:val="04F44E"/>
        </w:rPr>
        <w:t xml:space="preserve">Unas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000000"/>
        </w:rPr>
        <w:t xml:space="preserve">muy </w:t>
      </w:r>
      <w:r>
        <w:rPr>
          <w:color w:val="6A03D7"/>
        </w:rPr>
        <w:t xml:space="preserve">alta </w:t>
      </w:r>
      <w:r>
        <w:rPr>
          <w:color w:val="000000"/>
        </w:rPr>
        <w:t xml:space="preserve">la </w:t>
      </w:r>
      <w:r>
        <w:rPr>
          <w:color w:val="AEA78F"/>
        </w:rPr>
        <w:t xml:space="preserve">participación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latinos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4F44E"/>
        </w:rPr>
        <w:t xml:space="preserve">supone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27,3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población </w:t>
      </w:r>
      <w:r>
        <w:rPr>
          <w:color w:val="4C4127"/>
        </w:rPr>
        <w:t xml:space="preserve">estadounidense </w:t>
      </w:r>
      <w:r>
        <w:rPr>
          <w:color w:val="000000"/>
        </w:rPr>
        <w:t xml:space="preserve">con </w:t>
      </w:r>
      <w:r>
        <w:rPr>
          <w:color w:val="AEA78F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11 </w:t>
      </w:r>
      <w:r>
        <w:rPr>
          <w:color w:val="D28AD2"/>
        </w:rPr>
        <w:t xml:space="preserve">llamados </w:t>
      </w:r>
      <w:r>
        <w:rPr>
          <w:color w:val="000000"/>
        </w:rPr>
        <w:t xml:space="preserve">`` </w:t>
      </w:r>
      <w:r>
        <w:rPr>
          <w:color w:val="000000"/>
        </w:rPr>
        <w:t xml:space="preserve">Swing </w:t>
      </w:r>
      <w:r>
        <w:rPr>
          <w:color w:val="000000"/>
        </w:rPr>
        <w:t xml:space="preserve">states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000000"/>
        </w:rPr>
        <w:t xml:space="preserve">oscilantes </w:t>
      </w:r>
      <w:r>
        <w:rPr>
          <w:color w:val="000000"/>
        </w:rPr>
        <w:t xml:space="preserve">donde </w:t>
      </w:r>
      <w:r>
        <w:rPr>
          <w:color w:val="304195"/>
        </w:rPr>
        <w:t xml:space="preserve">varía </w:t>
      </w:r>
      <w:r>
        <w:rPr>
          <w:color w:val="000000"/>
        </w:rPr>
        <w:t xml:space="preserve">su </w:t>
      </w:r>
      <w:r>
        <w:rPr>
          <w:color w:val="000000"/>
        </w:rPr>
        <w:t xml:space="preserve">decantación </w:t>
      </w:r>
      <w:r>
        <w:rPr>
          <w:color w:val="04F44E"/>
        </w:rPr>
        <w:t xml:space="preserve">ideológica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4F44E"/>
        </w:rPr>
        <w:t xml:space="preserve">convocatoria </w:t>
      </w:r>
      <w:r>
        <w:rPr>
          <w:color w:val="000000"/>
        </w:rPr>
        <w:t xml:space="preserve">hay </w:t>
      </w:r>
      <w:r>
        <w:rPr>
          <w:color w:val="000000"/>
        </w:rPr>
        <w:t xml:space="preserve">3 </w:t>
      </w:r>
      <w:r>
        <w:rPr>
          <w:color w:val="000000"/>
        </w:rPr>
        <w:t xml:space="preserve">determinantes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población </w:t>
      </w:r>
      <w:r>
        <w:rPr>
          <w:color w:val="04F44E"/>
        </w:rPr>
        <w:t xml:space="preserve">hispana </w:t>
      </w:r>
      <w:r>
        <w:rPr>
          <w:color w:val="000000"/>
        </w:rPr>
        <w:t xml:space="preserve">: </w:t>
      </w:r>
      <w:r>
        <w:rPr>
          <w:color w:val="4C4127"/>
        </w:rPr>
        <w:t xml:space="preserve">Florida </w:t>
      </w:r>
      <w:r>
        <w:rPr>
          <w:color w:val="000000"/>
        </w:rPr>
        <w:t xml:space="preserve">, </w:t>
      </w:r>
      <w:r>
        <w:rPr>
          <w:color w:val="000000"/>
        </w:rPr>
        <w:t xml:space="preserve">Nevada </w:t>
      </w:r>
      <w:r>
        <w:rPr>
          <w:color w:val="000000"/>
        </w:rPr>
        <w:t xml:space="preserve">y </w:t>
      </w:r>
      <w:r>
        <w:rPr>
          <w:color w:val="000000"/>
        </w:rPr>
        <w:t xml:space="preserve">Arizona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voto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4C4127"/>
        </w:rPr>
        <w:t xml:space="preserve">estadounidenses </w:t>
      </w:r>
      <w:r>
        <w:rPr>
          <w:color w:val="04F44E"/>
        </w:rPr>
        <w:t xml:space="preserve">registrados </w:t>
      </w:r>
      <w:r>
        <w:rPr>
          <w:color w:val="000000"/>
        </w:rPr>
        <w:t xml:space="preserve">para </w:t>
      </w:r>
      <w:r>
        <w:rPr>
          <w:color w:val="AEA78F"/>
        </w:rPr>
        <w:t xml:space="preserve">ejercer </w:t>
      </w:r>
      <w:r>
        <w:rPr>
          <w:color w:val="000000"/>
        </w:rPr>
        <w:t xml:space="preserve">su </w:t>
      </w:r>
      <w:r>
        <w:rPr>
          <w:color w:val="AEA78F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donde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. </w:t>
      </w:r>
      <w:r>
        <w:rPr>
          <w:color w:val="6A03D7"/>
        </w:rPr>
        <w:t xml:space="preserve">Siguiendo </w:t>
      </w:r>
      <w:r>
        <w:rPr>
          <w:color w:val="000000"/>
        </w:rPr>
        <w:t xml:space="preserve">la </w:t>
      </w:r>
      <w:r>
        <w:rPr>
          <w:color w:val="04F44E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Mamen-Salas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04F44E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04F44E"/>
        </w:rPr>
        <w:t xml:space="preserve">larga </w:t>
      </w:r>
      <w:r>
        <w:rPr>
          <w:color w:val="000000"/>
        </w:rPr>
        <w:t xml:space="preserve">y </w:t>
      </w:r>
      <w:r>
        <w:rPr>
          <w:color w:val="304195"/>
        </w:rPr>
        <w:t xml:space="preserve">multitudinaria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norteamericanos </w:t>
      </w:r>
      <w:r>
        <w:rPr>
          <w:color w:val="AEA78F"/>
        </w:rPr>
        <w:t xml:space="preserve">ejerció </w:t>
      </w:r>
      <w:r>
        <w:rPr>
          <w:color w:val="000000"/>
        </w:rPr>
        <w:t xml:space="preserve">su </w:t>
      </w:r>
      <w:r>
        <w:rPr>
          <w:color w:val="AEA78F"/>
        </w:rPr>
        <w:t xml:space="preserve">derecho </w:t>
      </w:r>
      <w:r>
        <w:rPr>
          <w:color w:val="000000"/>
        </w:rPr>
        <w:t xml:space="preserve">al </w:t>
      </w:r>
      <w:r>
        <w:rPr>
          <w:color w:val="000000"/>
        </w:rPr>
        <w:t xml:space="preserve">voto </w:t>
      </w:r>
      <w:r>
        <w:rPr>
          <w:color w:val="6A03D7"/>
        </w:rPr>
        <w:t xml:space="preserve">anticipado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cuando </w:t>
      </w:r>
      <w:r>
        <w:rPr>
          <w:color w:val="04F44E"/>
        </w:rPr>
        <w:t xml:space="preserve">abría </w:t>
      </w:r>
      <w:r>
        <w:rPr>
          <w:color w:val="000000"/>
        </w:rPr>
        <w:t xml:space="preserve">los </w:t>
      </w:r>
      <w:r>
        <w:rPr>
          <w:color w:val="04F44E"/>
        </w:rPr>
        <w:t xml:space="preserve">colegios </w:t>
      </w:r>
      <w:r>
        <w:rPr>
          <w:color w:val="AEA78F"/>
        </w:rPr>
        <w:t xml:space="preserve">electorales </w:t>
      </w:r>
      <w:r>
        <w:rPr>
          <w:color w:val="04F44E"/>
        </w:rPr>
        <w:t xml:space="preserve">abrió </w:t>
      </w:r>
      <w:r>
        <w:rPr>
          <w:color w:val="000000"/>
        </w:rPr>
        <w:t xml:space="preserve">sus </w:t>
      </w:r>
      <w:r>
        <w:rPr>
          <w:color w:val="58AD6D"/>
        </w:rPr>
        <w:t xml:space="preserve">puertas </w:t>
      </w:r>
      <w:r>
        <w:rPr>
          <w:color w:val="000000"/>
        </w:rPr>
        <w:t xml:space="preserve">y </w:t>
      </w:r>
      <w:r>
        <w:rPr>
          <w:color w:val="000000"/>
        </w:rPr>
        <w:t xml:space="preserve">había </w:t>
      </w:r>
      <w:r>
        <w:rPr>
          <w:color w:val="04F44E"/>
        </w:rPr>
        <w:t xml:space="preserve">mucha </w:t>
      </w:r>
      <w:r>
        <w:rPr>
          <w:color w:val="000000"/>
        </w:rPr>
        <w:t xml:space="preserve">cola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votaron </w:t>
      </w:r>
      <w:r>
        <w:rPr>
          <w:color w:val="000000"/>
        </w:rPr>
        <w:t xml:space="preserve">por </w:t>
      </w:r>
      <w:r>
        <w:rPr>
          <w:color w:val="304195"/>
        </w:rPr>
        <w:t xml:space="preserve">correo </w:t>
      </w:r>
      <w:r>
        <w:rPr>
          <w:color w:val="000000"/>
        </w:rPr>
        <w:t xml:space="preserve">tenían </w:t>
      </w:r>
      <w:r>
        <w:rPr>
          <w:color w:val="000000"/>
        </w:rPr>
        <w:t xml:space="preserve">la </w:t>
      </w:r>
      <w:r>
        <w:rPr>
          <w:color w:val="04F44E"/>
        </w:rPr>
        <w:t xml:space="preserve">oportunidad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4F44E"/>
        </w:rPr>
        <w:t xml:space="preserve">cambiar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votaban </w:t>
      </w:r>
      <w:r>
        <w:rPr>
          <w:color w:val="000000"/>
        </w:rPr>
        <w:t xml:space="preserve">en </w:t>
      </w:r>
      <w:r>
        <w:rPr>
          <w:color w:val="4C4127"/>
        </w:rPr>
        <w:t xml:space="preserve">Manhattan </w:t>
      </w:r>
      <w:r>
        <w:rPr>
          <w:color w:val="000000"/>
        </w:rPr>
        <w:t xml:space="preserve">a </w:t>
      </w:r>
      <w:r>
        <w:rPr>
          <w:color w:val="000000"/>
        </w:rPr>
        <w:t xml:space="preserve">sólo </w:t>
      </w:r>
      <w:r>
        <w:rPr>
          <w:color w:val="000000"/>
        </w:rPr>
        <w:t xml:space="preserve">unos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el </w:t>
      </w:r>
      <w:r>
        <w:rPr>
          <w:color w:val="000000"/>
        </w:rPr>
        <w:t xml:space="preserve">uno </w:t>
      </w:r>
      <w:r>
        <w:rPr>
          <w:color w:val="000000"/>
        </w:rPr>
        <w:t xml:space="preserve">del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madrugada </w:t>
      </w:r>
      <w:r>
        <w:rPr>
          <w:color w:val="000000"/>
        </w:rPr>
        <w:t xml:space="preserve">hora </w:t>
      </w:r>
      <w:r>
        <w:rPr>
          <w:color w:val="04F44E"/>
        </w:rPr>
        <w:t xml:space="preserve">española </w:t>
      </w:r>
      <w:r>
        <w:rPr>
          <w:color w:val="58AD6D"/>
        </w:rPr>
        <w:t xml:space="preserve">conoceremos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pocos </w:t>
      </w:r>
      <w:r>
        <w:rPr>
          <w:color w:val="304195"/>
        </w:rPr>
        <w:t xml:space="preserve">incidentes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58AD6D"/>
        </w:rPr>
        <w:t xml:space="preserve">mujeres </w:t>
      </w:r>
      <w:r>
        <w:rPr>
          <w:color w:val="D32981"/>
        </w:rPr>
        <w:t xml:space="preserve">semidesnudas </w:t>
      </w:r>
      <w:r>
        <w:rPr>
          <w:color w:val="000000"/>
        </w:rPr>
        <w:t xml:space="preserve">han </w:t>
      </w:r>
      <w:r>
        <w:rPr>
          <w:color w:val="304195"/>
        </w:rPr>
        <w:t xml:space="preserve">gritado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colegio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de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tenía </w:t>
      </w:r>
      <w:r>
        <w:rPr>
          <w:color w:val="04F44E"/>
        </w:rPr>
        <w:t xml:space="preserve">previsto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más </w:t>
      </w:r>
      <w:r>
        <w:rPr>
          <w:color w:val="304195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304195"/>
        </w:rPr>
        <w:t xml:space="preserve">abucheos </w:t>
      </w:r>
      <w:r>
        <w:rPr>
          <w:color w:val="000000"/>
        </w:rPr>
        <w:t xml:space="preserve">el </w:t>
      </w:r>
      <w:r>
        <w:rPr>
          <w:color w:val="4C4127"/>
        </w:rPr>
        <w:t xml:space="preserve">magnate </w:t>
      </w:r>
      <w:r>
        <w:rPr>
          <w:color w:val="000000"/>
        </w:rPr>
        <w:t xml:space="preserve">se </w:t>
      </w:r>
      <w:r>
        <w:rPr>
          <w:color w:val="304195"/>
        </w:rPr>
        <w:t xml:space="preserve">mostraba </w:t>
      </w:r>
      <w:r>
        <w:rPr>
          <w:color w:val="58AD6D"/>
        </w:rPr>
        <w:t xml:space="preserve">confiado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Nueva-York-Hillary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, </w:t>
      </w:r>
      <w:r>
        <w:rPr>
          <w:color w:val="04F44E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6A03D7"/>
        </w:rPr>
        <w:t xml:space="preserve">rodeada </w:t>
      </w:r>
      <w:r>
        <w:rPr>
          <w:color w:val="000000"/>
        </w:rPr>
        <w:t xml:space="preserve">de </w:t>
      </w:r>
      <w:r>
        <w:rPr>
          <w:color w:val="AEA78F"/>
        </w:rPr>
        <w:t xml:space="preserve">simpatizantes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registrado </w:t>
      </w:r>
      <w:r>
        <w:rPr>
          <w:color w:val="000000"/>
        </w:rPr>
        <w:t xml:space="preserve">para </w:t>
      </w:r>
      <w:r>
        <w:rPr>
          <w:color w:val="AEA78F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medios </w:t>
      </w:r>
      <w:r>
        <w:rPr>
          <w:color w:val="000000"/>
        </w:rPr>
        <w:t xml:space="preserve">de </w:t>
      </w:r>
      <w:r>
        <w:rPr>
          <w:color w:val="04F44E"/>
        </w:rPr>
        <w:t xml:space="preserve">comunicación </w:t>
      </w:r>
      <w:r>
        <w:rPr>
          <w:color w:val="04F44E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8AD6D"/>
        </w:rPr>
        <w:t xml:space="preserve">proceso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4F44E"/>
        </w:rPr>
        <w:t xml:space="preserve">nunca </w:t>
      </w:r>
      <w:r>
        <w:rPr>
          <w:color w:val="04F44E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denominados </w:t>
      </w:r>
      <w:r>
        <w:rPr>
          <w:color w:val="000000"/>
        </w:rPr>
        <w:t xml:space="preserve">estados </w:t>
      </w:r>
      <w:r>
        <w:rPr>
          <w:color w:val="000000"/>
        </w:rPr>
        <w:t xml:space="preserve">pendulares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4F44E"/>
        </w:rPr>
        <w:t xml:space="preserve">regiones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4F44E"/>
        </w:rPr>
        <w:t xml:space="preserve">cambia </w:t>
      </w:r>
      <w:r>
        <w:rPr>
          <w:color w:val="000000"/>
        </w:rPr>
        <w:t xml:space="preserve">el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del </w:t>
      </w:r>
      <w:r>
        <w:rPr>
          <w:color w:val="000000"/>
        </w:rPr>
        <w:t xml:space="preserve">voto </w:t>
      </w:r>
      <w:r>
        <w:rPr>
          <w:color w:val="000000"/>
        </w:rPr>
        <w:t xml:space="preserve">entre </w:t>
      </w:r>
      <w:r>
        <w:rPr>
          <w:color w:val="000000"/>
        </w:rPr>
        <w:t xml:space="preserve">unas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000000"/>
        </w:rPr>
        <w:t xml:space="preserve">es </w:t>
      </w:r>
      <w:r>
        <w:rPr>
          <w:color w:val="4C4127"/>
        </w:rPr>
        <w:t xml:space="preserve">Florida </w:t>
      </w:r>
      <w:r>
        <w:rPr>
          <w:color w:val="000000"/>
        </w:rPr>
        <w:t xml:space="preserve">. </w:t>
      </w:r>
      <w:r>
        <w:rPr>
          <w:color w:val="AEA78F"/>
        </w:rPr>
        <w:t xml:space="preserve">Faltan </w:t>
      </w:r>
      <w:r>
        <w:rPr>
          <w:color w:val="000000"/>
        </w:rPr>
        <w:t xml:space="preserve">11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4F44E"/>
        </w:rPr>
        <w:t xml:space="preserve">cierren </w:t>
      </w:r>
      <w:r>
        <w:rPr>
          <w:color w:val="000000"/>
        </w:rPr>
        <w:t xml:space="preserve">los </w:t>
      </w:r>
      <w:r>
        <w:rPr>
          <w:color w:val="04F44E"/>
        </w:rPr>
        <w:t xml:space="preserve">últimos </w:t>
      </w:r>
      <w:r>
        <w:rPr>
          <w:color w:val="04F44E"/>
        </w:rPr>
        <w:t xml:space="preserve">colegios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presidente </w:t>
      </w:r>
      <w:r>
        <w:rPr>
          <w:color w:val="AEA78F"/>
        </w:rPr>
        <w:t xml:space="preserve">saliente </w:t>
      </w:r>
      <w:r>
        <w:rPr>
          <w:color w:val="000000"/>
        </w:rPr>
        <w:t xml:space="preserve">Barak-Obama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4F44E"/>
        </w:rPr>
        <w:t xml:space="preserve">llamamiento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4F44E"/>
        </w:rPr>
        <w:t xml:space="preserve">acuda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00000"/>
        </w:rPr>
        <w:t xml:space="preserve">5 </w:t>
      </w:r>
      <w:r>
        <w:rPr>
          <w:color w:val="000000"/>
        </w:rPr>
        <w:t xml:space="preserve">ó </w:t>
      </w:r>
      <w:r>
        <w:rPr>
          <w:color w:val="000000"/>
        </w:rPr>
        <w:t xml:space="preserve">6 </w:t>
      </w:r>
      <w:r>
        <w:rPr>
          <w:color w:val="000000"/>
        </w:rPr>
        <w:t xml:space="preserve">dela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hora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ya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nuevo </w:t>
      </w:r>
      <w:r>
        <w:rPr>
          <w:color w:val="AEA78F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22.000 </w:t>
      </w:r>
      <w:r>
        <w:rPr>
          <w:color w:val="04F44E"/>
        </w:rPr>
        <w:t xml:space="preserve">ciudadanos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Embajada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4F44E"/>
        </w:rPr>
        <w:t xml:space="preserve">siguiendo </w:t>
      </w:r>
      <w:r>
        <w:rPr>
          <w:color w:val="000000"/>
        </w:rPr>
        <w:t xml:space="preserve">esa </w:t>
      </w:r>
      <w:r>
        <w:rPr>
          <w:color w:val="04F44E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Ana-Castro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4F44E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American </w:t>
      </w:r>
      <w:r>
        <w:rPr>
          <w:color w:val="000000"/>
        </w:rPr>
        <w:t xml:space="preserve">space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organismo </w:t>
      </w:r>
      <w:r>
        <w:rPr>
          <w:color w:val="04F44E"/>
        </w:rPr>
        <w:t xml:space="preserve">inaugurado </w:t>
      </w:r>
      <w:r>
        <w:rPr>
          <w:color w:val="000000"/>
        </w:rPr>
        <w:t xml:space="preserve">en </w:t>
      </w:r>
      <w:r>
        <w:rPr>
          <w:color w:val="000000"/>
        </w:rPr>
        <w:t xml:space="preserve">2011 </w:t>
      </w:r>
      <w:r>
        <w:rPr>
          <w:color w:val="04F44E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C4127"/>
        </w:rPr>
        <w:t xml:space="preserve">embajada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4F44E"/>
        </w:rPr>
        <w:t xml:space="preserve">cualquier </w:t>
      </w:r>
      <w:r>
        <w:rPr>
          <w:color w:val="04F44E"/>
        </w:rPr>
        <w:t xml:space="preserve">momento </w:t>
      </w:r>
      <w:r>
        <w:rPr>
          <w:color w:val="6A03D7"/>
        </w:rPr>
        <w:t xml:space="preserve">celebrará </w:t>
      </w:r>
      <w:r>
        <w:rPr>
          <w:color w:val="000000"/>
        </w:rPr>
        <w:t xml:space="preserve">una </w:t>
      </w:r>
      <w:r>
        <w:rPr>
          <w:color w:val="6A03D7"/>
        </w:rPr>
        <w:t xml:space="preserve">fiesta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con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afincados </w:t>
      </w:r>
      <w:r>
        <w:rPr>
          <w:color w:val="000000"/>
        </w:rPr>
        <w:t xml:space="preserve">en </w:t>
      </w:r>
      <w:r>
        <w:rPr>
          <w:color w:val="04F44E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Hall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muchos </w:t>
      </w:r>
      <w:r>
        <w:rPr>
          <w:color w:val="58AD6D"/>
        </w:rPr>
        <w:t xml:space="preserve">periodistas </w:t>
      </w:r>
      <w:r>
        <w:rPr>
          <w:color w:val="58AD6D"/>
        </w:rPr>
        <w:t xml:space="preserve">acreditados </w:t>
      </w:r>
      <w:r>
        <w:rPr>
          <w:color w:val="000000"/>
        </w:rPr>
        <w:t xml:space="preserve">para </w:t>
      </w:r>
      <w:r>
        <w:rPr>
          <w:color w:val="04F44E"/>
        </w:rPr>
        <w:t xml:space="preserve">cubrir </w:t>
      </w:r>
      <w:r>
        <w:rPr>
          <w:color w:val="000000"/>
        </w:rPr>
        <w:t xml:space="preserve">este </w:t>
      </w:r>
      <w:r>
        <w:rPr>
          <w:color w:val="04F44E"/>
        </w:rPr>
        <w:t xml:space="preserve">evento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enclave </w:t>
      </w:r>
      <w:r>
        <w:rPr>
          <w:color w:val="04F44E"/>
        </w:rPr>
        <w:t xml:space="preserve">seguiremos </w:t>
      </w:r>
      <w:r>
        <w:rPr>
          <w:color w:val="000000"/>
        </w:rPr>
        <w:t xml:space="preserve">desde </w:t>
      </w:r>
      <w:r>
        <w:rPr>
          <w:color w:val="04F44E"/>
        </w:rPr>
        <w:t xml:space="preserve">España </w:t>
      </w:r>
      <w:r>
        <w:rPr>
          <w:color w:val="000000"/>
        </w:rPr>
        <w:t xml:space="preserve">el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58AD6D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Los </w:t>
      </w:r>
      <w:r>
        <w:rPr>
          <w:color w:val="04F44E"/>
        </w:rPr>
        <w:t xml:space="preserve">mercados </w:t>
      </w:r>
      <w:r>
        <w:rPr>
          <w:color w:val="000000"/>
        </w:rPr>
        <w:t xml:space="preserve">han </w:t>
      </w:r>
      <w:r>
        <w:rPr>
          <w:color w:val="04F44E"/>
        </w:rPr>
        <w:t xml:space="preserve">cerrado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6A03D7"/>
        </w:rPr>
        <w:t xml:space="preserve">ligeras </w:t>
      </w:r>
      <w:r>
        <w:rPr>
          <w:color w:val="04F44E"/>
        </w:rPr>
        <w:t xml:space="preserve">subidas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de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expertos </w:t>
      </w:r>
      <w:r>
        <w:rPr>
          <w:color w:val="AEA78F"/>
        </w:rPr>
        <w:t xml:space="preserve">vaticinan </w:t>
      </w:r>
      <w:r>
        <w:rPr>
          <w:color w:val="000000"/>
        </w:rPr>
        <w:t xml:space="preserve">un </w:t>
      </w:r>
      <w:r>
        <w:rPr>
          <w:color w:val="000000"/>
        </w:rPr>
        <w:t xml:space="preserve">batacazo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Bolsa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304195"/>
        </w:rPr>
        <w:t xml:space="preserve">ocurriría </w:t>
      </w:r>
      <w:r>
        <w:rPr>
          <w:color w:val="000000"/>
        </w:rPr>
        <w:t xml:space="preserve">lo </w:t>
      </w:r>
      <w:r>
        <w:rPr>
          <w:color w:val="04F44E"/>
        </w:rPr>
        <w:t xml:space="preserve">mismo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precio </w:t>
      </w:r>
      <w:r>
        <w:rPr>
          <w:color w:val="000000"/>
        </w:rPr>
        <w:t xml:space="preserve">del </w:t>
      </w:r>
      <w:r>
        <w:rPr>
          <w:color w:val="000000"/>
        </w:rPr>
        <w:t xml:space="preserve">oro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subir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Iingote </w:t>
      </w:r>
      <w:r>
        <w:rPr>
          <w:color w:val="000000"/>
        </w:rPr>
        <w:t xml:space="preserve">de </w:t>
      </w:r>
      <w:r>
        <w:rPr>
          <w:color w:val="000000"/>
        </w:rPr>
        <w:t xml:space="preserve">oro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kilo </w:t>
      </w:r>
      <w:r>
        <w:rPr>
          <w:color w:val="000000"/>
        </w:rPr>
        <w:t xml:space="preserve">vale </w:t>
      </w:r>
      <w:r>
        <w:rPr>
          <w:color w:val="6A03D7"/>
        </w:rPr>
        <w:t xml:space="preserve">casi </w:t>
      </w:r>
      <w:r>
        <w:rPr>
          <w:color w:val="000000"/>
        </w:rPr>
        <w:t xml:space="preserve">38.000 </w:t>
      </w:r>
      <w:r>
        <w:rPr>
          <w:color w:val="000000"/>
        </w:rPr>
        <w:t xml:space="preserve">€ </w:t>
      </w:r>
      <w:r>
        <w:rPr>
          <w:color w:val="000000"/>
        </w:rPr>
        <w:t xml:space="preserve">y </w:t>
      </w:r>
      <w:r>
        <w:rPr>
          <w:color w:val="04F44E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04F44E"/>
        </w:rPr>
        <w:t xml:space="preserve">revalorizarse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40.000 </w:t>
      </w:r>
      <w:r>
        <w:rPr>
          <w:color w:val="000000"/>
        </w:rPr>
        <w:t xml:space="preserve">si </w:t>
      </w:r>
      <w:r>
        <w:rPr>
          <w:color w:val="000000"/>
        </w:rPr>
        <w:t xml:space="preserve">gana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oro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en </w:t>
      </w:r>
      <w:r>
        <w:rPr>
          <w:color w:val="6A03D7"/>
        </w:rPr>
        <w:t xml:space="preserve">tiempos </w:t>
      </w:r>
      <w:r>
        <w:rPr>
          <w:color w:val="000000"/>
        </w:rPr>
        <w:t xml:space="preserve">de </w:t>
      </w:r>
      <w:r>
        <w:rPr>
          <w:color w:val="AEA78F"/>
        </w:rPr>
        <w:t xml:space="preserve">incertidumbre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valor </w:t>
      </w:r>
      <w:r>
        <w:rPr>
          <w:color w:val="6A03D7"/>
        </w:rPr>
        <w:t xml:space="preserve">refugio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gana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la </w:t>
      </w:r>
      <w:r>
        <w:rPr>
          <w:color w:val="AEA78F"/>
        </w:rPr>
        <w:t xml:space="preserve">incertidumbre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4F44E"/>
        </w:rPr>
        <w:t xml:space="preserve">grande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la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del </w:t>
      </w:r>
      <w:r>
        <w:rPr>
          <w:color w:val="000000"/>
        </w:rPr>
        <w:t xml:space="preserve">oro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4F44E"/>
        </w:rPr>
        <w:t xml:space="preserve">grande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4F44E"/>
        </w:rPr>
        <w:t xml:space="preserve">Incertidumbre </w:t>
      </w:r>
      <w:r>
        <w:rPr>
          <w:color w:val="000000"/>
        </w:rPr>
        <w:t xml:space="preserve">que </w:t>
      </w:r>
      <w:r>
        <w:rPr>
          <w:color w:val="04F44E"/>
        </w:rPr>
        <w:t xml:space="preserve">perjudica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mercados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han </w:t>
      </w:r>
      <w:r>
        <w:rPr>
          <w:color w:val="58AD6D"/>
        </w:rPr>
        <w:t xml:space="preserve">fallado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4F44E"/>
        </w:rPr>
        <w:t xml:space="preserve">nervios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de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se </w:t>
      </w:r>
      <w:r>
        <w:rPr>
          <w:color w:val="04F44E"/>
        </w:rPr>
        <w:t xml:space="preserve">traduciría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EA78F"/>
        </w:rPr>
        <w:t xml:space="preserve">fuerte </w:t>
      </w:r>
      <w:r>
        <w:rPr>
          <w:color w:val="6A03D7"/>
        </w:rPr>
        <w:t xml:space="preserve">caída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bolsa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Se </w:t>
      </w:r>
      <w:r>
        <w:rPr>
          <w:color w:val="000000"/>
        </w:rPr>
        <w:t xml:space="preserve">ponga </w:t>
      </w:r>
      <w:r>
        <w:rPr>
          <w:color w:val="000000"/>
        </w:rPr>
        <w:t xml:space="preserve">el </w:t>
      </w:r>
      <w:r>
        <w:rPr>
          <w:color w:val="04F44E"/>
        </w:rPr>
        <w:t xml:space="preserve">riesgo </w:t>
      </w:r>
      <w:r>
        <w:rPr>
          <w:color w:val="000000"/>
        </w:rPr>
        <w:t xml:space="preserve">de </w:t>
      </w:r>
      <w:r>
        <w:rPr>
          <w:color w:val="04F44E"/>
        </w:rPr>
        <w:t xml:space="preserve">mercado </w:t>
      </w:r>
      <w:r>
        <w:rPr>
          <w:color w:val="000000"/>
        </w:rPr>
        <w:t xml:space="preserve">en </w:t>
      </w:r>
      <w:r>
        <w:rPr>
          <w:color w:val="000000"/>
        </w:rPr>
        <w:t xml:space="preserve">modo </w:t>
      </w:r>
      <w:r>
        <w:rPr>
          <w:color w:val="000000"/>
        </w:rPr>
        <w:t xml:space="preserve">on </w:t>
      </w:r>
      <w:r>
        <w:rPr>
          <w:color w:val="000000"/>
        </w:rPr>
        <w:t xml:space="preserve">y </w:t>
      </w:r>
      <w:r>
        <w:rPr>
          <w:color w:val="000000"/>
        </w:rPr>
        <w:t xml:space="preserve">subiría </w:t>
      </w:r>
      <w:r>
        <w:rPr>
          <w:color w:val="000000"/>
        </w:rPr>
        <w:t xml:space="preserve">la </w:t>
      </w:r>
      <w:r>
        <w:rPr>
          <w:color w:val="000000"/>
        </w:rPr>
        <w:t xml:space="preserve">volatilidad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58AD6D"/>
        </w:rPr>
        <w:t xml:space="preserve">reacción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mercados </w:t>
      </w:r>
      <w:r>
        <w:rPr>
          <w:color w:val="000000"/>
        </w:rPr>
        <w:t xml:space="preserve">sería </w:t>
      </w:r>
      <w:r>
        <w:rPr>
          <w:color w:val="04F44E"/>
        </w:rPr>
        <w:t xml:space="preserve">adversa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gana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su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está </w:t>
      </w:r>
      <w:r>
        <w:rPr>
          <w:color w:val="04F44E"/>
        </w:rPr>
        <w:t xml:space="preserve">prácticamente </w:t>
      </w:r>
      <w:r>
        <w:rPr>
          <w:color w:val="000000"/>
        </w:rPr>
        <w:t xml:space="preserve">descontada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protagonista </w:t>
      </w:r>
      <w:r>
        <w:rPr>
          <w:color w:val="000000"/>
        </w:rPr>
        <w:t xml:space="preserve">la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mercados </w:t>
      </w:r>
      <w:r>
        <w:rPr>
          <w:color w:val="000000"/>
        </w:rPr>
        <w:t xml:space="preserve">y </w:t>
      </w:r>
      <w:r>
        <w:rPr>
          <w:color w:val="04F44E"/>
        </w:rPr>
        <w:t xml:space="preserve">mañana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lo </w:t>
      </w:r>
      <w:r>
        <w:rPr>
          <w:color w:val="000000"/>
        </w:rPr>
        <w:t xml:space="preserve">será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Diputados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hablado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socialistas </w:t>
      </w:r>
      <w:r>
        <w:rPr>
          <w:color w:val="04F44E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votará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 </w:t>
      </w:r>
      <w:r>
        <w:rPr>
          <w:color w:val="000000"/>
        </w:rPr>
        <w:t xml:space="preserve">, </w:t>
      </w:r>
      <w:r>
        <w:rPr>
          <w:color w:val="04F44E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8AD6D"/>
        </w:rPr>
        <w:t xml:space="preserve">descartado </w:t>
      </w:r>
      <w:r>
        <w:rPr>
          <w:color w:val="000000"/>
        </w:rPr>
        <w:t xml:space="preserve">la </w:t>
      </w:r>
      <w:r>
        <w:rPr>
          <w:color w:val="AEA78F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,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y </w:t>
      </w:r>
      <w:r>
        <w:rPr>
          <w:color w:val="AEA78F"/>
        </w:rPr>
        <w:t xml:space="preserve">PP </w:t>
      </w:r>
      <w:r>
        <w:rPr>
          <w:color w:val="04F44E"/>
        </w:rPr>
        <w:t xml:space="preserve">empezarán </w:t>
      </w:r>
      <w:r>
        <w:rPr>
          <w:color w:val="000000"/>
        </w:rPr>
        <w:t xml:space="preserve">a </w:t>
      </w:r>
      <w:r>
        <w:rPr>
          <w:color w:val="04F44E"/>
        </w:rPr>
        <w:t xml:space="preserve">negociar </w:t>
      </w:r>
      <w:r>
        <w:rPr>
          <w:color w:val="000000"/>
        </w:rPr>
        <w:t xml:space="preserve">las </w:t>
      </w:r>
      <w:r>
        <w:rPr>
          <w:color w:val="04F44E"/>
        </w:rPr>
        <w:t xml:space="preserve">cuentas </w:t>
      </w:r>
      <w:r>
        <w:rPr>
          <w:color w:val="04F44E"/>
        </w:rPr>
        <w:t xml:space="preserve">públicas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hoja </w:t>
      </w:r>
      <w:r>
        <w:rPr>
          <w:color w:val="000000"/>
        </w:rPr>
        <w:t xml:space="preserve">de </w:t>
      </w:r>
      <w:r>
        <w:rPr>
          <w:color w:val="000000"/>
        </w:rPr>
        <w:t xml:space="preserve">ruta </w:t>
      </w:r>
      <w:r>
        <w:rPr>
          <w:color w:val="000000"/>
        </w:rPr>
        <w:t xml:space="preserve">del </w:t>
      </w:r>
      <w:r>
        <w:rPr>
          <w:color w:val="AEA78F"/>
        </w:rPr>
        <w:t xml:space="preserve">pacto </w:t>
      </w:r>
      <w:r>
        <w:rPr>
          <w:color w:val="000000"/>
        </w:rPr>
        <w:t xml:space="preserve">entre </w:t>
      </w:r>
      <w:r>
        <w:rPr>
          <w:color w:val="AEA78F"/>
        </w:rPr>
        <w:t xml:space="preserve">PP </w:t>
      </w:r>
      <w:r>
        <w:rPr>
          <w:color w:val="000000"/>
        </w:rPr>
        <w:t xml:space="preserve">y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ha </w:t>
      </w:r>
      <w:r>
        <w:rPr>
          <w:color w:val="04F44E"/>
        </w:rPr>
        <w:t xml:space="preserve">empezado </w:t>
      </w:r>
      <w:r>
        <w:rPr>
          <w:color w:val="000000"/>
        </w:rPr>
        <w:t xml:space="preserve">su </w:t>
      </w:r>
      <w:r>
        <w:rPr>
          <w:color w:val="58AD6D"/>
        </w:rPr>
        <w:t xml:space="preserve">andadura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para </w:t>
      </w:r>
      <w:r>
        <w:rPr>
          <w:color w:val="AEA78F"/>
        </w:rPr>
        <w:t xml:space="preserve">apoyar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autónomos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04F44E"/>
        </w:rPr>
        <w:t xml:space="preserve">ahora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grupos </w:t>
      </w:r>
      <w:r>
        <w:rPr>
          <w:color w:val="AEA78F"/>
        </w:rPr>
        <w:t xml:space="preserve">parlamentarios </w:t>
      </w:r>
      <w:r>
        <w:rPr>
          <w:color w:val="04F44E"/>
        </w:rPr>
        <w:t xml:space="preserve">negociando </w:t>
      </w:r>
      <w:r>
        <w:rPr>
          <w:color w:val="000000"/>
        </w:rPr>
        <w:t xml:space="preserve">, </w:t>
      </w:r>
      <w:r>
        <w:rPr>
          <w:color w:val="58AD6D"/>
        </w:rPr>
        <w:t xml:space="preserve">enmendando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4F44E"/>
        </w:rPr>
        <w:t xml:space="preserve">quiere </w:t>
      </w:r>
      <w:r>
        <w:rPr>
          <w:color w:val="000000"/>
        </w:rPr>
        <w:t xml:space="preserve">sumar </w:t>
      </w:r>
      <w:r>
        <w:rPr>
          <w:color w:val="000000"/>
        </w:rPr>
        <w:t xml:space="preserve">al </w:t>
      </w:r>
      <w:r>
        <w:rPr>
          <w:color w:val="000000"/>
        </w:rPr>
        <w:t xml:space="preserve">Psoe </w:t>
      </w:r>
      <w:r>
        <w:rPr>
          <w:color w:val="000000"/>
        </w:rPr>
        <w:t xml:space="preserve">. </w:t>
      </w:r>
      <w:r>
        <w:rPr>
          <w:color w:val="304195"/>
        </w:rPr>
        <w:t xml:space="preserve">Confiamos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Partido-Socialista </w:t>
      </w:r>
      <w:r>
        <w:rPr>
          <w:color w:val="04F44E"/>
        </w:rPr>
        <w:t xml:space="preserve">aquello </w:t>
      </w:r>
      <w:r>
        <w:rPr>
          <w:color w:val="000000"/>
        </w:rPr>
        <w:t xml:space="preserve">que </w:t>
      </w:r>
      <w:r>
        <w:rPr>
          <w:color w:val="58AD6D"/>
        </w:rPr>
        <w:t xml:space="preserve">firmo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pueda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4F44E"/>
        </w:rPr>
        <w:t xml:space="preserve">acuerdos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4F44E"/>
        </w:rPr>
        <w:t xml:space="preserve">urgente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AEA78F"/>
        </w:rPr>
        <w:t xml:space="preserve">generales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4F44E"/>
        </w:rPr>
        <w:t xml:space="preserve">quiero </w:t>
      </w:r>
      <w:r>
        <w:rPr>
          <w:color w:val="000000"/>
        </w:rPr>
        <w:t xml:space="preserve">volvera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AEA78F"/>
        </w:rPr>
        <w:t xml:space="preserve">apelación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responsabilidad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grupos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aunque </w:t>
      </w:r>
      <w:r>
        <w:rPr>
          <w:color w:val="D28AD2"/>
        </w:rPr>
        <w:t xml:space="preserve">llaman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negociación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diálogo </w:t>
      </w:r>
      <w:r>
        <w:rPr>
          <w:color w:val="000000"/>
        </w:rPr>
        <w:t xml:space="preserve">, </w:t>
      </w:r>
      <w:r>
        <w:rPr>
          <w:color w:val="04F44E"/>
        </w:rPr>
        <w:t xml:space="preserve">consenso </w:t>
      </w:r>
      <w:r>
        <w:rPr>
          <w:color w:val="000000"/>
        </w:rPr>
        <w:t xml:space="preserve">para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4F44E"/>
        </w:rPr>
        <w:t xml:space="preserve">acuerdos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4F44E"/>
        </w:rPr>
        <w:t xml:space="preserve">distintas </w:t>
      </w:r>
      <w:r>
        <w:rPr>
          <w:color w:val="04F44E"/>
        </w:rPr>
        <w:t xml:space="preserve">formaciones </w:t>
      </w:r>
      <w:r>
        <w:rPr>
          <w:color w:val="AEA78F"/>
        </w:rPr>
        <w:t xml:space="preserve">políticas </w:t>
      </w:r>
      <w:r>
        <w:rPr>
          <w:color w:val="000000"/>
        </w:rPr>
        <w:t xml:space="preserve">para </w:t>
      </w:r>
      <w:r>
        <w:rPr>
          <w:color w:val="000000"/>
        </w:rPr>
        <w:t xml:space="preserve">velar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4F44E"/>
        </w:rPr>
        <w:t xml:space="preserve">intereses </w:t>
      </w:r>
      <w:r>
        <w:rPr>
          <w:color w:val="000000"/>
        </w:rPr>
        <w:t xml:space="preserve">de </w:t>
      </w:r>
      <w:r>
        <w:rPr>
          <w:color w:val="04F44E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nuestro </w:t>
      </w:r>
      <w:r>
        <w:rPr>
          <w:color w:val="04F44E"/>
        </w:rPr>
        <w:t xml:space="preserve">objetivo </w:t>
      </w:r>
      <w:r>
        <w:rPr>
          <w:color w:val="04F44E"/>
        </w:rPr>
        <w:t xml:space="preserve">básico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4F44E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apoyo </w:t>
      </w:r>
      <w:r>
        <w:rPr>
          <w:color w:val="000000"/>
        </w:rPr>
        <w:t xml:space="preserve">es </w:t>
      </w:r>
      <w:r>
        <w:rPr>
          <w:color w:val="04F44E"/>
        </w:rPr>
        <w:t xml:space="preserve">imposible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serán </w:t>
      </w:r>
      <w:r>
        <w:rPr>
          <w:color w:val="000000"/>
        </w:rPr>
        <w:t xml:space="preserve">unos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continuistas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aprobado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los </w:t>
      </w:r>
      <w:r>
        <w:rPr>
          <w:color w:val="04F44E"/>
        </w:rPr>
        <w:t xml:space="preserve">últimos </w:t>
      </w:r>
      <w:r>
        <w:rPr>
          <w:color w:val="6A03D7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4F44E"/>
        </w:rPr>
        <w:t xml:space="preserve">mayoría </w:t>
      </w:r>
      <w:r>
        <w:rPr>
          <w:color w:val="AEA78F"/>
        </w:rPr>
        <w:t xml:space="preserve">absoluta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4F44E"/>
        </w:rPr>
        <w:t xml:space="preserve">distintos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6A03D7"/>
        </w:rPr>
        <w:t xml:space="preserve">difícil </w:t>
      </w:r>
      <w:r>
        <w:rPr>
          <w:color w:val="000000"/>
        </w:rPr>
        <w:t xml:space="preserve">que </w:t>
      </w:r>
      <w:r>
        <w:rPr>
          <w:color w:val="000000"/>
        </w:rPr>
        <w:t xml:space="preserve">podamos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decir </w:t>
      </w:r>
      <w:r>
        <w:rPr>
          <w:color w:val="04F44E"/>
        </w:rPr>
        <w:t xml:space="preserve">imposible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4F44E"/>
        </w:rPr>
        <w:t xml:space="preserve">tampoco </w:t>
      </w:r>
      <w:r>
        <w:rPr>
          <w:color w:val="000000"/>
        </w:rPr>
        <w:t xml:space="preserve">se </w:t>
      </w:r>
      <w:r>
        <w:rPr>
          <w:color w:val="C2527D"/>
        </w:rPr>
        <w:t xml:space="preserve">abstendrán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no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creérselo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mismo </w:t>
      </w:r>
      <w:r>
        <w:rPr>
          <w:color w:val="04F44E"/>
        </w:rPr>
        <w:t xml:space="preserve">portavoz </w:t>
      </w:r>
      <w:r>
        <w:rPr>
          <w:color w:val="AEA78F"/>
        </w:rPr>
        <w:t xml:space="preserve">socialista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juro </w:t>
      </w:r>
      <w:r>
        <w:rPr>
          <w:color w:val="000000"/>
        </w:rPr>
        <w:t xml:space="preserve">y </w:t>
      </w:r>
      <w:r>
        <w:rPr>
          <w:color w:val="000000"/>
        </w:rPr>
        <w:t xml:space="preserve">perjuro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C2527D"/>
        </w:rPr>
        <w:t xml:space="preserve">abstener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que </w:t>
      </w:r>
      <w:r>
        <w:rPr>
          <w:color w:val="AEA78F"/>
        </w:rPr>
        <w:t xml:space="preserve">Mariano-Rajoy </w:t>
      </w:r>
      <w:r>
        <w:rPr>
          <w:color w:val="000000"/>
        </w:rPr>
        <w:t xml:space="preserve">fuera </w:t>
      </w:r>
      <w:r>
        <w:rPr>
          <w:color w:val="AEA78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AEA78F"/>
        </w:rPr>
        <w:t xml:space="preserve">prudencia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4F44E"/>
        </w:rPr>
        <w:t xml:space="preserve">cogerlo </w:t>
      </w:r>
      <w:r>
        <w:rPr>
          <w:color w:val="000000"/>
        </w:rPr>
        <w:t xml:space="preserve">entre </w:t>
      </w:r>
      <w:r>
        <w:rPr>
          <w:color w:val="000000"/>
        </w:rPr>
        <w:t xml:space="preserve">Alfileres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, </w:t>
      </w:r>
      <w:r>
        <w:rPr>
          <w:color w:val="AEA78F"/>
        </w:rPr>
        <w:t xml:space="preserve">Rajoy </w:t>
      </w:r>
      <w:r>
        <w:rPr>
          <w:color w:val="58AD6D"/>
        </w:rPr>
        <w:t xml:space="preserve">acabará </w:t>
      </w:r>
      <w:r>
        <w:rPr>
          <w:color w:val="04F44E"/>
        </w:rPr>
        <w:t xml:space="preserve">exigiendo </w:t>
      </w:r>
      <w:r>
        <w:rPr>
          <w:color w:val="000000"/>
        </w:rPr>
        <w:t xml:space="preserve">la </w:t>
      </w:r>
      <w:r>
        <w:rPr>
          <w:color w:val="AEA78F"/>
        </w:rPr>
        <w:t xml:space="preserve">abstención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EA78F"/>
        </w:rPr>
        <w:t xml:space="preserve">socialistas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304195"/>
        </w:rPr>
        <w:t xml:space="preserve">rehenes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plenitud </w:t>
      </w:r>
      <w:r>
        <w:rPr>
          <w:color w:val="000000"/>
        </w:rPr>
        <w:t xml:space="preserve">de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presidenta </w:t>
      </w:r>
      <w:r>
        <w:rPr>
          <w:color w:val="000000"/>
        </w:rPr>
        <w:t xml:space="preserve">del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, </w:t>
      </w:r>
      <w:r>
        <w:rPr>
          <w:color w:val="304195"/>
        </w:rPr>
        <w:t xml:space="preserve">Ana-Pastor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4F44E"/>
        </w:rPr>
        <w:t xml:space="preserve">fecha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apertura </w:t>
      </w:r>
      <w:r>
        <w:rPr>
          <w:color w:val="AEA78F"/>
        </w:rPr>
        <w:t xml:space="preserve">solemne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4F44E"/>
        </w:rPr>
        <w:t xml:space="preserve">jueves </w:t>
      </w:r>
      <w:r>
        <w:rPr>
          <w:color w:val="000000"/>
        </w:rPr>
        <w:t xml:space="preserve">17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6A03D7"/>
        </w:rPr>
        <w:t xml:space="preserve">Felipe-VI </w:t>
      </w:r>
      <w:r>
        <w:rPr>
          <w:color w:val="04F44E"/>
        </w:rPr>
        <w:t xml:space="preserve">presidirá </w:t>
      </w:r>
      <w:r>
        <w:rPr>
          <w:color w:val="000000"/>
        </w:rPr>
        <w:t xml:space="preserve">este </w:t>
      </w:r>
      <w:r>
        <w:rPr>
          <w:color w:val="AEA78F"/>
        </w:rPr>
        <w:t xml:space="preserve">acto </w:t>
      </w:r>
      <w:r>
        <w:rPr>
          <w:color w:val="000000"/>
        </w:rPr>
        <w:t xml:space="preserve">como </w:t>
      </w:r>
      <w:r>
        <w:rPr>
          <w:color w:val="04F44E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anterior </w:t>
      </w:r>
      <w:r>
        <w:rPr>
          <w:color w:val="000000"/>
        </w:rPr>
        <w:t xml:space="preserve">, </w:t>
      </w:r>
      <w:r>
        <w:rPr>
          <w:color w:val="AEA78F"/>
        </w:rPr>
        <w:t xml:space="preserve">celebrada </w:t>
      </w:r>
      <w:r>
        <w:rPr>
          <w:color w:val="000000"/>
        </w:rPr>
        <w:t xml:space="preserve">hace </w:t>
      </w:r>
      <w:r>
        <w:rPr>
          <w:color w:val="6A03D7"/>
        </w:rPr>
        <w:t xml:space="preserve">casi </w:t>
      </w:r>
      <w:r>
        <w:rPr>
          <w:color w:val="000000"/>
        </w:rPr>
        <w:t xml:space="preserve">5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6A03D7"/>
        </w:rPr>
        <w:t xml:space="preserve">reinaba </w:t>
      </w:r>
      <w:r>
        <w:rPr>
          <w:color w:val="000000"/>
        </w:rPr>
        <w:t xml:space="preserve">don </w:t>
      </w:r>
      <w:r>
        <w:rPr>
          <w:color w:val="6A03D7"/>
        </w:rPr>
        <w:t xml:space="preserve">Juan-Carlos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Comisión-Europea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58AD6D"/>
        </w:rPr>
        <w:t xml:space="preserve">palabra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4F44E"/>
        </w:rPr>
        <w:t xml:space="preserve">Luis </w:t>
      </w:r>
      <w:r>
        <w:rPr>
          <w:color w:val="000000"/>
        </w:rPr>
        <w:t xml:space="preserve">De </w:t>
      </w:r>
      <w:r>
        <w:rPr>
          <w:color w:val="304195"/>
        </w:rPr>
        <w:t xml:space="preserve">Guindos </w:t>
      </w:r>
      <w:r>
        <w:rPr>
          <w:color w:val="000000"/>
        </w:rPr>
        <w:t xml:space="preserve">ha </w:t>
      </w:r>
      <w:r>
        <w:rPr>
          <w:color w:val="58AD6D"/>
        </w:rPr>
        <w:t xml:space="preserve">tratado </w:t>
      </w:r>
      <w:r>
        <w:rPr>
          <w:color w:val="000000"/>
        </w:rPr>
        <w:t xml:space="preserve">de </w:t>
      </w:r>
      <w:r>
        <w:rPr>
          <w:color w:val="304195"/>
        </w:rPr>
        <w:t xml:space="preserve">recabar </w:t>
      </w:r>
      <w:r>
        <w:rPr>
          <w:color w:val="000000"/>
        </w:rPr>
        <w:t xml:space="preserve">el </w:t>
      </w:r>
      <w:r>
        <w:rPr>
          <w:color w:val="AEA78F"/>
        </w:rPr>
        <w:t xml:space="preserve">apoyo </w:t>
      </w:r>
      <w:r>
        <w:rPr>
          <w:color w:val="000000"/>
        </w:rPr>
        <w:t xml:space="preserve">del </w:t>
      </w:r>
      <w:r>
        <w:rPr>
          <w:color w:val="58AD6D"/>
        </w:rPr>
        <w:t xml:space="preserve">Parlamento </w:t>
      </w:r>
      <w:r>
        <w:rPr>
          <w:color w:val="AEA78F"/>
        </w:rPr>
        <w:t xml:space="preserve">europeo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desbloqueen </w:t>
      </w:r>
      <w:r>
        <w:rPr>
          <w:color w:val="000000"/>
        </w:rPr>
        <w:t xml:space="preserve">los </w:t>
      </w:r>
      <w:r>
        <w:rPr>
          <w:color w:val="04F44E"/>
        </w:rPr>
        <w:t xml:space="preserve">fondos </w:t>
      </w:r>
      <w:r>
        <w:rPr>
          <w:color w:val="AEA78F"/>
        </w:rPr>
        <w:t xml:space="preserve">estructurales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es </w:t>
      </w:r>
      <w:r>
        <w:rPr>
          <w:color w:val="04F44E"/>
        </w:rPr>
        <w:t xml:space="preserve">cumplir </w:t>
      </w:r>
      <w:r>
        <w:rPr>
          <w:color w:val="000000"/>
        </w:rPr>
        <w:t xml:space="preserve">el </w:t>
      </w:r>
      <w:r>
        <w:rPr>
          <w:color w:val="000000"/>
        </w:rPr>
        <w:t xml:space="preserve">3,1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el </w:t>
      </w:r>
      <w:r>
        <w:rPr>
          <w:color w:val="000000"/>
        </w:rPr>
        <w:t xml:space="preserve">4,6 </w:t>
      </w:r>
      <w:r>
        <w:rPr>
          <w:color w:val="000000"/>
        </w:rPr>
        <w:t xml:space="preserve">. </w:t>
      </w:r>
      <w:r>
        <w:rPr>
          <w:color w:val="04F44E"/>
        </w:rPr>
        <w:t xml:space="preserve">España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4F44E"/>
        </w:rPr>
        <w:t xml:space="preserve">gran </w:t>
      </w:r>
      <w:r>
        <w:rPr>
          <w:color w:val="04F44E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4F44E"/>
        </w:rPr>
        <w:t xml:space="preserve">siguen </w:t>
      </w:r>
      <w:r>
        <w:rPr>
          <w:color w:val="000000"/>
        </w:rPr>
        <w:t xml:space="preserve">haciendo </w:t>
      </w:r>
      <w:r>
        <w:rPr>
          <w:color w:val="04F44E"/>
        </w:rPr>
        <w:t xml:space="preserve">reformas </w:t>
      </w:r>
      <w:r>
        <w:rPr>
          <w:color w:val="000000"/>
        </w:rPr>
        <w:t xml:space="preserve">. </w:t>
      </w:r>
      <w:r>
        <w:rPr>
          <w:color w:val="000000"/>
        </w:rPr>
        <w:t xml:space="preserve">Francisco-González </w:t>
      </w:r>
      <w:r>
        <w:rPr>
          <w:color w:val="04F44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4F44E"/>
        </w:rPr>
        <w:t xml:space="preserve">necesario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grupos </w:t>
      </w:r>
      <w:r>
        <w:rPr>
          <w:color w:val="AEA78F"/>
        </w:rPr>
        <w:t xml:space="preserve">políticos </w:t>
      </w:r>
      <w:r>
        <w:rPr>
          <w:color w:val="000000"/>
        </w:rPr>
        <w:t xml:space="preserve">``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04F44E"/>
        </w:rPr>
        <w:t xml:space="preserve">nuevo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continuar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04F44E"/>
        </w:rPr>
        <w:t xml:space="preserve">reformas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6A03D7"/>
        </w:rPr>
        <w:t xml:space="preserve">buenos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hasta </w:t>
      </w:r>
      <w:r>
        <w:rPr>
          <w:color w:val="04F44E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EA78F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4F44E"/>
        </w:rPr>
        <w:t xml:space="preserve">situación </w:t>
      </w:r>
      <w:r>
        <w:rPr>
          <w:color w:val="AEA78F"/>
        </w:rPr>
        <w:t xml:space="preserve">parlamentaria </w:t>
      </w:r>
      <w:r>
        <w:rPr>
          <w:color w:val="04F44E"/>
        </w:rPr>
        <w:t xml:space="preserve">distinta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lograr </w:t>
      </w:r>
      <w:r>
        <w:rPr>
          <w:color w:val="000000"/>
        </w:rPr>
        <w:t xml:space="preserve">esos </w:t>
      </w:r>
      <w:r>
        <w:rPr>
          <w:color w:val="AEA78F"/>
        </w:rPr>
        <w:t xml:space="preserve">pactos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4F44E"/>
        </w:rPr>
        <w:t xml:space="preserve">hablar </w:t>
      </w:r>
      <w:r>
        <w:rPr>
          <w:color w:val="000000"/>
        </w:rPr>
        <w:t xml:space="preserve">unos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4F44E"/>
        </w:rPr>
        <w:t xml:space="preserve">siga </w:t>
      </w:r>
      <w:r>
        <w:rPr>
          <w:color w:val="04F44E"/>
        </w:rPr>
        <w:t xml:space="preserve">hacia </w:t>
      </w:r>
      <w:r>
        <w:rPr>
          <w:color w:val="6A03D7"/>
        </w:rPr>
        <w:t xml:space="preserve">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hacemos </w:t>
      </w:r>
      <w:r>
        <w:rPr>
          <w:color w:val="000000"/>
        </w:rPr>
        <w:t xml:space="preserve">asi </w:t>
      </w:r>
      <w:r>
        <w:rPr>
          <w:color w:val="04F44E"/>
        </w:rPr>
        <w:t xml:space="preserve">España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4F44E"/>
        </w:rPr>
        <w:t xml:space="preserve">gran </w:t>
      </w:r>
      <w:r>
        <w:rPr>
          <w:color w:val="04F44E"/>
        </w:rPr>
        <w:t xml:space="preserve">futuro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vivienda </w:t>
      </w:r>
      <w:r>
        <w:rPr>
          <w:color w:val="04F44E"/>
        </w:rPr>
        <w:t xml:space="preserve">sigue </w:t>
      </w:r>
      <w:r>
        <w:rPr>
          <w:color w:val="04F44E"/>
        </w:rPr>
        <w:t xml:space="preserve">recuperándose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6A03D7"/>
        </w:rPr>
        <w:t xml:space="preserve">casi </w:t>
      </w:r>
      <w:r>
        <w:rPr>
          <w:color w:val="000000"/>
        </w:rPr>
        <w:t xml:space="preserve">35.000 </w:t>
      </w:r>
      <w:r>
        <w:rPr>
          <w:color w:val="04F44E"/>
        </w:rPr>
        <w:t xml:space="preserve">operaciones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supone </w:t>
      </w:r>
      <w:r>
        <w:rPr>
          <w:color w:val="000000"/>
        </w:rPr>
        <w:t xml:space="preserve">un </w:t>
      </w:r>
      <w:r>
        <w:rPr>
          <w:color w:val="04F44E"/>
        </w:rPr>
        <w:t xml:space="preserve">aumento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13,2 </w:t>
      </w:r>
      <w:r>
        <w:rPr>
          <w:color w:val="000000"/>
        </w:rPr>
        <w:t xml:space="preserve">%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al </w:t>
      </w:r>
      <w:r>
        <w:rPr>
          <w:color w:val="04F44E"/>
        </w:rPr>
        <w:t xml:space="preserve">mismo </w:t>
      </w:r>
      <w:r>
        <w:rPr>
          <w:color w:val="000000"/>
        </w:rPr>
        <w:t xml:space="preserve">mes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que </w:t>
      </w:r>
      <w:r>
        <w:rPr>
          <w:color w:val="04F44E"/>
        </w:rPr>
        <w:t xml:space="preserve">mejora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000000"/>
        </w:rPr>
        <w:t xml:space="preserve">fijamos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subido </w:t>
      </w:r>
      <w:r>
        <w:rPr>
          <w:color w:val="000000"/>
        </w:rPr>
        <w:t xml:space="preserve">las </w:t>
      </w:r>
      <w:r>
        <w:rPr>
          <w:color w:val="04F44E"/>
        </w:rPr>
        <w:t xml:space="preserve">operaciones </w:t>
      </w:r>
      <w:r>
        <w:rPr>
          <w:color w:val="000000"/>
        </w:rPr>
        <w:t xml:space="preserve">un </w:t>
      </w:r>
      <w:r>
        <w:rPr>
          <w:color w:val="000000"/>
        </w:rPr>
        <w:t xml:space="preserve">29,3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6A03D7"/>
        </w:rPr>
        <w:t xml:space="preserve">recupera </w:t>
      </w:r>
      <w:r>
        <w:rPr>
          <w:color w:val="000000"/>
        </w:rPr>
        <w:t xml:space="preserve">el </w:t>
      </w:r>
      <w:r>
        <w:rPr>
          <w:color w:val="04F44E"/>
        </w:rPr>
        <w:t xml:space="preserve">mercado </w:t>
      </w:r>
      <w:r>
        <w:rPr>
          <w:color w:val="04F44E"/>
        </w:rPr>
        <w:t xml:space="preserve">inmobiliario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región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capital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4F44E"/>
        </w:rPr>
        <w:t xml:space="preserve">vendiendo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precios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recuperación </w:t>
      </w:r>
      <w:r>
        <w:rPr>
          <w:color w:val="000000"/>
        </w:rPr>
        <w:t xml:space="preserve">es </w:t>
      </w:r>
      <w:r>
        <w:rPr>
          <w:color w:val="AEA78F"/>
        </w:rPr>
        <w:t xml:space="preserve">evidente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04F44E"/>
        </w:rPr>
        <w:t xml:space="preserve">precios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y </w:t>
      </w:r>
      <w:r>
        <w:rPr>
          <w:color w:val="04F44E"/>
        </w:rPr>
        <w:t xml:space="preserve">además </w:t>
      </w:r>
      <w:r>
        <w:rPr>
          <w:color w:val="000000"/>
        </w:rPr>
        <w:t xml:space="preserve">a </w:t>
      </w:r>
      <w:r>
        <w:rPr>
          <w:color w:val="04F44E"/>
        </w:rPr>
        <w:t xml:space="preserve">ritmos </w:t>
      </w:r>
      <w:r>
        <w:rPr>
          <w:color w:val="04F44E"/>
        </w:rPr>
        <w:t xml:space="preserve">interesantes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58AD6D"/>
        </w:rPr>
        <w:t xml:space="preserve">cinco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6A03D7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58AD6D"/>
        </w:rPr>
        <w:t xml:space="preserve">descrito </w:t>
      </w:r>
      <w:r>
        <w:rPr>
          <w:color w:val="000000"/>
        </w:rPr>
        <w:t xml:space="preserve">, </w:t>
      </w:r>
      <w:r>
        <w:rPr>
          <w:color w:val="6A03D7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Villaverde </w:t>
      </w:r>
      <w:r>
        <w:rPr>
          <w:color w:val="000000"/>
        </w:rPr>
        <w:t xml:space="preserve">y </w:t>
      </w:r>
      <w:r>
        <w:rPr>
          <w:color w:val="000000"/>
        </w:rPr>
        <w:t xml:space="preserve">Vicálvaro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4F44E"/>
        </w:rPr>
        <w:t xml:space="preserve">indica </w:t>
      </w:r>
      <w:r>
        <w:rPr>
          <w:color w:val="000000"/>
        </w:rPr>
        <w:t xml:space="preserve">que </w:t>
      </w:r>
      <w:r>
        <w:rPr>
          <w:color w:val="04F44E"/>
        </w:rPr>
        <w:t xml:space="preserve">Madrid </w:t>
      </w:r>
      <w:r>
        <w:rPr>
          <w:color w:val="04F44E"/>
        </w:rPr>
        <w:t xml:space="preserve">junto </w:t>
      </w:r>
      <w:r>
        <w:rPr>
          <w:color w:val="000000"/>
        </w:rPr>
        <w:t xml:space="preserve">con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un </w:t>
      </w:r>
      <w:r>
        <w:rPr>
          <w:color w:val="04F44E"/>
        </w:rPr>
        <w:t xml:space="preserve">mercado </w:t>
      </w:r>
      <w:r>
        <w:rPr>
          <w:color w:val="304195"/>
        </w:rPr>
        <w:t xml:space="preserve">completamente </w:t>
      </w:r>
      <w:r>
        <w:rPr>
          <w:color w:val="04F44E"/>
        </w:rPr>
        <w:t xml:space="preserve">distinto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juzgado </w:t>
      </w:r>
      <w:r>
        <w:rPr>
          <w:color w:val="000000"/>
        </w:rPr>
        <w:t xml:space="preserve">de </w:t>
      </w:r>
      <w:r>
        <w:rPr>
          <w:color w:val="04F44E"/>
        </w:rPr>
        <w:t xml:space="preserve">San-Sebastián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sin </w:t>
      </w:r>
      <w:r>
        <w:rPr>
          <w:color w:val="04F44E"/>
        </w:rPr>
        <w:t xml:space="preserve">efecto </w:t>
      </w:r>
      <w:r>
        <w:rPr>
          <w:color w:val="000000"/>
        </w:rPr>
        <w:t xml:space="preserve">la </w:t>
      </w:r>
      <w:r>
        <w:rPr>
          <w:color w:val="04F44E"/>
        </w:rPr>
        <w:t xml:space="preserve">prohibición </w:t>
      </w:r>
      <w:r>
        <w:rPr>
          <w:color w:val="000000"/>
        </w:rPr>
        <w:t xml:space="preserve">de </w:t>
      </w:r>
      <w:r>
        <w:rPr>
          <w:color w:val="6A03D7"/>
        </w:rPr>
        <w:t xml:space="preserve">celebrar </w:t>
      </w:r>
      <w:r>
        <w:rPr>
          <w:color w:val="6A03D7"/>
        </w:rPr>
        <w:t xml:space="preserve">corridas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plaza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de </w:t>
      </w:r>
      <w:r>
        <w:rPr>
          <w:color w:val="000000"/>
        </w:rPr>
        <w:t xml:space="preserve">ILLunbe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4F44E"/>
        </w:rPr>
        <w:t xml:space="preserve">anterior </w:t>
      </w:r>
      <w:r>
        <w:rPr>
          <w:color w:val="04F44E"/>
        </w:rPr>
        <w:t xml:space="preserve">Gobierno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de </w:t>
      </w:r>
      <w:r>
        <w:rPr>
          <w:color w:val="C2527D"/>
        </w:rPr>
        <w:t xml:space="preserve">Bildu </w:t>
      </w:r>
      <w:r>
        <w:rPr>
          <w:color w:val="000000"/>
        </w:rPr>
        <w:t xml:space="preserve">quien </w:t>
      </w:r>
      <w:r>
        <w:rPr>
          <w:color w:val="58AD6D"/>
        </w:rPr>
        <w:t xml:space="preserve">prohibió </w:t>
      </w:r>
      <w:r>
        <w:rPr>
          <w:color w:val="04F44E"/>
        </w:rPr>
        <w:t xml:space="preserve">alli </w:t>
      </w:r>
      <w:r>
        <w:rPr>
          <w:color w:val="000000"/>
        </w:rPr>
        <w:t xml:space="preserve">en </w:t>
      </w:r>
      <w:r>
        <w:rPr>
          <w:color w:val="000000"/>
        </w:rPr>
        <w:t xml:space="preserve">2013 </w:t>
      </w:r>
      <w:r>
        <w:rPr>
          <w:color w:val="000000"/>
        </w:rPr>
        <w:t xml:space="preserve">la </w:t>
      </w:r>
      <w:r>
        <w:rPr>
          <w:color w:val="6A03D7"/>
        </w:rPr>
        <w:t xml:space="preserve">celebración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corridas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tras </w:t>
      </w:r>
      <w:r>
        <w:rPr>
          <w:color w:val="000000"/>
        </w:rPr>
        <w:t xml:space="preserve">el </w:t>
      </w:r>
      <w:r>
        <w:rPr>
          <w:color w:val="04F44E"/>
        </w:rPr>
        <w:t xml:space="preserve">recurso </w:t>
      </w:r>
      <w:r>
        <w:rPr>
          <w:color w:val="000000"/>
        </w:rPr>
        <w:t xml:space="preserve">del </w:t>
      </w:r>
      <w:r>
        <w:rPr>
          <w:color w:val="04F44E"/>
        </w:rPr>
        <w:t xml:space="preserve">grupo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4F44E"/>
        </w:rPr>
        <w:t xml:space="preserve">aquella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ajustada </w:t>
      </w:r>
      <w:r>
        <w:rPr>
          <w:color w:val="000000"/>
        </w:rPr>
        <w:t xml:space="preserve">a </w:t>
      </w:r>
      <w:r>
        <w:rPr>
          <w:color w:val="AEA78F"/>
        </w:rPr>
        <w:t xml:space="preserve">derecho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deja </w:t>
      </w:r>
      <w:r>
        <w:rPr>
          <w:color w:val="000000"/>
        </w:rPr>
        <w:t xml:space="preserve">sin </w:t>
      </w:r>
      <w:r>
        <w:rPr>
          <w:color w:val="04F44E"/>
        </w:rPr>
        <w:t xml:space="preserve">efecto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304195"/>
        </w:rPr>
        <w:t xml:space="preserve">ancianas </w:t>
      </w:r>
      <w:r>
        <w:rPr>
          <w:color w:val="000000"/>
        </w:rPr>
        <w:t xml:space="preserve">, </w:t>
      </w:r>
      <w:r>
        <w:rPr>
          <w:color w:val="58AD6D"/>
        </w:rPr>
        <w:t xml:space="preserve">madre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80 </w:t>
      </w:r>
      <w:r>
        <w:rPr>
          <w:color w:val="000000"/>
        </w:rPr>
        <w:t xml:space="preserve">y </w:t>
      </w:r>
      <w:r>
        <w:rPr>
          <w:color w:val="000000"/>
        </w:rPr>
        <w:t xml:space="preserve">102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vivienda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Orense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cobrado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D28AD2"/>
        </w:rPr>
        <w:t xml:space="preserve">llamas </w:t>
      </w:r>
      <w:r>
        <w:rPr>
          <w:color w:val="000000"/>
        </w:rPr>
        <w:t xml:space="preserve">han </w:t>
      </w:r>
      <w:r>
        <w:rPr>
          <w:color w:val="D28AD2"/>
        </w:rPr>
        <w:t xml:space="preserve">devorado </w:t>
      </w:r>
      <w:r>
        <w:rPr>
          <w:color w:val="000000"/>
        </w:rPr>
        <w:t xml:space="preserve">un </w:t>
      </w:r>
      <w:r>
        <w:rPr>
          <w:color w:val="000000"/>
        </w:rPr>
        <w:t xml:space="preserve">aserradero </w:t>
      </w:r>
      <w:r>
        <w:rPr>
          <w:color w:val="04F44E"/>
        </w:rPr>
        <w:t xml:space="preserve">entero </w:t>
      </w:r>
      <w:r>
        <w:rPr>
          <w:color w:val="000000"/>
        </w:rPr>
        <w:t xml:space="preserve">en </w:t>
      </w:r>
      <w:r>
        <w:rPr>
          <w:color w:val="6A03D7"/>
        </w:rPr>
        <w:t xml:space="preserve">Lugo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de </w:t>
      </w:r>
      <w:r>
        <w:rPr>
          <w:color w:val="304195"/>
        </w:rPr>
        <w:t xml:space="preserve">emergencia </w:t>
      </w:r>
      <w:r>
        <w:rPr>
          <w:color w:val="6A03D7"/>
        </w:rPr>
        <w:t xml:space="preserve">sevillanos </w:t>
      </w:r>
      <w:r>
        <w:rPr>
          <w:color w:val="04F44E"/>
        </w:rPr>
        <w:t xml:space="preserve">recibían </w:t>
      </w:r>
      <w:r>
        <w:rPr>
          <w:color w:val="000000"/>
        </w:rPr>
        <w:t xml:space="preserve">de </w:t>
      </w:r>
      <w:r>
        <w:rPr>
          <w:color w:val="304195"/>
        </w:rPr>
        <w:t xml:space="preserve">madrugada </w:t>
      </w:r>
      <w:r>
        <w:rPr>
          <w:color w:val="000000"/>
        </w:rPr>
        <w:t xml:space="preserve">la </w:t>
      </w:r>
      <w:r>
        <w:rPr>
          <w:color w:val="04F44E"/>
        </w:rPr>
        <w:t xml:space="preserve">llamada </w:t>
      </w:r>
      <w:r>
        <w:rPr>
          <w:color w:val="000000"/>
        </w:rPr>
        <w:t xml:space="preserve">de </w:t>
      </w:r>
      <w:r>
        <w:rPr>
          <w:color w:val="6A03D7"/>
        </w:rPr>
        <w:t xml:space="preserve">alerta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D28AD2"/>
        </w:rPr>
        <w:t xml:space="preserve">fuego </w:t>
      </w:r>
      <w:r>
        <w:rPr>
          <w:color w:val="000000"/>
        </w:rPr>
        <w:t xml:space="preserve">, </w:t>
      </w:r>
      <w:r>
        <w:rPr>
          <w:color w:val="D28AD2"/>
        </w:rPr>
        <w:t xml:space="preserve">fuego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4F44E"/>
        </w:rPr>
        <w:t xml:space="preserve">calle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4F44E"/>
        </w:rPr>
        <w:t xml:space="preserve">planta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AEA78F"/>
        </w:rPr>
        <w:t xml:space="preserve">bloque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pisos </w:t>
      </w:r>
      <w:r>
        <w:rPr>
          <w:color w:val="D28AD2"/>
        </w:rPr>
        <w:t xml:space="preserve">ardía </w:t>
      </w:r>
      <w:r>
        <w:rPr>
          <w:color w:val="000000"/>
        </w:rPr>
        <w:t xml:space="preserve">por </w:t>
      </w:r>
      <w:r>
        <w:rPr>
          <w:color w:val="6A03D7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Increíblemente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4F44E"/>
        </w:rPr>
        <w:t xml:space="preserve">parecía </w:t>
      </w:r>
      <w:r>
        <w:rPr>
          <w:color w:val="000000"/>
        </w:rPr>
        <w:t xml:space="preserve">un </w:t>
      </w:r>
      <w:r>
        <w:rPr>
          <w:color w:val="58AD6D"/>
        </w:rPr>
        <w:t xml:space="preserve">infierno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piso </w:t>
      </w:r>
      <w:r>
        <w:rPr>
          <w:color w:val="000000"/>
        </w:rPr>
        <w:t xml:space="preserve">Vivian </w:t>
      </w:r>
      <w:r>
        <w:rPr>
          <w:color w:val="000000"/>
        </w:rPr>
        <w:t xml:space="preserve">dos </w:t>
      </w:r>
      <w:r>
        <w:rPr>
          <w:color w:val="304195"/>
        </w:rPr>
        <w:t xml:space="preserve">anciana </w:t>
      </w:r>
      <w:r>
        <w:rPr>
          <w:color w:val="58AD6D"/>
        </w:rPr>
        <w:t xml:space="preserve">madre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28AD2"/>
        </w:rPr>
        <w:t xml:space="preserve">llamas </w:t>
      </w:r>
      <w:r>
        <w:rPr>
          <w:color w:val="000000"/>
        </w:rPr>
        <w:t xml:space="preserve">se </w:t>
      </w:r>
      <w:r>
        <w:rPr>
          <w:color w:val="04F44E"/>
        </w:rPr>
        <w:t xml:space="preserve">extendieron </w:t>
      </w:r>
      <w:r>
        <w:rPr>
          <w:color w:val="304195"/>
        </w:rPr>
        <w:t xml:space="preserve">rápidamente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4195"/>
        </w:rPr>
        <w:t xml:space="preserve">escaleras </w:t>
      </w:r>
      <w:r>
        <w:rPr>
          <w:color w:val="000000"/>
        </w:rPr>
        <w:t xml:space="preserve">y </w:t>
      </w:r>
      <w:r>
        <w:rPr>
          <w:color w:val="6A03D7"/>
        </w:rPr>
        <w:t xml:space="preserve">alcanzaba </w:t>
      </w:r>
      <w:r>
        <w:rPr>
          <w:color w:val="000000"/>
        </w:rPr>
        <w:t xml:space="preserve">la </w:t>
      </w:r>
      <w:r>
        <w:rPr>
          <w:color w:val="304195"/>
        </w:rPr>
        <w:t xml:space="preserve">azotea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Qué </w:t>
      </w:r>
      <w:r>
        <w:rPr>
          <w:color w:val="304195"/>
        </w:rPr>
        <w:t xml:space="preserve">tragedia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80 </w:t>
      </w:r>
      <w:r>
        <w:rPr>
          <w:color w:val="58AD6D"/>
        </w:rPr>
        <w:t xml:space="preserve">años </w:t>
      </w:r>
      <w:r>
        <w:rPr>
          <w:color w:val="6A03D7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304195"/>
        </w:rPr>
        <w:t xml:space="preserve">rastras </w:t>
      </w:r>
      <w:r>
        <w:rPr>
          <w:color w:val="000000"/>
        </w:rPr>
        <w:t xml:space="preserve">pero </w:t>
      </w:r>
      <w:r>
        <w:rPr>
          <w:color w:val="6A03D7"/>
        </w:rPr>
        <w:t xml:space="preserve">regresó </w:t>
      </w:r>
      <w:r>
        <w:rPr>
          <w:color w:val="000000"/>
        </w:rPr>
        <w:t xml:space="preserve">para </w:t>
      </w:r>
      <w:r>
        <w:rPr>
          <w:color w:val="304195"/>
        </w:rPr>
        <w:t xml:space="preserve">intentar </w:t>
      </w:r>
      <w:r>
        <w:rPr>
          <w:color w:val="6A03D7"/>
        </w:rPr>
        <w:t xml:space="preserve">salvar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102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Ante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dieran </w:t>
      </w:r>
      <w:r>
        <w:rPr>
          <w:color w:val="04F44E"/>
        </w:rPr>
        <w:t xml:space="preserve">cuenta </w:t>
      </w:r>
      <w:r>
        <w:rPr>
          <w:color w:val="000000"/>
        </w:rPr>
        <w:t xml:space="preserve">Habían </w:t>
      </w:r>
      <w:r>
        <w:rPr>
          <w:color w:val="58AD6D"/>
        </w:rPr>
        <w:t xml:space="preserve">entrado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4F44E"/>
        </w:rPr>
        <w:t xml:space="preserve">ambas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calcinadas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40 </w:t>
      </w:r>
      <w:r>
        <w:rPr>
          <w:color w:val="58AD6D"/>
        </w:rPr>
        <w:t xml:space="preserve">años </w:t>
      </w:r>
      <w:r>
        <w:rPr>
          <w:color w:val="000000"/>
        </w:rPr>
        <w:t xml:space="preserve">o </w:t>
      </w:r>
      <w:r>
        <w:rPr>
          <w:color w:val="000000"/>
        </w:rPr>
        <w:t xml:space="preserve">50 </w:t>
      </w:r>
      <w:r>
        <w:rPr>
          <w:color w:val="000000"/>
        </w:rPr>
        <w:t xml:space="preserve">viviendo </w:t>
      </w:r>
      <w:r>
        <w:rPr>
          <w:color w:val="04F44E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58AD6D"/>
        </w:rPr>
        <w:t xml:space="preserve">hombre </w:t>
      </w:r>
      <w:r>
        <w:rPr>
          <w:color w:val="000000"/>
        </w:rPr>
        <w:t xml:space="preserve">ha </w:t>
      </w:r>
      <w:r>
        <w:rPr>
          <w:color w:val="04F44E"/>
        </w:rPr>
        <w:t xml:space="preserve">perdido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Orense </w:t>
      </w:r>
      <w:r>
        <w:rPr>
          <w:color w:val="304195"/>
        </w:rPr>
        <w:t xml:space="preserve">atrapado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28AD2"/>
        </w:rPr>
        <w:t xml:space="preserve">llamas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encontraba </w:t>
      </w:r>
      <w:r>
        <w:rPr>
          <w:color w:val="6A03D7"/>
        </w:rPr>
        <w:t xml:space="preserve">durmiendo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semiabandonado </w:t>
      </w:r>
      <w:r>
        <w:rPr>
          <w:color w:val="04F44E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04F44E"/>
        </w:rPr>
        <w:t xml:space="preserve">parece </w:t>
      </w:r>
      <w:r>
        <w:rPr>
          <w:color w:val="58AD6D"/>
        </w:rPr>
        <w:t xml:space="preserve">ambos </w:t>
      </w:r>
      <w:r>
        <w:rPr>
          <w:color w:val="000000"/>
        </w:rPr>
        <w:t xml:space="preserve">eran </w:t>
      </w:r>
      <w:r>
        <w:rPr>
          <w:color w:val="304195"/>
        </w:rPr>
        <w:t xml:space="preserve">indigentes </w:t>
      </w:r>
      <w:r>
        <w:rPr>
          <w:color w:val="000000"/>
        </w:rPr>
        <w:t xml:space="preserve">y </w:t>
      </w:r>
      <w:r>
        <w:rPr>
          <w:color w:val="000000"/>
        </w:rPr>
        <w:t xml:space="preserve">solían </w:t>
      </w:r>
      <w:r>
        <w:rPr>
          <w:color w:val="6A03D7"/>
        </w:rPr>
        <w:t xml:space="preserve">dormir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4F44E"/>
        </w:rPr>
        <w:t xml:space="preserve">propiedad </w:t>
      </w:r>
      <w:r>
        <w:rPr>
          <w:color w:val="000000"/>
        </w:rPr>
        <w:t xml:space="preserve">. </w:t>
      </w:r>
      <w:r>
        <w:rPr>
          <w:color w:val="04F44E"/>
        </w:rPr>
        <w:t xml:space="preserve">Sólo </w:t>
      </w:r>
      <w:r>
        <w:rPr>
          <w:color w:val="000000"/>
        </w:rPr>
        <w:t xml:space="preserve">uno </w:t>
      </w:r>
      <w:r>
        <w:rPr>
          <w:color w:val="58AD6D"/>
        </w:rPr>
        <w:t xml:space="preserve">consiguió </w:t>
      </w:r>
      <w:r>
        <w:rPr>
          <w:color w:val="304195"/>
        </w:rPr>
        <w:t xml:space="preserve">escapar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28AD2"/>
        </w:rPr>
        <w:t xml:space="preserve">llamas </w:t>
      </w:r>
      <w:r>
        <w:rPr>
          <w:color w:val="000000"/>
        </w:rPr>
        <w:t xml:space="preserve">con </w:t>
      </w:r>
      <w:r>
        <w:rPr>
          <w:color w:val="D28AD2"/>
        </w:rPr>
        <w:t xml:space="preserve">quemaduras </w:t>
      </w:r>
      <w:r>
        <w:rPr>
          <w:color w:val="304195"/>
        </w:rPr>
        <w:t xml:space="preserve">graves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6A03D7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en </w:t>
      </w:r>
      <w:r>
        <w:rPr>
          <w:color w:val="000000"/>
        </w:rPr>
        <w:t xml:space="preserve">Villalba-Lugo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4F44E"/>
        </w:rPr>
        <w:t xml:space="preserve">reducido </w:t>
      </w:r>
      <w:r>
        <w:rPr>
          <w:color w:val="000000"/>
        </w:rPr>
        <w:t xml:space="preserve">a </w:t>
      </w:r>
      <w:r>
        <w:rPr>
          <w:color w:val="D28AD2"/>
        </w:rPr>
        <w:t xml:space="preserve">cenizas </w:t>
      </w:r>
      <w:r>
        <w:rPr>
          <w:color w:val="04F44E"/>
        </w:rPr>
        <w:t xml:space="preserve">gran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aserradero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4F44E"/>
        </w:rPr>
        <w:t xml:space="preserve">emplear </w:t>
      </w:r>
      <w:r>
        <w:rPr>
          <w:color w:val="000000"/>
        </w:rPr>
        <w:t xml:space="preserve">a </w:t>
      </w:r>
      <w:r>
        <w:rPr>
          <w:color w:val="04F44E"/>
        </w:rPr>
        <w:t xml:space="preserve">fondo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28AD2"/>
        </w:rPr>
        <w:t xml:space="preserve">llamas </w:t>
      </w:r>
      <w:r>
        <w:rPr>
          <w:color w:val="000000"/>
        </w:rPr>
        <w:t xml:space="preserve">se </w:t>
      </w:r>
      <w:r>
        <w:rPr>
          <w:color w:val="04F44E"/>
        </w:rPr>
        <w:t xml:space="preserve">extendieran </w:t>
      </w:r>
      <w:r>
        <w:rPr>
          <w:color w:val="304195"/>
        </w:rPr>
        <w:t xml:space="preserve">rápidamente </w:t>
      </w:r>
      <w:r>
        <w:rPr>
          <w:color w:val="000000"/>
        </w:rPr>
        <w:t xml:space="preserve">. </w:t>
      </w:r>
      <w:r>
        <w:rPr>
          <w:color w:val="6A03D7"/>
        </w:rPr>
        <w:t xml:space="preserve">Afortunadamente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que </w:t>
      </w:r>
      <w:r>
        <w:rPr>
          <w:color w:val="58AD6D"/>
        </w:rPr>
        <w:t xml:space="preserve">lamentar </w:t>
      </w:r>
      <w:r>
        <w:rPr>
          <w:color w:val="000000"/>
        </w:rPr>
        <w:t xml:space="preserve">daños </w:t>
      </w:r>
      <w:r>
        <w:rPr>
          <w:color w:val="04F44E"/>
        </w:rPr>
        <w:t xml:space="preserve">personales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cumplen </w:t>
      </w:r>
      <w:r>
        <w:rPr>
          <w:color w:val="000000"/>
        </w:rPr>
        <w:t xml:space="preserve">122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hallazgo </w:t>
      </w:r>
      <w:r>
        <w:rPr>
          <w:color w:val="000000"/>
        </w:rPr>
        <w:t xml:space="preserve">que </w:t>
      </w:r>
      <w:r>
        <w:rPr>
          <w:color w:val="04F44E"/>
        </w:rPr>
        <w:t xml:space="preserve">revolución </w:t>
      </w:r>
      <w:r>
        <w:rPr>
          <w:color w:val="000000"/>
        </w:rPr>
        <w:t xml:space="preserve">la </w:t>
      </w:r>
      <w:r>
        <w:rPr>
          <w:color w:val="04F44E"/>
        </w:rPr>
        <w:t xml:space="preserve">Medicina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4F44E"/>
        </w:rPr>
        <w:t xml:space="preserve">descubrimiento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Rayos-X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000000"/>
        </w:rPr>
        <w:t xml:space="preserve">el </w:t>
      </w:r>
      <w:r>
        <w:rPr>
          <w:color w:val="04F44E"/>
        </w:rPr>
        <w:t xml:space="preserve">Día-Internacional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Radiología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4F44E"/>
        </w:rPr>
        <w:t xml:space="preserve">especialidad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dia </w:t>
      </w:r>
      <w:r>
        <w:rPr>
          <w:color w:val="04F44E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4F44E"/>
        </w:rPr>
        <w:t xml:space="preserve">especialistas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4F44E"/>
        </w:rPr>
        <w:t xml:space="preserve">avances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más </w:t>
      </w:r>
      <w:r>
        <w:rPr>
          <w:color w:val="6A03D7"/>
        </w:rPr>
        <w:t xml:space="preserve">fácil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4F44E"/>
        </w:rPr>
        <w:t xml:space="preserve">personas </w:t>
      </w:r>
      <w:r>
        <w:rPr>
          <w:color w:val="000000"/>
        </w:rPr>
        <w:t xml:space="preserve">. </w:t>
      </w:r>
      <w:r>
        <w:rPr>
          <w:color w:val="04F44E"/>
        </w:rPr>
        <w:t xml:space="preserve">Hablamos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hallazgo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produjo </w:t>
      </w:r>
      <w:r>
        <w:rPr>
          <w:color w:val="000000"/>
        </w:rPr>
        <w:t xml:space="preserve">hace </w:t>
      </w:r>
      <w:r>
        <w:rPr>
          <w:color w:val="04F44E"/>
        </w:rPr>
        <w:t xml:space="preserve">exactamente </w:t>
      </w:r>
      <w:r>
        <w:rPr>
          <w:color w:val="000000"/>
        </w:rPr>
        <w:t xml:space="preserve">122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como </w:t>
      </w:r>
      <w:r>
        <w:rPr>
          <w:color w:val="04F44E"/>
        </w:rPr>
        <w:t xml:space="preserve">protagonista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inventor </w:t>
      </w:r>
      <w:r>
        <w:rPr>
          <w:color w:val="000000"/>
        </w:rPr>
        <w:t xml:space="preserve">Wilhmen-Konrad </w:t>
      </w:r>
      <w:r>
        <w:rPr>
          <w:color w:val="000000"/>
        </w:rPr>
        <w:t xml:space="preserve">Runtgen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descubridor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rayos </w:t>
      </w:r>
      <w:r>
        <w:rPr>
          <w:color w:val="000000"/>
        </w:rPr>
        <w:t xml:space="preserve">X.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nacía </w:t>
      </w:r>
      <w:r>
        <w:rPr>
          <w:color w:val="000000"/>
        </w:rPr>
        <w:t xml:space="preserve">una </w:t>
      </w:r>
      <w:r>
        <w:rPr>
          <w:color w:val="04F44E"/>
        </w:rPr>
        <w:t xml:space="preserve">nueva </w:t>
      </w:r>
      <w:r>
        <w:rPr>
          <w:color w:val="04F44E"/>
        </w:rPr>
        <w:t xml:space="preserve">ciencia </w:t>
      </w:r>
      <w:r>
        <w:rPr>
          <w:color w:val="000000"/>
        </w:rPr>
        <w:t xml:space="preserve">, </w:t>
      </w:r>
      <w:r>
        <w:rPr>
          <w:color w:val="58AD6D"/>
        </w:rPr>
        <w:t xml:space="preserve">capaz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4F44E"/>
        </w:rPr>
        <w:t xml:space="preserve">humano </w:t>
      </w:r>
      <w:r>
        <w:rPr>
          <w:color w:val="04F44E"/>
        </w:rPr>
        <w:t xml:space="preserve">através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piel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podemos </w:t>
      </w:r>
      <w:r>
        <w:rPr>
          <w:color w:val="04F44E"/>
        </w:rPr>
        <w:t xml:space="preserve">utilizar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4F44E"/>
        </w:rPr>
        <w:t xml:space="preserve">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58AD6D"/>
        </w:rPr>
        <w:t xml:space="preserve">lesiones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vemos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dirigirA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4F44E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biopsias </w:t>
      </w:r>
      <w:r>
        <w:rPr>
          <w:color w:val="000000"/>
        </w:rPr>
        <w:t xml:space="preserve">o </w:t>
      </w:r>
      <w:r>
        <w:rPr>
          <w:color w:val="04F44E"/>
        </w:rPr>
        <w:t xml:space="preserve">tratamientos </w:t>
      </w:r>
      <w:r>
        <w:rPr>
          <w:color w:val="04F44E"/>
        </w:rPr>
        <w:t xml:space="preserve">locales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paciente </w:t>
      </w:r>
      <w:r>
        <w:rPr>
          <w:color w:val="000000"/>
        </w:rPr>
        <w:t xml:space="preserve">pueda </w:t>
      </w:r>
      <w:r>
        <w:rPr>
          <w:color w:val="04F44E"/>
        </w:rPr>
        <w:t xml:space="preserve">recibir </w:t>
      </w:r>
      <w:r>
        <w:rPr>
          <w:color w:val="000000"/>
        </w:rPr>
        <w:t xml:space="preserve">un </w:t>
      </w:r>
      <w:r>
        <w:rPr>
          <w:color w:val="04F44E"/>
        </w:rPr>
        <w:t xml:space="preserve">beneficio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proceso </w:t>
      </w:r>
      <w:r>
        <w:rPr>
          <w:color w:val="000000"/>
        </w:rPr>
        <w:t xml:space="preserve">sin </w:t>
      </w:r>
      <w:r>
        <w:rPr>
          <w:color w:val="04F44E"/>
        </w:rPr>
        <w:t xml:space="preserve">necesidad </w:t>
      </w:r>
      <w:r>
        <w:rPr>
          <w:color w:val="000000"/>
        </w:rPr>
        <w:t xml:space="preserve">de </w:t>
      </w:r>
      <w:r>
        <w:rPr>
          <w:color w:val="58AD6D"/>
        </w:rPr>
        <w:t xml:space="preserve">procedimiento </w:t>
      </w:r>
      <w:r>
        <w:rPr>
          <w:color w:val="000000"/>
        </w:rPr>
        <w:t xml:space="preserve">más </w:t>
      </w:r>
      <w:r>
        <w:rPr>
          <w:color w:val="58AD6D"/>
        </w:rPr>
        <w:t xml:space="preserve">agresivo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4F44E"/>
        </w:rPr>
        <w:t xml:space="preserve">tratamientos </w:t>
      </w:r>
      <w:r>
        <w:rPr>
          <w:color w:val="000000"/>
        </w:rPr>
        <w:t xml:space="preserve">quirúrgicos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4F44E"/>
        </w:rPr>
        <w:t xml:space="preserve">además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4F44E"/>
        </w:rPr>
        <w:t xml:space="preserve">especial </w:t>
      </w:r>
      <w:r>
        <w:rPr>
          <w:color w:val="AEA78F"/>
        </w:rPr>
        <w:t xml:space="preserve">hincapié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radiología </w:t>
      </w:r>
      <w:r>
        <w:rPr>
          <w:color w:val="000000"/>
        </w:rPr>
        <w:t xml:space="preserve">como </w:t>
      </w:r>
      <w:r>
        <w:rPr>
          <w:color w:val="58AD6D"/>
        </w:rPr>
        <w:t xml:space="preserve">método </w:t>
      </w:r>
      <w:r>
        <w:rPr>
          <w:color w:val="000000"/>
        </w:rPr>
        <w:t xml:space="preserve">de </w:t>
      </w:r>
      <w:r>
        <w:rPr>
          <w:color w:val="04F44E"/>
        </w:rPr>
        <w:t xml:space="preserve">cribado </w:t>
      </w:r>
      <w:r>
        <w:rPr>
          <w:color w:val="000000"/>
        </w:rPr>
        <w:t xml:space="preserve">y </w:t>
      </w:r>
      <w:r>
        <w:rPr>
          <w:color w:val="04F44E"/>
        </w:rPr>
        <w:t xml:space="preserve">diagnóstico </w:t>
      </w:r>
      <w:r>
        <w:rPr>
          <w:color w:val="000000"/>
        </w:rPr>
        <w:t xml:space="preserve">del </w:t>
      </w:r>
      <w:r>
        <w:rPr>
          <w:color w:val="04F44E"/>
        </w:rPr>
        <w:t xml:space="preserve">cáncer </w:t>
      </w:r>
      <w:r>
        <w:rPr>
          <w:color w:val="000000"/>
        </w:rPr>
        <w:t xml:space="preserve">de </w:t>
      </w:r>
      <w:r>
        <w:rPr>
          <w:color w:val="000000"/>
        </w:rPr>
        <w:t xml:space="preserve">mama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AEA78F"/>
        </w:rPr>
        <w:t xml:space="preserve">parte </w:t>
      </w:r>
      <w:r>
        <w:rPr>
          <w:color w:val="04F44E"/>
        </w:rPr>
        <w:t xml:space="preserve">reducción </w:t>
      </w:r>
      <w:r>
        <w:rPr>
          <w:color w:val="000000"/>
        </w:rPr>
        <w:t xml:space="preserve">dela </w:t>
      </w:r>
      <w:r>
        <w:rPr>
          <w:color w:val="04F44E"/>
        </w:rPr>
        <w:t xml:space="preserve">mortalidad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otra </w:t>
      </w:r>
      <w:r>
        <w:rPr>
          <w:color w:val="AEA78F"/>
        </w:rPr>
        <w:t xml:space="preserve">parte </w:t>
      </w:r>
      <w:r>
        <w:rPr>
          <w:color w:val="000000"/>
        </w:rPr>
        <w:t xml:space="preserve">, </w:t>
      </w:r>
      <w:r>
        <w:rPr>
          <w:color w:val="04F44E"/>
        </w:rPr>
        <w:t xml:space="preserve">permitir </w:t>
      </w:r>
      <w:r>
        <w:rPr>
          <w:color w:val="04F44E"/>
        </w:rPr>
        <w:t xml:space="preserve">aplicar </w:t>
      </w:r>
      <w:r>
        <w:rPr>
          <w:color w:val="AEA78F"/>
        </w:rPr>
        <w:t xml:space="preserve">opciones </w:t>
      </w:r>
      <w:r>
        <w:rPr>
          <w:color w:val="000000"/>
        </w:rPr>
        <w:t xml:space="preserve">de </w:t>
      </w:r>
      <w:r>
        <w:rPr>
          <w:color w:val="04F44E"/>
        </w:rPr>
        <w:t xml:space="preserve">tratamiento </w:t>
      </w:r>
      <w:r>
        <w:rPr>
          <w:color w:val="000000"/>
        </w:rPr>
        <w:t xml:space="preserve">menos </w:t>
      </w:r>
      <w:r>
        <w:rPr>
          <w:color w:val="58AD6D"/>
        </w:rPr>
        <w:t xml:space="preserve">agresiva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04F44E"/>
        </w:rPr>
        <w:t xml:space="preserve">impacto </w:t>
      </w:r>
      <w:r>
        <w:rPr>
          <w:color w:val="000000"/>
        </w:rPr>
        <w:t xml:space="preserve">Muy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mujeres </w:t>
      </w:r>
      <w:r>
        <w:rPr>
          <w:color w:val="4C4127"/>
        </w:rPr>
        <w:t xml:space="preserve">diagnosticadas </w:t>
      </w:r>
      <w:r>
        <w:rPr>
          <w:color w:val="000000"/>
        </w:rPr>
        <w:t xml:space="preserve">de </w:t>
      </w:r>
      <w:r>
        <w:rPr>
          <w:color w:val="04F44E"/>
        </w:rPr>
        <w:t xml:space="preserve">cáncer </w:t>
      </w:r>
      <w:r>
        <w:rPr>
          <w:color w:val="000000"/>
        </w:rPr>
        <w:t xml:space="preserve">de </w:t>
      </w:r>
      <w:r>
        <w:rPr>
          <w:color w:val="000000"/>
        </w:rPr>
        <w:t xml:space="preserve">mama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4F44E"/>
        </w:rPr>
        <w:t xml:space="preserve">posible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el </w:t>
      </w:r>
      <w:r>
        <w:rPr>
          <w:color w:val="04F44E"/>
        </w:rPr>
        <w:t xml:space="preserve">tratamiento </w:t>
      </w:r>
      <w:r>
        <w:rPr>
          <w:color w:val="04F44E"/>
        </w:rPr>
        <w:t xml:space="preserve">precoz </w:t>
      </w:r>
      <w:r>
        <w:rPr>
          <w:color w:val="000000"/>
        </w:rPr>
        <w:t xml:space="preserve">sino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4F44E"/>
        </w:rPr>
        <w:t xml:space="preserve">aplicación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terapias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invasivas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cirugía </w:t>
      </w:r>
      <w:r>
        <w:rPr>
          <w:color w:val="04F44E"/>
        </w:rPr>
        <w:t xml:space="preserve">convencional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calcula </w:t>
      </w:r>
      <w:r>
        <w:rPr>
          <w:color w:val="000000"/>
        </w:rPr>
        <w:t xml:space="preserve">que </w:t>
      </w:r>
      <w:r>
        <w:rPr>
          <w:color w:val="04F44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mamografías </w:t>
      </w:r>
      <w:r>
        <w:rPr>
          <w:color w:val="000000"/>
        </w:rPr>
        <w:t xml:space="preserve">se </w:t>
      </w:r>
      <w:r>
        <w:rPr>
          <w:color w:val="58AD6D"/>
        </w:rPr>
        <w:t xml:space="preserve">consigue </w:t>
      </w:r>
      <w:r>
        <w:rPr>
          <w:color w:val="04F44E"/>
        </w:rPr>
        <w:t xml:space="preserve">reducir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000000"/>
        </w:rPr>
        <w:t xml:space="preserve">40 </w:t>
      </w:r>
      <w:r>
        <w:rPr>
          <w:color w:val="000000"/>
        </w:rPr>
        <w:t xml:space="preserve">% </w:t>
      </w:r>
      <w:r>
        <w:rPr>
          <w:color w:val="000000"/>
        </w:rPr>
        <w:t xml:space="preserve">la </w:t>
      </w:r>
      <w:r>
        <w:rPr>
          <w:color w:val="04F44E"/>
        </w:rPr>
        <w:t xml:space="preserve">mortalidad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cáncer </w:t>
      </w:r>
      <w:r>
        <w:rPr>
          <w:color w:val="000000"/>
        </w:rPr>
        <w:t xml:space="preserve">de </w:t>
      </w:r>
      <w:r>
        <w:rPr>
          <w:color w:val="000000"/>
        </w:rPr>
        <w:t xml:space="preserve">mama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tumores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04F44E"/>
        </w:rPr>
        <w:t xml:space="preserve">mortalidad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4F44E"/>
        </w:rPr>
        <w:t xml:space="preserve">colon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4F44E"/>
        </w:rPr>
        <w:t xml:space="preserve">estómago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no </w:t>
      </w:r>
      <w:r>
        <w:rPr>
          <w:color w:val="58AD6D"/>
        </w:rPr>
        <w:t xml:space="preserve">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tratamientos </w:t>
      </w:r>
      <w:r>
        <w:rPr>
          <w:color w:val="000000"/>
        </w:rPr>
        <w:t xml:space="preserve">de </w:t>
      </w:r>
      <w:r>
        <w:rPr>
          <w:color w:val="04F44E"/>
        </w:rPr>
        <w:t xml:space="preserve">quimioterapia </w:t>
      </w:r>
      <w:r>
        <w:rPr>
          <w:color w:val="000000"/>
        </w:rPr>
        <w:t xml:space="preserve">. </w:t>
      </w:r>
      <w:r>
        <w:rPr>
          <w:color w:val="000000"/>
        </w:rPr>
        <w:t xml:space="preserve">Investigadores </w:t>
      </w:r>
      <w:r>
        <w:rPr>
          <w:color w:val="000000"/>
        </w:rPr>
        <w:t xml:space="preserve">del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biomédica </w:t>
      </w:r>
      <w:r>
        <w:rPr>
          <w:color w:val="000000"/>
        </w:rPr>
        <w:t xml:space="preserve">de </w:t>
      </w:r>
      <w:r>
        <w:rPr>
          <w:color w:val="000000"/>
        </w:rPr>
        <w:t xml:space="preserve">Bellvtige </w:t>
      </w:r>
      <w:r>
        <w:rPr>
          <w:color w:val="000000"/>
        </w:rPr>
        <w:t xml:space="preserve">han </w:t>
      </w:r>
      <w:r>
        <w:rPr>
          <w:color w:val="58AD6D"/>
        </w:rPr>
        <w:t xml:space="preserve">averiguado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tumores </w:t>
      </w:r>
      <w:r>
        <w:rPr>
          <w:color w:val="000000"/>
        </w:rPr>
        <w:t xml:space="preserve">son </w:t>
      </w:r>
      <w:r>
        <w:rPr>
          <w:color w:val="04F44E"/>
        </w:rPr>
        <w:t xml:space="preserve">resistentes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quimioterapia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tratamiento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4F44E"/>
        </w:rPr>
        <w:t xml:space="preserve">combate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técnicos </w:t>
      </w:r>
      <w:r>
        <w:rPr>
          <w:color w:val="000000"/>
        </w:rPr>
        <w:t xml:space="preserve">del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Biomédica </w:t>
      </w:r>
      <w:r>
        <w:rPr>
          <w:color w:val="000000"/>
        </w:rPr>
        <w:t xml:space="preserve">de </w:t>
      </w:r>
      <w:r>
        <w:rPr>
          <w:color w:val="000000"/>
        </w:rPr>
        <w:t xml:space="preserve">Bellvtige </w:t>
      </w:r>
      <w:r>
        <w:rPr>
          <w:color w:val="000000"/>
        </w:rPr>
        <w:t xml:space="preserve">han </w:t>
      </w:r>
      <w:r>
        <w:rPr>
          <w:color w:val="58AD6D"/>
        </w:rPr>
        <w:t xml:space="preserve">descubierto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causas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pérdida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gen </w:t>
      </w:r>
      <w:r>
        <w:rPr>
          <w:color w:val="AEA78F"/>
        </w:rPr>
        <w:t xml:space="preserve">clave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304195"/>
        </w:rPr>
        <w:t xml:space="preserve">desaparezcan </w:t>
      </w:r>
      <w:r>
        <w:rPr>
          <w:color w:val="000000"/>
        </w:rPr>
        <w:t xml:space="preserve">las </w:t>
      </w:r>
      <w:r>
        <w:rPr>
          <w:color w:val="304195"/>
        </w:rPr>
        <w:t xml:space="preserve">células </w:t>
      </w:r>
      <w:r>
        <w:rPr>
          <w:color w:val="04F44E"/>
        </w:rPr>
        <w:t xml:space="preserve">cancerigenas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gen </w:t>
      </w:r>
      <w:r>
        <w:rPr>
          <w:color w:val="04F44E"/>
        </w:rPr>
        <w:t xml:space="preserve">detectado </w:t>
      </w:r>
      <w:r>
        <w:rPr>
          <w:color w:val="000000"/>
        </w:rPr>
        <w:t xml:space="preserve">se </w:t>
      </w:r>
      <w:r>
        <w:rPr>
          <w:color w:val="04F44E"/>
        </w:rPr>
        <w:t xml:space="preserve">pierde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tumores </w:t>
      </w:r>
      <w:r>
        <w:rPr>
          <w:color w:val="000000"/>
        </w:rPr>
        <w:t xml:space="preserve">.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morir </w:t>
      </w:r>
      <w:r>
        <w:rPr>
          <w:color w:val="000000"/>
        </w:rPr>
        <w:t xml:space="preserve">Cuando </w:t>
      </w:r>
      <w:r>
        <w:rPr>
          <w:color w:val="000000"/>
        </w:rPr>
        <w:t xml:space="preserve">administrase </w:t>
      </w:r>
      <w:r>
        <w:rPr>
          <w:color w:val="000000"/>
        </w:rPr>
        <w:t xml:space="preserve">el </w:t>
      </w:r>
      <w:r>
        <w:rPr>
          <w:color w:val="000000"/>
        </w:rPr>
        <w:t xml:space="preserve">fármaco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han </w:t>
      </w:r>
      <w:r>
        <w:rPr>
          <w:color w:val="04F44E"/>
        </w:rPr>
        <w:t xml:space="preserve">desarrollado </w:t>
      </w:r>
      <w:r>
        <w:rPr>
          <w:color w:val="000000"/>
        </w:rPr>
        <w:t xml:space="preserve">una </w:t>
      </w:r>
      <w:r>
        <w:rPr>
          <w:color w:val="04F44E"/>
        </w:rPr>
        <w:t xml:space="preserve">especie </w:t>
      </w:r>
      <w:r>
        <w:rPr>
          <w:color w:val="000000"/>
        </w:rPr>
        <w:t xml:space="preserve">de </w:t>
      </w:r>
      <w:r>
        <w:rPr>
          <w:color w:val="000000"/>
        </w:rPr>
        <w:t xml:space="preserve">coraza </w:t>
      </w:r>
      <w:r>
        <w:rPr>
          <w:color w:val="04F44E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asi </w:t>
      </w:r>
      <w:r>
        <w:rPr>
          <w:color w:val="000000"/>
        </w:rPr>
        <w:t xml:space="preserve">han </w:t>
      </w:r>
      <w:r>
        <w:rPr>
          <w:color w:val="58AD6D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pasan </w:t>
      </w:r>
      <w:r>
        <w:rPr>
          <w:color w:val="000000"/>
        </w:rPr>
        <w:t xml:space="preserve">un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tumores </w:t>
      </w:r>
      <w:r>
        <w:rPr>
          <w:color w:val="000000"/>
        </w:rPr>
        <w:t xml:space="preserve">de </w:t>
      </w:r>
      <w:r>
        <w:rPr>
          <w:color w:val="04F44E"/>
        </w:rPr>
        <w:t xml:space="preserve">colon </w:t>
      </w:r>
      <w:r>
        <w:rPr>
          <w:color w:val="000000"/>
        </w:rPr>
        <w:t xml:space="preserve">y </w:t>
      </w:r>
      <w:r>
        <w:rPr>
          <w:color w:val="04F44E"/>
        </w:rPr>
        <w:t xml:space="preserve">estómago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4F44E"/>
        </w:rPr>
        <w:t xml:space="preserve">descubrimiento </w:t>
      </w:r>
      <w:r>
        <w:rPr>
          <w:color w:val="04F44E"/>
        </w:rPr>
        <w:t xml:space="preserve">Abre </w:t>
      </w:r>
      <w:r>
        <w:rPr>
          <w:color w:val="000000"/>
        </w:rPr>
        <w:t xml:space="preserve">otra </w:t>
      </w:r>
      <w:r>
        <w:rPr>
          <w:color w:val="000000"/>
        </w:rPr>
        <w:t xml:space="preserve">vía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4F44E"/>
        </w:rPr>
        <w:t xml:space="preserve">desarrollo </w:t>
      </w:r>
      <w:r>
        <w:rPr>
          <w:color w:val="000000"/>
        </w:rPr>
        <w:t xml:space="preserve">de </w:t>
      </w:r>
      <w:r>
        <w:rPr>
          <w:color w:val="04F44E"/>
        </w:rPr>
        <w:t xml:space="preserve">nuevo </w:t>
      </w:r>
      <w:r>
        <w:rPr>
          <w:color w:val="04F44E"/>
        </w:rPr>
        <w:t xml:space="preserve">medicamento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A03D7"/>
        </w:rPr>
        <w:t xml:space="preserve">Permite </w:t>
      </w:r>
      <w:r>
        <w:rPr>
          <w:color w:val="04F44E"/>
        </w:rPr>
        <w:t xml:space="preserve">especificar </w:t>
      </w:r>
      <w:r>
        <w:rPr>
          <w:color w:val="000000"/>
        </w:rPr>
        <w:t xml:space="preserve">a </w:t>
      </w:r>
      <w:r>
        <w:rPr>
          <w:color w:val="000000"/>
        </w:rPr>
        <w:t xml:space="preserve">cada </w:t>
      </w:r>
      <w:r>
        <w:rPr>
          <w:color w:val="04F44E"/>
        </w:rPr>
        <w:t xml:space="preserve">paciente </w:t>
      </w:r>
      <w:r>
        <w:rPr>
          <w:color w:val="000000"/>
        </w:rPr>
        <w:t xml:space="preserve">que </w:t>
      </w:r>
      <w:r>
        <w:rPr>
          <w:color w:val="000000"/>
        </w:rPr>
        <w:t xml:space="preserve">fármaco </w:t>
      </w:r>
      <w:r>
        <w:rPr>
          <w:color w:val="04F44E"/>
        </w:rPr>
        <w:t xml:space="preserve">recibir </w:t>
      </w:r>
      <w:r>
        <w:rPr>
          <w:color w:val="000000"/>
        </w:rPr>
        <w:t xml:space="preserve">. </w:t>
      </w:r>
      <w:r>
        <w:rPr>
          <w:color w:val="04F44E"/>
        </w:rPr>
        <w:t xml:space="preserve">Medicina </w:t>
      </w:r>
      <w:r>
        <w:rPr>
          <w:color w:val="04F44E"/>
        </w:rPr>
        <w:t xml:space="preserve">personalizada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4F44E"/>
        </w:rPr>
        <w:t xml:space="preserve">objetivo </w:t>
      </w:r>
      <w:r>
        <w:rPr>
          <w:color w:val="58AD6D"/>
        </w:rPr>
        <w:t xml:space="preserve">averiguar </w:t>
      </w:r>
      <w:r>
        <w:rPr>
          <w:color w:val="000000"/>
        </w:rPr>
        <w:t xml:space="preserve">si </w:t>
      </w:r>
      <w:r>
        <w:rPr>
          <w:color w:val="04F44E"/>
        </w:rPr>
        <w:t xml:space="preserve">recuperando </w:t>
      </w:r>
      <w:r>
        <w:rPr>
          <w:color w:val="04F44E"/>
        </w:rPr>
        <w:t xml:space="preserve">aquel </w:t>
      </w:r>
      <w:r>
        <w:rPr>
          <w:color w:val="000000"/>
        </w:rPr>
        <w:t xml:space="preserve">gen </w:t>
      </w:r>
      <w:r>
        <w:rPr>
          <w:color w:val="04F44E"/>
        </w:rPr>
        <w:t xml:space="preserve">perdido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paciente </w:t>
      </w:r>
      <w:r>
        <w:rPr>
          <w:color w:val="000000"/>
        </w:rPr>
        <w:t xml:space="preserve">tolerarán </w:t>
      </w:r>
      <w:r>
        <w:rPr>
          <w:color w:val="000000"/>
        </w:rPr>
        <w:t xml:space="preserve">la </w:t>
      </w:r>
      <w:r>
        <w:rPr>
          <w:color w:val="04F44E"/>
        </w:rPr>
        <w:t xml:space="preserve">quimioterapia </w:t>
      </w:r>
      <w:r>
        <w:rPr>
          <w:color w:val="000000"/>
        </w:rPr>
        <w:t xml:space="preserve">de </w:t>
      </w:r>
      <w:r>
        <w:rPr>
          <w:color w:val="04F44E"/>
        </w:rPr>
        <w:t xml:space="preserve">nuevo </w:t>
      </w:r>
      <w:r>
        <w:rPr>
          <w:color w:val="000000"/>
        </w:rPr>
        <w:t xml:space="preserve">. </w:t>
      </w:r>
      <w:r>
        <w:rPr>
          <w:color w:val="04F44E"/>
        </w:rPr>
        <w:t xml:space="preserve">Unas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aéreas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58AD6D"/>
        </w:rPr>
        <w:t xml:space="preserve">grabadas </w:t>
      </w:r>
      <w:r>
        <w:rPr>
          <w:color w:val="58AD6D"/>
        </w:rPr>
        <w:t xml:space="preserve">aparentemente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dron </w:t>
      </w:r>
      <w:r>
        <w:rPr>
          <w:color w:val="000000"/>
        </w:rPr>
        <w:t xml:space="preserve">están </w:t>
      </w:r>
      <w:r>
        <w:rPr>
          <w:color w:val="58AD6D"/>
        </w:rPr>
        <w:t xml:space="preserve">causando </w:t>
      </w:r>
      <w:r>
        <w:rPr>
          <w:color w:val="000000"/>
        </w:rPr>
        <w:t xml:space="preserve">furor </w:t>
      </w:r>
      <w:r>
        <w:rPr>
          <w:color w:val="000000"/>
        </w:rPr>
        <w:t xml:space="preserve">en </w:t>
      </w:r>
      <w:r>
        <w:rPr>
          <w:color w:val="04F44E"/>
        </w:rPr>
        <w:t xml:space="preserve">internet </w:t>
      </w:r>
      <w:r>
        <w:rPr>
          <w:color w:val="000000"/>
        </w:rPr>
        <w:t xml:space="preserve">. </w:t>
      </w:r>
      <w:r>
        <w:rPr>
          <w:color w:val="04F44E"/>
        </w:rPr>
        <w:t xml:space="preserve">Unas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aéreas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58AD6D"/>
        </w:rPr>
        <w:t xml:space="preserve">grabadas </w:t>
      </w:r>
      <w:r>
        <w:rPr>
          <w:color w:val="58AD6D"/>
        </w:rPr>
        <w:t xml:space="preserve">aparentemente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dron </w:t>
      </w:r>
      <w:r>
        <w:rPr>
          <w:color w:val="000000"/>
        </w:rPr>
        <w:t xml:space="preserve">están </w:t>
      </w:r>
      <w:r>
        <w:rPr>
          <w:color w:val="58AD6D"/>
        </w:rPr>
        <w:t xml:space="preserve">causando </w:t>
      </w:r>
      <w:r>
        <w:rPr>
          <w:color w:val="000000"/>
        </w:rPr>
        <w:t xml:space="preserve">furor </w:t>
      </w:r>
      <w:r>
        <w:rPr>
          <w:color w:val="000000"/>
        </w:rPr>
        <w:t xml:space="preserve">en </w:t>
      </w:r>
      <w:r>
        <w:rPr>
          <w:color w:val="04F44E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normativa </w:t>
      </w:r>
      <w:r>
        <w:rPr>
          <w:color w:val="58AD6D"/>
        </w:rPr>
        <w:t xml:space="preserve">prohíbe </w:t>
      </w:r>
      <w:r>
        <w:rPr>
          <w:color w:val="000000"/>
        </w:rPr>
        <w:t xml:space="preserve">tojamente </w:t>
      </w:r>
      <w:r>
        <w:rPr>
          <w:color w:val="304195"/>
        </w:rPr>
        <w:t xml:space="preserve">sobrevolar </w:t>
      </w:r>
      <w:r>
        <w:rPr>
          <w:color w:val="D28AD2"/>
        </w:rPr>
        <w:t xml:space="preserve">núcleos </w:t>
      </w:r>
      <w:r>
        <w:rPr>
          <w:color w:val="04F44E"/>
        </w:rPr>
        <w:t xml:space="preserve">urbanos </w:t>
      </w:r>
      <w:r>
        <w:rPr>
          <w:color w:val="04F44E"/>
        </w:rPr>
        <w:t xml:space="preserve">poblados </w:t>
      </w:r>
      <w:r>
        <w:rPr>
          <w:color w:val="000000"/>
        </w:rPr>
        <w:t xml:space="preserve">y </w:t>
      </w:r>
      <w:r>
        <w:rPr>
          <w:color w:val="04F44E"/>
        </w:rPr>
        <w:t xml:space="preserve">según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la </w:t>
      </w:r>
      <w:r>
        <w:rPr>
          <w:color w:val="6A03D7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000000"/>
        </w:rPr>
        <w:t xml:space="preserve">Seguridad-Aérea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4F44E"/>
        </w:rPr>
        <w:t xml:space="preserve">analizando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Habíamos </w:t>
      </w:r>
      <w:r>
        <w:rPr>
          <w:color w:val="58AD6D"/>
        </w:rPr>
        <w:t xml:space="preserve">visto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4F44E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Atravesando </w:t>
      </w:r>
      <w:r>
        <w:rPr>
          <w:color w:val="000000"/>
        </w:rPr>
        <w:t xml:space="preserve">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Cepsa </w:t>
      </w:r>
      <w:r>
        <w:rPr>
          <w:color w:val="000000"/>
        </w:rPr>
        <w:t xml:space="preserve">en </w:t>
      </w:r>
      <w:r>
        <w:rPr>
          <w:color w:val="304195"/>
        </w:rPr>
        <w:t xml:space="preserve">Castellana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Ventas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Retiro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Cristal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304195"/>
        </w:rPr>
        <w:t xml:space="preserve">sobrevolando </w:t>
      </w:r>
      <w:r>
        <w:rPr>
          <w:color w:val="000000"/>
        </w:rPr>
        <w:t xml:space="preserve">la </w:t>
      </w:r>
      <w:r>
        <w:rPr>
          <w:color w:val="CFE3C8"/>
        </w:rPr>
        <w:t xml:space="preserve">Rosaleda </w:t>
      </w:r>
      <w:r>
        <w:rPr>
          <w:color w:val="000000"/>
        </w:rPr>
        <w:t xml:space="preserve">a </w:t>
      </w:r>
      <w:r>
        <w:rPr>
          <w:color w:val="000000"/>
        </w:rPr>
        <w:t xml:space="preserve">ras </w:t>
      </w:r>
      <w:r>
        <w:rPr>
          <w:color w:val="000000"/>
        </w:rPr>
        <w:t xml:space="preserve">de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304195"/>
        </w:rPr>
        <w:t xml:space="preserve">Imágenes </w:t>
      </w:r>
      <w:r>
        <w:rPr>
          <w:color w:val="04F44E"/>
        </w:rPr>
        <w:t xml:space="preserve">increibles </w:t>
      </w:r>
      <w:r>
        <w:rPr>
          <w:color w:val="04F44E"/>
        </w:rPr>
        <w:t xml:space="preserve">incluso </w:t>
      </w:r>
      <w:r>
        <w:rPr>
          <w:color w:val="000000"/>
        </w:rPr>
        <w:t xml:space="preserve">del </w:t>
      </w:r>
      <w:r>
        <w:rPr>
          <w:color w:val="04F44E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Oriente </w:t>
      </w:r>
      <w:r>
        <w:rPr>
          <w:color w:val="000000"/>
        </w:rPr>
        <w:t xml:space="preserve">desde </w:t>
      </w:r>
      <w:r>
        <w:rPr>
          <w:color w:val="304195"/>
        </w:rPr>
        <w:t xml:space="preserve">varias </w:t>
      </w:r>
      <w:r>
        <w:rPr>
          <w:color w:val="000000"/>
        </w:rPr>
        <w:t xml:space="preserve">tomas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. </w:t>
      </w:r>
      <w:r>
        <w:rPr>
          <w:color w:val="000000"/>
        </w:rPr>
        <w:t xml:space="preserve">Planos </w:t>
      </w:r>
      <w:r>
        <w:rPr>
          <w:color w:val="000000"/>
        </w:rPr>
        <w:t xml:space="preserve">en </w:t>
      </w:r>
      <w:r>
        <w:rPr>
          <w:color w:val="304195"/>
        </w:rPr>
        <w:t xml:space="preserve">detalle </w:t>
      </w:r>
      <w:r>
        <w:rPr>
          <w:color w:val="000000"/>
        </w:rPr>
        <w:t xml:space="preserve">de </w:t>
      </w:r>
      <w:r>
        <w:rPr>
          <w:color w:val="6A03D7"/>
        </w:rPr>
        <w:t xml:space="preserve">lugares </w:t>
      </w:r>
      <w:r>
        <w:rPr>
          <w:color w:val="000000"/>
        </w:rPr>
        <w:t xml:space="preserve">emblemáticos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colgadas </w:t>
      </w:r>
      <w:r>
        <w:rPr>
          <w:color w:val="58AD6D"/>
        </w:rPr>
        <w:t xml:space="preserve">recientemente </w:t>
      </w:r>
      <w:r>
        <w:rPr>
          <w:color w:val="000000"/>
        </w:rPr>
        <w:t xml:space="preserve">en </w:t>
      </w:r>
      <w:r>
        <w:rPr>
          <w:color w:val="04F44E"/>
        </w:rPr>
        <w:t xml:space="preserve">internet </w:t>
      </w:r>
      <w:r>
        <w:rPr>
          <w:color w:val="000000"/>
        </w:rPr>
        <w:t xml:space="preserve">, </w:t>
      </w:r>
      <w:r>
        <w:rPr>
          <w:color w:val="000000"/>
        </w:rPr>
        <w:t xml:space="preserve">vienen </w:t>
      </w:r>
      <w:r>
        <w:rPr>
          <w:color w:val="58AD6D"/>
        </w:rPr>
        <w:t xml:space="preserve">firmadas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4F44E"/>
        </w:rPr>
        <w:t xml:space="preserve">empresa </w:t>
      </w:r>
      <w:r>
        <w:rPr>
          <w:color w:val="04F44E"/>
        </w:rPr>
        <w:t xml:space="preserve">extranjera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04F44E"/>
        </w:rPr>
        <w:t xml:space="preserve">normativa </w:t>
      </w:r>
      <w:r>
        <w:rPr>
          <w:color w:val="04F44E"/>
        </w:rPr>
        <w:t xml:space="preserve">vigente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4F44E"/>
        </w:rPr>
        <w:t xml:space="preserve">permitid </w:t>
      </w:r>
      <w:r>
        <w:rPr>
          <w:color w:val="000000"/>
        </w:rPr>
        <w:t xml:space="preserve">volar </w:t>
      </w:r>
      <w:r>
        <w:rPr>
          <w:color w:val="000000"/>
        </w:rPr>
        <w:t xml:space="preserve">un </w:t>
      </w:r>
      <w:r>
        <w:rPr>
          <w:color w:val="58AD6D"/>
        </w:rPr>
        <w:t xml:space="preserve">dron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 </w:t>
      </w:r>
      <w:r>
        <w:rPr>
          <w:color w:val="000000"/>
        </w:rPr>
        <w:t xml:space="preserve">menos </w:t>
      </w:r>
      <w:r>
        <w:rPr>
          <w:color w:val="000000"/>
        </w:rPr>
        <w:t xml:space="preserve">aún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4F44E"/>
        </w:rPr>
        <w:t xml:space="preserve">existe </w:t>
      </w:r>
      <w:r>
        <w:rPr>
          <w:color w:val="04F44E"/>
        </w:rPr>
        <w:t xml:space="preserve">planificación </w:t>
      </w:r>
      <w:r>
        <w:rPr>
          <w:color w:val="04F44E"/>
        </w:rPr>
        <w:t xml:space="preserve">ninguna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la </w:t>
      </w:r>
      <w:r>
        <w:rPr>
          <w:color w:val="6A03D7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04F44E"/>
        </w:rPr>
        <w:t xml:space="preserve">Seguridad </w:t>
      </w:r>
      <w:r>
        <w:rPr>
          <w:color w:val="000000"/>
        </w:rPr>
        <w:t xml:space="preserve">aérea </w:t>
      </w:r>
      <w:r>
        <w:rPr>
          <w:color w:val="000000"/>
        </w:rPr>
        <w:t xml:space="preserve">las </w:t>
      </w:r>
      <w:r>
        <w:rPr>
          <w:color w:val="000000"/>
        </w:rPr>
        <w:t xml:space="preserve">está </w:t>
      </w:r>
      <w:r>
        <w:rPr>
          <w:color w:val="04F44E"/>
        </w:rPr>
        <w:t xml:space="preserve">analizando </w:t>
      </w:r>
      <w:r>
        <w:rPr>
          <w:color w:val="000000"/>
        </w:rPr>
        <w:t xml:space="preserve">. </w:t>
      </w:r>
      <w:r>
        <w:rPr>
          <w:color w:val="000000"/>
        </w:rPr>
        <w:t xml:space="preserve">AESA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4F44E"/>
        </w:rPr>
        <w:t xml:space="preserve">conocimiento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58AD6D"/>
        </w:rPr>
        <w:t xml:space="preserve">denunciadas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4F44E"/>
        </w:rPr>
        <w:t xml:space="preserve">incluso </w:t>
      </w:r>
      <w:r>
        <w:rPr>
          <w:color w:val="000000"/>
        </w:rPr>
        <w:t xml:space="preserve">hay </w:t>
      </w:r>
      <w:r>
        <w:rPr>
          <w:color w:val="58AD6D"/>
        </w:rPr>
        <w:t xml:space="preserve">imágenes </w:t>
      </w:r>
      <w:r>
        <w:rPr>
          <w:color w:val="58AD6D"/>
        </w:rPr>
        <w:t xml:space="preserve">grabadas </w:t>
      </w:r>
      <w:r>
        <w:rPr>
          <w:color w:val="000000"/>
        </w:rPr>
        <w:t xml:space="preserve">a </w:t>
      </w:r>
      <w:r>
        <w:rPr>
          <w:color w:val="000000"/>
        </w:rPr>
        <w:t xml:space="preserve">pocos </w:t>
      </w:r>
      <w:r>
        <w:rPr>
          <w:color w:val="04F44E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propia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000000"/>
        </w:rPr>
        <w:t xml:space="preserve">Seguridad-Aérea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4F44E"/>
        </w:rPr>
        <w:t xml:space="preserve">querido </w:t>
      </w:r>
      <w:r>
        <w:rPr>
          <w:color w:val="000000"/>
        </w:rPr>
        <w:t xml:space="preserve">hacernos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obtención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podría </w:t>
      </w:r>
      <w:r>
        <w:rPr>
          <w:color w:val="04F44E"/>
        </w:rPr>
        <w:t xml:space="preserve">suponer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que </w:t>
      </w:r>
      <w:r>
        <w:rPr>
          <w:color w:val="04F44E"/>
        </w:rPr>
        <w:t xml:space="preserve">conlleva </w:t>
      </w:r>
      <w:r>
        <w:rPr>
          <w:color w:val="000000"/>
        </w:rPr>
        <w:t xml:space="preserve">una </w:t>
      </w:r>
      <w:r>
        <w:rPr>
          <w:color w:val="58AD6D"/>
        </w:rPr>
        <w:t xml:space="preserve">sanción </w:t>
      </w:r>
      <w:r>
        <w:rPr>
          <w:color w:val="04F44E"/>
        </w:rPr>
        <w:t xml:space="preserve">económica </w:t>
      </w:r>
      <w:r>
        <w:rPr>
          <w:color w:val="000000"/>
        </w:rPr>
        <w:t xml:space="preserve">desde </w:t>
      </w:r>
      <w:r>
        <w:rPr>
          <w:color w:val="000000"/>
        </w:rPr>
        <w:t xml:space="preserve">90 </w:t>
      </w:r>
      <w:r>
        <w:rPr>
          <w:color w:val="000000"/>
        </w:rPr>
        <w:t xml:space="preserve">mil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210 </w:t>
      </w:r>
      <w:r>
        <w:rPr>
          <w:color w:val="000000"/>
        </w:rPr>
        <w:t xml:space="preserve">MIL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gabinete </w:t>
      </w:r>
      <w:r>
        <w:rPr>
          <w:color w:val="000000"/>
        </w:rPr>
        <w:t xml:space="preserve">de </w:t>
      </w:r>
      <w:r>
        <w:rPr>
          <w:color w:val="04F44E"/>
        </w:rPr>
        <w:t xml:space="preserve">comunicación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AESA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mareado </w:t>
      </w:r>
      <w:r>
        <w:rPr>
          <w:color w:val="000000"/>
        </w:rPr>
        <w:t xml:space="preserve">para </w:t>
      </w:r>
      <w:r>
        <w:rPr>
          <w:color w:val="04F44E"/>
        </w:rPr>
        <w:t xml:space="preserve">darnos </w:t>
      </w:r>
      <w:r>
        <w:rPr>
          <w:color w:val="04F44E"/>
        </w:rPr>
        <w:t xml:space="preserve">información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para </w:t>
      </w:r>
      <w:r>
        <w:rPr>
          <w:color w:val="04F44E"/>
        </w:rPr>
        <w:t xml:space="preserve">valorar </w:t>
      </w:r>
      <w:r>
        <w:rPr>
          <w:color w:val="000000"/>
        </w:rPr>
        <w:t xml:space="preserve">estas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4F44E"/>
        </w:rPr>
        <w:t xml:space="preserve">viernes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cines </w:t>
      </w:r>
      <w:r>
        <w:rPr>
          <w:color w:val="000000"/>
        </w:rPr>
        <w:t xml:space="preserve">la </w:t>
      </w:r>
      <w:r>
        <w:rPr>
          <w:color w:val="04F44E"/>
        </w:rPr>
        <w:t xml:space="preserve">comedia </w:t>
      </w:r>
      <w:r>
        <w:rPr>
          <w:color w:val="000000"/>
        </w:rPr>
        <w:t xml:space="preserve">de </w:t>
      </w:r>
      <w:r>
        <w:rPr>
          <w:color w:val="000000"/>
        </w:rPr>
        <w:t xml:space="preserve">María-Ripoll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58AD6D"/>
        </w:rPr>
        <w:t xml:space="preserve">culpes </w:t>
      </w:r>
      <w:r>
        <w:rPr>
          <w:color w:val="000000"/>
        </w:rPr>
        <w:t xml:space="preserve">al </w:t>
      </w:r>
      <w:r>
        <w:rPr>
          <w:color w:val="000000"/>
        </w:rPr>
        <w:t xml:space="preserve">karma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000000"/>
        </w:rPr>
        <w:t xml:space="preserve">gilipollas </w:t>
      </w:r>
      <w:r>
        <w:rPr>
          <w:color w:val="000000"/>
        </w:rPr>
        <w:t xml:space="preserve">'' </w:t>
      </w:r>
      <w:r>
        <w:rPr>
          <w:color w:val="000000"/>
        </w:rPr>
        <w:t xml:space="preserve">Protagonizada </w:t>
      </w:r>
      <w:r>
        <w:rPr>
          <w:color w:val="000000"/>
        </w:rPr>
        <w:t xml:space="preserve">por </w:t>
      </w:r>
      <w:r>
        <w:rPr>
          <w:color w:val="000000"/>
        </w:rPr>
        <w:t xml:space="preserve">Verónica-Echegui </w:t>
      </w:r>
      <w:r>
        <w:rPr>
          <w:color w:val="000000"/>
        </w:rPr>
        <w:t xml:space="preserve">y </w:t>
      </w:r>
      <w:r>
        <w:rPr>
          <w:color w:val="000000"/>
        </w:rPr>
        <w:t xml:space="preserve">Alex-García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novela </w:t>
      </w:r>
      <w:r>
        <w:rPr>
          <w:color w:val="000000"/>
        </w:rPr>
        <w:t xml:space="preserve">de </w:t>
      </w:r>
      <w:r>
        <w:rPr>
          <w:color w:val="000000"/>
        </w:rPr>
        <w:t xml:space="preserve">Laura-Norton </w:t>
      </w:r>
      <w:r>
        <w:rPr>
          <w:color w:val="000000"/>
        </w:rPr>
        <w:t xml:space="preserve">y </w:t>
      </w:r>
      <w:r>
        <w:rPr>
          <w:color w:val="04F44E"/>
        </w:rPr>
        <w:t xml:space="preserve">cuenta </w:t>
      </w:r>
      <w:r>
        <w:rPr>
          <w:color w:val="000000"/>
        </w:rPr>
        <w:t xml:space="preserve">la </w:t>
      </w:r>
      <w:r>
        <w:rPr>
          <w:color w:val="04F44E"/>
        </w:rPr>
        <w:t xml:space="preserve">historia </w:t>
      </w:r>
      <w:r>
        <w:rPr>
          <w:color w:val="000000"/>
        </w:rPr>
        <w:t xml:space="preserve">de </w:t>
      </w:r>
      <w:r>
        <w:rPr>
          <w:color w:val="304195"/>
        </w:rPr>
        <w:t xml:space="preserve">Sara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6A03D7"/>
        </w:rPr>
        <w:t xml:space="preserve">cuesta </w:t>
      </w:r>
      <w:r>
        <w:rPr>
          <w:color w:val="6A03D7"/>
        </w:rPr>
        <w:t xml:space="preserve">darse </w:t>
      </w:r>
      <w:r>
        <w:rPr>
          <w:color w:val="04F44E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4F44E"/>
        </w:rPr>
        <w:t xml:space="preserve">verdad </w:t>
      </w:r>
      <w:r>
        <w:rPr>
          <w:color w:val="04F44E"/>
        </w:rPr>
        <w:t xml:space="preserve">quiere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AEA78F"/>
        </w:rPr>
        <w:t xml:space="preserve">Hola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D28AD2"/>
        </w:rPr>
        <w:t xml:space="preserve">llamo </w:t>
      </w:r>
      <w:r>
        <w:rPr>
          <w:color w:val="304195"/>
        </w:rPr>
        <w:t xml:space="preserve">Sara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4F44E"/>
        </w:rPr>
        <w:t xml:space="preserve">alguna </w:t>
      </w:r>
      <w:r>
        <w:rPr>
          <w:color w:val="58AD6D"/>
        </w:rPr>
        <w:t xml:space="preserve">razón </w:t>
      </w:r>
      <w:r>
        <w:rPr>
          <w:color w:val="000000"/>
        </w:rPr>
        <w:t xml:space="preserve">que </w:t>
      </w:r>
      <w:r>
        <w:rPr>
          <w:color w:val="6A03D7"/>
        </w:rPr>
        <w:t xml:space="preserve">desconozco </w:t>
      </w:r>
      <w:r>
        <w:rPr>
          <w:color w:val="000000"/>
        </w:rPr>
        <w:t xml:space="preserve">el </w:t>
      </w:r>
      <w:r>
        <w:rPr>
          <w:color w:val="000000"/>
        </w:rPr>
        <w:t xml:space="preserve">karma </w:t>
      </w:r>
      <w:r>
        <w:rPr>
          <w:color w:val="000000"/>
        </w:rPr>
        <w:t xml:space="preserve">me </w:t>
      </w:r>
      <w:r>
        <w:rPr>
          <w:color w:val="58AD6D"/>
        </w:rPr>
        <w:t xml:space="preserve">castiga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¿de </w:t>
      </w:r>
      <w:r>
        <w:rPr>
          <w:color w:val="04F44E"/>
        </w:rPr>
        <w:t xml:space="preserve">verdad </w:t>
      </w:r>
      <w:r>
        <w:rPr>
          <w:color w:val="58AD6D"/>
        </w:rPr>
        <w:t xml:space="preserve">culpamos </w:t>
      </w:r>
      <w:r>
        <w:rPr>
          <w:color w:val="000000"/>
        </w:rPr>
        <w:t xml:space="preserve">tanto </w:t>
      </w:r>
      <w:r>
        <w:rPr>
          <w:color w:val="000000"/>
        </w:rPr>
        <w:t xml:space="preserve">al </w:t>
      </w:r>
      <w:r>
        <w:rPr>
          <w:color w:val="000000"/>
        </w:rPr>
        <w:t xml:space="preserve">karma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males </w:t>
      </w:r>
      <w:r>
        <w:rPr>
          <w:color w:val="000000"/>
        </w:rPr>
        <w:t xml:space="preserve">? </w:t>
      </w:r>
      <w:r>
        <w:rPr>
          <w:color w:val="000000"/>
        </w:rPr>
        <w:t xml:space="preserve">``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deberíamos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karma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4F44E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4F44E"/>
        </w:rPr>
        <w:t xml:space="preserve">mucha </w:t>
      </w:r>
      <w:r>
        <w:rPr>
          <w:color w:val="000000"/>
        </w:rPr>
        <w:t xml:space="preserve">veces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4F44E"/>
        </w:rPr>
        <w:t xml:space="preserve">entiendes </w:t>
      </w:r>
      <w:r>
        <w:rPr>
          <w:color w:val="000000"/>
        </w:rPr>
        <w:t xml:space="preserve">dices </w:t>
      </w:r>
      <w:r>
        <w:rPr>
          <w:color w:val="000000"/>
        </w:rPr>
        <w:t xml:space="preserve">: </w:t>
      </w:r>
      <w:r>
        <w:rPr>
          <w:color w:val="000000"/>
        </w:rPr>
        <w:t xml:space="preserve">éste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karma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debía </w:t>
      </w:r>
      <w:r>
        <w:rPr>
          <w:color w:val="000000"/>
        </w:rPr>
        <w:t xml:space="preserve">algo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esta </w:t>
      </w:r>
      <w:r>
        <w:rPr>
          <w:color w:val="000000"/>
        </w:rPr>
        <w:t xml:space="preserve">peli </w:t>
      </w:r>
      <w:r>
        <w:rPr>
          <w:color w:val="04F44E"/>
        </w:rPr>
        <w:t xml:space="preserve">incluso </w:t>
      </w:r>
      <w:r>
        <w:rPr>
          <w:color w:val="000000"/>
        </w:rPr>
        <w:t xml:space="preserve">antes </w:t>
      </w:r>
      <w:r>
        <w:rPr>
          <w:color w:val="000000"/>
        </w:rPr>
        <w:t xml:space="preserve">yo </w:t>
      </w:r>
      <w:r>
        <w:rPr>
          <w:color w:val="04F44E"/>
        </w:rPr>
        <w:t xml:space="preserve">pienso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gilipollas </w:t>
      </w:r>
      <w:r>
        <w:rPr>
          <w:color w:val="000000"/>
        </w:rPr>
        <w:t xml:space="preserve">, </w:t>
      </w:r>
      <w:r>
        <w:rPr>
          <w:color w:val="000000"/>
        </w:rPr>
        <w:t xml:space="preserve">soy </w:t>
      </w:r>
      <w:r>
        <w:rPr>
          <w:color w:val="000000"/>
        </w:rPr>
        <w:t xml:space="preserve">gilipollas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Soy </w:t>
      </w:r>
      <w:r>
        <w:rPr>
          <w:color w:val="000000"/>
        </w:rPr>
        <w:t xml:space="preserve">gilipollas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Verónica-Echégui </w:t>
      </w:r>
      <w:r>
        <w:rPr>
          <w:color w:val="000000"/>
        </w:rPr>
        <w:t xml:space="preserve">nos </w:t>
      </w:r>
      <w:r>
        <w:rPr>
          <w:color w:val="000000"/>
        </w:rPr>
        <w:t xml:space="preserve">esnseña </w:t>
      </w:r>
      <w:r>
        <w:rPr>
          <w:color w:val="04F44E"/>
        </w:rPr>
        <w:t xml:space="preserve">através </w:t>
      </w:r>
      <w:r>
        <w:rPr>
          <w:color w:val="000000"/>
        </w:rPr>
        <w:t xml:space="preserve">de </w:t>
      </w:r>
      <w:r>
        <w:rPr>
          <w:color w:val="304195"/>
        </w:rPr>
        <w:t xml:space="preserve">Sara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4195"/>
        </w:rPr>
        <w:t xml:space="preserve">planifica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vivirla </w:t>
      </w:r>
      <w:r>
        <w:rPr>
          <w:color w:val="58AD6D"/>
        </w:rPr>
        <w:t xml:space="preserve">agarrando </w:t>
      </w:r>
      <w:r>
        <w:rPr>
          <w:color w:val="000000"/>
        </w:rPr>
        <w:t xml:space="preserve">el </w:t>
      </w:r>
      <w:r>
        <w:rPr>
          <w:color w:val="000000"/>
        </w:rPr>
        <w:t xml:space="preserve">toro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cuernos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58AD6D"/>
        </w:rPr>
        <w:t xml:space="preserve">riéndose </w:t>
      </w:r>
      <w:r>
        <w:rPr>
          <w:color w:val="000000"/>
        </w:rPr>
        <w:t xml:space="preserve">mucho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4F44E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podía </w:t>
      </w:r>
      <w:r>
        <w:rPr>
          <w:color w:val="000000"/>
        </w:rPr>
        <w:t xml:space="preserve">ir </w:t>
      </w:r>
      <w:r>
        <w:rPr>
          <w:color w:val="6A03D7"/>
        </w:rPr>
        <w:t xml:space="preserve">peor </w:t>
      </w:r>
      <w:r>
        <w:rPr>
          <w:color w:val="304195"/>
        </w:rPr>
        <w:t xml:space="preserve">Sara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Si </w:t>
      </w:r>
      <w:r>
        <w:rPr>
          <w:color w:val="000000"/>
        </w:rPr>
        <w:t xml:space="preserve">te </w:t>
      </w:r>
      <w:r>
        <w:rPr>
          <w:color w:val="04F44E"/>
        </w:rPr>
        <w:t xml:space="preserve">observas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desde </w:t>
      </w:r>
      <w:r>
        <w:rPr>
          <w:color w:val="000000"/>
        </w:rPr>
        <w:t xml:space="preserve">fuera </w:t>
      </w:r>
      <w:r>
        <w:rPr>
          <w:color w:val="000000"/>
        </w:rPr>
        <w:t xml:space="preserve">dices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pasa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000000"/>
        </w:rPr>
        <w:t xml:space="preserve">te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morir </w:t>
      </w:r>
      <w:r>
        <w:rPr>
          <w:color w:val="000000"/>
        </w:rPr>
        <w:t xml:space="preserve">¿y </w:t>
      </w:r>
      <w:r>
        <w:rPr>
          <w:color w:val="000000"/>
        </w:rPr>
        <w:t xml:space="preserve">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importar </w:t>
      </w:r>
      <w:r>
        <w:rPr>
          <w:color w:val="000000"/>
        </w:rPr>
        <w:t xml:space="preserve">tanto </w:t>
      </w:r>
      <w:r>
        <w:rPr>
          <w:color w:val="000000"/>
        </w:rPr>
        <w:t xml:space="preserve">esto </w:t>
      </w:r>
      <w:r>
        <w:rPr>
          <w:color w:val="000000"/>
        </w:rPr>
        <w:t xml:space="preserve">? </w:t>
      </w:r>
      <w:r>
        <w:rPr>
          <w:color w:val="000000"/>
        </w:rPr>
        <w:t xml:space="preserve">¿Que </w:t>
      </w:r>
      <w:r>
        <w:rPr>
          <w:color w:val="000000"/>
        </w:rPr>
        <w:t xml:space="preserve">es </w:t>
      </w:r>
      <w:r>
        <w:rPr>
          <w:color w:val="04F44E"/>
        </w:rPr>
        <w:t xml:space="preserve">realmente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tu </w:t>
      </w:r>
      <w:r>
        <w:rPr>
          <w:color w:val="000000"/>
        </w:rPr>
        <w:t xml:space="preserve">vida </w:t>
      </w:r>
      <w:r>
        <w:rPr>
          <w:color w:val="000000"/>
        </w:rPr>
        <w:t xml:space="preserve">? </w:t>
      </w:r>
      <w:r>
        <w:rPr>
          <w:color w:val="000000"/>
        </w:rPr>
        <w:t xml:space="preserve">ríete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estás </w:t>
      </w:r>
      <w:r>
        <w:rPr>
          <w:color w:val="6A03D7"/>
        </w:rPr>
        <w:t xml:space="preserve">insoportable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Estás </w:t>
      </w:r>
      <w:r>
        <w:rPr>
          <w:color w:val="000000"/>
        </w:rPr>
        <w:t xml:space="preserve">llevándote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hace </w:t>
      </w:r>
      <w:r>
        <w:rPr>
          <w:color w:val="000000"/>
        </w:rPr>
        <w:t xml:space="preserve">nada </w:t>
      </w:r>
      <w:r>
        <w:rPr>
          <w:color w:val="58AD6D"/>
        </w:rPr>
        <w:t xml:space="preserve">nadie </w:t>
      </w:r>
      <w:r>
        <w:rPr>
          <w:color w:val="000000"/>
        </w:rPr>
        <w:t xml:space="preserve">, </w:t>
      </w:r>
      <w:r>
        <w:rPr>
          <w:color w:val="000000"/>
        </w:rPr>
        <w:t xml:space="preserve">estás </w:t>
      </w:r>
      <w:r>
        <w:rPr>
          <w:color w:val="304195"/>
        </w:rPr>
        <w:t xml:space="preserve">fatal </w:t>
      </w:r>
      <w:r>
        <w:rPr>
          <w:color w:val="000000"/>
        </w:rPr>
        <w:t xml:space="preserve">y </w:t>
      </w:r>
      <w:r>
        <w:rPr>
          <w:color w:val="04F44E"/>
        </w:rPr>
        <w:t xml:space="preserve">punto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00000"/>
        </w:rPr>
        <w:t xml:space="preserve">muy </w:t>
      </w:r>
      <w:r>
        <w:rPr>
          <w:color w:val="6A03D7"/>
        </w:rPr>
        <w:t xml:space="preserve">cruzado </w:t>
      </w:r>
      <w:r>
        <w:rPr>
          <w:color w:val="000000"/>
        </w:rPr>
        <w:t xml:space="preserve">, </w:t>
      </w:r>
      <w:r>
        <w:rPr>
          <w:color w:val="000000"/>
        </w:rPr>
        <w:t xml:space="preserve">ríete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A </w:t>
      </w:r>
      <w:r>
        <w:rPr>
          <w:color w:val="04F44E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comedia </w:t>
      </w:r>
      <w:r>
        <w:rPr>
          <w:color w:val="000000"/>
        </w:rPr>
        <w:t xml:space="preserve">te </w:t>
      </w:r>
      <w:r>
        <w:rPr>
          <w:color w:val="04F44E"/>
        </w:rPr>
        <w:t xml:space="preserve">ríes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personaje </w:t>
      </w:r>
      <w:r>
        <w:rPr>
          <w:color w:val="000000"/>
        </w:rPr>
        <w:t xml:space="preserve">ero </w:t>
      </w:r>
      <w:r>
        <w:rPr>
          <w:color w:val="000000"/>
        </w:rPr>
        <w:t xml:space="preserve">te </w:t>
      </w:r>
      <w:r>
        <w:rPr>
          <w:color w:val="000000"/>
        </w:rPr>
        <w:t xml:space="preserve">ries </w:t>
      </w:r>
      <w:r>
        <w:rPr>
          <w:color w:val="000000"/>
        </w:rPr>
        <w:t xml:space="preserve">de </w:t>
      </w:r>
      <w:r>
        <w:rPr>
          <w:color w:val="000000"/>
        </w:rPr>
        <w:t xml:space="preserve">ti </w:t>
      </w:r>
      <w:r>
        <w:rPr>
          <w:color w:val="04F44E"/>
        </w:rPr>
        <w:t xml:space="preserve">mismo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del </w:t>
      </w:r>
      <w:r>
        <w:rPr>
          <w:color w:val="04F44E"/>
        </w:rPr>
        <w:t xml:space="preserve">viernes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cines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Me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4F44E"/>
        </w:rPr>
        <w:t xml:space="preserve">China </w:t>
      </w:r>
      <w:r>
        <w:rPr>
          <w:color w:val="04F44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... </w:t>
      </w:r>
      <w:r>
        <w:rPr>
          <w:color w:val="000000"/>
        </w:rPr>
        <w:t xml:space="preserve">'' </w:t>
      </w:r>
      <w:r>
        <w:rPr>
          <w:color w:val="000000"/>
        </w:rPr>
        <w:t xml:space="preserve">Los </w:t>
      </w:r>
      <w:r>
        <w:rPr>
          <w:color w:val="4C4127"/>
        </w:rPr>
        <w:t xml:space="preserve">estadounidenses </w:t>
      </w:r>
      <w:r>
        <w:rPr>
          <w:color w:val="6A03D7"/>
        </w:rPr>
        <w:t xml:space="preserve">continúan </w:t>
      </w:r>
      <w:r>
        <w:rPr>
          <w:color w:val="000000"/>
        </w:rPr>
        <w:t xml:space="preserve">votando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aún </w:t>
      </w:r>
      <w:r>
        <w:rPr>
          <w:color w:val="000000"/>
        </w:rPr>
        <w:t xml:space="preserve">resuena </w:t>
      </w:r>
      <w:r>
        <w:rPr>
          <w:color w:val="000000"/>
        </w:rPr>
        <w:t xml:space="preserve">el </w:t>
      </w:r>
      <w:r>
        <w:rPr>
          <w:color w:val="04F44E"/>
        </w:rPr>
        <w:t xml:space="preserve">cierre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con </w:t>
      </w:r>
      <w:r>
        <w:rPr>
          <w:color w:val="000000"/>
        </w:rPr>
        <w:t xml:space="preserve">2 </w:t>
      </w:r>
      <w:r>
        <w:rPr>
          <w:color w:val="6A03D7"/>
        </w:rPr>
        <w:t xml:space="preserve">invitados </w:t>
      </w:r>
      <w:r>
        <w:rPr>
          <w:color w:val="000000"/>
        </w:rPr>
        <w:t xml:space="preserve">muy </w:t>
      </w:r>
      <w:r>
        <w:rPr>
          <w:color w:val="04F44E"/>
        </w:rPr>
        <w:t xml:space="preserve">especiales </w:t>
      </w:r>
      <w:r>
        <w:rPr>
          <w:color w:val="000000"/>
        </w:rPr>
        <w:t xml:space="preserve">: </w:t>
      </w:r>
      <w:r>
        <w:rPr>
          <w:color w:val="000000"/>
        </w:rPr>
        <w:t xml:space="preserve">Bruce-Springsteen </w:t>
      </w:r>
      <w:r>
        <w:rPr>
          <w:color w:val="000000"/>
        </w:rPr>
        <w:t xml:space="preserve">y </w:t>
      </w:r>
      <w:r>
        <w:rPr>
          <w:color w:val="000000"/>
        </w:rPr>
        <w:t xml:space="preserve">Bon-Jovi </w:t>
      </w:r>
      <w:r>
        <w:rPr>
          <w:color w:val="000000"/>
        </w:rPr>
        <w:t xml:space="preserve">. </w:t>
      </w:r>
      <w:r>
        <w:rPr>
          <w:color w:val="AEA78F"/>
        </w:rPr>
        <w:t xml:space="preserve">Ambos </w:t>
      </w:r>
      <w:r>
        <w:rPr>
          <w:color w:val="AEA78F"/>
        </w:rPr>
        <w:t xml:space="preserve">participaron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AEA78F"/>
        </w:rPr>
        <w:t xml:space="preserve">mitin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en </w:t>
      </w:r>
      <w:r>
        <w:rPr>
          <w:color w:val="000000"/>
        </w:rPr>
        <w:t xml:space="preserve">Filadelfia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roqueros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dudas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AEA78F"/>
        </w:rPr>
        <w:t xml:space="preserve">elegir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732484"/>
        </w:rPr>
        <w:t xml:space="preserve">Casemiro </w:t>
      </w:r>
      <w:r>
        <w:rPr>
          <w:color w:val="000000"/>
        </w:rPr>
        <w:t xml:space="preserve">está </w:t>
      </w:r>
      <w:r>
        <w:rPr>
          <w:color w:val="58AD6D"/>
        </w:rPr>
        <w:t xml:space="preserve">lesionado </w:t>
      </w:r>
      <w:r>
        <w:rPr>
          <w:color w:val="000000"/>
        </w:rPr>
        <w:t xml:space="preserve">y </w:t>
      </w:r>
      <w:r>
        <w:rPr>
          <w:color w:val="04F44E"/>
        </w:rPr>
        <w:t xml:space="preserve">ahora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Tony-Kroos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04F44E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4F44E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clubs </w:t>
      </w:r>
      <w:r>
        <w:rPr>
          <w:color w:val="732484"/>
        </w:rPr>
        <w:t xml:space="preserve">Kroos </w:t>
      </w:r>
      <w:r>
        <w:rPr>
          <w:color w:val="58AD6D"/>
        </w:rPr>
        <w:t xml:space="preserve">lesionado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4F44E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clubs </w:t>
      </w:r>
      <w:r>
        <w:rPr>
          <w:color w:val="000000"/>
        </w:rPr>
        <w:t xml:space="preserve">algunas </w:t>
      </w:r>
      <w:r>
        <w:rPr>
          <w:color w:val="000000"/>
        </w:rPr>
        <w:t xml:space="preserve">otras </w:t>
      </w:r>
      <w:r>
        <w:rPr>
          <w:color w:val="6A03D7"/>
        </w:rPr>
        <w:t xml:space="preserve">alarmas </w:t>
      </w:r>
      <w:r>
        <w:rPr>
          <w:color w:val="000000"/>
        </w:rPr>
        <w:t xml:space="preserve">estuvo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32484"/>
        </w:rPr>
        <w:t xml:space="preserve">mundialito </w:t>
      </w:r>
      <w:r>
        <w:rPr>
          <w:color w:val="000000"/>
        </w:rPr>
        <w:t xml:space="preserve">se </w:t>
      </w:r>
      <w:r>
        <w:rPr>
          <w:color w:val="000000"/>
        </w:rPr>
        <w:t xml:space="preserve">habrá </w:t>
      </w:r>
      <w:r>
        <w:rPr>
          <w:color w:val="04F44E"/>
        </w:rPr>
        <w:t xml:space="preserve">perdido </w:t>
      </w:r>
      <w:r>
        <w:rPr>
          <w:color w:val="000000"/>
        </w:rPr>
        <w:t xml:space="preserve">10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4F44E"/>
        </w:rPr>
        <w:t xml:space="preserve">mucha </w:t>
      </w:r>
      <w:r>
        <w:rPr>
          <w:color w:val="04F44E"/>
        </w:rPr>
        <w:t xml:space="preserve">concepción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amistoso </w:t>
      </w:r>
      <w:r>
        <w:rPr>
          <w:color w:val="000000"/>
        </w:rPr>
        <w:t xml:space="preserve">del </w:t>
      </w:r>
      <w:r>
        <w:rPr>
          <w:color w:val="04F44E"/>
        </w:rPr>
        <w:t xml:space="preserve">Marte </w:t>
      </w:r>
      <w:r>
        <w:rPr>
          <w:color w:val="000000"/>
        </w:rPr>
        <w:t xml:space="preserve">en </w:t>
      </w:r>
      <w:r>
        <w:rPr>
          <w:color w:val="6A03D7"/>
        </w:rPr>
        <w:t xml:space="preserve">Inglaterra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6A03D7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Digo </w:t>
      </w:r>
      <w:r>
        <w:rPr>
          <w:color w:val="6A03D7"/>
        </w:rPr>
        <w:t xml:space="preserve">costa </w:t>
      </w:r>
      <w:r>
        <w:rPr>
          <w:color w:val="000000"/>
        </w:rPr>
        <w:t xml:space="preserve">estará </w:t>
      </w:r>
      <w:r>
        <w:rPr>
          <w:color w:val="AEA78F"/>
        </w:rPr>
        <w:t xml:space="preserve">ausente </w:t>
      </w:r>
      <w:r>
        <w:rPr>
          <w:color w:val="000000"/>
        </w:rPr>
        <w:t xml:space="preserve">, </w:t>
      </w:r>
      <w:r>
        <w:rPr>
          <w:color w:val="6A03D7"/>
        </w:rPr>
        <w:t xml:space="preserve">sufre </w:t>
      </w:r>
      <w:r>
        <w:rPr>
          <w:color w:val="000000"/>
        </w:rPr>
        <w:t xml:space="preserve">fatiga </w:t>
      </w:r>
      <w:r>
        <w:rPr>
          <w:color w:val="58AD6D"/>
        </w:rPr>
        <w:t xml:space="preserve">muscular </w:t>
      </w:r>
      <w:r>
        <w:rPr>
          <w:color w:val="000000"/>
        </w:rPr>
        <w:t xml:space="preserve">, </w:t>
      </w:r>
      <w:r>
        <w:rPr>
          <w:color w:val="04F44E"/>
        </w:rPr>
        <w:t xml:space="preserve">ambas </w:t>
      </w:r>
      <w:r>
        <w:rPr>
          <w:color w:val="58AD6D"/>
        </w:rPr>
        <w:t xml:space="preserve">razones </w:t>
      </w:r>
      <w:r>
        <w:rPr>
          <w:color w:val="000000"/>
        </w:rPr>
        <w:t xml:space="preserve">le </w:t>
      </w:r>
      <w:r>
        <w:rPr>
          <w:color w:val="04F44E"/>
        </w:rPr>
        <w:t xml:space="preserve">impide </w:t>
      </w:r>
      <w:r>
        <w:rPr>
          <w:color w:val="58AD6D"/>
        </w:rPr>
        <w:t xml:space="preserve">usar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de </w:t>
      </w:r>
      <w:r>
        <w:rPr>
          <w:color w:val="04F44E"/>
        </w:rPr>
        <w:t xml:space="preserve">entrenamiento </w:t>
      </w:r>
      <w:r>
        <w:rPr>
          <w:color w:val="000000"/>
        </w:rPr>
        <w:t xml:space="preserve">. </w:t>
      </w:r>
      <w:r>
        <w:rPr>
          <w:color w:val="6A03D7"/>
        </w:rPr>
        <w:t xml:space="preserve">Todavía </w:t>
      </w:r>
      <w:r>
        <w:rPr>
          <w:color w:val="58AD6D"/>
        </w:rPr>
        <w:t xml:space="preserve">quedan </w:t>
      </w:r>
      <w:r>
        <w:rPr>
          <w:color w:val="04F44E"/>
        </w:rPr>
        <w:t xml:space="preserve">entrada </w:t>
      </w:r>
      <w:r>
        <w:rPr>
          <w:color w:val="04F44E"/>
        </w:rPr>
        <w:t xml:space="preserve">disponible </w:t>
      </w:r>
      <w:r>
        <w:rPr>
          <w:color w:val="000000"/>
        </w:rPr>
        <w:t xml:space="preserve">para </w:t>
      </w:r>
      <w:r>
        <w:rPr>
          <w:color w:val="AEA78F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58AD6D"/>
        </w:rPr>
        <w:t xml:space="preserve">imputar </w:t>
      </w:r>
      <w:r>
        <w:rPr>
          <w:color w:val="000000"/>
        </w:rPr>
        <w:t xml:space="preserve">en </w:t>
      </w:r>
      <w:r>
        <w:rPr>
          <w:color w:val="04F44E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Digo </w:t>
      </w:r>
      <w:r>
        <w:rPr>
          <w:color w:val="6A03D7"/>
        </w:rPr>
        <w:t xml:space="preserve">costa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04F44E"/>
        </w:rPr>
        <w:t xml:space="preserve">Simeone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732484"/>
        </w:rPr>
        <w:t xml:space="preserve">futbolista </w:t>
      </w:r>
      <w:r>
        <w:rPr>
          <w:color w:val="000000"/>
        </w:rPr>
        <w:t xml:space="preserve">, </w:t>
      </w:r>
      <w:r>
        <w:rPr>
          <w:color w:val="304195"/>
        </w:rPr>
        <w:t xml:space="preserve">Moyá </w:t>
      </w:r>
      <w:r>
        <w:rPr>
          <w:color w:val="000000"/>
        </w:rPr>
        <w:t xml:space="preserve">, </w:t>
      </w:r>
      <w:r>
        <w:rPr>
          <w:color w:val="000000"/>
        </w:rPr>
        <w:t xml:space="preserve">Juanfran </w:t>
      </w:r>
      <w:r>
        <w:rPr>
          <w:color w:val="000000"/>
        </w:rPr>
        <w:t xml:space="preserve">, </w:t>
      </w:r>
      <w:r>
        <w:rPr>
          <w:color w:val="000000"/>
        </w:rPr>
        <w:t xml:space="preserve">Thiago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ausencia </w:t>
      </w:r>
      <w:r>
        <w:rPr>
          <w:color w:val="000000"/>
        </w:rPr>
        <w:t xml:space="preserve">Augusto </w:t>
      </w:r>
      <w:r>
        <w:rPr>
          <w:color w:val="000000"/>
        </w:rPr>
        <w:t xml:space="preserve">y </w:t>
      </w:r>
      <w:r>
        <w:rPr>
          <w:color w:val="000000"/>
        </w:rPr>
        <w:t xml:space="preserve">Gaétan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enfermería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era </w:t>
      </w:r>
      <w:r>
        <w:rPr>
          <w:color w:val="04F44E"/>
        </w:rPr>
        <w:t xml:space="preserve">importante </w:t>
      </w:r>
      <w:r>
        <w:rPr>
          <w:color w:val="04F44E"/>
        </w:rPr>
        <w:t xml:space="preserve">renovar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puede </w:t>
      </w:r>
      <w:r>
        <w:rPr>
          <w:color w:val="04F44E"/>
        </w:rPr>
        <w:t xml:space="preserve">marcar </w:t>
      </w:r>
      <w:r>
        <w:rPr>
          <w:color w:val="6A03D7"/>
        </w:rPr>
        <w:t xml:space="preserve">tantos </w:t>
      </w:r>
      <w:r>
        <w:rPr>
          <w:color w:val="000000"/>
        </w:rPr>
        <w:t xml:space="preserve">goles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marcado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muy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y </w:t>
      </w:r>
      <w:r>
        <w:rPr>
          <w:color w:val="04F44E"/>
        </w:rPr>
        <w:t xml:space="preserve">muchas </w:t>
      </w:r>
      <w:r>
        <w:rPr>
          <w:color w:val="04F44E"/>
        </w:rPr>
        <w:t xml:space="preserve">gracias </w:t>
      </w:r>
      <w:r>
        <w:rPr>
          <w:color w:val="000000"/>
        </w:rPr>
        <w:t xml:space="preserve">al </w:t>
      </w:r>
      <w:r>
        <w:rPr>
          <w:color w:val="04F44E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miramos </w:t>
      </w:r>
      <w:r>
        <w:rPr>
          <w:color w:val="AEA78F"/>
        </w:rPr>
        <w:t xml:space="preserve">partido </w:t>
      </w:r>
      <w:r>
        <w:rPr>
          <w:color w:val="AEA78F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dar </w:t>
      </w:r>
      <w:r>
        <w:rPr>
          <w:color w:val="000000"/>
        </w:rPr>
        <w:t xml:space="preserve">lo </w:t>
      </w:r>
      <w:r>
        <w:rPr>
          <w:color w:val="04F44E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AEA78F"/>
        </w:rPr>
        <w:t xml:space="preserve">partido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8AD6D"/>
        </w:rPr>
        <w:t xml:space="preserve">siento </w:t>
      </w:r>
      <w:r>
        <w:rPr>
          <w:color w:val="000000"/>
        </w:rPr>
        <w:t xml:space="preserve">muy </w:t>
      </w:r>
      <w:r>
        <w:rPr>
          <w:color w:val="04F44E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732484"/>
        </w:rPr>
        <w:t xml:space="preserve">jugador </w:t>
      </w:r>
      <w:r>
        <w:rPr>
          <w:color w:val="000000"/>
        </w:rPr>
        <w:t xml:space="preserve">para </w:t>
      </w:r>
      <w:r>
        <w:rPr>
          <w:color w:val="000000"/>
        </w:rPr>
        <w:t xml:space="preserve">jugar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Vicente-Calderón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y </w:t>
      </w:r>
      <w:r>
        <w:rPr>
          <w:color w:val="6A03D7"/>
        </w:rPr>
        <w:t xml:space="preserve">esperemos </w:t>
      </w:r>
      <w:r>
        <w:rPr>
          <w:color w:val="04F44E"/>
        </w:rPr>
        <w:t xml:space="preserve">hacerlo </w:t>
      </w:r>
      <w:r>
        <w:rPr>
          <w:color w:val="04F44E"/>
        </w:rPr>
        <w:t xml:space="preserve">bien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para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ir </w:t>
      </w:r>
      <w:r>
        <w:rPr>
          <w:color w:val="000000"/>
        </w:rPr>
        <w:t xml:space="preserve">al </w:t>
      </w:r>
      <w:r>
        <w:rPr>
          <w:color w:val="732484"/>
        </w:rPr>
        <w:t xml:space="preserve">estadio </w:t>
      </w:r>
      <w:r>
        <w:rPr>
          <w:color w:val="04F44E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rAYO </w:t>
      </w:r>
      <w:r>
        <w:rPr>
          <w:color w:val="000000"/>
        </w:rPr>
        <w:t xml:space="preserve">vALLECANO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000000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Rubén-Baraja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4F44E"/>
        </w:rPr>
        <w:t xml:space="preserve">experiencia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banquillos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6A03D7"/>
        </w:rPr>
        <w:t xml:space="preserve">asistenteen </w:t>
      </w:r>
      <w:r>
        <w:rPr>
          <w:color w:val="000000"/>
        </w:rPr>
        <w:t xml:space="preserve">el </w:t>
      </w:r>
      <w:r>
        <w:rPr>
          <w:color w:val="000000"/>
        </w:rPr>
        <w:t xml:space="preserve">Atlético-Madrid </w:t>
      </w:r>
      <w:r>
        <w:rPr>
          <w:color w:val="000000"/>
        </w:rPr>
        <w:t xml:space="preserve">de </w:t>
      </w:r>
      <w:r>
        <w:rPr>
          <w:color w:val="000000"/>
        </w:rPr>
        <w:t xml:space="preserve">Gregorio-Manzano </w:t>
      </w:r>
      <w:r>
        <w:rPr>
          <w:color w:val="000000"/>
        </w:rPr>
        <w:t xml:space="preserve">. </w:t>
      </w:r>
      <w:r>
        <w:rPr>
          <w:color w:val="000000"/>
        </w:rPr>
        <w:t xml:space="preserve">R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4F44E"/>
        </w:rPr>
        <w:t xml:space="preserve">centrarse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terreno </w:t>
      </w:r>
      <w:r>
        <w:rPr>
          <w:color w:val="000000"/>
        </w:rPr>
        <w:t xml:space="preserve">de </w:t>
      </w:r>
      <w:r>
        <w:rPr>
          <w:color w:val="04F44E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Rayo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equipo </w:t>
      </w:r>
      <w:r>
        <w:rPr>
          <w:color w:val="AEA78F"/>
        </w:rPr>
        <w:t xml:space="preserve">ganador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idiosincrasia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4F44E"/>
        </w:rPr>
        <w:t xml:space="preserve">forma </w:t>
      </w:r>
      <w:r>
        <w:rPr>
          <w:color w:val="000000"/>
        </w:rPr>
        <w:t xml:space="preserve">de </w:t>
      </w:r>
      <w:r>
        <w:rPr>
          <w:color w:val="04F44E"/>
        </w:rPr>
        <w:t xml:space="preserve">pensar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cómo </w:t>
      </w:r>
      <w:r>
        <w:rPr>
          <w:color w:val="000000"/>
        </w:rPr>
        <w:t xml:space="preserve">su </w:t>
      </w:r>
      <w:r>
        <w:rPr>
          <w:color w:val="732484"/>
        </w:rPr>
        <w:t xml:space="preserve">aficionado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sólo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4F44E"/>
        </w:rPr>
        <w:t xml:space="preserve">competitivo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la </w:t>
      </w:r>
      <w:r>
        <w:rPr>
          <w:color w:val="58AD6D"/>
        </w:rPr>
        <w:t xml:space="preserve">exigencia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A03D7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autoexigencia </w:t>
      </w:r>
      <w:r>
        <w:rPr>
          <w:color w:val="000000"/>
        </w:rPr>
        <w:t xml:space="preserve">que </w:t>
      </w:r>
      <w:r>
        <w:rPr>
          <w:color w:val="04F44E"/>
        </w:rPr>
        <w:t xml:space="preserve">obtuvo </w:t>
      </w:r>
      <w:r>
        <w:rPr>
          <w:color w:val="000000"/>
        </w:rPr>
        <w:t xml:space="preserve">ese </w:t>
      </w:r>
      <w:r>
        <w:rPr>
          <w:color w:val="000000"/>
        </w:rPr>
        <w:t xml:space="preserve">muy </w:t>
      </w:r>
      <w:r>
        <w:rPr>
          <w:color w:val="6A03D7"/>
        </w:rPr>
        <w:t xml:space="preserve">alta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4F44E"/>
        </w:rPr>
        <w:t xml:space="preserve">plantilla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04195"/>
        </w:rPr>
        <w:t xml:space="preserve">consecuente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significa </w:t>
      </w:r>
      <w:r>
        <w:rPr>
          <w:color w:val="000000"/>
        </w:rPr>
        <w:t xml:space="preserve">jugar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Rayo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4F44E"/>
        </w:rPr>
        <w:t xml:space="preserve">equipo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 </w:t>
      </w:r>
      <w:r>
        <w:rPr>
          <w:color w:val="AEA78F"/>
        </w:rPr>
        <w:t xml:space="preserve">aspirar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4F44E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debe </w:t>
      </w:r>
      <w:r>
        <w:rPr>
          <w:color w:val="AEA78F"/>
        </w:rPr>
        <w:t xml:space="preserve">aspirar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4F44E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257FBB"/>
        </w:rPr>
        <w:t xml:space="preserve">Paco </w:t>
      </w:r>
      <w:r>
        <w:rPr>
          <w:color w:val="000000"/>
        </w:rPr>
        <w:t xml:space="preserve">10 </w:t>
      </w:r>
      <w:r>
        <w:rPr>
          <w:color w:val="000000"/>
        </w:rPr>
        <w:t xml:space="preserve">o </w:t>
      </w:r>
      <w:r>
        <w:rPr>
          <w:color w:val="04F44E"/>
        </w:rPr>
        <w:t xml:space="preserve">galán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presidentes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Federación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de </w:t>
      </w:r>
      <w:r>
        <w:rPr>
          <w:color w:val="58AD6D"/>
        </w:rPr>
        <w:t xml:space="preserve">fútbol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4F44E"/>
        </w:rPr>
        <w:t xml:space="preserve">encuentran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momento </w:t>
      </w:r>
      <w:r>
        <w:rPr>
          <w:color w:val="000000"/>
        </w:rPr>
        <w:t xml:space="preserve">de </w:t>
      </w:r>
      <w:r>
        <w:rPr>
          <w:color w:val="6A03D7"/>
        </w:rPr>
        <w:t xml:space="preserve">reencuentro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Vicente-Temprado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18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[ </w:t>
      </w:r>
      <w:r>
        <w:rPr>
          <w:color w:val="000000"/>
        </w:rPr>
        <w:t xml:space="preserve">08/11/2016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