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15:00:08 </w:t>
      </w:r>
      <w:r>
        <w:rPr>
          <w:color w:val="000000"/>
        </w:rPr>
        <w:t xml:space="preserve">]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4:00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tarde </w:t>
      </w:r>
      <w:r>
        <w:rPr>
          <w:color w:val="000000"/>
        </w:rPr>
        <w:t xml:space="preserve">se </w:t>
      </w:r>
      <w:r>
        <w:rPr>
          <w:color w:val="58AD6D"/>
        </w:rPr>
        <w:t xml:space="preserve">prohíbe </w:t>
      </w:r>
      <w:r>
        <w:rPr>
          <w:color w:val="000000"/>
        </w:rPr>
        <w:t xml:space="preserve">la </w:t>
      </w:r>
      <w:r>
        <w:rPr>
          <w:color w:val="D32981"/>
        </w:rPr>
        <w:t xml:space="preserve">circulación </w:t>
      </w:r>
      <w:r>
        <w:rPr>
          <w:color w:val="000000"/>
        </w:rPr>
        <w:t xml:space="preserve">de </w:t>
      </w:r>
      <w:r>
        <w:rPr>
          <w:color w:val="D32981"/>
        </w:rPr>
        <w:t xml:space="preserve">camiones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 </w:t>
      </w:r>
      <w:r>
        <w:rPr>
          <w:color w:val="000000"/>
        </w:rPr>
        <w:t xml:space="preserve">t </w:t>
      </w:r>
      <w:r>
        <w:rPr>
          <w:color w:val="000000"/>
        </w:rPr>
        <w:t xml:space="preserve">y </w:t>
      </w:r>
      <w:r>
        <w:rPr>
          <w:color w:val="6A03D7"/>
        </w:rPr>
        <w:t xml:space="preserve">media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000000"/>
        </w:rPr>
        <w:t xml:space="preserve">viaria </w:t>
      </w:r>
      <w:r>
        <w:rPr>
          <w:color w:val="000000"/>
        </w:rPr>
        <w:t xml:space="preserve">. </w:t>
      </w:r>
      <w:r>
        <w:rPr>
          <w:color w:val="000000"/>
        </w:rPr>
        <w:t xml:space="preserve">Cumpliendo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D32981"/>
        </w:rPr>
        <w:t xml:space="preserve">previsiones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ha </w:t>
      </w:r>
      <w:r>
        <w:rPr>
          <w:color w:val="6A03D7"/>
        </w:rPr>
        <w:t xml:space="preserve">vuelto </w:t>
      </w:r>
      <w:r>
        <w:rPr>
          <w:color w:val="000000"/>
        </w:rPr>
        <w:t xml:space="preserve">a </w:t>
      </w:r>
      <w:r>
        <w:rPr>
          <w:color w:val="04F44E"/>
        </w:rPr>
        <w:t xml:space="preserve">abrirla </w:t>
      </w:r>
      <w:r>
        <w:rPr>
          <w:color w:val="6A03D7"/>
        </w:rPr>
        <w:t xml:space="preserve">capital </w:t>
      </w:r>
      <w:r>
        <w:rPr>
          <w:color w:val="000000"/>
        </w:rPr>
        <w:t xml:space="preserve">. </w:t>
      </w:r>
      <w:r>
        <w:rPr>
          <w:color w:val="58AD6D"/>
        </w:rPr>
        <w:t xml:space="preserve">Podrían </w:t>
      </w:r>
      <w:r>
        <w:rPr>
          <w:color w:val="D32981"/>
        </w:rPr>
        <w:t xml:space="preserve">acumularse </w:t>
      </w:r>
      <w:r>
        <w:rPr>
          <w:color w:val="000000"/>
        </w:rPr>
        <w:t xml:space="preserve">hasta </w:t>
      </w:r>
      <w:r>
        <w:rPr>
          <w:color w:val="000000"/>
        </w:rPr>
        <w:t xml:space="preserve">5 </w:t>
      </w:r>
      <w:r>
        <w:rPr>
          <w:color w:val="000000"/>
        </w:rPr>
        <w:t xml:space="preserve">cm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en </w:t>
      </w:r>
      <w:r>
        <w:rPr>
          <w:color w:val="000000"/>
        </w:rPr>
        <w:t xml:space="preserve">24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6A03D7"/>
        </w:rPr>
        <w:t xml:space="preserve">Buena </w:t>
      </w:r>
      <w:r>
        <w:rPr>
          <w:color w:val="58AD6D"/>
        </w:rPr>
        <w:t xml:space="preserve">parte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se </w:t>
      </w:r>
      <w:r>
        <w:rPr>
          <w:color w:val="6A03D7"/>
        </w:rPr>
        <w:t xml:space="preserve">encuentra </w:t>
      </w:r>
      <w:r>
        <w:rPr>
          <w:color w:val="000000"/>
        </w:rPr>
        <w:t xml:space="preserve">bajo </w:t>
      </w:r>
      <w:r>
        <w:rPr>
          <w:color w:val="000000"/>
        </w:rPr>
        <w:t xml:space="preserve">los </w:t>
      </w:r>
      <w:r>
        <w:rPr>
          <w:color w:val="D32981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D32981"/>
        </w:rPr>
        <w:t xml:space="preserve">vientos </w:t>
      </w:r>
      <w:r>
        <w:rPr>
          <w:color w:val="000000"/>
        </w:rPr>
        <w:t xml:space="preserve">gélidos </w:t>
      </w:r>
      <w:r>
        <w:rPr>
          <w:color w:val="D32981"/>
        </w:rPr>
        <w:t xml:space="preserve">barren </w:t>
      </w:r>
      <w:r>
        <w:rPr>
          <w:color w:val="000000"/>
        </w:rPr>
        <w:t xml:space="preserve">el </w:t>
      </w:r>
      <w:r>
        <w:rPr>
          <w:color w:val="6A03D7"/>
        </w:rPr>
        <w:t xml:space="preserve">continente </w:t>
      </w:r>
      <w:r>
        <w:rPr>
          <w:color w:val="000000"/>
        </w:rPr>
        <w:t xml:space="preserve">y </w:t>
      </w:r>
      <w:r>
        <w:rPr>
          <w:color w:val="000000"/>
        </w:rPr>
        <w:t xml:space="preserve">dejan </w:t>
      </w:r>
      <w:r>
        <w:rPr>
          <w:color w:val="6A03D7"/>
        </w:rPr>
        <w:t xml:space="preserve">varios </w:t>
      </w:r>
      <w:r>
        <w:rPr>
          <w:color w:val="6A03D7"/>
        </w:rPr>
        <w:t xml:space="preserve">muertos </w:t>
      </w:r>
      <w:r>
        <w:rPr>
          <w:color w:val="000000"/>
        </w:rPr>
        <w:t xml:space="preserve">por </w:t>
      </w:r>
      <w:r>
        <w:rPr>
          <w:color w:val="000000"/>
        </w:rPr>
        <w:t xml:space="preserve">frío </w:t>
      </w:r>
      <w:r>
        <w:rPr>
          <w:color w:val="000000"/>
        </w:rPr>
        <w:t xml:space="preserve">Jordi-Sánchez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D32981"/>
        </w:rPr>
        <w:t xml:space="preserve">investido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si </w:t>
      </w:r>
      <w:r>
        <w:rPr>
          <w:color w:val="000000"/>
        </w:rPr>
        <w:t xml:space="preserve">prospera </w:t>
      </w:r>
      <w:r>
        <w:rPr>
          <w:color w:val="000000"/>
        </w:rPr>
        <w:t xml:space="preserve">el </w:t>
      </w:r>
      <w:r>
        <w:rPr>
          <w:color w:val="04F44E"/>
        </w:rPr>
        <w:t xml:space="preserve">acuerdo </w:t>
      </w:r>
      <w:r>
        <w:rPr>
          <w:color w:val="000000"/>
        </w:rPr>
        <w:t xml:space="preserve">entre </w:t>
      </w:r>
      <w:r>
        <w:rPr>
          <w:color w:val="C6B48B"/>
        </w:rPr>
        <w:t xml:space="preserve">Esquerra-Republicana </w:t>
      </w:r>
      <w:r>
        <w:rPr>
          <w:color w:val="000000"/>
        </w:rPr>
        <w:t xml:space="preserve">Los </w:t>
      </w:r>
      <w:r>
        <w:rPr>
          <w:color w:val="04F44E"/>
        </w:rPr>
        <w:t xml:space="preserve">próximos </w:t>
      </w:r>
      <w:r>
        <w:rPr>
          <w:color w:val="04F44E"/>
        </w:rPr>
        <w:t xml:space="preserve">presupuestos </w:t>
      </w:r>
      <w:r>
        <w:rPr>
          <w:color w:val="04F44E"/>
        </w:rPr>
        <w:t xml:space="preserve">incluirán </w:t>
      </w:r>
      <w:r>
        <w:rPr>
          <w:color w:val="000000"/>
        </w:rPr>
        <w:t xml:space="preserve">una </w:t>
      </w:r>
      <w:r>
        <w:rPr>
          <w:color w:val="04F44E"/>
        </w:rPr>
        <w:t xml:space="preserve">ayuda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D32981"/>
        </w:rPr>
        <w:t xml:space="preserve">pensionistas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IRPF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04F44E"/>
        </w:rPr>
        <w:t xml:space="preserve">ayuda </w:t>
      </w:r>
      <w:r>
        <w:rPr>
          <w:color w:val="58AD6D"/>
        </w:rPr>
        <w:t xml:space="preserve">reconocería </w:t>
      </w:r>
      <w:r>
        <w:rPr>
          <w:color w:val="000000"/>
        </w:rPr>
        <w:t xml:space="preserve">los </w:t>
      </w:r>
      <w:r>
        <w:rPr>
          <w:color w:val="6A03D7"/>
        </w:rPr>
        <w:t xml:space="preserve">costes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4F44E"/>
        </w:rPr>
        <w:t xml:space="preserve">afrontar </w:t>
      </w:r>
      <w:r>
        <w:rPr>
          <w:color w:val="000000"/>
        </w:rPr>
        <w:t xml:space="preserve">los </w:t>
      </w:r>
      <w:r>
        <w:rPr>
          <w:color w:val="6A03D7"/>
        </w:rPr>
        <w:t xml:space="preserve">mayores </w:t>
      </w:r>
      <w:r>
        <w:rPr>
          <w:color w:val="000000"/>
        </w:rPr>
        <w:t xml:space="preserve">, </w:t>
      </w:r>
      <w:r>
        <w:rPr>
          <w:color w:val="04F44E"/>
        </w:rPr>
        <w:t xml:space="preserve">asociados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edad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dependencia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04F44E"/>
        </w:rPr>
        <w:t xml:space="preserve">discapacidad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oposición </w:t>
      </w:r>
      <w:r>
        <w:rPr>
          <w:color w:val="58AD6D"/>
        </w:rPr>
        <w:t xml:space="preserve">parlamentaria </w:t>
      </w:r>
      <w:r>
        <w:rPr>
          <w:color w:val="04F44E"/>
        </w:rPr>
        <w:t xml:space="preserve">quiere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58AD6D"/>
        </w:rPr>
        <w:t xml:space="preserve">Gobierno </w:t>
      </w:r>
      <w:r>
        <w:rPr>
          <w:color w:val="58AD6D"/>
        </w:rPr>
        <w:t xml:space="preserve">comparezca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pleno </w:t>
      </w:r>
      <w:r>
        <w:rPr>
          <w:color w:val="000000"/>
        </w:rPr>
        <w:t xml:space="preserve">monográﬁco </w:t>
      </w:r>
      <w:r>
        <w:rPr>
          <w:color w:val="000000"/>
        </w:rPr>
        <w:t xml:space="preserve">y </w:t>
      </w:r>
      <w:r>
        <w:rPr>
          <w:color w:val="000000"/>
        </w:rPr>
        <w:t xml:space="preserve">piden </w:t>
      </w:r>
      <w:r>
        <w:rPr>
          <w:color w:val="000000"/>
        </w:rPr>
        <w:t xml:space="preserve">que </w:t>
      </w:r>
      <w:r>
        <w:rPr>
          <w:color w:val="000000"/>
        </w:rPr>
        <w:t xml:space="preserve">suban </w:t>
      </w:r>
      <w:r>
        <w:rPr>
          <w:color w:val="000000"/>
        </w:rPr>
        <w:t xml:space="preserve">las </w:t>
      </w:r>
      <w:r>
        <w:rPr>
          <w:color w:val="04F44E"/>
        </w:rPr>
        <w:t xml:space="preserve">prestaciones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próximos </w:t>
      </w:r>
      <w:r>
        <w:rPr>
          <w:color w:val="04F44E"/>
        </w:rPr>
        <w:t xml:space="preserve">presupuestos </w:t>
      </w:r>
      <w:r>
        <w:rPr>
          <w:color w:val="000000"/>
        </w:rPr>
        <w:t xml:space="preserve">El </w:t>
      </w:r>
      <w:r>
        <w:rPr>
          <w:color w:val="6A03D7"/>
        </w:rPr>
        <w:t xml:space="preserve">todoterreno </w:t>
      </w:r>
      <w:r>
        <w:rPr>
          <w:color w:val="000000"/>
        </w:rPr>
        <w:t xml:space="preserve">que </w:t>
      </w:r>
      <w:r>
        <w:rPr>
          <w:color w:val="6A03D7"/>
        </w:rPr>
        <w:t xml:space="preserve">conducía </w:t>
      </w:r>
      <w:r>
        <w:rPr>
          <w:color w:val="000000"/>
        </w:rPr>
        <w:t xml:space="preserve">Jordi-Magentí </w:t>
      </w:r>
      <w:r>
        <w:rPr>
          <w:color w:val="000000"/>
        </w:rPr>
        <w:t xml:space="preserve">está </w:t>
      </w:r>
      <w:r>
        <w:rPr>
          <w:color w:val="000000"/>
        </w:rPr>
        <w:t xml:space="preserve">siendo </w:t>
      </w:r>
      <w:r>
        <w:rPr>
          <w:color w:val="58AD6D"/>
        </w:rPr>
        <w:t xml:space="preserve">analizado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4F44E"/>
        </w:rPr>
        <w:t xml:space="preserve">policía </w:t>
      </w:r>
      <w:r>
        <w:rPr>
          <w:color w:val="CFE3C8"/>
        </w:rPr>
        <w:t xml:space="preserve">cientíﬁca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los </w:t>
      </w:r>
      <w:r>
        <w:rPr>
          <w:color w:val="6A03D7"/>
        </w:rPr>
        <w:t xml:space="preserve">medios </w:t>
      </w:r>
      <w:r>
        <w:rPr>
          <w:color w:val="000000"/>
        </w:rPr>
        <w:t xml:space="preserve">de </w:t>
      </w:r>
      <w:r>
        <w:rPr>
          <w:color w:val="04F44E"/>
        </w:rPr>
        <w:t xml:space="preserve">comunicación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presunto </w:t>
      </w:r>
      <w:r>
        <w:rPr>
          <w:color w:val="58AD6D"/>
        </w:rPr>
        <w:t xml:space="preserve">asesino </w:t>
      </w:r>
      <w:r>
        <w:rPr>
          <w:color w:val="000000"/>
        </w:rPr>
        <w:t xml:space="preserve">ha </w:t>
      </w:r>
      <w:r>
        <w:rPr>
          <w:color w:val="58AD6D"/>
        </w:rPr>
        <w:t xml:space="preserve">defendido </w:t>
      </w:r>
      <w:r>
        <w:rPr>
          <w:color w:val="000000"/>
        </w:rPr>
        <w:t xml:space="preserve">su </w:t>
      </w:r>
      <w:r>
        <w:rPr>
          <w:color w:val="58AD6D"/>
        </w:rPr>
        <w:t xml:space="preserve">inocencia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policía </w:t>
      </w:r>
      <w:r>
        <w:rPr>
          <w:color w:val="000000"/>
        </w:rPr>
        <w:t xml:space="preserve">tiene </w:t>
      </w:r>
      <w:r>
        <w:rPr>
          <w:color w:val="304195"/>
        </w:rPr>
        <w:t xml:space="preserve">identificados </w:t>
      </w:r>
      <w:r>
        <w:rPr>
          <w:color w:val="000000"/>
        </w:rPr>
        <w:t xml:space="preserve">a </w:t>
      </w:r>
      <w:r>
        <w:rPr>
          <w:color w:val="6A03D7"/>
        </w:rPr>
        <w:t xml:space="preserve">seis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doce </w:t>
      </w:r>
      <w:r>
        <w:rPr>
          <w:color w:val="304195"/>
        </w:rPr>
        <w:t xml:space="preserve">individuos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llevaron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8AD6D"/>
        </w:rPr>
        <w:t xml:space="preserve">presunto </w:t>
      </w:r>
      <w:r>
        <w:rPr>
          <w:color w:val="58AD6D"/>
        </w:rPr>
        <w:t xml:space="preserve">narcotraﬁcante </w:t>
      </w:r>
      <w:r>
        <w:rPr>
          <w:color w:val="000000"/>
        </w:rPr>
        <w:t xml:space="preserve">, </w:t>
      </w:r>
      <w:r>
        <w:rPr>
          <w:color w:val="58AD6D"/>
        </w:rPr>
        <w:t xml:space="preserve">custodiado </w:t>
      </w:r>
      <w:r>
        <w:rPr>
          <w:color w:val="000000"/>
        </w:rPr>
        <w:t xml:space="preserve">por </w:t>
      </w:r>
      <w:r>
        <w:rPr>
          <w:color w:val="000000"/>
        </w:rPr>
        <w:t xml:space="preserve">dos </w:t>
      </w:r>
      <w:r>
        <w:rPr>
          <w:color w:val="304195"/>
        </w:rPr>
        <w:t xml:space="preserve">agentes </w:t>
      </w:r>
      <w:r>
        <w:rPr>
          <w:color w:val="000000"/>
        </w:rPr>
        <w:t xml:space="preserve">,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4F44E"/>
        </w:rPr>
        <w:t xml:space="preserve">conectada </w:t>
      </w:r>
      <w:r>
        <w:rPr>
          <w:color w:val="6A03D7"/>
        </w:rPr>
        <w:t xml:space="preserve">llega </w:t>
      </w:r>
      <w:r>
        <w:rPr>
          <w:color w:val="000000"/>
        </w:rPr>
        <w:t xml:space="preserve">el </w:t>
      </w:r>
      <w:r>
        <w:rPr>
          <w:color w:val="D32981"/>
        </w:rPr>
        <w:t xml:space="preserve">coche </w:t>
      </w:r>
      <w:r>
        <w:rPr>
          <w:color w:val="58AD6D"/>
        </w:rPr>
        <w:t xml:space="preserve">inteligente </w:t>
      </w:r>
      <w:r>
        <w:rPr>
          <w:color w:val="000000"/>
        </w:rPr>
        <w:t xml:space="preserve">, </w:t>
      </w:r>
      <w:r>
        <w:rPr>
          <w:color w:val="04F44E"/>
        </w:rPr>
        <w:t xml:space="preserve">conectado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4F44E"/>
        </w:rPr>
        <w:t xml:space="preserve">internet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58AD6D"/>
        </w:rPr>
        <w:t xml:space="preserve">abril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4F44E"/>
        </w:rPr>
        <w:t xml:space="preserve">fabricantes </w:t>
      </w:r>
      <w:r>
        <w:rPr>
          <w:color w:val="000000"/>
        </w:rPr>
        <w:t xml:space="preserve">en </w:t>
      </w:r>
      <w:r>
        <w:rPr>
          <w:color w:val="6A03D7"/>
        </w:rPr>
        <w:t xml:space="preserve">Europa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04F44E"/>
        </w:rPr>
        <w:t xml:space="preserve">incorporar </w:t>
      </w:r>
      <w:r>
        <w:rPr>
          <w:color w:val="000000"/>
        </w:rPr>
        <w:t xml:space="preserve">una </w:t>
      </w:r>
      <w:r>
        <w:rPr>
          <w:color w:val="04F44E"/>
        </w:rPr>
        <w:t xml:space="preserve">tarjeta </w:t>
      </w:r>
      <w:r>
        <w:rPr>
          <w:color w:val="000000"/>
        </w:rPr>
        <w:t xml:space="preserve">SIM </w:t>
      </w:r>
      <w:r>
        <w:rPr>
          <w:color w:val="000000"/>
        </w:rPr>
        <w:t xml:space="preserve">para </w:t>
      </w:r>
      <w:r>
        <w:rPr>
          <w:color w:val="04F44E"/>
        </w:rPr>
        <w:t xml:space="preserve">realizar </w:t>
      </w:r>
      <w:r>
        <w:rPr>
          <w:color w:val="58AD6D"/>
        </w:rPr>
        <w:t xml:space="preserve">llamadas </w:t>
      </w:r>
      <w:r>
        <w:rPr>
          <w:color w:val="000000"/>
        </w:rPr>
        <w:t xml:space="preserve">de </w:t>
      </w:r>
      <w:r>
        <w:rPr>
          <w:color w:val="D32981"/>
        </w:rPr>
        <w:t xml:space="preserve">emergencia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4F44E"/>
        </w:rPr>
        <w:t xml:space="preserve">vehícqu </w:t>
      </w:r>
      <w:r>
        <w:rPr>
          <w:color w:val="04F44E"/>
        </w:rPr>
        <w:t xml:space="preserve">conectado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eso </w:t>
      </w:r>
      <w:r>
        <w:rPr>
          <w:color w:val="000000"/>
        </w:rPr>
        <w:t xml:space="preserve">como </w:t>
      </w:r>
      <w:r>
        <w:rPr>
          <w:color w:val="000000"/>
        </w:rPr>
        <w:t xml:space="preserve">veremos </w:t>
      </w:r>
      <w:r>
        <w:rPr>
          <w:color w:val="000000"/>
        </w:rPr>
        <w:t xml:space="preserve">más </w:t>
      </w:r>
      <w:r>
        <w:rPr>
          <w:color w:val="6A03D7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58AD6D"/>
        </w:rPr>
        <w:t xml:space="preserve">abierta </w:t>
      </w:r>
      <w:r>
        <w:rPr>
          <w:color w:val="000000"/>
        </w:rPr>
        <w:t xml:space="preserve">esa </w:t>
      </w:r>
      <w:r>
        <w:rPr>
          <w:color w:val="6A03D7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más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58AD6D"/>
        </w:rPr>
        <w:t xml:space="preserve">decidido </w:t>
      </w:r>
      <w:r>
        <w:rPr>
          <w:color w:val="6A03D7"/>
        </w:rPr>
        <w:t xml:space="preserve">operarse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6A03D7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París-Saint-Germain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operación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6A03D7"/>
        </w:rPr>
        <w:t xml:space="preserve">descartada </w:t>
      </w:r>
      <w:r>
        <w:rPr>
          <w:color w:val="000000"/>
        </w:rPr>
        <w:t xml:space="preserve">de </w:t>
      </w:r>
      <w:r>
        <w:rPr>
          <w:color w:val="6A03D7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Veintiocho </w:t>
      </w:r>
      <w:r>
        <w:rPr>
          <w:color w:val="D32981"/>
        </w:rPr>
        <w:t xml:space="preserve">provincias </w:t>
      </w:r>
      <w:r>
        <w:rPr>
          <w:color w:val="000000"/>
        </w:rPr>
        <w:t xml:space="preserve">están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D32981"/>
        </w:rPr>
        <w:t xml:space="preserve">aviso </w:t>
      </w:r>
      <w:r>
        <w:rPr>
          <w:color w:val="000000"/>
        </w:rPr>
        <w:t xml:space="preserve">por </w:t>
      </w:r>
      <w:r>
        <w:rPr>
          <w:color w:val="D32981"/>
        </w:rPr>
        <w:t xml:space="preserve">nevadas </w:t>
      </w:r>
      <w:r>
        <w:rPr>
          <w:color w:val="000000"/>
        </w:rPr>
        <w:t xml:space="preserve">, </w:t>
      </w:r>
      <w:r>
        <w:rPr>
          <w:color w:val="D32981"/>
        </w:rPr>
        <w:t xml:space="preserve">lluvias </w:t>
      </w:r>
      <w:r>
        <w:rPr>
          <w:color w:val="000000"/>
        </w:rPr>
        <w:t xml:space="preserve">, </w:t>
      </w:r>
      <w:r>
        <w:rPr>
          <w:color w:val="D32981"/>
        </w:rPr>
        <w:t xml:space="preserve">viento </w:t>
      </w:r>
      <w:r>
        <w:rPr>
          <w:color w:val="000000"/>
        </w:rPr>
        <w:t xml:space="preserve">o </w:t>
      </w:r>
      <w:r>
        <w:rPr>
          <w:color w:val="D32981"/>
        </w:rPr>
        <w:t xml:space="preserve">fenómenos </w:t>
      </w:r>
      <w:r>
        <w:rPr>
          <w:color w:val="D32981"/>
        </w:rPr>
        <w:t xml:space="preserve">costeros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está </w:t>
      </w:r>
      <w:r>
        <w:rPr>
          <w:color w:val="6A03D7"/>
        </w:rPr>
        <w:t xml:space="preserve">causando </w:t>
      </w:r>
      <w:r>
        <w:rPr>
          <w:color w:val="000000"/>
        </w:rPr>
        <w:t xml:space="preserve">ya </w:t>
      </w:r>
      <w:r>
        <w:rPr>
          <w:color w:val="04F44E"/>
        </w:rPr>
        <w:t xml:space="preserve">problemas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6A03D7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interior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Nieva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interior </w:t>
      </w:r>
      <w:r>
        <w:rPr>
          <w:color w:val="000000"/>
        </w:rPr>
        <w:t xml:space="preserve">de </w:t>
      </w:r>
      <w:r>
        <w:rPr>
          <w:color w:val="6A03D7"/>
        </w:rPr>
        <w:t xml:space="preserve">Valencia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han </w:t>
      </w:r>
      <w:r>
        <w:rPr>
          <w:color w:val="D32981"/>
        </w:rPr>
        <w:t xml:space="preserve">caído </w:t>
      </w:r>
      <w:r>
        <w:rPr>
          <w:color w:val="000000"/>
        </w:rPr>
        <w:t xml:space="preserve">en </w:t>
      </w:r>
      <w:r>
        <w:rPr>
          <w:color w:val="000000"/>
        </w:rPr>
        <w:t xml:space="preserve">picado </w:t>
      </w:r>
      <w:r>
        <w:rPr>
          <w:color w:val="000000"/>
        </w:rPr>
        <w:t xml:space="preserve">. </w:t>
      </w:r>
      <w:r>
        <w:rPr>
          <w:color w:val="D32981"/>
        </w:rPr>
        <w:t xml:space="preserve">Burgos </w:t>
      </w:r>
      <w:r>
        <w:rPr>
          <w:color w:val="000000"/>
        </w:rPr>
        <w:t xml:space="preserve">y </w:t>
      </w:r>
      <w:r>
        <w:rPr>
          <w:color w:val="CFE3C8"/>
        </w:rPr>
        <w:t xml:space="preserve">Vitoria </w:t>
      </w:r>
      <w:r>
        <w:rPr>
          <w:color w:val="000000"/>
        </w:rPr>
        <w:t xml:space="preserve">han </w:t>
      </w:r>
      <w:r>
        <w:rPr>
          <w:color w:val="6A03D7"/>
        </w:rPr>
        <w:t xml:space="preserve">marcado </w:t>
      </w:r>
      <w:r>
        <w:rPr>
          <w:color w:val="000000"/>
        </w:rPr>
        <w:t xml:space="preserve">la </w:t>
      </w:r>
      <w:r>
        <w:rPr>
          <w:color w:val="04F44E"/>
        </w:rPr>
        <w:t xml:space="preserve">mínima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capitales </w:t>
      </w:r>
      <w:r>
        <w:rPr>
          <w:color w:val="000000"/>
        </w:rPr>
        <w:t xml:space="preserve">de </w:t>
      </w:r>
      <w:r>
        <w:rPr>
          <w:color w:val="D32981"/>
        </w:rPr>
        <w:t xml:space="preserve">provincia </w:t>
      </w:r>
      <w:r>
        <w:rPr>
          <w:color w:val="000000"/>
        </w:rPr>
        <w:t xml:space="preserve">con </w:t>
      </w:r>
      <w:r>
        <w:rPr>
          <w:color w:val="6A03D7"/>
        </w:rPr>
        <w:t xml:space="preserve">ocho </w:t>
      </w:r>
      <w:r>
        <w:rPr>
          <w:color w:val="6A03D7"/>
        </w:rPr>
        <w:t xml:space="preserve">grados </w:t>
      </w:r>
      <w:r>
        <w:rPr>
          <w:color w:val="000000"/>
        </w:rPr>
        <w:t xml:space="preserve">bajo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ha </w:t>
      </w:r>
      <w:r>
        <w:rPr>
          <w:color w:val="D32981"/>
        </w:rPr>
        <w:t xml:space="preserve">provocado </w:t>
      </w:r>
      <w:r>
        <w:rPr>
          <w:color w:val="04F44E"/>
        </w:rPr>
        <w:t xml:space="preserve">problemas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ha </w:t>
      </w:r>
      <w:r>
        <w:rPr>
          <w:color w:val="D32981"/>
        </w:rPr>
        <w:t xml:space="preserve">afectado </w:t>
      </w:r>
      <w:r>
        <w:rPr>
          <w:color w:val="000000"/>
        </w:rPr>
        <w:t xml:space="preserve">a </w:t>
      </w:r>
      <w:r>
        <w:rPr>
          <w:color w:val="6A03D7"/>
        </w:rPr>
        <w:t xml:space="preserve">varias </w:t>
      </w:r>
      <w:r>
        <w:rPr>
          <w:color w:val="D32981"/>
        </w:rPr>
        <w:t xml:space="preserve">carreteras </w:t>
      </w:r>
      <w:r>
        <w:rPr>
          <w:color w:val="6A03D7"/>
        </w:rPr>
        <w:t xml:space="preserve">principales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304195"/>
        </w:rPr>
        <w:t xml:space="preserve">AP7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000000"/>
        </w:rPr>
        <w:t xml:space="preserve">4.000 </w:t>
      </w:r>
      <w:r>
        <w:rPr>
          <w:color w:val="000000"/>
        </w:rPr>
        <w:t xml:space="preserve">niños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32981"/>
        </w:rPr>
        <w:t xml:space="preserve">quedado </w:t>
      </w:r>
      <w:r>
        <w:rPr>
          <w:color w:val="000000"/>
        </w:rPr>
        <w:t xml:space="preserve">sin </w:t>
      </w:r>
      <w:r>
        <w:rPr>
          <w:color w:val="000000"/>
        </w:rPr>
        <w:t xml:space="preserve">ir </w:t>
      </w:r>
      <w:r>
        <w:rPr>
          <w:color w:val="000000"/>
        </w:rPr>
        <w:t xml:space="preserve">al </w:t>
      </w:r>
      <w:r>
        <w:rPr>
          <w:color w:val="58AD6D"/>
        </w:rPr>
        <w:t xml:space="preserve">colegio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04F44E"/>
        </w:rPr>
        <w:t xml:space="preserve">universidades </w:t>
      </w:r>
      <w:r>
        <w:rPr>
          <w:color w:val="000000"/>
        </w:rPr>
        <w:t xml:space="preserve">de </w:t>
      </w:r>
      <w:r>
        <w:rPr>
          <w:color w:val="6A03D7"/>
        </w:rPr>
        <w:t xml:space="preserve">Girona </w:t>
      </w:r>
      <w:r>
        <w:rPr>
          <w:color w:val="000000"/>
        </w:rPr>
        <w:t xml:space="preserve">y </w:t>
      </w:r>
      <w:r>
        <w:rPr>
          <w:color w:val="6A03D7"/>
        </w:rPr>
        <w:t xml:space="preserve">Vic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D32981"/>
        </w:rPr>
        <w:t xml:space="preserve">suspendido </w:t>
      </w:r>
      <w:r>
        <w:rPr>
          <w:color w:val="000000"/>
        </w:rPr>
        <w:t xml:space="preserve">las </w:t>
      </w:r>
      <w:r>
        <w:rPr>
          <w:color w:val="04F44E"/>
        </w:rPr>
        <w:t xml:space="preserve">clases </w:t>
      </w:r>
      <w:r>
        <w:rPr>
          <w:color w:val="000000"/>
        </w:rPr>
        <w:t xml:space="preserve">. </w:t>
      </w:r>
      <w:r>
        <w:rPr>
          <w:color w:val="D32981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nevado </w:t>
      </w:r>
      <w:r>
        <w:rPr>
          <w:color w:val="000000"/>
        </w:rPr>
        <w:t xml:space="preserve">con </w:t>
      </w:r>
      <w:r>
        <w:rPr>
          <w:color w:val="6A03D7"/>
        </w:rPr>
        <w:t xml:space="preserve">mucha </w:t>
      </w:r>
      <w:r>
        <w:rPr>
          <w:color w:val="D32981"/>
        </w:rPr>
        <w:t xml:space="preserve">intensidad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6A03D7"/>
        </w:rPr>
        <w:t xml:space="preserve">llevado </w:t>
      </w:r>
      <w:r>
        <w:rPr>
          <w:color w:val="000000"/>
        </w:rPr>
        <w:t xml:space="preserve">con </w:t>
      </w:r>
      <w:r>
        <w:rPr>
          <w:color w:val="D32981"/>
        </w:rPr>
        <w:t xml:space="preserve">intensidad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D32981"/>
        </w:rPr>
        <w:t xml:space="preserve">mantenemos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espera </w:t>
      </w:r>
      <w:r>
        <w:rPr>
          <w:color w:val="000000"/>
        </w:rPr>
        <w:t xml:space="preserve">por </w:t>
      </w:r>
      <w:r>
        <w:rPr>
          <w:color w:val="000000"/>
        </w:rPr>
        <w:t xml:space="preserve">esa </w:t>
      </w:r>
      <w:r>
        <w:rPr>
          <w:color w:val="000000"/>
        </w:rPr>
        <w:t xml:space="preserve">2a </w:t>
      </w:r>
      <w:r>
        <w:rPr>
          <w:color w:val="D32981"/>
        </w:rPr>
        <w:t xml:space="preserve">nevada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empezado </w:t>
      </w:r>
      <w:r>
        <w:rPr>
          <w:color w:val="000000"/>
        </w:rPr>
        <w:t xml:space="preserve">a </w:t>
      </w:r>
      <w:r>
        <w:rPr>
          <w:color w:val="58AD6D"/>
        </w:rPr>
        <w:t xml:space="preserve">entrar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4:00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tarde </w:t>
      </w:r>
      <w:r>
        <w:rPr>
          <w:color w:val="000000"/>
        </w:rPr>
        <w:t xml:space="preserve">se </w:t>
      </w:r>
      <w:r>
        <w:rPr>
          <w:color w:val="6A03D7"/>
        </w:rPr>
        <w:t xml:space="preserve">prevé </w:t>
      </w:r>
      <w:r>
        <w:rPr>
          <w:color w:val="000000"/>
        </w:rPr>
        <w:t xml:space="preserve">la </w:t>
      </w:r>
      <w:r>
        <w:rPr>
          <w:color w:val="D32981"/>
        </w:rPr>
        <w:t xml:space="preserve">circulación </w:t>
      </w:r>
      <w:r>
        <w:rPr>
          <w:color w:val="000000"/>
        </w:rPr>
        <w:t xml:space="preserve">de </w:t>
      </w:r>
      <w:r>
        <w:rPr>
          <w:color w:val="D32981"/>
        </w:rPr>
        <w:t xml:space="preserve">camiones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 </w:t>
      </w:r>
      <w:r>
        <w:rPr>
          <w:color w:val="000000"/>
        </w:rPr>
        <w:t xml:space="preserve">ty </w:t>
      </w:r>
      <w:r>
        <w:rPr>
          <w:color w:val="6A03D7"/>
        </w:rPr>
        <w:t xml:space="preserve">medias </w:t>
      </w:r>
      <w:r>
        <w:rPr>
          <w:color w:val="000000"/>
        </w:rPr>
        <w:t xml:space="preserve">por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000000"/>
        </w:rPr>
        <w:t xml:space="preserve">viaria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los </w:t>
      </w:r>
      <w:r>
        <w:rPr>
          <w:color w:val="04F44E"/>
        </w:rPr>
        <w:t xml:space="preserve">problemas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concentrado </w:t>
      </w:r>
      <w:r>
        <w:rPr>
          <w:color w:val="000000"/>
        </w:rPr>
        <w:t xml:space="preserve">las </w:t>
      </w:r>
      <w:r>
        <w:rPr>
          <w:color w:val="D32981"/>
        </w:rPr>
        <w:t xml:space="preserve">carreteras </w:t>
      </w:r>
      <w:r>
        <w:rPr>
          <w:color w:val="000000"/>
        </w:rPr>
        <w:t xml:space="preserve">al </w:t>
      </w:r>
      <w:r>
        <w:rPr>
          <w:color w:val="D32981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decidido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comarca </w:t>
      </w:r>
      <w:r>
        <w:rPr>
          <w:color w:val="000000"/>
        </w:rPr>
        <w:t xml:space="preserve">de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Tarragona </w:t>
      </w:r>
      <w:r>
        <w:rPr>
          <w:color w:val="58AD6D"/>
        </w:rPr>
        <w:t xml:space="preserve">perdón </w:t>
      </w:r>
      <w:r>
        <w:rPr>
          <w:color w:val="000000"/>
        </w:rPr>
        <w:t xml:space="preserve">, </w:t>
      </w:r>
      <w:r>
        <w:rPr>
          <w:color w:val="6A03D7"/>
        </w:rPr>
        <w:t xml:space="preserve">regresarán </w:t>
      </w:r>
      <w:r>
        <w:rPr>
          <w:color w:val="000000"/>
        </w:rPr>
        <w:t xml:space="preserve">antes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Dido </w:t>
      </w:r>
      <w:r>
        <w:rPr>
          <w:color w:val="000000"/>
        </w:rPr>
        <w:t xml:space="preserve">o </w:t>
      </w:r>
      <w:r>
        <w:rPr>
          <w:color w:val="000000"/>
        </w:rPr>
        <w:t xml:space="preserve">afectaciones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transporte </w:t>
      </w:r>
      <w:r>
        <w:rPr>
          <w:color w:val="04F44E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32981"/>
        </w:rPr>
        <w:t xml:space="preserve">suspendido </w:t>
      </w:r>
      <w:r>
        <w:rPr>
          <w:color w:val="000000"/>
        </w:rPr>
        <w:t xml:space="preserve">73 </w:t>
      </w:r>
      <w:r>
        <w:rPr>
          <w:color w:val="000000"/>
        </w:rPr>
        <w:t xml:space="preserve">líneas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ayuntamientos </w:t>
      </w:r>
      <w:r>
        <w:rPr>
          <w:color w:val="6A03D7"/>
        </w:rPr>
        <w:t xml:space="preserve">echan </w:t>
      </w:r>
      <w:r>
        <w:rPr>
          <w:color w:val="6A03D7"/>
        </w:rPr>
        <w:t xml:space="preserve">mucha </w:t>
      </w:r>
      <w:r>
        <w:rPr>
          <w:color w:val="000000"/>
        </w:rPr>
        <w:t xml:space="preserve">sal </w:t>
      </w:r>
      <w:r>
        <w:rPr>
          <w:color w:val="000000"/>
        </w:rPr>
        <w:t xml:space="preserve">para </w:t>
      </w:r>
      <w:r>
        <w:rPr>
          <w:color w:val="6A03D7"/>
        </w:rPr>
        <w:t xml:space="preserve">evitar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6A03D7"/>
        </w:rPr>
        <w:t xml:space="preserve">visto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nieve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6A03D7"/>
        </w:rPr>
        <w:t xml:space="preserve">convirtiendo </w:t>
      </w:r>
      <w:r>
        <w:rPr>
          <w:color w:val="000000"/>
        </w:rPr>
        <w:t xml:space="preserve">el </w:t>
      </w:r>
      <w:r>
        <w:rPr>
          <w:color w:val="000000"/>
        </w:rPr>
        <w:t xml:space="preserve">hielo </w:t>
      </w:r>
      <w:r>
        <w:rPr>
          <w:color w:val="000000"/>
        </w:rPr>
        <w:t xml:space="preserve">. </w:t>
      </w:r>
      <w:r>
        <w:rPr>
          <w:color w:val="D32981"/>
        </w:rPr>
        <w:t xml:space="preserve">Protección </w:t>
      </w:r>
      <w:r>
        <w:rPr>
          <w:color w:val="04F44E"/>
        </w:rPr>
        <w:t xml:space="preserve">civil </w:t>
      </w:r>
      <w:r>
        <w:rPr>
          <w:color w:val="D32981"/>
        </w:rPr>
        <w:t xml:space="preserve">alerta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A03D7"/>
        </w:rPr>
        <w:t xml:space="preserve">gran </w:t>
      </w:r>
      <w:r>
        <w:rPr>
          <w:color w:val="D32981"/>
        </w:rPr>
        <w:t xml:space="preserve">nevada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58AD6D"/>
        </w:rPr>
        <w:t xml:space="preserve">entrando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hoy </w:t>
      </w:r>
      <w:r>
        <w:rPr>
          <w:color w:val="000000"/>
        </w:rPr>
        <w:t xml:space="preserve">y </w:t>
      </w:r>
      <w:r>
        <w:rPr>
          <w:color w:val="6A03D7"/>
        </w:rPr>
        <w:t xml:space="preserve">mañana </w:t>
      </w:r>
      <w:r>
        <w:rPr>
          <w:color w:val="000000"/>
        </w:rPr>
        <w:t xml:space="preserve">que </w:t>
      </w:r>
      <w:r>
        <w:rPr>
          <w:color w:val="000000"/>
        </w:rPr>
        <w:t xml:space="preserve">sólo </w:t>
      </w:r>
      <w:r>
        <w:rPr>
          <w:color w:val="000000"/>
        </w:rPr>
        <w:t xml:space="preserve">pasa </w:t>
      </w:r>
      <w:r>
        <w:rPr>
          <w:color w:val="000000"/>
        </w:rPr>
        <w:t xml:space="preserve">cada </w:t>
      </w:r>
      <w:r>
        <w:rPr>
          <w:color w:val="000000"/>
        </w:rPr>
        <w:t xml:space="preserve">100 </w:t>
      </w:r>
      <w:r>
        <w:rPr>
          <w:color w:val="000000"/>
        </w:rPr>
        <w:t xml:space="preserve">15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58AD6D"/>
        </w:rPr>
        <w:t xml:space="preserve">comportarán </w:t>
      </w:r>
      <w:r>
        <w:rPr>
          <w:color w:val="000000"/>
        </w:rPr>
        <w:t xml:space="preserve">muchos </w:t>
      </w:r>
      <w:r>
        <w:rPr>
          <w:color w:val="04F44E"/>
        </w:rPr>
        <w:t xml:space="preserve">problemas </w:t>
      </w:r>
      <w:r>
        <w:rPr>
          <w:color w:val="000000"/>
        </w:rPr>
        <w:t xml:space="preserve">de </w:t>
      </w:r>
      <w:r>
        <w:rPr>
          <w:color w:val="04F44E"/>
        </w:rPr>
        <w:t xml:space="preserve">movilidad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D32981"/>
        </w:rPr>
        <w:t xml:space="preserve">recomienda </w:t>
      </w:r>
      <w:r>
        <w:rPr>
          <w:color w:val="000000"/>
        </w:rPr>
        <w:t xml:space="preserve">la </w:t>
      </w:r>
      <w:r>
        <w:rPr>
          <w:color w:val="6A03D7"/>
        </w:rPr>
        <w:t xml:space="preserve">población </w:t>
      </w:r>
      <w:r>
        <w:rPr>
          <w:color w:val="D32981"/>
        </w:rPr>
        <w:t xml:space="preserve">quedarse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carretera </w:t>
      </w:r>
      <w:r>
        <w:rPr>
          <w:color w:val="000000"/>
        </w:rPr>
        <w:t xml:space="preserve">, </w:t>
      </w:r>
      <w:r>
        <w:rPr>
          <w:color w:val="6A03D7"/>
        </w:rPr>
        <w:t xml:space="preserve">noche </w:t>
      </w:r>
      <w:r>
        <w:rPr>
          <w:color w:val="D32981"/>
        </w:rPr>
        <w:t xml:space="preserve">complicada </w:t>
      </w:r>
      <w:r>
        <w:rPr>
          <w:color w:val="000000"/>
        </w:rPr>
        <w:t xml:space="preserve">No </w:t>
      </w:r>
      <w:r>
        <w:rPr>
          <w:color w:val="000000"/>
        </w:rPr>
        <w:t xml:space="preserve">coger </w:t>
      </w:r>
      <w:r>
        <w:rPr>
          <w:color w:val="000000"/>
        </w:rPr>
        <w:t xml:space="preserve">el </w:t>
      </w:r>
      <w:r>
        <w:rPr>
          <w:color w:val="D32981"/>
        </w:rPr>
        <w:t xml:space="preserve">coche </w:t>
      </w:r>
      <w:r>
        <w:rPr>
          <w:color w:val="6A03D7"/>
        </w:rPr>
        <w:t xml:space="preserve">aunque </w:t>
      </w:r>
      <w:r>
        <w:rPr>
          <w:color w:val="000000"/>
        </w:rPr>
        <w:t xml:space="preserve">sea </w:t>
      </w:r>
      <w:r>
        <w:rPr>
          <w:color w:val="000000"/>
        </w:rPr>
        <w:t xml:space="preserve">con </w:t>
      </w:r>
      <w:r>
        <w:rPr>
          <w:color w:val="D32981"/>
        </w:rPr>
        <w:t xml:space="preserve">cadenas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4F44E"/>
        </w:rPr>
        <w:t xml:space="preserve">imprescindible </w:t>
      </w:r>
      <w:r>
        <w:rPr>
          <w:color w:val="000000"/>
        </w:rPr>
        <w:t xml:space="preserve">coger </w:t>
      </w:r>
      <w:r>
        <w:rPr>
          <w:color w:val="000000"/>
        </w:rPr>
        <w:t xml:space="preserve">el </w:t>
      </w:r>
      <w:r>
        <w:rPr>
          <w:color w:val="D32981"/>
        </w:rPr>
        <w:t xml:space="preserve">coche </w:t>
      </w:r>
      <w:r>
        <w:rPr>
          <w:color w:val="6A03D7"/>
        </w:rPr>
        <w:t xml:space="preserve">mañana </w:t>
      </w:r>
      <w:r>
        <w:rPr>
          <w:color w:val="000000"/>
        </w:rPr>
        <w:t xml:space="preserve">salía </w:t>
      </w:r>
      <w:r>
        <w:rPr>
          <w:color w:val="000000"/>
        </w:rPr>
        <w:t xml:space="preserve">de </w:t>
      </w:r>
      <w:r>
        <w:rPr>
          <w:color w:val="58AD6D"/>
        </w:rPr>
        <w:t xml:space="preserve">compartir </w:t>
      </w:r>
      <w:r>
        <w:rPr>
          <w:color w:val="D32981"/>
        </w:rPr>
        <w:t xml:space="preserve">vehículo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c-25 </w:t>
      </w:r>
      <w:r>
        <w:rPr>
          <w:color w:val="000000"/>
        </w:rPr>
        <w:t xml:space="preserve">en </w:t>
      </w:r>
      <w:r>
        <w:rPr>
          <w:color w:val="000000"/>
        </w:rPr>
        <w:t xml:space="preserve">Santa-Coloma </w:t>
      </w:r>
      <w:r>
        <w:rPr>
          <w:color w:val="000000"/>
        </w:rPr>
        <w:t xml:space="preserve">de </w:t>
      </w:r>
      <w:r>
        <w:rPr>
          <w:color w:val="000000"/>
        </w:rPr>
        <w:t xml:space="preserve">Farners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c-25 </w:t>
      </w:r>
      <w:r>
        <w:rPr>
          <w:color w:val="000000"/>
        </w:rPr>
        <w:t xml:space="preserve">en </w:t>
      </w:r>
      <w:r>
        <w:rPr>
          <w:color w:val="000000"/>
        </w:rPr>
        <w:t xml:space="preserve">Santa-Coloma </w:t>
      </w:r>
      <w:r>
        <w:rPr>
          <w:color w:val="000000"/>
        </w:rPr>
        <w:t xml:space="preserve">de </w:t>
      </w:r>
      <w:r>
        <w:rPr>
          <w:color w:val="000000"/>
        </w:rPr>
        <w:t xml:space="preserve">Farners </w:t>
      </w:r>
      <w:r>
        <w:rPr>
          <w:color w:val="000000"/>
        </w:rPr>
        <w:t xml:space="preserve">, </w:t>
      </w:r>
      <w:r>
        <w:rPr>
          <w:color w:val="000000"/>
        </w:rPr>
        <w:t xml:space="preserve">tenían </w:t>
      </w:r>
      <w:r>
        <w:rPr>
          <w:color w:val="000000"/>
        </w:rPr>
        <w:t xml:space="preserve">que </w:t>
      </w:r>
      <w:r>
        <w:rPr>
          <w:color w:val="D32981"/>
        </w:rPr>
        <w:t xml:space="preserve">desviar </w:t>
      </w:r>
      <w:r>
        <w:rPr>
          <w:color w:val="000000"/>
        </w:rPr>
        <w:t xml:space="preserve">los </w:t>
      </w:r>
      <w:r>
        <w:rPr>
          <w:color w:val="D32981"/>
        </w:rPr>
        <w:t xml:space="preserve">vehículos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6A03D7"/>
        </w:rPr>
        <w:t xml:space="preserve">imagen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Gurb </w:t>
      </w:r>
      <w:r>
        <w:rPr>
          <w:color w:val="000000"/>
        </w:rPr>
        <w:t xml:space="preserve">, </w:t>
      </w:r>
      <w:r>
        <w:rPr>
          <w:color w:val="000000"/>
        </w:rPr>
        <w:t xml:space="preserve">Osona </w:t>
      </w:r>
      <w:r>
        <w:rPr>
          <w:color w:val="000000"/>
        </w:rPr>
        <w:t xml:space="preserve">. </w:t>
      </w:r>
      <w:r>
        <w:rPr>
          <w:color w:val="000000"/>
        </w:rPr>
        <w:t xml:space="preserve">Donde </w:t>
      </w:r>
      <w:r>
        <w:rPr>
          <w:color w:val="000000"/>
        </w:rPr>
        <w:t xml:space="preserve">los </w:t>
      </w:r>
      <w:r>
        <w:rPr>
          <w:color w:val="D32981"/>
        </w:rPr>
        <w:t xml:space="preserve">camiones </w:t>
      </w:r>
      <w:r>
        <w:rPr>
          <w:color w:val="000000"/>
        </w:rPr>
        <w:t xml:space="preserve">han </w:t>
      </w:r>
      <w:r>
        <w:rPr>
          <w:color w:val="D32981"/>
        </w:rPr>
        <w:t xml:space="preserve">quedado </w:t>
      </w:r>
      <w:r>
        <w:rPr>
          <w:color w:val="D32981"/>
        </w:rPr>
        <w:t xml:space="preserve">atrapados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D32981"/>
        </w:rPr>
        <w:t xml:space="preserve">máquinas </w:t>
      </w:r>
      <w:r>
        <w:rPr>
          <w:color w:val="000000"/>
        </w:rPr>
        <w:t xml:space="preserve">Iimpiaran </w:t>
      </w:r>
      <w:r>
        <w:rPr>
          <w:color w:val="000000"/>
        </w:rPr>
        <w:t xml:space="preserve">la </w:t>
      </w:r>
      <w:r>
        <w:rPr>
          <w:color w:val="D32981"/>
        </w:rPr>
        <w:t xml:space="preserve">calzada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vía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c-17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Taradell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visto </w:t>
      </w:r>
      <w:r>
        <w:rPr>
          <w:color w:val="D32981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6A03D7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D32981"/>
        </w:rPr>
        <w:t xml:space="preserve">circulación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04F44E"/>
        </w:rPr>
        <w:t xml:space="preserve">normalizado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4F44E"/>
        </w:rPr>
        <w:t xml:space="preserve">precisamente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Osona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líneas </w:t>
      </w:r>
      <w:r>
        <w:rPr>
          <w:color w:val="000000"/>
        </w:rPr>
        <w:t xml:space="preserve">de </w:t>
      </w:r>
      <w:r>
        <w:rPr>
          <w:color w:val="04F44E"/>
        </w:rPr>
        <w:t xml:space="preserve">transporte </w:t>
      </w:r>
      <w:r>
        <w:rPr>
          <w:color w:val="04F44E"/>
        </w:rPr>
        <w:t xml:space="preserve">escolar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D32981"/>
        </w:rPr>
        <w:t xml:space="preserve">suspendidas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Moianés </w:t>
      </w:r>
      <w:r>
        <w:rPr>
          <w:color w:val="000000"/>
        </w:rPr>
        <w:t xml:space="preserve">, </w:t>
      </w:r>
      <w:r>
        <w:rPr>
          <w:color w:val="000000"/>
        </w:rPr>
        <w:t xml:space="preserve">Berguedá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03D7"/>
        </w:rPr>
        <w:t xml:space="preserve">Selva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loque </w:t>
      </w:r>
      <w:r>
        <w:rPr>
          <w:color w:val="000000"/>
        </w:rPr>
        <w:t xml:space="preserve">pueda </w:t>
      </w:r>
      <w:r>
        <w:rPr>
          <w:color w:val="000000"/>
        </w:rPr>
        <w:t xml:space="preserve">pasar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visto </w:t>
      </w:r>
      <w:r>
        <w:rPr>
          <w:color w:val="D32981"/>
        </w:rPr>
        <w:t xml:space="preserve">afectados </w:t>
      </w:r>
      <w:r>
        <w:rPr>
          <w:color w:val="000000"/>
        </w:rPr>
        <w:t xml:space="preserve">unos </w:t>
      </w:r>
      <w:r>
        <w:rPr>
          <w:color w:val="000000"/>
        </w:rPr>
        <w:t xml:space="preserve">4000 </w:t>
      </w:r>
      <w:r>
        <w:rPr>
          <w:color w:val="58AD6D"/>
        </w:rPr>
        <w:t xml:space="preserve">alumnos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58AD6D"/>
        </w:rPr>
        <w:t xml:space="preserve">decidido </w:t>
      </w:r>
      <w:r>
        <w:rPr>
          <w:color w:val="04F44E"/>
        </w:rPr>
        <w:t xml:space="preserve">agruparlos </w:t>
      </w:r>
      <w:r>
        <w:rPr>
          <w:color w:val="000000"/>
        </w:rPr>
        <w:t xml:space="preserve">y </w:t>
      </w:r>
      <w:r>
        <w:rPr>
          <w:color w:val="000000"/>
        </w:rPr>
        <w:t xml:space="preserve">hacer </w:t>
      </w:r>
      <w:r>
        <w:rPr>
          <w:color w:val="04F44E"/>
        </w:rPr>
        <w:t xml:space="preserve">actividades </w:t>
      </w:r>
      <w:r>
        <w:rPr>
          <w:color w:val="000000"/>
        </w:rPr>
        <w:t xml:space="preserve">más </w:t>
      </w:r>
      <w:r>
        <w:rPr>
          <w:color w:val="6A03D7"/>
        </w:rPr>
        <w:t xml:space="preserve">lúdicas </w:t>
      </w:r>
      <w:r>
        <w:rPr>
          <w:color w:val="000000"/>
        </w:rPr>
        <w:t xml:space="preserve">. </w:t>
      </w:r>
      <w:r>
        <w:rPr>
          <w:color w:val="000000"/>
        </w:rPr>
        <w:t xml:space="preserve">Echando </w:t>
      </w:r>
      <w:r>
        <w:rPr>
          <w:color w:val="000000"/>
        </w:rPr>
        <w:t xml:space="preserve">sal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esa </w:t>
      </w:r>
      <w:r>
        <w:rPr>
          <w:color w:val="6A03D7"/>
        </w:rPr>
        <w:t xml:space="preserve">tarde </w:t>
      </w:r>
      <w:r>
        <w:rPr>
          <w:color w:val="6A03D7"/>
        </w:rPr>
        <w:t xml:space="preserve">vuelta </w:t>
      </w:r>
      <w:r>
        <w:rPr>
          <w:color w:val="000000"/>
        </w:rPr>
        <w:t xml:space="preserve">a </w:t>
      </w:r>
      <w:r>
        <w:rPr>
          <w:color w:val="6A03D7"/>
        </w:rPr>
        <w:t xml:space="preserve">empezar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32981"/>
        </w:rPr>
        <w:t xml:space="preserve">comarcas </w:t>
      </w:r>
      <w:r>
        <w:rPr>
          <w:color w:val="000000"/>
        </w:rPr>
        <w:t xml:space="preserve">de </w:t>
      </w:r>
      <w:r>
        <w:rPr>
          <w:color w:val="6A03D7"/>
        </w:rPr>
        <w:t xml:space="preserve">Tarragona </w:t>
      </w:r>
      <w:r>
        <w:rPr>
          <w:color w:val="000000"/>
        </w:rPr>
        <w:t xml:space="preserve">no </w:t>
      </w:r>
      <w:r>
        <w:rPr>
          <w:color w:val="000000"/>
        </w:rPr>
        <w:t xml:space="preserve">baja </w:t>
      </w:r>
      <w:r>
        <w:rPr>
          <w:color w:val="000000"/>
        </w:rPr>
        <w:t xml:space="preserve">la </w:t>
      </w:r>
      <w:r>
        <w:rPr>
          <w:color w:val="04F44E"/>
        </w:rPr>
        <w:t xml:space="preserve">guardia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tres </w:t>
      </w:r>
      <w:r>
        <w:rPr>
          <w:color w:val="D32981"/>
        </w:rPr>
        <w:t xml:space="preserve">provincias </w:t>
      </w:r>
      <w:r>
        <w:rPr>
          <w:color w:val="000000"/>
        </w:rPr>
        <w:t xml:space="preserve">se </w:t>
      </w:r>
      <w:r>
        <w:rPr>
          <w:color w:val="6A03D7"/>
        </w:rPr>
        <w:t xml:space="preserve">encuentra </w:t>
      </w:r>
      <w:r>
        <w:rPr>
          <w:color w:val="000000"/>
        </w:rPr>
        <w:t xml:space="preserve">en </w:t>
      </w:r>
      <w:r>
        <w:rPr>
          <w:color w:val="D32981"/>
        </w:rPr>
        <w:t xml:space="preserve">aviso </w:t>
      </w:r>
      <w:r>
        <w:rPr>
          <w:color w:val="000000"/>
        </w:rPr>
        <w:t xml:space="preserve">por </w:t>
      </w:r>
      <w:r>
        <w:rPr>
          <w:color w:val="D32981"/>
        </w:rPr>
        <w:t xml:space="preserve">nevadas </w:t>
      </w:r>
      <w:r>
        <w:rPr>
          <w:color w:val="000000"/>
        </w:rPr>
        <w:t xml:space="preserve">. </w:t>
      </w:r>
      <w:r>
        <w:rPr>
          <w:color w:val="D32981"/>
        </w:rPr>
        <w:t xml:space="preserve">Allí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esperan </w:t>
      </w:r>
      <w:r>
        <w:rPr>
          <w:color w:val="D32981"/>
        </w:rPr>
        <w:t xml:space="preserve">acumulaciones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unos </w:t>
      </w:r>
      <w:r>
        <w:rPr>
          <w:color w:val="000000"/>
        </w:rPr>
        <w:t xml:space="preserve">6 </w:t>
      </w:r>
      <w:r>
        <w:rPr>
          <w:color w:val="D32981"/>
        </w:rPr>
        <w:t xml:space="preserve">centímetros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. </w:t>
      </w:r>
      <w:r>
        <w:rPr>
          <w:color w:val="000000"/>
        </w:rPr>
        <w:t xml:space="preserve">Municipios </w:t>
      </w:r>
      <w:r>
        <w:rPr>
          <w:color w:val="000000"/>
        </w:rPr>
        <w:t xml:space="preserve">como </w:t>
      </w:r>
      <w:r>
        <w:rPr>
          <w:color w:val="000000"/>
        </w:rPr>
        <w:t xml:space="preserve">Caudete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Fuentes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Valencia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están </w:t>
      </w:r>
      <w:r>
        <w:rPr>
          <w:color w:val="D32981"/>
        </w:rPr>
        <w:t xml:space="preserve">cubiertos </w:t>
      </w:r>
      <w:r>
        <w:rPr>
          <w:color w:val="000000"/>
        </w:rPr>
        <w:t xml:space="preserve">de </w:t>
      </w:r>
      <w:r>
        <w:rPr>
          <w:color w:val="6A03D7"/>
        </w:rPr>
        <w:t xml:space="preserve">blanco </w:t>
      </w:r>
      <w:r>
        <w:rPr>
          <w:color w:val="000000"/>
        </w:rPr>
        <w:t xml:space="preserve">. </w:t>
      </w:r>
      <w:r>
        <w:rPr>
          <w:color w:val="000000"/>
        </w:rPr>
        <w:t xml:space="preserve">Nieva </w:t>
      </w:r>
      <w:r>
        <w:rPr>
          <w:color w:val="000000"/>
        </w:rPr>
        <w:t xml:space="preserve">con </w:t>
      </w:r>
      <w:r>
        <w:rPr>
          <w:color w:val="D32981"/>
        </w:rPr>
        <w:t xml:space="preserve">intensidad </w:t>
      </w:r>
      <w:r>
        <w:rPr>
          <w:color w:val="000000"/>
        </w:rPr>
        <w:t xml:space="preserve">de </w:t>
      </w:r>
      <w:r>
        <w:rPr>
          <w:color w:val="6A03D7"/>
        </w:rPr>
        <w:t xml:space="preserve">primeras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. </w:t>
      </w:r>
      <w:r>
        <w:rPr>
          <w:color w:val="6A03D7"/>
        </w:rPr>
        <w:t xml:space="preserve">Aquí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ha </w:t>
      </w:r>
      <w:r>
        <w:rPr>
          <w:color w:val="D32981"/>
        </w:rPr>
        <w:t xml:space="preserve">cuajado </w:t>
      </w:r>
      <w:r>
        <w:rPr>
          <w:color w:val="6A03D7"/>
        </w:rPr>
        <w:t xml:space="preserve">rápidamente </w:t>
      </w:r>
      <w:r>
        <w:rPr>
          <w:color w:val="000000"/>
        </w:rPr>
        <w:t xml:space="preserve">. </w:t>
      </w:r>
      <w:r>
        <w:rPr>
          <w:color w:val="000000"/>
        </w:rPr>
        <w:t xml:space="preserve">Cuota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600 </w:t>
      </w:r>
      <w:r>
        <w:rPr>
          <w:color w:val="000000"/>
        </w:rPr>
        <w:t xml:space="preserve">m.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baja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prensa </w:t>
      </w:r>
      <w:r>
        <w:rPr>
          <w:color w:val="000000"/>
        </w:rPr>
        <w:t xml:space="preserve">de </w:t>
      </w:r>
      <w:r>
        <w:rPr>
          <w:color w:val="D32981"/>
        </w:rPr>
        <w:t xml:space="preserve">Castellón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6A03D7"/>
        </w:rPr>
        <w:t xml:space="preserve">máximas </w:t>
      </w:r>
      <w:r>
        <w:rPr>
          <w:color w:val="000000"/>
        </w:rPr>
        <w:t xml:space="preserve">han </w:t>
      </w:r>
      <w:r>
        <w:rPr>
          <w:color w:val="D32981"/>
        </w:rPr>
        <w:t xml:space="preserve">desplomado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6A03D7"/>
        </w:rPr>
        <w:t xml:space="preserve">pueblos </w:t>
      </w:r>
      <w:r>
        <w:rPr>
          <w:color w:val="000000"/>
        </w:rPr>
        <w:t xml:space="preserve">las </w:t>
      </w:r>
      <w:r>
        <w:rPr>
          <w:color w:val="04F44E"/>
        </w:rPr>
        <w:t xml:space="preserve">clases </w:t>
      </w:r>
      <w:r>
        <w:rPr>
          <w:color w:val="000000"/>
        </w:rPr>
        <w:t xml:space="preserve">ha </w:t>
      </w:r>
      <w:r>
        <w:rPr>
          <w:color w:val="D32981"/>
        </w:rPr>
        <w:t xml:space="preserve">suspendido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viven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agricultura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D32981"/>
        </w:rPr>
        <w:t xml:space="preserve">nevadas </w:t>
      </w:r>
      <w:r>
        <w:rPr>
          <w:color w:val="000000"/>
        </w:rPr>
        <w:t xml:space="preserve">son </w:t>
      </w:r>
      <w:r>
        <w:rPr>
          <w:color w:val="6A03D7"/>
        </w:rPr>
        <w:t xml:space="preserve">acogidas </w:t>
      </w:r>
      <w:r>
        <w:rPr>
          <w:color w:val="000000"/>
        </w:rPr>
        <w:t xml:space="preserve">con </w:t>
      </w:r>
      <w:r>
        <w:rPr>
          <w:color w:val="6A03D7"/>
        </w:rPr>
        <w:t xml:space="preserve">alegría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4F44E"/>
        </w:rPr>
        <w:t xml:space="preserve">cuanto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D32981"/>
        </w:rPr>
        <w:t xml:space="preserve">carreteras </w:t>
      </w:r>
      <w:r>
        <w:rPr>
          <w:color w:val="D32981"/>
        </w:rPr>
        <w:t xml:space="preserve">normalidad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la </w:t>
      </w:r>
      <w:r>
        <w:rPr>
          <w:color w:val="000000"/>
        </w:rPr>
        <w:t xml:space="preserve">tu </w:t>
      </w:r>
      <w:r>
        <w:rPr>
          <w:color w:val="000000"/>
        </w:rPr>
        <w:t xml:space="preserve">vía </w:t>
      </w:r>
      <w:r>
        <w:rPr>
          <w:color w:val="000000"/>
        </w:rPr>
        <w:t xml:space="preserve">que </w:t>
      </w:r>
      <w:r>
        <w:rPr>
          <w:color w:val="000000"/>
        </w:rPr>
        <w:t xml:space="preserve">une </w:t>
      </w:r>
      <w:r>
        <w:rPr>
          <w:color w:val="6A03D7"/>
        </w:rPr>
        <w:t xml:space="preserve">Valencia </w:t>
      </w:r>
      <w:r>
        <w:rPr>
          <w:color w:val="000000"/>
        </w:rPr>
        <w:t xml:space="preserve">con </w:t>
      </w:r>
      <w:r>
        <w:rPr>
          <w:color w:val="04F44E"/>
        </w:rPr>
        <w:t xml:space="preserve">Madrid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D32981"/>
        </w:rPr>
        <w:t xml:space="preserve">cortada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pueden </w:t>
      </w:r>
      <w:r>
        <w:rPr>
          <w:color w:val="D32981"/>
        </w:rPr>
        <w:t xml:space="preserve">circular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D32981"/>
        </w:rPr>
        <w:t xml:space="preserve">vehículos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D32981"/>
        </w:rPr>
        <w:t xml:space="preserve">cuenca </w:t>
      </w:r>
      <w:r>
        <w:rPr>
          <w:color w:val="000000"/>
        </w:rPr>
        <w:t xml:space="preserve">en </w:t>
      </w:r>
      <w:r>
        <w:rPr>
          <w:color w:val="6A03D7"/>
        </w:rPr>
        <w:t xml:space="preserve">castilla </w:t>
      </w:r>
      <w:r>
        <w:rPr>
          <w:color w:val="000000"/>
        </w:rPr>
        <w:t xml:space="preserve">la </w:t>
      </w:r>
      <w:r>
        <w:rPr>
          <w:color w:val="6A03D7"/>
        </w:rPr>
        <w:t xml:space="preserve">mancha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ha </w:t>
      </w:r>
      <w:r>
        <w:rPr>
          <w:color w:val="D32981"/>
        </w:rPr>
        <w:t xml:space="preserve">afectado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no </w:t>
      </w:r>
      <w:r>
        <w:rPr>
          <w:color w:val="6A03D7"/>
        </w:rPr>
        <w:t xml:space="preserve">demasiado </w:t>
      </w:r>
      <w:r>
        <w:rPr>
          <w:color w:val="000000"/>
        </w:rPr>
        <w:t xml:space="preserve">, </w:t>
      </w:r>
      <w:r>
        <w:rPr>
          <w:color w:val="58AD6D"/>
        </w:rPr>
        <w:t xml:space="preserve">ahora </w:t>
      </w:r>
      <w:r>
        <w:rPr>
          <w:color w:val="000000"/>
        </w:rPr>
        <w:t xml:space="preserve">están </w:t>
      </w:r>
      <w:r>
        <w:rPr>
          <w:color w:val="D32981"/>
        </w:rPr>
        <w:t xml:space="preserve">afectados </w:t>
      </w:r>
      <w:r>
        <w:rPr>
          <w:color w:val="04F44E"/>
        </w:rPr>
        <w:t xml:space="preserve">solamente </w:t>
      </w:r>
      <w:r>
        <w:rPr>
          <w:color w:val="000000"/>
        </w:rPr>
        <w:t xml:space="preserve">6 </w:t>
      </w:r>
      <w:r>
        <w:rPr>
          <w:color w:val="6A03D7"/>
        </w:rPr>
        <w:t xml:space="preserve">tramos </w:t>
      </w:r>
      <w:r>
        <w:rPr>
          <w:color w:val="000000"/>
        </w:rPr>
        <w:t xml:space="preserve">. </w:t>
      </w:r>
      <w:r>
        <w:rPr>
          <w:color w:val="257FBB"/>
        </w:rPr>
        <w:t xml:space="preserve">Solamente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32981"/>
        </w:rPr>
        <w:t xml:space="preserve">carreteras </w:t>
      </w:r>
      <w:r>
        <w:rPr>
          <w:color w:val="000000"/>
        </w:rPr>
        <w:t xml:space="preserve">comarcales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autovía </w:t>
      </w:r>
      <w:r>
        <w:rPr>
          <w:color w:val="000000"/>
        </w:rPr>
        <w:t xml:space="preserve">de </w:t>
      </w:r>
      <w:r>
        <w:rPr>
          <w:color w:val="6A03D7"/>
        </w:rPr>
        <w:t xml:space="preserve">Valencia </w:t>
      </w:r>
      <w:r>
        <w:rPr>
          <w:color w:val="000000"/>
        </w:rPr>
        <w:t xml:space="preserve">tuvo </w:t>
      </w:r>
      <w:r>
        <w:rPr>
          <w:color w:val="000000"/>
        </w:rPr>
        <w:t xml:space="preserve">también </w:t>
      </w:r>
      <w:r>
        <w:rPr>
          <w:color w:val="04F44E"/>
        </w:rPr>
        <w:t xml:space="preserve">problemas </w:t>
      </w:r>
      <w:r>
        <w:rPr>
          <w:color w:val="000000"/>
        </w:rPr>
        <w:t xml:space="preserve">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D32981"/>
        </w:rPr>
        <w:t xml:space="preserve">cortó </w:t>
      </w:r>
      <w:r>
        <w:rPr>
          <w:color w:val="000000"/>
        </w:rPr>
        <w:t xml:space="preserve">el </w:t>
      </w:r>
      <w:r>
        <w:rPr>
          <w:color w:val="CFE3C8"/>
        </w:rPr>
        <w:t xml:space="preserve">tráﬁco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32981"/>
        </w:rPr>
        <w:t xml:space="preserve">vehículos </w:t>
      </w:r>
      <w:r>
        <w:rPr>
          <w:color w:val="000000"/>
        </w:rPr>
        <w:t xml:space="preserve">pesados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articulados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DGT </w:t>
      </w:r>
      <w:r>
        <w:rPr>
          <w:color w:val="000000"/>
        </w:rPr>
        <w:t xml:space="preserve">no </w:t>
      </w:r>
      <w:r>
        <w:rPr>
          <w:color w:val="000000"/>
        </w:rPr>
        <w:t xml:space="preserve">ve </w:t>
      </w:r>
      <w:r>
        <w:rPr>
          <w:color w:val="6A03D7"/>
        </w:rPr>
        <w:t xml:space="preserve">demasiados </w:t>
      </w:r>
      <w:r>
        <w:rPr>
          <w:color w:val="04F44E"/>
        </w:rPr>
        <w:t xml:space="preserve">problemas </w:t>
      </w:r>
      <w:r>
        <w:rPr>
          <w:color w:val="000000"/>
        </w:rPr>
        <w:t xml:space="preserve">, </w:t>
      </w:r>
      <w:r>
        <w:rPr>
          <w:color w:val="000000"/>
        </w:rPr>
        <w:t xml:space="preserve">hemos </w:t>
      </w:r>
      <w:r>
        <w:rPr>
          <w:color w:val="000000"/>
        </w:rPr>
        <w:t xml:space="preserve">de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32981"/>
        </w:rPr>
        <w:t xml:space="preserve">suspendido </w:t>
      </w:r>
      <w:r>
        <w:rPr>
          <w:color w:val="000000"/>
        </w:rPr>
        <w:t xml:space="preserve">un </w:t>
      </w:r>
      <w:r>
        <w:rPr>
          <w:color w:val="6A03D7"/>
        </w:rPr>
        <w:t xml:space="preserve">total </w:t>
      </w:r>
      <w:r>
        <w:rPr>
          <w:color w:val="000000"/>
        </w:rPr>
        <w:t xml:space="preserve">de </w:t>
      </w:r>
      <w:r>
        <w:rPr>
          <w:color w:val="000000"/>
        </w:rPr>
        <w:t xml:space="preserve">11 </w:t>
      </w:r>
      <w:r>
        <w:rPr>
          <w:color w:val="000000"/>
        </w:rPr>
        <w:t xml:space="preserve">rutas </w:t>
      </w:r>
      <w:r>
        <w:rPr>
          <w:color w:val="04F44E"/>
        </w:rPr>
        <w:t xml:space="preserve">escolares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cota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se </w:t>
      </w:r>
      <w:r>
        <w:rPr>
          <w:color w:val="04F44E"/>
        </w:rPr>
        <w:t xml:space="preserve">sitúa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1200 </w:t>
      </w:r>
      <w:r>
        <w:rPr>
          <w:color w:val="000000"/>
        </w:rPr>
        <w:t xml:space="preserve">m. </w:t>
      </w:r>
      <w:r>
        <w:rPr>
          <w:color w:val="6A03D7"/>
        </w:rPr>
        <w:t xml:space="preserve">Así </w:t>
      </w:r>
      <w:r>
        <w:rPr>
          <w:color w:val="000000"/>
        </w:rPr>
        <w:t xml:space="preserve">se </w:t>
      </w:r>
      <w:r>
        <w:rPr>
          <w:color w:val="D32981"/>
        </w:rPr>
        <w:t xml:space="preserve">circulaba </w:t>
      </w:r>
      <w:r>
        <w:rPr>
          <w:color w:val="000000"/>
        </w:rPr>
        <w:t xml:space="preserve">hoy </w:t>
      </w:r>
      <w:r>
        <w:rPr>
          <w:color w:val="000000"/>
        </w:rPr>
        <w:t xml:space="preserve">por </w:t>
      </w:r>
      <w:r>
        <w:rPr>
          <w:color w:val="6A03D7"/>
        </w:rPr>
        <w:t xml:space="preserve">Cuenca </w:t>
      </w:r>
      <w:r>
        <w:rPr>
          <w:color w:val="732484"/>
        </w:rPr>
        <w:t xml:space="preserve">diﬁcultades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Comunidad-Valenciana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restrinjan </w:t>
      </w:r>
      <w:r>
        <w:rPr>
          <w:color w:val="000000"/>
        </w:rPr>
        <w:t xml:space="preserve">los </w:t>
      </w:r>
      <w:r>
        <w:rPr>
          <w:color w:val="6A03D7"/>
        </w:rPr>
        <w:t xml:space="preserve">movimientos </w:t>
      </w:r>
      <w:r>
        <w:rPr>
          <w:color w:val="000000"/>
        </w:rPr>
        <w:t xml:space="preserve">``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6A03D7"/>
        </w:rPr>
        <w:t xml:space="preserve">pillado </w:t>
      </w:r>
      <w:r>
        <w:rPr>
          <w:color w:val="000000"/>
        </w:rPr>
        <w:t xml:space="preserve">un </w:t>
      </w:r>
      <w:r>
        <w:rPr>
          <w:color w:val="04F44E"/>
        </w:rPr>
        <w:t xml:space="preserve">poquito </w:t>
      </w:r>
      <w:r>
        <w:rPr>
          <w:color w:val="000000"/>
        </w:rPr>
        <w:t xml:space="preserve">no </w:t>
      </w:r>
      <w:r>
        <w:rPr>
          <w:color w:val="000000"/>
        </w:rPr>
        <w:t xml:space="preserve">de </w:t>
      </w:r>
      <w:r>
        <w:rPr>
          <w:color w:val="6A03D7"/>
        </w:rPr>
        <w:t xml:space="preserve">sorpresa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nos </w:t>
      </w:r>
      <w:r>
        <w:rPr>
          <w:color w:val="D32981"/>
        </w:rPr>
        <w:t xml:space="preserve">avisaron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6A03D7"/>
        </w:rPr>
        <w:t xml:space="preserve">ayer </w:t>
      </w:r>
      <w:r>
        <w:rPr>
          <w:color w:val="000000"/>
        </w:rPr>
        <w:t xml:space="preserve">hizo </w:t>
      </w:r>
      <w:r>
        <w:rPr>
          <w:color w:val="000000"/>
        </w:rPr>
        <w:t xml:space="preserve">un </w:t>
      </w:r>
      <w:r>
        <w:rPr>
          <w:color w:val="6A03D7"/>
        </w:rPr>
        <w:t xml:space="preserve">buen </w:t>
      </w:r>
      <w:r>
        <w:rPr>
          <w:color w:val="000000"/>
        </w:rPr>
        <w:t xml:space="preserve">día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estamos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estamos </w:t>
      </w:r>
      <w:r>
        <w:rPr>
          <w:color w:val="000000"/>
        </w:rPr>
        <w:t xml:space="preserve">``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vemos </w:t>
      </w:r>
      <w:r>
        <w:rPr>
          <w:color w:val="04F44E"/>
        </w:rPr>
        <w:t xml:space="preserve">siempre </w:t>
      </w:r>
      <w:r>
        <w:rPr>
          <w:color w:val="000000"/>
        </w:rPr>
        <w:t xml:space="preserve">, </w:t>
      </w:r>
      <w:r>
        <w:rPr>
          <w:color w:val="6A03D7"/>
        </w:rPr>
        <w:t xml:space="preserve">llevamos </w:t>
      </w:r>
      <w:r>
        <w:rPr>
          <w:color w:val="58AD6D"/>
        </w:rPr>
        <w:t xml:space="preserve">años </w:t>
      </w:r>
      <w:r>
        <w:rPr>
          <w:color w:val="000000"/>
        </w:rPr>
        <w:t xml:space="preserve">sin </w:t>
      </w:r>
      <w:r>
        <w:rPr>
          <w:color w:val="6A03D7"/>
        </w:rPr>
        <w:t xml:space="preserve">verlo </w:t>
      </w:r>
      <w:r>
        <w:rPr>
          <w:color w:val="000000"/>
        </w:rPr>
        <w:t xml:space="preserve">'' </w:t>
      </w:r>
      <w:r>
        <w:rPr>
          <w:color w:val="000000"/>
        </w:rPr>
        <w:t xml:space="preserve">La </w:t>
      </w:r>
      <w:r>
        <w:rPr>
          <w:color w:val="D32981"/>
        </w:rPr>
        <w:t xml:space="preserve">A-3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vías </w:t>
      </w:r>
      <w:r>
        <w:rPr>
          <w:color w:val="000000"/>
        </w:rPr>
        <w:t xml:space="preserve">más </w:t>
      </w:r>
      <w:r>
        <w:rPr>
          <w:color w:val="D32981"/>
        </w:rPr>
        <w:t xml:space="preserve">afectadas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32981"/>
        </w:rPr>
        <w:t xml:space="preserve">altura </w:t>
      </w:r>
      <w:r>
        <w:rPr>
          <w:color w:val="000000"/>
        </w:rPr>
        <w:t xml:space="preserve">de </w:t>
      </w:r>
      <w:r>
        <w:rPr>
          <w:color w:val="6A03D7"/>
        </w:rPr>
        <w:t xml:space="preserve">Utiel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Valencia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D32981"/>
        </w:rPr>
        <w:t xml:space="preserve">camiones </w:t>
      </w:r>
      <w:r>
        <w:rPr>
          <w:color w:val="D32981"/>
        </w:rPr>
        <w:t xml:space="preserve">desviados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000000"/>
        </w:rPr>
        <w:t xml:space="preserve">embolsamiento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DGTy-Protección-Civil </w:t>
      </w:r>
      <w:r>
        <w:rPr>
          <w:color w:val="D32981"/>
        </w:rPr>
        <w:t xml:space="preserve">recomiendan </w:t>
      </w:r>
      <w:r>
        <w:rPr>
          <w:color w:val="58AD6D"/>
        </w:rPr>
        <w:t xml:space="preserve">informarse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salir </w:t>
      </w:r>
      <w:r>
        <w:rPr>
          <w:color w:val="6A03D7"/>
        </w:rPr>
        <w:t xml:space="preserve">llevar </w:t>
      </w:r>
      <w:r>
        <w:rPr>
          <w:color w:val="000000"/>
        </w:rPr>
        <w:t xml:space="preserve">el </w:t>
      </w:r>
      <w:r>
        <w:rPr>
          <w:color w:val="58AD6D"/>
        </w:rPr>
        <w:t xml:space="preserve">depósito </w:t>
      </w:r>
      <w:r>
        <w:rPr>
          <w:color w:val="6A03D7"/>
        </w:rPr>
        <w:t xml:space="preserve">lleno </w:t>
      </w:r>
      <w:r>
        <w:rPr>
          <w:color w:val="000000"/>
        </w:rPr>
        <w:t xml:space="preserve">y </w:t>
      </w:r>
      <w:r>
        <w:rPr>
          <w:color w:val="D32981"/>
        </w:rPr>
        <w:t xml:space="preserve">cadenas </w:t>
      </w:r>
      <w:r>
        <w:rPr>
          <w:color w:val="000000"/>
        </w:rPr>
        <w:t xml:space="preserve">o </w:t>
      </w:r>
      <w:r>
        <w:rPr>
          <w:color w:val="000000"/>
        </w:rPr>
        <w:t xml:space="preserve">neumáticos </w:t>
      </w:r>
      <w:r>
        <w:rPr>
          <w:color w:val="000000"/>
        </w:rPr>
        <w:t xml:space="preserve">de </w:t>
      </w:r>
      <w:r>
        <w:rPr>
          <w:color w:val="D32981"/>
        </w:rPr>
        <w:t xml:space="preserve">invierno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donde </w:t>
      </w:r>
      <w:r>
        <w:rPr>
          <w:color w:val="000000"/>
        </w:rPr>
        <w:t xml:space="preserve">hay </w:t>
      </w:r>
      <w:r>
        <w:rPr>
          <w:color w:val="D32981"/>
        </w:rPr>
        <w:t xml:space="preserve">alertas </w:t>
      </w:r>
      <w:r>
        <w:rPr>
          <w:color w:val="000000"/>
        </w:rPr>
        <w:t xml:space="preserve">, </w:t>
      </w:r>
      <w:r>
        <w:rPr>
          <w:color w:val="04F44E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ropa </w:t>
      </w:r>
      <w:r>
        <w:rPr>
          <w:color w:val="000000"/>
        </w:rPr>
        <w:t xml:space="preserve">de </w:t>
      </w:r>
      <w:r>
        <w:rPr>
          <w:color w:val="D32981"/>
        </w:rPr>
        <w:t xml:space="preserve">abrigo </w:t>
      </w:r>
      <w:r>
        <w:rPr>
          <w:color w:val="000000"/>
        </w:rPr>
        <w:t xml:space="preserve">y </w:t>
      </w:r>
      <w:r>
        <w:rPr>
          <w:color w:val="58AD6D"/>
        </w:rPr>
        <w:t xml:space="preserve">teléfono </w:t>
      </w:r>
      <w:r>
        <w:rPr>
          <w:color w:val="58AD6D"/>
        </w:rPr>
        <w:t xml:space="preserve">móvil </w:t>
      </w:r>
      <w:r>
        <w:rPr>
          <w:color w:val="000000"/>
        </w:rPr>
        <w:t xml:space="preserve">`` </w:t>
      </w:r>
      <w:r>
        <w:rPr>
          <w:color w:val="000000"/>
        </w:rPr>
        <w:t xml:space="preserve">De </w:t>
      </w:r>
      <w:r>
        <w:rPr>
          <w:color w:val="000000"/>
        </w:rPr>
        <w:t xml:space="preserve">casa </w:t>
      </w:r>
      <w:r>
        <w:rPr>
          <w:color w:val="000000"/>
        </w:rPr>
        <w:t xml:space="preserve">al </w:t>
      </w:r>
      <w:r>
        <w:rPr>
          <w:color w:val="000000"/>
        </w:rPr>
        <w:t xml:space="preserve">bary </w:t>
      </w:r>
      <w:r>
        <w:rPr>
          <w:color w:val="000000"/>
        </w:rPr>
        <w:t xml:space="preserve">del </w:t>
      </w:r>
      <w:r>
        <w:rPr>
          <w:color w:val="000000"/>
        </w:rPr>
        <w:t xml:space="preserve">bar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000000"/>
        </w:rPr>
        <w:t xml:space="preserve">'' </w:t>
      </w:r>
      <w:r>
        <w:rPr>
          <w:color w:val="000000"/>
        </w:rPr>
        <w:t xml:space="preserve">La </w:t>
      </w:r>
      <w:r>
        <w:rPr>
          <w:color w:val="58AD6D"/>
        </w:rPr>
        <w:t xml:space="preserve">concesionaria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AP-6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D32981"/>
        </w:rPr>
        <w:t xml:space="preserve">conductores </w:t>
      </w:r>
      <w:r>
        <w:rPr>
          <w:color w:val="000000"/>
        </w:rPr>
        <w:t xml:space="preserve">se </w:t>
      </w:r>
      <w:r>
        <w:rPr>
          <w:color w:val="D32981"/>
        </w:rPr>
        <w:t xml:space="preserve">quedaron </w:t>
      </w:r>
      <w:r>
        <w:rPr>
          <w:color w:val="D32981"/>
        </w:rPr>
        <w:t xml:space="preserve">atrapados </w:t>
      </w:r>
      <w:r>
        <w:rPr>
          <w:color w:val="000000"/>
        </w:rPr>
        <w:t xml:space="preserve">en </w:t>
      </w:r>
      <w:r>
        <w:rPr>
          <w:color w:val="58AD6D"/>
        </w:rPr>
        <w:t xml:space="preserve">enero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A-58 </w:t>
      </w:r>
      <w:r>
        <w:rPr>
          <w:color w:val="000000"/>
        </w:rPr>
        <w:t xml:space="preserve">que </w:t>
      </w:r>
      <w:r>
        <w:rPr>
          <w:color w:val="000000"/>
        </w:rPr>
        <w:t xml:space="preserve">une </w:t>
      </w:r>
      <w:r>
        <w:rPr>
          <w:color w:val="6A03D7"/>
        </w:rPr>
        <w:t xml:space="preserve">Zaragoza </w:t>
      </w:r>
      <w:r>
        <w:rPr>
          <w:color w:val="000000"/>
        </w:rPr>
        <w:t xml:space="preserve">y </w:t>
      </w:r>
      <w:r>
        <w:rPr>
          <w:color w:val="58AD6D"/>
        </w:rPr>
        <w:t xml:space="preserve">Bilbao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6A03D7"/>
        </w:rPr>
        <w:t xml:space="preserve">movilizado </w:t>
      </w:r>
      <w:r>
        <w:rPr>
          <w:color w:val="000000"/>
        </w:rPr>
        <w:t xml:space="preserve">43 </w:t>
      </w:r>
      <w:r>
        <w:rPr>
          <w:color w:val="D32981"/>
        </w:rPr>
        <w:t xml:space="preserve">quitanieves </w:t>
      </w:r>
      <w:r>
        <w:rPr>
          <w:color w:val="000000"/>
        </w:rPr>
        <w:t xml:space="preserve">y </w:t>
      </w:r>
      <w:r>
        <w:rPr>
          <w:color w:val="000000"/>
        </w:rPr>
        <w:t xml:space="preserve">200 </w:t>
      </w:r>
      <w:r>
        <w:rPr>
          <w:color w:val="04F44E"/>
        </w:rPr>
        <w:t xml:space="preserve">profesionales </w:t>
      </w:r>
      <w:r>
        <w:rPr>
          <w:color w:val="000000"/>
        </w:rPr>
        <w:t xml:space="preserve">`` </w:t>
      </w:r>
      <w:r>
        <w:rPr>
          <w:color w:val="000000"/>
        </w:rPr>
        <w:t xml:space="preserve">Estamos </w:t>
      </w:r>
      <w:r>
        <w:rPr>
          <w:color w:val="58AD6D"/>
        </w:rPr>
        <w:t xml:space="preserve">hablando </w:t>
      </w:r>
      <w:r>
        <w:rPr>
          <w:color w:val="000000"/>
        </w:rPr>
        <w:t xml:space="preserve">de </w:t>
      </w:r>
      <w:r>
        <w:rPr>
          <w:color w:val="D32981"/>
        </w:rPr>
        <w:t xml:space="preserve">quitanieves </w:t>
      </w:r>
      <w:r>
        <w:rPr>
          <w:color w:val="000000"/>
        </w:rPr>
        <w:t xml:space="preserve">, </w:t>
      </w:r>
      <w:r>
        <w:rPr>
          <w:color w:val="04F44E"/>
        </w:rPr>
        <w:t xml:space="preserve">personal </w:t>
      </w:r>
      <w:r>
        <w:rPr>
          <w:color w:val="000000"/>
        </w:rPr>
        <w:t xml:space="preserve">para </w:t>
      </w:r>
      <w:r>
        <w:rPr>
          <w:color w:val="04F44E"/>
        </w:rPr>
        <w:t xml:space="preserve">atender </w:t>
      </w:r>
      <w:r>
        <w:rPr>
          <w:color w:val="D32981"/>
        </w:rPr>
        <w:t xml:space="preserve">incidencias </w:t>
      </w:r>
      <w:r>
        <w:rPr>
          <w:color w:val="000000"/>
        </w:rPr>
        <w:t xml:space="preserve">, </w:t>
      </w:r>
      <w:r>
        <w:rPr>
          <w:color w:val="D32981"/>
        </w:rPr>
        <w:t xml:space="preserve">vehículos </w:t>
      </w:r>
      <w:r>
        <w:rPr>
          <w:color w:val="000000"/>
        </w:rPr>
        <w:t xml:space="preserve">de </w:t>
      </w:r>
      <w:r>
        <w:rPr>
          <w:color w:val="6A03D7"/>
        </w:rPr>
        <w:t xml:space="preserve">señalización </w:t>
      </w:r>
      <w:r>
        <w:rPr>
          <w:color w:val="000000"/>
        </w:rPr>
        <w:t xml:space="preserve">, </w:t>
      </w:r>
      <w:r>
        <w:rPr>
          <w:color w:val="000000"/>
        </w:rPr>
        <w:t xml:space="preserve">grúas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aquí </w:t>
      </w:r>
      <w:r>
        <w:rPr>
          <w:color w:val="000000"/>
        </w:rPr>
        <w:t xml:space="preserve">el </w:t>
      </w:r>
      <w:r>
        <w:rPr>
          <w:color w:val="04F44E"/>
        </w:rPr>
        <w:t xml:space="preserve">centro </w:t>
      </w:r>
      <w:r>
        <w:rPr>
          <w:color w:val="000000"/>
        </w:rPr>
        <w:t xml:space="preserve">de </w:t>
      </w:r>
      <w:r>
        <w:rPr>
          <w:color w:val="6A03D7"/>
        </w:rPr>
        <w:t xml:space="preserve">operaciones </w:t>
      </w:r>
      <w:r>
        <w:rPr>
          <w:color w:val="000000"/>
        </w:rPr>
        <w:t xml:space="preserve">'' </w:t>
      </w:r>
      <w:r>
        <w:rPr>
          <w:color w:val="04F44E"/>
        </w:rPr>
        <w:t xml:space="preserve">Fomento </w:t>
      </w:r>
      <w:r>
        <w:rPr>
          <w:color w:val="000000"/>
        </w:rPr>
        <w:t xml:space="preserve">ha </w:t>
      </w:r>
      <w:r>
        <w:rPr>
          <w:color w:val="6A03D7"/>
        </w:rPr>
        <w:t xml:space="preserve">desplegado </w:t>
      </w:r>
      <w:r>
        <w:rPr>
          <w:color w:val="000000"/>
        </w:rPr>
        <w:t xml:space="preserve">745 </w:t>
      </w:r>
      <w:r>
        <w:rPr>
          <w:color w:val="732484"/>
        </w:rPr>
        <w:t xml:space="preserve">equipos </w:t>
      </w:r>
      <w:r>
        <w:rPr>
          <w:color w:val="D32981"/>
        </w:rPr>
        <w:t xml:space="preserve">quitanieves </w:t>
      </w:r>
      <w:r>
        <w:rPr>
          <w:color w:val="000000"/>
        </w:rPr>
        <w:t xml:space="preserve">y </w:t>
      </w:r>
      <w:r>
        <w:rPr>
          <w:color w:val="04F44E"/>
        </w:rPr>
        <w:t xml:space="preserve">dispone </w:t>
      </w:r>
      <w:r>
        <w:rPr>
          <w:color w:val="000000"/>
        </w:rPr>
        <w:t xml:space="preserve">de </w:t>
      </w:r>
      <w:r>
        <w:rPr>
          <w:color w:val="000000"/>
        </w:rPr>
        <w:t xml:space="preserve">123 </w:t>
      </w:r>
      <w:r>
        <w:rPr>
          <w:color w:val="000000"/>
        </w:rPr>
        <w:t xml:space="preserve">mil </w:t>
      </w:r>
      <w:r>
        <w:rPr>
          <w:color w:val="6A03D7"/>
        </w:rPr>
        <w:t xml:space="preserve">toneladas </w:t>
      </w:r>
      <w:r>
        <w:rPr>
          <w:color w:val="000000"/>
        </w:rPr>
        <w:t xml:space="preserve">de </w:t>
      </w:r>
      <w:r>
        <w:rPr>
          <w:color w:val="000000"/>
        </w:rPr>
        <w:t xml:space="preserve">sal </w:t>
      </w:r>
      <w:r>
        <w:rPr>
          <w:color w:val="000000"/>
        </w:rPr>
        <w:t xml:space="preserve">y </w:t>
      </w:r>
      <w:r>
        <w:rPr>
          <w:color w:val="000000"/>
        </w:rPr>
        <w:t xml:space="preserve">salmuera </w:t>
      </w:r>
      <w:r>
        <w:rPr>
          <w:color w:val="000000"/>
        </w:rPr>
        <w:t xml:space="preserve">también </w:t>
      </w:r>
      <w:r>
        <w:rPr>
          <w:color w:val="6A03D7"/>
        </w:rPr>
        <w:t xml:space="preserve">aumentan </w:t>
      </w:r>
      <w:r>
        <w:rPr>
          <w:color w:val="000000"/>
        </w:rPr>
        <w:t xml:space="preserve">las </w:t>
      </w:r>
      <w:r>
        <w:rPr>
          <w:color w:val="04F44E"/>
        </w:rPr>
        <w:t xml:space="preserve">medidas </w:t>
      </w:r>
      <w:r>
        <w:rPr>
          <w:color w:val="000000"/>
        </w:rPr>
        <w:t xml:space="preserve">de </w:t>
      </w:r>
      <w:r>
        <w:rPr>
          <w:color w:val="D32981"/>
        </w:rPr>
        <w:t xml:space="preserve">precaución </w:t>
      </w:r>
      <w:r>
        <w:rPr>
          <w:color w:val="000000"/>
        </w:rPr>
        <w:t xml:space="preserve">en </w:t>
      </w:r>
      <w:r>
        <w:rPr>
          <w:color w:val="6A03D7"/>
        </w:rPr>
        <w:t xml:space="preserve">ciudades </w:t>
      </w:r>
      <w:r>
        <w:rPr>
          <w:color w:val="000000"/>
        </w:rPr>
        <w:t xml:space="preserve">como </w:t>
      </w:r>
      <w:r>
        <w:rPr>
          <w:color w:val="000000"/>
        </w:rPr>
        <w:t xml:space="preserve">Jaca </w:t>
      </w:r>
      <w:r>
        <w:rPr>
          <w:color w:val="000000"/>
        </w:rPr>
        <w:t xml:space="preserve">en </w:t>
      </w:r>
      <w:r>
        <w:rPr>
          <w:color w:val="6A03D7"/>
        </w:rPr>
        <w:t xml:space="preserve">Huesca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4F44E"/>
        </w:rPr>
        <w:t xml:space="preserve">accesos </w:t>
      </w:r>
      <w:r>
        <w:rPr>
          <w:color w:val="000000"/>
        </w:rPr>
        <w:t xml:space="preserve">al </w:t>
      </w:r>
      <w:r>
        <w:rPr>
          <w:color w:val="6A03D7"/>
        </w:rPr>
        <w:t xml:space="preserve">hospital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más </w:t>
      </w:r>
      <w:r>
        <w:rPr>
          <w:color w:val="04F44E"/>
        </w:rPr>
        <w:t xml:space="preserve">limpieza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pueda </w:t>
      </w:r>
      <w:r>
        <w:rPr>
          <w:color w:val="04F44E"/>
        </w:rPr>
        <w:t xml:space="preserve">atender </w:t>
      </w:r>
      <w:r>
        <w:rPr>
          <w:color w:val="000000"/>
        </w:rPr>
        <w:t xml:space="preserve">el </w:t>
      </w:r>
      <w:r>
        <w:rPr>
          <w:color w:val="04F44E"/>
        </w:rPr>
        <w:t xml:space="preserve">servicio </w:t>
      </w:r>
      <w:r>
        <w:rPr>
          <w:color w:val="000000"/>
        </w:rPr>
        <w:t xml:space="preserve">de </w:t>
      </w:r>
      <w:r>
        <w:rPr>
          <w:color w:val="D32981"/>
        </w:rPr>
        <w:t xml:space="preserve">emergencias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4F44E"/>
        </w:rPr>
        <w:t xml:space="preserve">urgencias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D32981"/>
        </w:rPr>
        <w:t xml:space="preserve">cierre </w:t>
      </w:r>
      <w:r>
        <w:rPr>
          <w:color w:val="000000"/>
        </w:rPr>
        <w:t xml:space="preserve">'' </w:t>
      </w:r>
      <w:r>
        <w:rPr>
          <w:color w:val="000000"/>
        </w:rPr>
        <w:t xml:space="preserve">El </w:t>
      </w:r>
      <w:r>
        <w:rPr>
          <w:color w:val="58AD6D"/>
        </w:rPr>
        <w:t xml:space="preserve">AVE </w:t>
      </w:r>
      <w:r>
        <w:rPr>
          <w:color w:val="000000"/>
        </w:rPr>
        <w:t xml:space="preserve">ha </w:t>
      </w:r>
      <w:r>
        <w:rPr>
          <w:color w:val="04F44E"/>
        </w:rPr>
        <w:t xml:space="preserve">reducido </w:t>
      </w:r>
      <w:r>
        <w:rPr>
          <w:color w:val="000000"/>
        </w:rPr>
        <w:t xml:space="preserve">su </w:t>
      </w:r>
      <w:r>
        <w:rPr>
          <w:color w:val="6A03D7"/>
        </w:rPr>
        <w:t xml:space="preserve">velocidad </w:t>
      </w:r>
      <w:r>
        <w:rPr>
          <w:color w:val="000000"/>
        </w:rPr>
        <w:t xml:space="preserve">entre </w:t>
      </w:r>
      <w:r>
        <w:rPr>
          <w:color w:val="04F44E"/>
        </w:rPr>
        <w:t xml:space="preserve">Madrid </w:t>
      </w:r>
      <w:r>
        <w:rPr>
          <w:color w:val="000000"/>
        </w:rPr>
        <w:t xml:space="preserve">y </w:t>
      </w:r>
      <w:r>
        <w:rPr>
          <w:color w:val="6A03D7"/>
        </w:rPr>
        <w:t xml:space="preserve">Valencia </w:t>
      </w:r>
      <w:r>
        <w:rPr>
          <w:color w:val="000000"/>
        </w:rPr>
        <w:t xml:space="preserve">y </w:t>
      </w:r>
      <w:r>
        <w:rPr>
          <w:color w:val="000000"/>
        </w:rPr>
        <w:t xml:space="preserve">AENA </w:t>
      </w:r>
      <w:r>
        <w:rPr>
          <w:color w:val="000000"/>
        </w:rPr>
        <w:t xml:space="preserve">ha </w:t>
      </w:r>
      <w:r>
        <w:rPr>
          <w:color w:val="D32981"/>
        </w:rPr>
        <w:t xml:space="preserve">activado </w:t>
      </w:r>
      <w:r>
        <w:rPr>
          <w:color w:val="000000"/>
        </w:rPr>
        <w:t xml:space="preserve">el </w:t>
      </w:r>
      <w:r>
        <w:rPr>
          <w:color w:val="000000"/>
        </w:rPr>
        <w:t xml:space="preserve">Plan </w:t>
      </w:r>
      <w:r>
        <w:rPr>
          <w:color w:val="000000"/>
        </w:rPr>
        <w:t xml:space="preserve">de </w:t>
      </w:r>
      <w:r>
        <w:rPr>
          <w:color w:val="000000"/>
        </w:rPr>
        <w:t xml:space="preserve">Actuaciones-Invernales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aeropuertos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6A03D7"/>
        </w:rPr>
        <w:t xml:space="preserve">Girona </w:t>
      </w:r>
      <w:r>
        <w:rPr>
          <w:color w:val="000000"/>
        </w:rPr>
        <w:t xml:space="preserve">, </w:t>
      </w:r>
      <w:r>
        <w:rPr>
          <w:color w:val="CFE3C8"/>
        </w:rPr>
        <w:t xml:space="preserve">Vitoria </w:t>
      </w:r>
      <w:r>
        <w:rPr>
          <w:color w:val="000000"/>
        </w:rPr>
        <w:t xml:space="preserve">y </w:t>
      </w:r>
      <w:r>
        <w:rPr>
          <w:color w:val="58AD6D"/>
        </w:rPr>
        <w:t xml:space="preserve">Bilbao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D32981"/>
        </w:rPr>
        <w:t xml:space="preserve">peor </w:t>
      </w:r>
      <w:r>
        <w:rPr>
          <w:color w:val="000000"/>
        </w:rPr>
        <w:t xml:space="preserve">del </w:t>
      </w:r>
      <w:r>
        <w:rPr>
          <w:color w:val="D32981"/>
        </w:rPr>
        <w:t xml:space="preserve">temporal </w:t>
      </w:r>
      <w:r>
        <w:rPr>
          <w:color w:val="6A03D7"/>
        </w:rPr>
        <w:t xml:space="preserve">llegará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esperan </w:t>
      </w:r>
      <w:r>
        <w:rPr>
          <w:color w:val="D32981"/>
        </w:rPr>
        <w:t xml:space="preserve">nevadas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D32981"/>
        </w:rPr>
        <w:t xml:space="preserve">norte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península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4F44E"/>
        </w:rPr>
        <w:t xml:space="preserve">cualquier </w:t>
      </w:r>
      <w:r>
        <w:rPr>
          <w:color w:val="000000"/>
        </w:rPr>
        <w:t xml:space="preserve">cota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6A03D7"/>
        </w:rPr>
        <w:t xml:space="preserve">momento </w:t>
      </w:r>
      <w:r>
        <w:rPr>
          <w:color w:val="6A03D7"/>
        </w:rPr>
        <w:t xml:space="preserve">allí </w:t>
      </w:r>
      <w:r>
        <w:rPr>
          <w:color w:val="000000"/>
        </w:rPr>
        <w:t xml:space="preserve">loque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notando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frío </w:t>
      </w:r>
      <w:r>
        <w:rPr>
          <w:color w:val="000000"/>
        </w:rPr>
        <w:t xml:space="preserve">. </w:t>
      </w:r>
      <w:r>
        <w:rPr>
          <w:color w:val="CFE3C8"/>
        </w:rPr>
        <w:t xml:space="preserve">Vitoria </w:t>
      </w:r>
      <w:r>
        <w:rPr>
          <w:color w:val="000000"/>
        </w:rPr>
        <w:t xml:space="preserve">y </w:t>
      </w:r>
      <w:r>
        <w:rPr>
          <w:color w:val="D32981"/>
        </w:rPr>
        <w:t xml:space="preserve">Burgos </w:t>
      </w:r>
      <w:r>
        <w:rPr>
          <w:color w:val="000000"/>
        </w:rPr>
        <w:t xml:space="preserve">han </w:t>
      </w:r>
      <w:r>
        <w:rPr>
          <w:color w:val="D32981"/>
        </w:rPr>
        <w:t xml:space="preserve">amanecido </w:t>
      </w:r>
      <w:r>
        <w:rPr>
          <w:color w:val="000000"/>
        </w:rPr>
        <w:t xml:space="preserve">con </w:t>
      </w:r>
      <w:r>
        <w:rPr>
          <w:color w:val="6A03D7"/>
        </w:rPr>
        <w:t xml:space="preserve">ocho </w:t>
      </w:r>
      <w:r>
        <w:rPr>
          <w:color w:val="6A03D7"/>
        </w:rPr>
        <w:t xml:space="preserve">grados </w:t>
      </w:r>
      <w:r>
        <w:rPr>
          <w:color w:val="000000"/>
        </w:rPr>
        <w:t xml:space="preserve">bajo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8,2° </w:t>
      </w:r>
      <w:r>
        <w:rPr>
          <w:color w:val="000000"/>
        </w:rPr>
        <w:t xml:space="preserve">bajo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temperatura </w:t>
      </w:r>
      <w:r>
        <w:rPr>
          <w:color w:val="000000"/>
        </w:rPr>
        <w:t xml:space="preserve">que </w:t>
      </w:r>
      <w:r>
        <w:rPr>
          <w:color w:val="000000"/>
        </w:rPr>
        <w:t xml:space="preserve">requisarlas </w:t>
      </w:r>
      <w:r>
        <w:rPr>
          <w:color w:val="000000"/>
        </w:rPr>
        <w:t xml:space="preserve">sola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el </w:t>
      </w:r>
      <w:r>
        <w:rPr>
          <w:color w:val="6A03D7"/>
        </w:rPr>
        <w:t xml:space="preserve">termómetro </w:t>
      </w:r>
      <w:r>
        <w:rPr>
          <w:color w:val="000000"/>
        </w:rPr>
        <w:t xml:space="preserve">del </w:t>
      </w:r>
      <w:r>
        <w:rPr>
          <w:color w:val="6A03D7"/>
        </w:rPr>
        <w:t xml:space="preserve">aeropuerto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el </w:t>
      </w:r>
      <w:r>
        <w:rPr>
          <w:color w:val="000000"/>
        </w:rPr>
        <w:t xml:space="preserve">sol </w:t>
      </w:r>
      <w:r>
        <w:rPr>
          <w:color w:val="000000"/>
        </w:rPr>
        <w:t xml:space="preserve">de </w:t>
      </w:r>
      <w:r>
        <w:rPr>
          <w:color w:val="04F44E"/>
        </w:rPr>
        <w:t xml:space="preserve">barrio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00000"/>
        </w:rPr>
        <w:t xml:space="preserve">siendo </w:t>
      </w:r>
      <w:r>
        <w:rPr>
          <w:color w:val="58AD6D"/>
        </w:rPr>
        <w:t xml:space="preserve">suficiente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sensación </w:t>
      </w:r>
      <w:r>
        <w:rPr>
          <w:color w:val="D32981"/>
        </w:rPr>
        <w:t xml:space="preserve">térmica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frío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evento </w:t>
      </w:r>
      <w:r>
        <w:rPr>
          <w:color w:val="000000"/>
        </w:rPr>
        <w:t xml:space="preserve">del </w:t>
      </w:r>
      <w:r>
        <w:rPr>
          <w:color w:val="CFE3C8"/>
        </w:rPr>
        <w:t xml:space="preserve">nordeste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medianoche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. </w:t>
      </w:r>
      <w:r>
        <w:rPr>
          <w:color w:val="CFE3C8"/>
        </w:rPr>
        <w:t xml:space="preserve">Vitoria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000000"/>
        </w:rPr>
        <w:t xml:space="preserve">más </w:t>
      </w:r>
      <w:r>
        <w:rPr>
          <w:color w:val="000000"/>
        </w:rPr>
        <w:t xml:space="preserve">frío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D32981"/>
        </w:rPr>
        <w:t xml:space="preserve">invierno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termómetros </w:t>
      </w:r>
      <w:r>
        <w:rPr>
          <w:color w:val="000000"/>
        </w:rPr>
        <w:t xml:space="preserve">han </w:t>
      </w:r>
      <w:r>
        <w:rPr>
          <w:color w:val="D32981"/>
        </w:rPr>
        <w:t xml:space="preserve">registrado </w:t>
      </w:r>
      <w:r>
        <w:rPr>
          <w:color w:val="000000"/>
        </w:rPr>
        <w:t xml:space="preserve">una </w:t>
      </w:r>
      <w:r>
        <w:rPr>
          <w:color w:val="6A03D7"/>
        </w:rPr>
        <w:t xml:space="preserve">temprana </w:t>
      </w:r>
      <w:r>
        <w:rPr>
          <w:color w:val="000000"/>
        </w:rPr>
        <w:t xml:space="preserve">IDIMA </w:t>
      </w:r>
      <w:r>
        <w:rPr>
          <w:color w:val="000000"/>
        </w:rPr>
        <w:t xml:space="preserve">de </w:t>
      </w:r>
      <w:r>
        <w:rPr>
          <w:color w:val="000000"/>
        </w:rPr>
        <w:t xml:space="preserve">7° </w:t>
      </w:r>
      <w:r>
        <w:rPr>
          <w:color w:val="000000"/>
        </w:rPr>
        <w:t xml:space="preserve">bajo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D32981"/>
        </w:rPr>
        <w:t xml:space="preserve">localidades </w:t>
      </w:r>
      <w:r>
        <w:rPr>
          <w:color w:val="000000"/>
        </w:rPr>
        <w:t xml:space="preserve">ha </w:t>
      </w:r>
      <w:r>
        <w:rPr>
          <w:color w:val="D32981"/>
        </w:rPr>
        <w:t xml:space="preserve">alcanzado </w:t>
      </w:r>
      <w:r>
        <w:rPr>
          <w:color w:val="000000"/>
        </w:rPr>
        <w:t xml:space="preserve">los </w:t>
      </w:r>
      <w:r>
        <w:rPr>
          <w:color w:val="000000"/>
        </w:rPr>
        <w:t xml:space="preserve">10° </w:t>
      </w:r>
      <w:r>
        <w:rPr>
          <w:color w:val="000000"/>
        </w:rPr>
        <w:t xml:space="preserve">bajo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4F44E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el </w:t>
      </w:r>
      <w:r>
        <w:rPr>
          <w:color w:val="000000"/>
        </w:rPr>
        <w:t xml:space="preserve">frío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conﬁnuan </w:t>
      </w:r>
      <w:r>
        <w:rPr>
          <w:color w:val="000000"/>
        </w:rPr>
        <w:t xml:space="preserve">En </w:t>
      </w:r>
      <w:r>
        <w:rPr>
          <w:color w:val="D32981"/>
        </w:rPr>
        <w:t xml:space="preserve">Euskadi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32981"/>
        </w:rPr>
        <w:t xml:space="preserve">activado </w:t>
      </w:r>
      <w:r>
        <w:rPr>
          <w:color w:val="000000"/>
        </w:rPr>
        <w:t xml:space="preserve">la </w:t>
      </w:r>
      <w:r>
        <w:rPr>
          <w:color w:val="D32981"/>
        </w:rPr>
        <w:t xml:space="preserve">alerta </w:t>
      </w:r>
      <w:r>
        <w:rPr>
          <w:color w:val="D32981"/>
        </w:rPr>
        <w:t xml:space="preserve">naranja </w:t>
      </w:r>
      <w:r>
        <w:rPr>
          <w:color w:val="000000"/>
        </w:rPr>
        <w:t xml:space="preserve">por </w:t>
      </w:r>
      <w:r>
        <w:rPr>
          <w:color w:val="6A03D7"/>
        </w:rPr>
        <w:t xml:space="preserve">peligro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. </w:t>
      </w:r>
      <w:r>
        <w:rPr>
          <w:color w:val="6A03D7"/>
        </w:rPr>
        <w:t xml:space="preserve">Incluso </w:t>
      </w:r>
      <w:r>
        <w:rPr>
          <w:color w:val="000000"/>
        </w:rPr>
        <w:t xml:space="preserve">puede </w:t>
      </w:r>
      <w:r>
        <w:rPr>
          <w:color w:val="000000"/>
        </w:rPr>
        <w:t xml:space="preserve">nevar </w:t>
      </w:r>
      <w:r>
        <w:rPr>
          <w:color w:val="000000"/>
        </w:rPr>
        <w:t xml:space="preserve">a </w:t>
      </w:r>
      <w:r>
        <w:rPr>
          <w:color w:val="04F44E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man </w:t>
      </w:r>
      <w:r>
        <w:rPr>
          <w:color w:val="D32981"/>
        </w:rPr>
        <w:t xml:space="preserve">Aviso </w:t>
      </w:r>
      <w:r>
        <w:rPr>
          <w:color w:val="D32981"/>
        </w:rPr>
        <w:t xml:space="preserve">amarillo </w:t>
      </w:r>
      <w:r>
        <w:rPr>
          <w:color w:val="000000"/>
        </w:rPr>
        <w:t xml:space="preserve">por </w:t>
      </w:r>
      <w:r>
        <w:rPr>
          <w:color w:val="58AD6D"/>
        </w:rPr>
        <w:t xml:space="preserve">riesgo </w:t>
      </w:r>
      <w:r>
        <w:rPr>
          <w:color w:val="000000"/>
        </w:rPr>
        <w:t xml:space="preserve">de </w:t>
      </w:r>
      <w:r>
        <w:rPr>
          <w:color w:val="D32981"/>
        </w:rPr>
        <w:t xml:space="preserve">vientos </w:t>
      </w:r>
      <w:r>
        <w:rPr>
          <w:color w:val="000000"/>
        </w:rPr>
        <w:t xml:space="preserve">. </w:t>
      </w:r>
      <w:r>
        <w:rPr>
          <w:color w:val="D32981"/>
        </w:rPr>
        <w:t xml:space="preserve">Rachas </w:t>
      </w:r>
      <w:r>
        <w:rPr>
          <w:color w:val="000000"/>
        </w:rPr>
        <w:t xml:space="preserve">de </w:t>
      </w:r>
      <w:r>
        <w:rPr>
          <w:color w:val="000000"/>
        </w:rPr>
        <w:t xml:space="preserve">hasta </w:t>
      </w:r>
      <w:r>
        <w:rPr>
          <w:color w:val="000000"/>
        </w:rPr>
        <w:t xml:space="preserve">100 </w:t>
      </w:r>
      <w:r>
        <w:rPr>
          <w:color w:val="000000"/>
        </w:rPr>
        <w:t xml:space="preserve">kmlh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D32981"/>
        </w:rPr>
        <w:t xml:space="preserve">Aragón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está </w:t>
      </w:r>
      <w:r>
        <w:rPr>
          <w:color w:val="6A03D7"/>
        </w:rPr>
        <w:t xml:space="preserve">llegando </w:t>
      </w:r>
      <w:r>
        <w:rPr>
          <w:color w:val="000000"/>
        </w:rPr>
        <w:t xml:space="preserve">,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de </w:t>
      </w:r>
      <w:r>
        <w:rPr>
          <w:color w:val="6A03D7"/>
        </w:rPr>
        <w:t xml:space="preserve">forma </w:t>
      </w:r>
      <w:r>
        <w:rPr>
          <w:color w:val="6A03D7"/>
        </w:rPr>
        <w:t xml:space="preserve">tímida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Jaca </w:t>
      </w:r>
      <w:r>
        <w:rPr>
          <w:color w:val="000000"/>
        </w:rPr>
        <w:t xml:space="preserve">bajas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, </w:t>
      </w:r>
      <w:r>
        <w:rPr>
          <w:color w:val="000000"/>
        </w:rPr>
        <w:t xml:space="preserve">10° </w:t>
      </w:r>
      <w:r>
        <w:rPr>
          <w:color w:val="000000"/>
        </w:rPr>
        <w:t xml:space="preserve">bajo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58AD6D"/>
        </w:rPr>
        <w:t xml:space="preserve">ahora </w:t>
      </w:r>
      <w:r>
        <w:rPr>
          <w:color w:val="000000"/>
        </w:rPr>
        <w:t xml:space="preserve">está </w:t>
      </w:r>
      <w:r>
        <w:rPr>
          <w:color w:val="000000"/>
        </w:rPr>
        <w:t xml:space="preserve">nevando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esperan </w:t>
      </w:r>
      <w:r>
        <w:rPr>
          <w:color w:val="D32981"/>
        </w:rPr>
        <w:t xml:space="preserve">fuertes </w:t>
      </w:r>
      <w:r>
        <w:rPr>
          <w:color w:val="D32981"/>
        </w:rPr>
        <w:t xml:space="preserve">nevadas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6A03D7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esperan </w:t>
      </w:r>
      <w:r>
        <w:rPr>
          <w:color w:val="000000"/>
        </w:rPr>
        <w:t xml:space="preserve">20 </w:t>
      </w:r>
      <w:r>
        <w:rPr>
          <w:color w:val="000000"/>
        </w:rPr>
        <w:t xml:space="preserve">18 </w:t>
      </w:r>
      <w:r>
        <w:rPr>
          <w:color w:val="000000"/>
        </w:rPr>
        <w:t xml:space="preserve">40 </w:t>
      </w:r>
      <w:r>
        <w:rPr>
          <w:color w:val="000000"/>
        </w:rPr>
        <w:t xml:space="preserve">cm </w:t>
      </w:r>
      <w:r>
        <w:rPr>
          <w:color w:val="000000"/>
        </w:rPr>
        <w:t xml:space="preserve">en </w:t>
      </w:r>
      <w:r>
        <w:rPr>
          <w:color w:val="04F44E"/>
        </w:rPr>
        <w:t xml:space="preserve">cualquier </w:t>
      </w:r>
      <w:r>
        <w:rPr>
          <w:color w:val="6A03D7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provincia </w:t>
      </w:r>
      <w:r>
        <w:rPr>
          <w:color w:val="000000"/>
        </w:rPr>
        <w:t xml:space="preserve">de </w:t>
      </w:r>
      <w:r>
        <w:rPr>
          <w:color w:val="6A03D7"/>
        </w:rPr>
        <w:t xml:space="preserve">Huesca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32981"/>
        </w:rPr>
        <w:t xml:space="preserve">provincia </w:t>
      </w:r>
      <w:r>
        <w:rPr>
          <w:color w:val="000000"/>
        </w:rPr>
        <w:t xml:space="preserve">de </w:t>
      </w:r>
      <w:r>
        <w:rPr>
          <w:color w:val="6A03D7"/>
        </w:rPr>
        <w:t xml:space="preserve">Zaragoza </w:t>
      </w:r>
      <w:r>
        <w:rPr>
          <w:color w:val="000000"/>
        </w:rPr>
        <w:t xml:space="preserve">, </w:t>
      </w:r>
      <w:r>
        <w:rPr>
          <w:color w:val="6A03D7"/>
        </w:rPr>
        <w:t xml:space="preserve">Vuelta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A03D7"/>
        </w:rPr>
        <w:t xml:space="preserve">mochila </w:t>
      </w:r>
      <w:r>
        <w:rPr>
          <w:color w:val="000000"/>
        </w:rPr>
        <w:t xml:space="preserve">porque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comarca </w:t>
      </w:r>
      <w:r>
        <w:rPr>
          <w:color w:val="000000"/>
        </w:rPr>
        <w:t xml:space="preserve">de </w:t>
      </w:r>
      <w:r>
        <w:rPr>
          <w:color w:val="D32981"/>
        </w:rPr>
        <w:t xml:space="preserve">Requena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000000"/>
        </w:rPr>
        <w:t xml:space="preserve">nevar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ribera </w:t>
      </w:r>
      <w:r>
        <w:rPr>
          <w:color w:val="000000"/>
        </w:rPr>
        <w:t xml:space="preserve">del </w:t>
      </w:r>
      <w:r>
        <w:rPr>
          <w:color w:val="D32981"/>
        </w:rPr>
        <w:t xml:space="preserve">Ebro </w:t>
      </w:r>
      <w:r>
        <w:rPr>
          <w:color w:val="000000"/>
        </w:rPr>
        <w:t xml:space="preserve">. </w:t>
      </w:r>
      <w:r>
        <w:rPr>
          <w:color w:val="6A03D7"/>
        </w:rPr>
        <w:t xml:space="preserve">interior </w:t>
      </w:r>
      <w:r>
        <w:rPr>
          <w:color w:val="000000"/>
        </w:rPr>
        <w:t xml:space="preserve">de </w:t>
      </w:r>
      <w:r>
        <w:rPr>
          <w:color w:val="6A03D7"/>
        </w:rPr>
        <w:t xml:space="preserve">Valencia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32981"/>
        </w:rPr>
        <w:t xml:space="preserve">suspendido </w:t>
      </w:r>
      <w:r>
        <w:rPr>
          <w:color w:val="000000"/>
        </w:rPr>
        <w:t xml:space="preserve">las </w:t>
      </w:r>
      <w:r>
        <w:rPr>
          <w:color w:val="04F44E"/>
        </w:rPr>
        <w:t xml:space="preserve">clases </w:t>
      </w:r>
      <w:r>
        <w:rPr>
          <w:color w:val="000000"/>
        </w:rPr>
        <w:t xml:space="preserve">por </w:t>
      </w:r>
      <w:r>
        <w:rPr>
          <w:color w:val="304195"/>
        </w:rPr>
        <w:t xml:space="preserve">miedo </w:t>
      </w:r>
      <w:r>
        <w:rPr>
          <w:color w:val="000000"/>
        </w:rPr>
        <w:t xml:space="preserve">al </w:t>
      </w:r>
      <w:r>
        <w:rPr>
          <w:color w:val="D32981"/>
        </w:rPr>
        <w:t xml:space="preserve">cierre </w:t>
      </w:r>
      <w:r>
        <w:rPr>
          <w:color w:val="000000"/>
        </w:rPr>
        <w:t xml:space="preserve">de </w:t>
      </w:r>
      <w:r>
        <w:rPr>
          <w:color w:val="D32981"/>
        </w:rPr>
        <w:t xml:space="preserve">carreteras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4F44E"/>
        </w:rPr>
        <w:t xml:space="preserve">general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es </w:t>
      </w:r>
      <w:r>
        <w:rPr>
          <w:color w:val="04F44E"/>
        </w:rPr>
        <w:t xml:space="preserve">bien </w:t>
      </w:r>
      <w:r>
        <w:rPr>
          <w:color w:val="58AD6D"/>
        </w:rPr>
        <w:t xml:space="preserve">recibida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6A03D7"/>
        </w:rPr>
        <w:t xml:space="preserve">agrícola </w:t>
      </w:r>
      <w:r>
        <w:rPr>
          <w:color w:val="000000"/>
        </w:rPr>
        <w:t xml:space="preserve">porque </w:t>
      </w:r>
      <w:r>
        <w:rPr>
          <w:color w:val="6A03D7"/>
        </w:rPr>
        <w:t xml:space="preserve">sufre </w:t>
      </w:r>
      <w:r>
        <w:rPr>
          <w:color w:val="000000"/>
        </w:rPr>
        <w:t xml:space="preserve">una </w:t>
      </w:r>
      <w:r>
        <w:rPr>
          <w:color w:val="D32981"/>
        </w:rPr>
        <w:t xml:space="preserve">fuerte </w:t>
      </w:r>
      <w:r>
        <w:rPr>
          <w:color w:val="6A03D7"/>
        </w:rPr>
        <w:t xml:space="preserve">sequía </w:t>
      </w:r>
      <w:r>
        <w:rPr>
          <w:color w:val="000000"/>
        </w:rPr>
        <w:t xml:space="preserve">. </w:t>
      </w:r>
      <w:r>
        <w:rPr>
          <w:color w:val="58AD6D"/>
        </w:rPr>
        <w:t xml:space="preserve">Tampoco </w:t>
      </w:r>
      <w:r>
        <w:rPr>
          <w:color w:val="304195"/>
        </w:rPr>
        <w:t xml:space="preserve">asustan </w:t>
      </w:r>
      <w:r>
        <w:rPr>
          <w:color w:val="000000"/>
        </w:rPr>
        <w:t xml:space="preserve">el </w:t>
      </w:r>
      <w:r>
        <w:rPr>
          <w:color w:val="000000"/>
        </w:rPr>
        <w:t xml:space="preserve">frío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en </w:t>
      </w:r>
      <w:r>
        <w:rPr>
          <w:color w:val="000000"/>
        </w:rPr>
        <w:t xml:space="preserve">Villoslada </w:t>
      </w:r>
      <w:r>
        <w:rPr>
          <w:color w:val="000000"/>
        </w:rPr>
        <w:t xml:space="preserve">de </w:t>
      </w:r>
      <w:r>
        <w:rPr>
          <w:color w:val="000000"/>
        </w:rPr>
        <w:t xml:space="preserve">Cameros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Rioja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00000"/>
        </w:rPr>
        <w:t xml:space="preserve">ha </w:t>
      </w:r>
      <w:r>
        <w:rPr>
          <w:color w:val="D32981"/>
        </w:rPr>
        <w:t xml:space="preserve">alcanzado </w:t>
      </w:r>
      <w:r>
        <w:rPr>
          <w:color w:val="000000"/>
        </w:rPr>
        <w:t xml:space="preserve">los </w:t>
      </w:r>
      <w:r>
        <w:rPr>
          <w:color w:val="6A03D7"/>
        </w:rPr>
        <w:t xml:space="preserve">nueve </w:t>
      </w:r>
      <w:r>
        <w:rPr>
          <w:color w:val="6A03D7"/>
        </w:rPr>
        <w:t xml:space="preserve">grados </w:t>
      </w:r>
      <w:r>
        <w:rPr>
          <w:color w:val="000000"/>
        </w:rPr>
        <w:t xml:space="preserve">bajo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leña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4F44E"/>
        </w:rPr>
        <w:t xml:space="preserve">despensa </w:t>
      </w:r>
      <w:r>
        <w:rPr>
          <w:color w:val="6A03D7"/>
        </w:rPr>
        <w:t xml:space="preserve">llena </w:t>
      </w:r>
      <w:r>
        <w:rPr>
          <w:color w:val="000000"/>
        </w:rPr>
        <w:t xml:space="preserve">solo </w:t>
      </w:r>
      <w:r>
        <w:rPr>
          <w:color w:val="D32981"/>
        </w:rPr>
        <w:t xml:space="preserve">queda </w:t>
      </w:r>
      <w:r>
        <w:rPr>
          <w:color w:val="6A03D7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pase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. </w:t>
      </w:r>
      <w:r>
        <w:rPr>
          <w:color w:val="6A03D7"/>
        </w:rPr>
        <w:t xml:space="preserve">Cambio </w:t>
      </w:r>
      <w:r>
        <w:rPr>
          <w:color w:val="304195"/>
        </w:rPr>
        <w:t xml:space="preserve">radical </w:t>
      </w:r>
      <w:r>
        <w:rPr>
          <w:color w:val="000000"/>
        </w:rPr>
        <w:t xml:space="preserve">del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en </w:t>
      </w:r>
      <w:r>
        <w:rPr>
          <w:color w:val="D32981"/>
        </w:rPr>
        <w:t xml:space="preserve">Galicia </w:t>
      </w:r>
      <w:r>
        <w:rPr>
          <w:color w:val="6A03D7"/>
        </w:rPr>
        <w:t xml:space="preserve">Cambio </w:t>
      </w:r>
      <w:r>
        <w:rPr>
          <w:color w:val="304195"/>
        </w:rPr>
        <w:t xml:space="preserve">radical </w:t>
      </w:r>
      <w:r>
        <w:rPr>
          <w:color w:val="000000"/>
        </w:rPr>
        <w:t xml:space="preserve">del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en </w:t>
      </w:r>
      <w:r>
        <w:rPr>
          <w:color w:val="D32981"/>
        </w:rPr>
        <w:t xml:space="preserve">Galicia </w:t>
      </w:r>
      <w:r>
        <w:rPr>
          <w:color w:val="000000"/>
        </w:rPr>
        <w:t xml:space="preserve">que </w:t>
      </w:r>
      <w:r>
        <w:rPr>
          <w:color w:val="6A03D7"/>
        </w:rPr>
        <w:t xml:space="preserve">ayer </w:t>
      </w:r>
      <w:r>
        <w:rPr>
          <w:color w:val="D32981"/>
        </w:rPr>
        <w:t xml:space="preserve">alcanzaba </w:t>
      </w:r>
      <w:r>
        <w:rPr>
          <w:color w:val="000000"/>
        </w:rPr>
        <w:t xml:space="preserve">20 </w:t>
      </w:r>
      <w:r>
        <w:rPr>
          <w:color w:val="6A03D7"/>
        </w:rPr>
        <w:t xml:space="preserve">grados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D32981"/>
        </w:rPr>
        <w:t xml:space="preserve">alerta </w:t>
      </w:r>
      <w:r>
        <w:rPr>
          <w:color w:val="D32981"/>
        </w:rPr>
        <w:t xml:space="preserve">naranja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Orense </w:t>
      </w:r>
      <w:r>
        <w:rPr>
          <w:color w:val="000000"/>
        </w:rPr>
        <w:t xml:space="preserve">y </w:t>
      </w:r>
      <w:r>
        <w:rPr>
          <w:color w:val="D32981"/>
        </w:rPr>
        <w:t xml:space="preserve">Lugo </w:t>
      </w:r>
      <w:r>
        <w:rPr>
          <w:color w:val="000000"/>
        </w:rPr>
        <w:t xml:space="preserve">por </w:t>
      </w:r>
      <w:r>
        <w:rPr>
          <w:color w:val="000000"/>
        </w:rPr>
        <w:t xml:space="preserve">nieve </w:t>
      </w:r>
      <w:r>
        <w:rPr>
          <w:color w:val="000000"/>
        </w:rPr>
        <w:t xml:space="preserve">desde </w:t>
      </w:r>
      <w:r>
        <w:rPr>
          <w:color w:val="000000"/>
        </w:rPr>
        <w:t xml:space="preserve">los </w:t>
      </w:r>
      <w:r>
        <w:rPr>
          <w:color w:val="000000"/>
        </w:rPr>
        <w:t xml:space="preserve">300 </w:t>
      </w:r>
      <w:r>
        <w:rPr>
          <w:color w:val="D32981"/>
        </w:rPr>
        <w:t xml:space="preserve">metros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D32981"/>
        </w:rPr>
        <w:t xml:space="preserve">viento </w:t>
      </w:r>
      <w:r>
        <w:rPr>
          <w:color w:val="000000"/>
        </w:rPr>
        <w:t xml:space="preserve">y </w:t>
      </w:r>
      <w:r>
        <w:rPr>
          <w:color w:val="D32981"/>
        </w:rPr>
        <w:t xml:space="preserve">oleaje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costa </w:t>
      </w:r>
      <w:r>
        <w:rPr>
          <w:color w:val="000000"/>
        </w:rPr>
        <w:t xml:space="preserve">. </w:t>
      </w:r>
      <w:r>
        <w:rPr>
          <w:color w:val="000000"/>
        </w:rPr>
        <w:t xml:space="preserve">Termómetros </w:t>
      </w:r>
      <w:r>
        <w:rPr>
          <w:color w:val="000000"/>
        </w:rPr>
        <w:t xml:space="preserve">muy </w:t>
      </w:r>
      <w:r>
        <w:rPr>
          <w:color w:val="000000"/>
        </w:rPr>
        <w:t xml:space="preserve">bajos </w:t>
      </w:r>
      <w:r>
        <w:rPr>
          <w:color w:val="000000"/>
        </w:rPr>
        <w:t xml:space="preserve">en </w:t>
      </w:r>
      <w:r>
        <w:rPr>
          <w:color w:val="6A03D7"/>
        </w:rPr>
        <w:t xml:space="preserve">Navarra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D32981"/>
        </w:rPr>
        <w:t xml:space="preserve">aviso </w:t>
      </w:r>
      <w:r>
        <w:rPr>
          <w:color w:val="D32981"/>
        </w:rPr>
        <w:t xml:space="preserve">naranja </w:t>
      </w:r>
      <w:r>
        <w:rPr>
          <w:color w:val="000000"/>
        </w:rPr>
        <w:t xml:space="preserve">por </w:t>
      </w:r>
      <w:r>
        <w:rPr>
          <w:color w:val="6A03D7"/>
        </w:rPr>
        <w:t xml:space="preserve">temperaturas </w:t>
      </w:r>
      <w:r>
        <w:rPr>
          <w:color w:val="04F44E"/>
        </w:rPr>
        <w:t xml:space="preserve">mínimas </w:t>
      </w:r>
      <w:r>
        <w:rPr>
          <w:color w:val="000000"/>
        </w:rPr>
        <w:t xml:space="preserve">de </w:t>
      </w:r>
      <w:r>
        <w:rPr>
          <w:color w:val="000000"/>
        </w:rPr>
        <w:t xml:space="preserve">menos </w:t>
      </w:r>
      <w:r>
        <w:rPr>
          <w:color w:val="6A03D7"/>
        </w:rPr>
        <w:t xml:space="preserve">diez </w:t>
      </w:r>
      <w:r>
        <w:rPr>
          <w:color w:val="6A03D7"/>
        </w:rPr>
        <w:t xml:space="preserve">grados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D32981"/>
        </w:rPr>
        <w:t xml:space="preserve">Pirineos </w:t>
      </w:r>
      <w:r>
        <w:rPr>
          <w:color w:val="000000"/>
        </w:rPr>
        <w:t xml:space="preserve">. </w:t>
      </w:r>
      <w:r>
        <w:rPr>
          <w:color w:val="000000"/>
        </w:rPr>
        <w:t xml:space="preserve">Sea </w:t>
      </w:r>
      <w:r>
        <w:rPr>
          <w:color w:val="000000"/>
        </w:rPr>
        <w:t xml:space="preserve">frío </w:t>
      </w:r>
      <w:r>
        <w:rPr>
          <w:color w:val="000000"/>
        </w:rPr>
        <w:t xml:space="preserve">ofresco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toca </w:t>
      </w:r>
      <w:r>
        <w:rPr>
          <w:color w:val="000000"/>
        </w:rPr>
        <w:t xml:space="preserve">en </w:t>
      </w:r>
      <w:r>
        <w:rPr>
          <w:color w:val="D32981"/>
        </w:rPr>
        <w:t xml:space="preserve">invierno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bajo </w:t>
      </w:r>
      <w:r>
        <w:rPr>
          <w:color w:val="000000"/>
        </w:rPr>
        <w:t xml:space="preserve">cero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un </w:t>
      </w:r>
      <w:r>
        <w:rPr>
          <w:color w:val="04F44E"/>
        </w:rPr>
        <w:t xml:space="preserve">problema </w:t>
      </w:r>
      <w:r>
        <w:rPr>
          <w:color w:val="000000"/>
        </w:rPr>
        <w:t xml:space="preserve">para </w:t>
      </w:r>
      <w:r>
        <w:rPr>
          <w:color w:val="000000"/>
        </w:rPr>
        <w:t xml:space="preserve">algunos </w:t>
      </w:r>
      <w:r>
        <w:rPr>
          <w:color w:val="000000"/>
        </w:rPr>
        <w:t xml:space="preserve">bañistas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Concha </w:t>
      </w:r>
      <w:r>
        <w:rPr>
          <w:color w:val="000000"/>
        </w:rPr>
        <w:t xml:space="preserve">en </w:t>
      </w:r>
      <w:r>
        <w:rPr>
          <w:color w:val="6A03D7"/>
        </w:rPr>
        <w:t xml:space="preserve">San-Sebastián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ola </w:t>
      </w:r>
      <w:r>
        <w:rPr>
          <w:color w:val="000000"/>
        </w:rPr>
        <w:t xml:space="preserve">de </w:t>
      </w:r>
      <w:r>
        <w:rPr>
          <w:color w:val="000000"/>
        </w:rPr>
        <w:t xml:space="preserve">frío </w:t>
      </w:r>
      <w:r>
        <w:rPr>
          <w:color w:val="000000"/>
        </w:rPr>
        <w:t xml:space="preserve">como </w:t>
      </w:r>
      <w:r>
        <w:rPr>
          <w:color w:val="000000"/>
        </w:rPr>
        <w:t xml:space="preserve">cada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el </w:t>
      </w:r>
      <w:r>
        <w:rPr>
          <w:color w:val="6A03D7"/>
        </w:rPr>
        <w:t xml:space="preserve">bañador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metido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ritual </w:t>
      </w:r>
      <w:r>
        <w:rPr>
          <w:color w:val="000000"/>
        </w:rPr>
        <w:t xml:space="preserve">que </w:t>
      </w:r>
      <w:r>
        <w:rPr>
          <w:color w:val="04F44E"/>
        </w:rPr>
        <w:t xml:space="preserve">cumplen </w:t>
      </w:r>
      <w:r>
        <w:rPr>
          <w:color w:val="000000"/>
        </w:rPr>
        <w:t xml:space="preserve">a </w:t>
      </w:r>
      <w:r>
        <w:rPr>
          <w:color w:val="000000"/>
        </w:rPr>
        <w:t xml:space="preserve">a </w:t>
      </w:r>
      <w:r>
        <w:rPr>
          <w:color w:val="58AD6D"/>
        </w:rPr>
        <w:t xml:space="preserve">diario </w:t>
      </w:r>
      <w:r>
        <w:rPr>
          <w:color w:val="000000"/>
        </w:rPr>
        <w:t xml:space="preserve">haga </w:t>
      </w:r>
      <w:r>
        <w:rPr>
          <w:color w:val="000000"/>
        </w:rPr>
        <w:t xml:space="preserve">frío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constipado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000000"/>
        </w:rPr>
        <w:t xml:space="preserve">al </w:t>
      </w:r>
      <w:r>
        <w:rPr>
          <w:color w:val="58AD6D"/>
        </w:rPr>
        <w:t xml:space="preserve">orden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de </w:t>
      </w:r>
      <w:r>
        <w:rPr>
          <w:color w:val="000000"/>
        </w:rPr>
        <w:t xml:space="preserve">ﬁebre </w:t>
      </w:r>
      <w:r>
        <w:rPr>
          <w:color w:val="000000"/>
        </w:rPr>
        <w:t xml:space="preserve">. </w:t>
      </w:r>
      <w:r>
        <w:rPr>
          <w:color w:val="000000"/>
        </w:rPr>
        <w:t xml:space="preserve">Gripe </w:t>
      </w:r>
      <w:r>
        <w:rPr>
          <w:color w:val="000000"/>
        </w:rPr>
        <w:t xml:space="preserve">, </w:t>
      </w:r>
      <w:r>
        <w:rPr>
          <w:color w:val="000000"/>
        </w:rPr>
        <w:t xml:space="preserve">bronquitis </w:t>
      </w:r>
      <w:r>
        <w:rPr>
          <w:color w:val="000000"/>
        </w:rPr>
        <w:t xml:space="preserve">, </w:t>
      </w:r>
      <w:r>
        <w:rPr>
          <w:color w:val="000000"/>
        </w:rPr>
        <w:t xml:space="preserve">amigdalitis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4F44E"/>
        </w:rPr>
        <w:t xml:space="preserve">enfermedades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6A03D7"/>
        </w:rPr>
        <w:t xml:space="preserve">aumentan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frío </w:t>
      </w:r>
      <w:r>
        <w:rPr>
          <w:color w:val="000000"/>
        </w:rPr>
        <w:t xml:space="preserve">. </w:t>
      </w:r>
      <w:r>
        <w:rPr>
          <w:color w:val="000000"/>
        </w:rPr>
        <w:t xml:space="preserve">Nuestro </w:t>
      </w:r>
      <w:r>
        <w:rPr>
          <w:color w:val="000000"/>
        </w:rPr>
        <w:t xml:space="preserve">tracto </w:t>
      </w:r>
      <w:r>
        <w:rPr>
          <w:color w:val="04F44E"/>
        </w:rPr>
        <w:t xml:space="preserve">respiratorio </w:t>
      </w:r>
      <w:r>
        <w:rPr>
          <w:color w:val="000000"/>
        </w:rPr>
        <w:t xml:space="preserve">hace </w:t>
      </w:r>
      <w:r>
        <w:rPr>
          <w:color w:val="000000"/>
        </w:rPr>
        <w:t xml:space="preserve">que </w:t>
      </w:r>
      <w:r>
        <w:rPr>
          <w:color w:val="000000"/>
        </w:rPr>
        <w:t xml:space="preserve">seamos </w:t>
      </w:r>
      <w:r>
        <w:rPr>
          <w:color w:val="000000"/>
        </w:rPr>
        <w:t xml:space="preserve">más </w:t>
      </w:r>
      <w:r>
        <w:rPr>
          <w:color w:val="58AD6D"/>
        </w:rPr>
        <w:t xml:space="preserve">sensibles </w:t>
      </w:r>
      <w:r>
        <w:rPr>
          <w:color w:val="000000"/>
        </w:rPr>
        <w:t xml:space="preserve">a </w:t>
      </w:r>
      <w:r>
        <w:rPr>
          <w:color w:val="04F44E"/>
        </w:rPr>
        <w:t xml:space="preserve">virus </w:t>
      </w:r>
      <w:r>
        <w:rPr>
          <w:color w:val="000000"/>
        </w:rPr>
        <w:t xml:space="preserve">. </w:t>
      </w:r>
      <w:r>
        <w:rPr>
          <w:color w:val="6A03D7"/>
        </w:rPr>
        <w:t xml:space="preserve">Además </w:t>
      </w:r>
      <w:r>
        <w:rPr>
          <w:color w:val="000000"/>
        </w:rPr>
        <w:t xml:space="preserve">el </w:t>
      </w:r>
      <w:r>
        <w:rPr>
          <w:color w:val="000000"/>
        </w:rPr>
        <w:t xml:space="preserve">frío </w:t>
      </w:r>
      <w:r>
        <w:rPr>
          <w:color w:val="6A03D7"/>
        </w:rPr>
        <w:t xml:space="preserve">agrava </w:t>
      </w:r>
      <w:r>
        <w:rPr>
          <w:color w:val="000000"/>
        </w:rPr>
        <w:t xml:space="preserve">las </w:t>
      </w:r>
      <w:r>
        <w:rPr>
          <w:color w:val="04F44E"/>
        </w:rPr>
        <w:t xml:space="preserve">enfermedades </w:t>
      </w:r>
      <w:r>
        <w:rPr>
          <w:color w:val="04F44E"/>
        </w:rPr>
        <w:t xml:space="preserve">crónicas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mueven </w:t>
      </w:r>
      <w:r>
        <w:rPr>
          <w:color w:val="04F44E"/>
        </w:rPr>
        <w:t xml:space="preserve">mejor </w:t>
      </w:r>
      <w:r>
        <w:rPr>
          <w:color w:val="000000"/>
        </w:rPr>
        <w:t xml:space="preserve">, </w:t>
      </w:r>
      <w:r>
        <w:rPr>
          <w:color w:val="000000"/>
        </w:rPr>
        <w:t xml:space="preserve">oe </w:t>
      </w:r>
      <w:r>
        <w:rPr>
          <w:color w:val="000000"/>
        </w:rPr>
        <w:t xml:space="preserve">¡llueven </w:t>
      </w:r>
      <w:r>
        <w:rPr>
          <w:color w:val="000000"/>
        </w:rPr>
        <w:t xml:space="preserve">major </w:t>
      </w:r>
      <w:r>
        <w:rPr>
          <w:color w:val="000000"/>
        </w:rPr>
        <w:t xml:space="preserve">, </w:t>
      </w:r>
      <w:r>
        <w:rPr>
          <w:color w:val="000000"/>
        </w:rPr>
        <w:t xml:space="preserve">nuestra </w:t>
      </w:r>
      <w:r>
        <w:rPr>
          <w:color w:val="000000"/>
        </w:rPr>
        <w:t xml:space="preserve">mucosidad </w:t>
      </w:r>
      <w:r>
        <w:rPr>
          <w:color w:val="000000"/>
        </w:rPr>
        <w:t xml:space="preserve">le </w:t>
      </w:r>
      <w:r>
        <w:rPr>
          <w:color w:val="6A03D7"/>
        </w:rPr>
        <w:t xml:space="preserve">cuesta </w:t>
      </w:r>
      <w:r>
        <w:rPr>
          <w:color w:val="000000"/>
        </w:rPr>
        <w:t xml:space="preserve">más </w:t>
      </w:r>
      <w:r>
        <w:rPr>
          <w:color w:val="04F44E"/>
        </w:rPr>
        <w:t xml:space="preserve">trabajo </w:t>
      </w:r>
      <w:r>
        <w:rPr>
          <w:color w:val="000000"/>
        </w:rPr>
        <w:t xml:space="preserve">eliminarlo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ellas </w:t>
      </w:r>
      <w:r>
        <w:rPr>
          <w:color w:val="000000"/>
        </w:rPr>
        <w:t xml:space="preserve">los </w:t>
      </w:r>
      <w:r>
        <w:rPr>
          <w:color w:val="04F44E"/>
        </w:rPr>
        <w:t xml:space="preserve">problemas </w:t>
      </w:r>
      <w:r>
        <w:rPr>
          <w:color w:val="6A03D7"/>
        </w:rPr>
        <w:t xml:space="preserve">cardíacos </w:t>
      </w:r>
      <w:r>
        <w:rPr>
          <w:color w:val="000000"/>
        </w:rPr>
        <w:t xml:space="preserve">, </w:t>
      </w:r>
      <w:r>
        <w:rPr>
          <w:color w:val="000000"/>
        </w:rPr>
        <w:t xml:space="preserve">reumáticos </w:t>
      </w:r>
      <w:r>
        <w:rPr>
          <w:color w:val="000000"/>
        </w:rPr>
        <w:t xml:space="preserve">, </w:t>
      </w:r>
      <w:r>
        <w:rPr>
          <w:color w:val="000000"/>
        </w:rPr>
        <w:t xml:space="preserve">diabéticos </w:t>
      </w:r>
      <w:r>
        <w:rPr>
          <w:color w:val="000000"/>
        </w:rPr>
        <w:t xml:space="preserve">o </w:t>
      </w:r>
      <w:r>
        <w:rPr>
          <w:color w:val="000000"/>
        </w:rPr>
        <w:t xml:space="preserve">depresivos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58AD6D"/>
        </w:rPr>
        <w:t xml:space="preserve">evitarlo </w:t>
      </w:r>
      <w:r>
        <w:rPr>
          <w:color w:val="000000"/>
        </w:rPr>
        <w:t xml:space="preserve">. </w:t>
      </w:r>
      <w:r>
        <w:rPr>
          <w:color w:val="000000"/>
        </w:rPr>
        <w:t xml:space="preserve">Llevar </w:t>
      </w:r>
      <w:r>
        <w:rPr>
          <w:color w:val="000000"/>
        </w:rPr>
        <w:t xml:space="preserve">una </w:t>
      </w:r>
      <w:r>
        <w:rPr>
          <w:color w:val="000000"/>
        </w:rPr>
        <w:t xml:space="preserve">bufanda </w:t>
      </w:r>
      <w:r>
        <w:rPr>
          <w:color w:val="000000"/>
        </w:rPr>
        <w:t xml:space="preserve">, </w:t>
      </w:r>
      <w:r>
        <w:rPr>
          <w:color w:val="000000"/>
        </w:rPr>
        <w:t xml:space="preserve">ira </w:t>
      </w:r>
      <w:r>
        <w:rPr>
          <w:color w:val="D32981"/>
        </w:rPr>
        <w:t xml:space="preserve">abrigados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el </w:t>
      </w:r>
      <w:r>
        <w:rPr>
          <w:color w:val="000000"/>
        </w:rPr>
        <w:t xml:space="preserve">frío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tiene </w:t>
      </w:r>
      <w:r>
        <w:rPr>
          <w:color w:val="000000"/>
        </w:rPr>
        <w:t xml:space="preserve">su </w:t>
      </w:r>
      <w:r>
        <w:rPr>
          <w:color w:val="000000"/>
        </w:rPr>
        <w:t xml:space="preserve">lado </w:t>
      </w:r>
      <w:r>
        <w:rPr>
          <w:color w:val="04F44E"/>
        </w:rPr>
        <w:t xml:space="preserve">positivo </w:t>
      </w:r>
      <w:r>
        <w:rPr>
          <w:color w:val="000000"/>
        </w:rPr>
        <w:t xml:space="preserve">; </w:t>
      </w:r>
      <w:r>
        <w:rPr>
          <w:color w:val="000000"/>
        </w:rPr>
        <w:t xml:space="preserve">Llevar </w:t>
      </w:r>
      <w:r>
        <w:rPr>
          <w:color w:val="6A03D7"/>
        </w:rPr>
        <w:t xml:space="preserve">guantes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los </w:t>
      </w:r>
      <w:r>
        <w:rPr>
          <w:color w:val="58AD6D"/>
        </w:rPr>
        <w:t xml:space="preserve">médicos </w:t>
      </w:r>
      <w:r>
        <w:rPr>
          <w:color w:val="04F44E"/>
        </w:rPr>
        <w:t xml:space="preserve">ayuda </w:t>
      </w:r>
      <w:r>
        <w:rPr>
          <w:color w:val="000000"/>
        </w:rPr>
        <w:t xml:space="preserve">a </w:t>
      </w:r>
      <w:r>
        <w:rPr>
          <w:color w:val="6A03D7"/>
        </w:rPr>
        <w:t xml:space="preserve">perder </w:t>
      </w:r>
      <w:r>
        <w:rPr>
          <w:color w:val="000000"/>
        </w:rPr>
        <w:t xml:space="preserve">peso </w:t>
      </w:r>
      <w:r>
        <w:rPr>
          <w:color w:val="000000"/>
        </w:rPr>
        <w:t xml:space="preserve">, </w:t>
      </w:r>
      <w:r>
        <w:rPr>
          <w:color w:val="000000"/>
        </w:rPr>
        <w:t xml:space="preserve">desinﬂamar </w:t>
      </w:r>
      <w:r>
        <w:rPr>
          <w:color w:val="000000"/>
        </w:rPr>
        <w:t xml:space="preserve">, </w:t>
      </w:r>
      <w:r>
        <w:rPr>
          <w:color w:val="000000"/>
        </w:rPr>
        <w:t xml:space="preserve">estirar </w:t>
      </w:r>
      <w:r>
        <w:rPr>
          <w:color w:val="000000"/>
        </w:rPr>
        <w:t xml:space="preserve">la </w:t>
      </w:r>
      <w:r>
        <w:rPr>
          <w:color w:val="04F44E"/>
        </w:rPr>
        <w:t xml:space="preserve">piel </w:t>
      </w:r>
      <w:r>
        <w:rPr>
          <w:color w:val="000000"/>
        </w:rPr>
        <w:t xml:space="preserve">del </w:t>
      </w:r>
      <w:r>
        <w:rPr>
          <w:color w:val="6A03D7"/>
        </w:rPr>
        <w:t xml:space="preserve">rostro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4F44E"/>
        </w:rPr>
        <w:t xml:space="preserve">proporciona </w:t>
      </w:r>
      <w:r>
        <w:rPr>
          <w:color w:val="000000"/>
        </w:rPr>
        <w:t xml:space="preserve">un </w:t>
      </w:r>
      <w:r>
        <w:rPr>
          <w:color w:val="000000"/>
        </w:rPr>
        <w:t xml:space="preserve">sueño </w:t>
      </w:r>
      <w:r>
        <w:rPr>
          <w:color w:val="000000"/>
        </w:rPr>
        <w:t xml:space="preserve">más </w:t>
      </w:r>
      <w:r>
        <w:rPr>
          <w:color w:val="000000"/>
        </w:rPr>
        <w:t xml:space="preserve">placentero </w:t>
      </w:r>
      <w:r>
        <w:rPr>
          <w:color w:val="000000"/>
        </w:rPr>
        <w:t xml:space="preserve">y </w:t>
      </w:r>
      <w:r>
        <w:rPr>
          <w:color w:val="04F44E"/>
        </w:rPr>
        <w:t xml:space="preserve">profundo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demanda </w:t>
      </w:r>
      <w:r>
        <w:rPr>
          <w:color w:val="000000"/>
        </w:rPr>
        <w:t xml:space="preserve">de </w:t>
      </w:r>
      <w:r>
        <w:rPr>
          <w:color w:val="04F44E"/>
        </w:rPr>
        <w:t xml:space="preserve">energía </w:t>
      </w:r>
      <w:r>
        <w:rPr>
          <w:color w:val="D32981"/>
        </w:rPr>
        <w:t xml:space="preserve">eléctrica </w:t>
      </w:r>
      <w:r>
        <w:rPr>
          <w:color w:val="D32981"/>
        </w:rPr>
        <w:t xml:space="preserve">alcanzará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000000"/>
        </w:rPr>
        <w:t xml:space="preserve">sobre </w:t>
      </w:r>
      <w:r>
        <w:rPr>
          <w:color w:val="000000"/>
        </w:rPr>
        <w:t xml:space="preserve">las </w:t>
      </w:r>
      <w:r>
        <w:rPr>
          <w:color w:val="6A03D7"/>
        </w:rPr>
        <w:t xml:space="preserve">ocho </w:t>
      </w:r>
      <w:r>
        <w:rPr>
          <w:color w:val="000000"/>
        </w:rPr>
        <w:t xml:space="preserve">los </w:t>
      </w:r>
      <w:r>
        <w:rPr>
          <w:color w:val="000000"/>
        </w:rPr>
        <w:t xml:space="preserve">39.500 </w:t>
      </w:r>
      <w:r>
        <w:rPr>
          <w:color w:val="000000"/>
        </w:rPr>
        <w:t xml:space="preserve">megavatios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000000"/>
        </w:rPr>
        <w:t xml:space="preserve">las </w:t>
      </w:r>
      <w:r>
        <w:rPr>
          <w:color w:val="D32981"/>
        </w:rPr>
        <w:t xml:space="preserve">previsiones </w:t>
      </w:r>
      <w:r>
        <w:rPr>
          <w:color w:val="000000"/>
        </w:rPr>
        <w:t xml:space="preserve">de </w:t>
      </w:r>
      <w:r>
        <w:rPr>
          <w:color w:val="000000"/>
        </w:rPr>
        <w:t xml:space="preserve">Red-Eléctrica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días </w:t>
      </w:r>
      <w:r>
        <w:rPr>
          <w:color w:val="000000"/>
        </w:rPr>
        <w:t xml:space="preserve">pasados </w:t>
      </w:r>
      <w:r>
        <w:rPr>
          <w:color w:val="000000"/>
        </w:rPr>
        <w:t xml:space="preserve">pero </w:t>
      </w:r>
      <w:r>
        <w:rPr>
          <w:color w:val="000000"/>
        </w:rPr>
        <w:t xml:space="preserve">está </w:t>
      </w:r>
      <w:r>
        <w:rPr>
          <w:color w:val="000000"/>
        </w:rPr>
        <w:t xml:space="preserve">por </w:t>
      </w:r>
      <w:r>
        <w:rPr>
          <w:color w:val="D32981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cifras </w:t>
      </w:r>
      <w:r>
        <w:rPr>
          <w:color w:val="000000"/>
        </w:rPr>
        <w:t xml:space="preserve">de </w:t>
      </w:r>
      <w:r>
        <w:rPr>
          <w:color w:val="04F44E"/>
        </w:rPr>
        <w:t xml:space="preserve">principios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mes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tuvimos </w:t>
      </w:r>
      <w:r>
        <w:rPr>
          <w:color w:val="000000"/>
        </w:rPr>
        <w:t xml:space="preserve">otro </w:t>
      </w:r>
      <w:r>
        <w:rPr>
          <w:color w:val="6A03D7"/>
        </w:rPr>
        <w:t xml:space="preserve">gran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58AD6D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demanda </w:t>
      </w:r>
      <w:r>
        <w:rPr>
          <w:color w:val="000000"/>
        </w:rPr>
        <w:t xml:space="preserve">de </w:t>
      </w:r>
      <w:r>
        <w:rPr>
          <w:color w:val="04F44E"/>
        </w:rPr>
        <w:t xml:space="preserve">energía </w:t>
      </w:r>
      <w:r>
        <w:rPr>
          <w:color w:val="D32981"/>
        </w:rPr>
        <w:t xml:space="preserve">eléctrica </w:t>
      </w:r>
      <w:r>
        <w:rPr>
          <w:color w:val="6A03D7"/>
        </w:rPr>
        <w:t xml:space="preserve">llegó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41.000 </w:t>
      </w:r>
      <w:r>
        <w:rPr>
          <w:color w:val="000000"/>
        </w:rPr>
        <w:t xml:space="preserve">megavatios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frío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que </w:t>
      </w:r>
      <w:r>
        <w:rPr>
          <w:color w:val="6A03D7"/>
        </w:rPr>
        <w:t xml:space="preserve">empezamos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6A03D7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D32981"/>
        </w:rPr>
        <w:t xml:space="preserve">consecuencia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masa </w:t>
      </w:r>
      <w:r>
        <w:rPr>
          <w:color w:val="000000"/>
        </w:rPr>
        <w:t xml:space="preserve">de </w:t>
      </w:r>
      <w:r>
        <w:rPr>
          <w:color w:val="000000"/>
        </w:rPr>
        <w:t xml:space="preserve">aire </w:t>
      </w:r>
      <w:r>
        <w:rPr>
          <w:color w:val="000000"/>
        </w:rPr>
        <w:t xml:space="preserve">polar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del </w:t>
      </w:r>
      <w:r>
        <w:rPr>
          <w:color w:val="000000"/>
        </w:rPr>
        <w:t xml:space="preserve">noreste </w:t>
      </w:r>
      <w:r>
        <w:rPr>
          <w:color w:val="000000"/>
        </w:rPr>
        <w:t xml:space="preserve">de </w:t>
      </w:r>
      <w:r>
        <w:rPr>
          <w:color w:val="6A03D7"/>
        </w:rPr>
        <w:t xml:space="preserve">Europa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D32981"/>
        </w:rPr>
        <w:t xml:space="preserve">afectando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000000"/>
        </w:rPr>
        <w:t xml:space="preserve">muchos </w:t>
      </w:r>
      <w:r>
        <w:rPr>
          <w:color w:val="04F44E"/>
        </w:rPr>
        <w:t xml:space="preserve">países </w:t>
      </w:r>
      <w:r>
        <w:rPr>
          <w:color w:val="000000"/>
        </w:rPr>
        <w:t xml:space="preserve">En </w:t>
      </w:r>
      <w:r>
        <w:rPr>
          <w:color w:val="732484"/>
        </w:rPr>
        <w:t xml:space="preserve">Rusia </w:t>
      </w:r>
      <w:r>
        <w:rPr>
          <w:color w:val="000000"/>
        </w:rPr>
        <w:t xml:space="preserve">están </w:t>
      </w:r>
      <w:r>
        <w:rPr>
          <w:color w:val="000000"/>
        </w:rPr>
        <w:t xml:space="preserve">viviendo </w:t>
      </w:r>
      <w:r>
        <w:rPr>
          <w:color w:val="000000"/>
        </w:rPr>
        <w:t xml:space="preserve">los </w:t>
      </w:r>
      <w:r>
        <w:rPr>
          <w:color w:val="000000"/>
        </w:rPr>
        <w:t xml:space="preserve">días </w:t>
      </w:r>
      <w:r>
        <w:rPr>
          <w:color w:val="000000"/>
        </w:rPr>
        <w:t xml:space="preserve">más </w:t>
      </w:r>
      <w:r>
        <w:rPr>
          <w:color w:val="000000"/>
        </w:rPr>
        <w:t xml:space="preserve">fríos </w:t>
      </w:r>
      <w:r>
        <w:rPr>
          <w:color w:val="000000"/>
        </w:rPr>
        <w:t xml:space="preserve">del </w:t>
      </w:r>
      <w:r>
        <w:rPr>
          <w:color w:val="D32981"/>
        </w:rPr>
        <w:t xml:space="preserve">invierno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franceses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ateridos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Reino-Unido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esperan </w:t>
      </w:r>
      <w:r>
        <w:rPr>
          <w:color w:val="000000"/>
        </w:rPr>
        <w:t xml:space="preserve">más </w:t>
      </w:r>
      <w:r>
        <w:rPr>
          <w:color w:val="D32981"/>
        </w:rPr>
        <w:t xml:space="preserve">nevadas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000000"/>
        </w:rPr>
        <w:t xml:space="preserve">En </w:t>
      </w:r>
      <w:r>
        <w:rPr>
          <w:color w:val="6A03D7"/>
        </w:rPr>
        <w:t xml:space="preserve">Italia </w:t>
      </w:r>
      <w:r>
        <w:rPr>
          <w:color w:val="6A03D7"/>
        </w:rPr>
        <w:t xml:space="preserve">sigue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mucho </w:t>
      </w:r>
      <w:r>
        <w:rPr>
          <w:color w:val="000000"/>
        </w:rPr>
        <w:t xml:space="preserve">frío </w:t>
      </w:r>
      <w:r>
        <w:rPr>
          <w:color w:val="6A03D7"/>
        </w:rPr>
        <w:t xml:space="preserve">aunque </w:t>
      </w:r>
      <w:r>
        <w:rPr>
          <w:color w:val="000000"/>
        </w:rPr>
        <w:t xml:space="preserve">en </w:t>
      </w:r>
      <w:r>
        <w:rPr>
          <w:color w:val="732484"/>
        </w:rPr>
        <w:t xml:space="preserve">Roma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4F44E"/>
        </w:rPr>
        <w:t xml:space="preserve">recuperando </w:t>
      </w:r>
      <w:r>
        <w:rPr>
          <w:color w:val="000000"/>
        </w:rPr>
        <w:t xml:space="preserve">la </w:t>
      </w:r>
      <w:r>
        <w:rPr>
          <w:color w:val="D32981"/>
        </w:rPr>
        <w:t xml:space="preserve">normalidad </w:t>
      </w:r>
      <w:r>
        <w:rPr>
          <w:color w:val="6A03D7"/>
        </w:rPr>
        <w:t xml:space="preserve">tras </w:t>
      </w:r>
      <w:r>
        <w:rPr>
          <w:color w:val="000000"/>
        </w:rPr>
        <w:t xml:space="preserve">la </w:t>
      </w:r>
      <w:r>
        <w:rPr>
          <w:color w:val="D32981"/>
        </w:rPr>
        <w:t xml:space="preserve">intensa </w:t>
      </w:r>
      <w:r>
        <w:rPr>
          <w:color w:val="D32981"/>
        </w:rPr>
        <w:t xml:space="preserve">nevada </w:t>
      </w:r>
      <w:r>
        <w:rPr>
          <w:color w:val="D32981"/>
        </w:rPr>
        <w:t xml:space="preserve">caída </w:t>
      </w:r>
      <w:r>
        <w:rPr>
          <w:color w:val="6A03D7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toda </w:t>
      </w:r>
      <w:r>
        <w:rPr>
          <w:color w:val="6A03D7"/>
        </w:rPr>
        <w:t xml:space="preserve">Europa </w:t>
      </w:r>
      <w:r>
        <w:rPr>
          <w:color w:val="000000"/>
        </w:rPr>
        <w:t xml:space="preserve">está </w:t>
      </w:r>
      <w:r>
        <w:rPr>
          <w:color w:val="D32981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dejando </w:t>
      </w:r>
      <w:r>
        <w:rPr>
          <w:color w:val="000000"/>
        </w:rPr>
        <w:t xml:space="preserve">mucho </w:t>
      </w:r>
      <w:r>
        <w:rPr>
          <w:color w:val="000000"/>
        </w:rPr>
        <w:t xml:space="preserve">frío </w:t>
      </w:r>
      <w:r>
        <w:rPr>
          <w:color w:val="000000"/>
        </w:rPr>
        <w:t xml:space="preserve">y </w:t>
      </w:r>
      <w:r>
        <w:rPr>
          <w:color w:val="6A03D7"/>
        </w:rPr>
        <w:t xml:space="preserve">mucha </w:t>
      </w:r>
      <w:r>
        <w:rPr>
          <w:color w:val="000000"/>
        </w:rPr>
        <w:t xml:space="preserve">nieve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Reino-Unido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D32981"/>
        </w:rPr>
        <w:t xml:space="preserve">caído </w:t>
      </w:r>
      <w:r>
        <w:rPr>
          <w:color w:val="000000"/>
        </w:rPr>
        <w:t xml:space="preserve">esta </w:t>
      </w:r>
      <w:r>
        <w:rPr>
          <w:color w:val="D32981"/>
        </w:rPr>
        <w:t xml:space="preserve">madrugada </w:t>
      </w:r>
      <w:r>
        <w:rPr>
          <w:color w:val="000000"/>
        </w:rPr>
        <w:t xml:space="preserve">ha </w:t>
      </w:r>
      <w:r>
        <w:rPr>
          <w:color w:val="6A03D7"/>
        </w:rPr>
        <w:t xml:space="preserve">ocasionado </w:t>
      </w:r>
      <w:r>
        <w:rPr>
          <w:color w:val="6A03D7"/>
        </w:rPr>
        <w:t xml:space="preserve">muchas </w:t>
      </w:r>
      <w:r>
        <w:rPr>
          <w:color w:val="D32981"/>
        </w:rPr>
        <w:t xml:space="preserve">dificultades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D32981"/>
        </w:rPr>
        <w:t xml:space="preserve">desplazamientos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servicios </w:t>
      </w:r>
      <w:r>
        <w:rPr>
          <w:color w:val="000000"/>
        </w:rPr>
        <w:t xml:space="preserve">de </w:t>
      </w:r>
      <w:r>
        <w:rPr>
          <w:color w:val="D32981"/>
        </w:rPr>
        <w:t xml:space="preserve">emergencias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semana </w:t>
      </w:r>
      <w:r>
        <w:rPr>
          <w:color w:val="000000"/>
        </w:rPr>
        <w:t xml:space="preserve">más </w:t>
      </w:r>
      <w:r>
        <w:rPr>
          <w:color w:val="000000"/>
        </w:rPr>
        <w:t xml:space="preserve">fría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D32981"/>
        </w:rPr>
        <w:t xml:space="preserve">invierno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32981"/>
        </w:rPr>
        <w:t xml:space="preserve">registrado </w:t>
      </w:r>
      <w:r>
        <w:rPr>
          <w:color w:val="000000"/>
        </w:rPr>
        <w:t xml:space="preserve">5 </w:t>
      </w:r>
      <w:r>
        <w:rPr>
          <w:color w:val="000000"/>
        </w:rPr>
        <w:t xml:space="preserve">bajo </w:t>
      </w:r>
      <w:r>
        <w:rPr>
          <w:color w:val="000000"/>
        </w:rPr>
        <w:t xml:space="preserve">cero </w:t>
      </w:r>
      <w:r>
        <w:rPr>
          <w:color w:val="000000"/>
        </w:rPr>
        <w:t xml:space="preserve">en </w:t>
      </w:r>
      <w:r>
        <w:rPr>
          <w:color w:val="6A03D7"/>
        </w:rPr>
        <w:t xml:space="preserve">Londres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está </w:t>
      </w:r>
      <w:r>
        <w:rPr>
          <w:color w:val="D32981"/>
        </w:rPr>
        <w:t xml:space="preserve">afectando </w:t>
      </w:r>
      <w:r>
        <w:rPr>
          <w:color w:val="000000"/>
        </w:rPr>
        <w:t xml:space="preserve">al </w:t>
      </w:r>
      <w:r>
        <w:rPr>
          <w:color w:val="000000"/>
        </w:rPr>
        <w:t xml:space="preserve">este </w:t>
      </w:r>
      <w:r>
        <w:rPr>
          <w:color w:val="000000"/>
        </w:rPr>
        <w:t xml:space="preserve">y </w:t>
      </w:r>
      <w:r>
        <w:rPr>
          <w:color w:val="000000"/>
        </w:rPr>
        <w:t xml:space="preserve">sureste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isla </w:t>
      </w:r>
      <w:r>
        <w:rPr>
          <w:color w:val="000000"/>
        </w:rPr>
        <w:t xml:space="preserve">de </w:t>
      </w:r>
      <w:r>
        <w:rPr>
          <w:color w:val="6A03D7"/>
        </w:rPr>
        <w:t xml:space="preserve">gran </w:t>
      </w:r>
      <w:r>
        <w:rPr>
          <w:color w:val="000000"/>
        </w:rPr>
        <w:t xml:space="preserve">Bretaña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32981"/>
        </w:rPr>
        <w:t xml:space="preserve">cortado </w:t>
      </w:r>
      <w:r>
        <w:rPr>
          <w:color w:val="04F44E"/>
        </w:rPr>
        <w:t xml:space="preserve">numerosas </w:t>
      </w:r>
      <w:r>
        <w:rPr>
          <w:color w:val="D32981"/>
        </w:rPr>
        <w:t xml:space="preserve">carreteras </w:t>
      </w:r>
      <w:r>
        <w:rPr>
          <w:color w:val="000000"/>
        </w:rPr>
        <w:t xml:space="preserve">y </w:t>
      </w:r>
      <w:r>
        <w:rPr>
          <w:color w:val="D32981"/>
        </w:rPr>
        <w:t xml:space="preserve">cerrar </w:t>
      </w:r>
      <w:r>
        <w:rPr>
          <w:color w:val="58AD6D"/>
        </w:rPr>
        <w:t xml:space="preserve">colegios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capital </w:t>
      </w:r>
      <w:r>
        <w:rPr>
          <w:color w:val="6A03D7"/>
        </w:rPr>
        <w:t xml:space="preserve">británica </w:t>
      </w:r>
      <w:r>
        <w:rPr>
          <w:color w:val="000000"/>
        </w:rPr>
        <w:t xml:space="preserve">la </w:t>
      </w:r>
      <w:r>
        <w:rPr>
          <w:color w:val="D32981"/>
        </w:rPr>
        <w:t xml:space="preserve">normalidad </w:t>
      </w:r>
      <w:r>
        <w:rPr>
          <w:color w:val="000000"/>
        </w:rPr>
        <w:t xml:space="preserve">es </w:t>
      </w:r>
      <w:r>
        <w:rPr>
          <w:color w:val="58AD6D"/>
        </w:rPr>
        <w:t xml:space="preserve">absoluta </w:t>
      </w:r>
      <w:r>
        <w:rPr>
          <w:color w:val="000000"/>
        </w:rPr>
        <w:t xml:space="preserve">. </w:t>
      </w:r>
      <w:r>
        <w:rPr>
          <w:color w:val="000000"/>
        </w:rPr>
        <w:t xml:space="preserve">Nieva </w:t>
      </w:r>
      <w:r>
        <w:rPr>
          <w:color w:val="000000"/>
        </w:rPr>
        <w:t xml:space="preserve">de </w:t>
      </w:r>
      <w:r>
        <w:rPr>
          <w:color w:val="04F44E"/>
        </w:rPr>
        <w:t xml:space="preserve">manera </w:t>
      </w:r>
      <w:r>
        <w:rPr>
          <w:color w:val="D32981"/>
        </w:rPr>
        <w:t xml:space="preserve">intermitente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000000"/>
        </w:rPr>
        <w:t xml:space="preserve">soeces </w:t>
      </w:r>
      <w:r>
        <w:rPr>
          <w:color w:val="000000"/>
        </w:rPr>
        <w:t xml:space="preserve">de </w:t>
      </w:r>
      <w:r>
        <w:rPr>
          <w:color w:val="04F44E"/>
        </w:rPr>
        <w:t xml:space="preserve">transporte </w:t>
      </w:r>
      <w:r>
        <w:rPr>
          <w:color w:val="04F44E"/>
        </w:rPr>
        <w:t xml:space="preserve">funcionan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32981"/>
        </w:rPr>
        <w:t xml:space="preserve">suspendido </w:t>
      </w:r>
      <w:r>
        <w:rPr>
          <w:color w:val="000000"/>
        </w:rPr>
        <w:t xml:space="preserve">algunos </w:t>
      </w:r>
      <w:r>
        <w:rPr>
          <w:color w:val="6A03D7"/>
        </w:rPr>
        <w:t xml:space="preserve">vuelos </w:t>
      </w:r>
      <w:r>
        <w:rPr>
          <w:color w:val="04F44E"/>
        </w:rPr>
        <w:t xml:space="preserve">domésticos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autoridades </w:t>
      </w:r>
      <w:r>
        <w:rPr>
          <w:color w:val="000000"/>
        </w:rPr>
        <w:t xml:space="preserve">habían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nevar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Reino-Unido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8AD6D"/>
        </w:rPr>
        <w:t xml:space="preserve">descarta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000000"/>
        </w:rPr>
        <w:t xml:space="preserve">haber </w:t>
      </w:r>
      <w:r>
        <w:rPr>
          <w:color w:val="000000"/>
        </w:rPr>
        <w:t xml:space="preserve">un </w:t>
      </w:r>
      <w:r>
        <w:rPr>
          <w:color w:val="66F323"/>
        </w:rPr>
        <w:t xml:space="preserve">empeoramiento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del </w:t>
      </w:r>
      <w:r>
        <w:rPr>
          <w:color w:val="6A03D7"/>
        </w:rPr>
        <w:t xml:space="preserve">jueves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Francia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más </w:t>
      </w:r>
      <w:r>
        <w:rPr>
          <w:color w:val="000000"/>
        </w:rPr>
        <w:t xml:space="preserve">frío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ola </w:t>
      </w:r>
      <w:r>
        <w:rPr>
          <w:color w:val="000000"/>
        </w:rPr>
        <w:t xml:space="preserve">de </w:t>
      </w:r>
      <w:r>
        <w:rPr>
          <w:color w:val="000000"/>
        </w:rPr>
        <w:t xml:space="preserve">frío </w:t>
      </w:r>
      <w:r>
        <w:rPr>
          <w:color w:val="000000"/>
        </w:rPr>
        <w:t xml:space="preserve">está </w:t>
      </w:r>
      <w:r>
        <w:rPr>
          <w:color w:val="000000"/>
        </w:rPr>
        <w:t xml:space="preserve">dejando </w:t>
      </w:r>
      <w:r>
        <w:rPr>
          <w:color w:val="000000"/>
        </w:rPr>
        <w:t xml:space="preserve">los </w:t>
      </w:r>
      <w:r>
        <w:rPr>
          <w:color w:val="6A03D7"/>
        </w:rPr>
        <w:t xml:space="preserve">termómetros </w:t>
      </w:r>
      <w:r>
        <w:rPr>
          <w:color w:val="000000"/>
        </w:rPr>
        <w:t xml:space="preserve">a </w:t>
      </w:r>
      <w:r>
        <w:rPr>
          <w:color w:val="000000"/>
        </w:rPr>
        <w:t xml:space="preserve">10° </w:t>
      </w:r>
      <w:r>
        <w:rPr>
          <w:color w:val="000000"/>
        </w:rPr>
        <w:t xml:space="preserve">bajo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8AD6D"/>
        </w:rPr>
        <w:t xml:space="preserve">Estrasburgo </w:t>
      </w:r>
      <w:r>
        <w:rPr>
          <w:color w:val="000000"/>
        </w:rPr>
        <w:t xml:space="preserve">a </w:t>
      </w:r>
      <w:r>
        <w:rPr>
          <w:color w:val="000000"/>
        </w:rPr>
        <w:t xml:space="preserve">7° </w:t>
      </w:r>
      <w:r>
        <w:rPr>
          <w:color w:val="000000"/>
        </w:rPr>
        <w:t xml:space="preserve">bajo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6A03D7"/>
        </w:rPr>
        <w:t xml:space="preserve">Grupos </w:t>
      </w:r>
      <w:r>
        <w:rPr>
          <w:color w:val="000000"/>
        </w:rPr>
        <w:t xml:space="preserve">de </w:t>
      </w:r>
      <w:r>
        <w:rPr>
          <w:color w:val="04F44E"/>
        </w:rPr>
        <w:t xml:space="preserve">voluntarios </w:t>
      </w:r>
      <w:r>
        <w:rPr>
          <w:color w:val="000000"/>
        </w:rPr>
        <w:t xml:space="preserve">se </w:t>
      </w:r>
      <w:r>
        <w:rPr>
          <w:color w:val="6A03D7"/>
        </w:rPr>
        <w:t xml:space="preserve">aproximan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sin </w:t>
      </w:r>
      <w:r>
        <w:rPr>
          <w:color w:val="D32981"/>
        </w:rPr>
        <w:t xml:space="preserve">techo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32981"/>
        </w:rPr>
        <w:t xml:space="preserve">montañas </w:t>
      </w:r>
      <w:r>
        <w:rPr>
          <w:color w:val="000000"/>
        </w:rPr>
        <w:t xml:space="preserve">los </w:t>
      </w:r>
      <w:r>
        <w:rPr>
          <w:color w:val="6A03D7"/>
        </w:rPr>
        <w:t xml:space="preserve">termómetros </w:t>
      </w:r>
      <w:r>
        <w:rPr>
          <w:color w:val="6A03D7"/>
        </w:rPr>
        <w:t xml:space="preserve">marcan </w:t>
      </w:r>
      <w:r>
        <w:rPr>
          <w:color w:val="000000"/>
        </w:rPr>
        <w:t xml:space="preserve">20° </w:t>
      </w:r>
      <w:r>
        <w:rPr>
          <w:color w:val="000000"/>
        </w:rPr>
        <w:t xml:space="preserve">bajo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playas </w:t>
      </w:r>
      <w:r>
        <w:rPr>
          <w:color w:val="000000"/>
        </w:rPr>
        <w:t xml:space="preserve">se </w:t>
      </w:r>
      <w:r>
        <w:rPr>
          <w:color w:val="D32981"/>
        </w:rPr>
        <w:t xml:space="preserve">acumulan </w:t>
      </w:r>
      <w:r>
        <w:rPr>
          <w:color w:val="000000"/>
        </w:rPr>
        <w:t xml:space="preserve">15 </w:t>
      </w:r>
      <w:r>
        <w:rPr>
          <w:color w:val="000000"/>
        </w:rPr>
        <w:t xml:space="preserve">cm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. </w:t>
      </w:r>
      <w:r>
        <w:rPr>
          <w:color w:val="000000"/>
        </w:rPr>
        <w:t xml:space="preserve">69 </w:t>
      </w:r>
      <w:r>
        <w:rPr>
          <w:color w:val="58AD6D"/>
        </w:rPr>
        <w:t xml:space="preserve">departamentos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6A03D7"/>
        </w:rPr>
        <w:t xml:space="preserve">marcha </w:t>
      </w:r>
      <w:r>
        <w:rPr>
          <w:color w:val="58AD6D"/>
        </w:rPr>
        <w:t xml:space="preserve">planes </w:t>
      </w:r>
      <w:r>
        <w:rPr>
          <w:color w:val="6A03D7"/>
        </w:rPr>
        <w:t xml:space="preserve">especiales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6A03D7"/>
        </w:rPr>
        <w:t xml:space="preserve">acoger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sin </w:t>
      </w:r>
      <w:r>
        <w:rPr>
          <w:color w:val="000000"/>
        </w:rPr>
        <w:t xml:space="preserve">hogan </w:t>
      </w:r>
      <w:r>
        <w:rPr>
          <w:color w:val="000000"/>
        </w:rPr>
        <w:t xml:space="preserve">3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D32981"/>
        </w:rPr>
        <w:t xml:space="preserve">Moscú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000000"/>
        </w:rPr>
        <w:t xml:space="preserve">15° </w:t>
      </w:r>
      <w:r>
        <w:rPr>
          <w:color w:val="000000"/>
        </w:rPr>
        <w:t xml:space="preserve">bajo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siendo </w:t>
      </w:r>
      <w:r>
        <w:rPr>
          <w:color w:val="000000"/>
        </w:rPr>
        <w:t xml:space="preserve">los </w:t>
      </w:r>
      <w:r>
        <w:rPr>
          <w:color w:val="000000"/>
        </w:rPr>
        <w:t xml:space="preserve">días </w:t>
      </w:r>
      <w:r>
        <w:rPr>
          <w:color w:val="000000"/>
        </w:rPr>
        <w:t xml:space="preserve">más </w:t>
      </w:r>
      <w:r>
        <w:rPr>
          <w:color w:val="000000"/>
        </w:rPr>
        <w:t xml:space="preserve">fríos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D32981"/>
        </w:rPr>
        <w:t xml:space="preserve">invierno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000000"/>
        </w:rPr>
        <w:t xml:space="preserve">ha </w:t>
      </w:r>
      <w:r>
        <w:rPr>
          <w:color w:val="6A03D7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bajar </w:t>
      </w:r>
      <w:r>
        <w:rPr>
          <w:color w:val="000000"/>
        </w:rPr>
        <w:t xml:space="preserve">a </w:t>
      </w:r>
      <w:r>
        <w:rPr>
          <w:color w:val="000000"/>
        </w:rPr>
        <w:t xml:space="preserve">menos26 </w:t>
      </w:r>
      <w:r>
        <w:rPr>
          <w:color w:val="000000"/>
        </w:rPr>
        <w:t xml:space="preserve">. </w:t>
      </w:r>
      <w:r>
        <w:rPr>
          <w:color w:val="6A03D7"/>
        </w:rPr>
        <w:t xml:space="preserve">Vemos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que </w:t>
      </w:r>
      <w:r>
        <w:rPr>
          <w:color w:val="04F44E"/>
        </w:rPr>
        <w:t xml:space="preserve">atraviesa </w:t>
      </w:r>
      <w:r>
        <w:rPr>
          <w:color w:val="000000"/>
        </w:rPr>
        <w:t xml:space="preserve">la </w:t>
      </w:r>
      <w:r>
        <w:rPr>
          <w:color w:val="6A03D7"/>
        </w:rPr>
        <w:t xml:space="preserve">capital </w:t>
      </w:r>
      <w:r>
        <w:rPr>
          <w:color w:val="D32981"/>
        </w:rPr>
        <w:t xml:space="preserve">prácticamente </w:t>
      </w:r>
      <w:r>
        <w:rPr>
          <w:color w:val="D32981"/>
        </w:rPr>
        <w:t xml:space="preserve">congelado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6A03D7"/>
        </w:rPr>
        <w:t xml:space="preserve">tramos </w:t>
      </w:r>
      <w:r>
        <w:rPr>
          <w:color w:val="000000"/>
        </w:rPr>
        <w:t xml:space="preserve">es </w:t>
      </w:r>
      <w:r>
        <w:rPr>
          <w:color w:val="04F44E"/>
        </w:rPr>
        <w:t xml:space="preserve">posible </w:t>
      </w:r>
      <w:r>
        <w:rPr>
          <w:color w:val="6A03D7"/>
        </w:rPr>
        <w:t xml:space="preserve">caminar </w:t>
      </w:r>
      <w:r>
        <w:rPr>
          <w:color w:val="000000"/>
        </w:rPr>
        <w:t xml:space="preserve">sobre </w:t>
      </w:r>
      <w:r>
        <w:rPr>
          <w:color w:val="000000"/>
        </w:rPr>
        <w:t xml:space="preserve">esas </w:t>
      </w:r>
      <w:r>
        <w:rPr>
          <w:color w:val="000000"/>
        </w:rPr>
        <w:t xml:space="preserve">aguas </w:t>
      </w:r>
      <w:r>
        <w:rPr>
          <w:color w:val="D32981"/>
        </w:rPr>
        <w:t xml:space="preserve">heladas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frío </w:t>
      </w:r>
      <w:r>
        <w:rPr>
          <w:color w:val="58AD6D"/>
        </w:rPr>
        <w:t xml:space="preserve">perjudica </w:t>
      </w:r>
      <w:r>
        <w:rPr>
          <w:color w:val="000000"/>
        </w:rPr>
        <w:t xml:space="preserve">las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sin </w:t>
      </w:r>
      <w:r>
        <w:rPr>
          <w:color w:val="000000"/>
        </w:rPr>
        <w:t xml:space="preserve">hogan </w:t>
      </w:r>
      <w:r>
        <w:rPr>
          <w:color w:val="000000"/>
        </w:rPr>
        <w:t xml:space="preserve">que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están </w:t>
      </w:r>
      <w:r>
        <w:rPr>
          <w:color w:val="58AD6D"/>
        </w:rPr>
        <w:t xml:space="preserve">abaratando </w:t>
      </w:r>
      <w:r>
        <w:rPr>
          <w:color w:val="000000"/>
        </w:rPr>
        <w:t xml:space="preserve">los </w:t>
      </w:r>
      <w:r>
        <w:rPr>
          <w:color w:val="D32981"/>
        </w:rPr>
        <w:t xml:space="preserve">albergues </w:t>
      </w:r>
      <w:r>
        <w:rPr>
          <w:color w:val="000000"/>
        </w:rPr>
        <w:t xml:space="preserve">. </w:t>
      </w:r>
      <w:r>
        <w:rPr>
          <w:color w:val="D32981"/>
        </w:rPr>
        <w:t xml:space="preserve">Moscú </w:t>
      </w:r>
      <w:r>
        <w:rPr>
          <w:color w:val="6A03D7"/>
        </w:rPr>
        <w:t xml:space="preserve">sufre </w:t>
      </w:r>
      <w:r>
        <w:rPr>
          <w:color w:val="000000"/>
        </w:rPr>
        <w:t xml:space="preserve">a </w:t>
      </w:r>
      <w:r>
        <w:rPr>
          <w:color w:val="04F44E"/>
        </w:rPr>
        <w:t xml:space="preserve">principios </w:t>
      </w:r>
      <w:r>
        <w:rPr>
          <w:color w:val="000000"/>
        </w:rPr>
        <w:t xml:space="preserve">de </w:t>
      </w:r>
      <w:r>
        <w:rPr>
          <w:color w:val="04F44E"/>
        </w:rPr>
        <w:t xml:space="preserve">febrero </w:t>
      </w:r>
      <w:r>
        <w:rPr>
          <w:color w:val="000000"/>
        </w:rPr>
        <w:t xml:space="preserve">la </w:t>
      </w:r>
      <w:r>
        <w:rPr>
          <w:color w:val="04F44E"/>
        </w:rPr>
        <w:t xml:space="preserve">denominada </w:t>
      </w:r>
      <w:r>
        <w:rPr>
          <w:color w:val="D32981"/>
        </w:rPr>
        <w:t xml:space="preserve">nevada </w:t>
      </w:r>
      <w:r>
        <w:rPr>
          <w:color w:val="000000"/>
        </w:rPr>
        <w:t xml:space="preserve">del </w:t>
      </w:r>
      <w:r>
        <w:rPr>
          <w:color w:val="04F44E"/>
        </w:rPr>
        <w:t xml:space="preserve">siglo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Italia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está </w:t>
      </w:r>
      <w:r>
        <w:rPr>
          <w:color w:val="D32981"/>
        </w:rPr>
        <w:t xml:space="preserve">afectando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00000"/>
        </w:rPr>
        <w:t xml:space="preserve">ola </w:t>
      </w:r>
      <w:r>
        <w:rPr>
          <w:color w:val="000000"/>
        </w:rPr>
        <w:t xml:space="preserve">de </w:t>
      </w:r>
      <w:r>
        <w:rPr>
          <w:color w:val="000000"/>
        </w:rPr>
        <w:t xml:space="preserve">frío </w:t>
      </w:r>
      <w:r>
        <w:rPr>
          <w:color w:val="000000"/>
        </w:rPr>
        <w:t xml:space="preserve">polar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4F44E"/>
        </w:rPr>
        <w:t xml:space="preserve">centro </w:t>
      </w:r>
      <w:r>
        <w:rPr>
          <w:color w:val="000000"/>
        </w:rPr>
        <w:t xml:space="preserve">y </w:t>
      </w:r>
      <w:r>
        <w:rPr>
          <w:color w:val="000000"/>
        </w:rPr>
        <w:t xml:space="preserve">sur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6A03D7"/>
        </w:rPr>
        <w:t xml:space="preserve">continué </w:t>
      </w:r>
      <w:r>
        <w:rPr>
          <w:color w:val="000000"/>
        </w:rPr>
        <w:t xml:space="preserve">hasta </w:t>
      </w:r>
      <w:r>
        <w:rPr>
          <w:color w:val="000000"/>
        </w:rPr>
        <w:t xml:space="preserve">comienzos </w:t>
      </w:r>
      <w:r>
        <w:rPr>
          <w:color w:val="000000"/>
        </w:rPr>
        <w:t xml:space="preserve">de </w:t>
      </w:r>
      <w:r>
        <w:rPr>
          <w:color w:val="04F44E"/>
        </w:rPr>
        <w:t xml:space="preserve">marzo </w:t>
      </w:r>
      <w:r>
        <w:rPr>
          <w:color w:val="000000"/>
        </w:rPr>
        <w:t xml:space="preserve">. </w:t>
      </w:r>
      <w:r>
        <w:rPr>
          <w:color w:val="000000"/>
        </w:rPr>
        <w:t xml:space="preserve">Escuelas </w:t>
      </w:r>
      <w:r>
        <w:rPr>
          <w:color w:val="D32981"/>
        </w:rPr>
        <w:t xml:space="preserve">cerradas </w:t>
      </w:r>
      <w:r>
        <w:rPr>
          <w:color w:val="000000"/>
        </w:rPr>
        <w:t xml:space="preserve">por </w:t>
      </w:r>
      <w:r>
        <w:rPr>
          <w:color w:val="D32981"/>
        </w:rPr>
        <w:t xml:space="preserve">acumulación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y </w:t>
      </w:r>
      <w:r>
        <w:rPr>
          <w:color w:val="D32981"/>
        </w:rPr>
        <w:t xml:space="preserve">localidades </w:t>
      </w:r>
      <w:r>
        <w:rPr>
          <w:color w:val="000000"/>
        </w:rPr>
        <w:t xml:space="preserve">sin </w:t>
      </w:r>
      <w:r>
        <w:rPr>
          <w:color w:val="000000"/>
        </w:rPr>
        <w:t xml:space="preserve">luz </w:t>
      </w:r>
      <w:r>
        <w:rPr>
          <w:color w:val="000000"/>
        </w:rPr>
        <w:t xml:space="preserve">y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ellas </w:t>
      </w:r>
      <w:r>
        <w:rPr>
          <w:color w:val="000000"/>
        </w:rPr>
        <w:t xml:space="preserve">, </w:t>
      </w:r>
      <w:r>
        <w:rPr>
          <w:color w:val="000000"/>
        </w:rPr>
        <w:t xml:space="preserve">Amatrice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muchos </w:t>
      </w:r>
      <w:r>
        <w:rPr>
          <w:color w:val="6A03D7"/>
        </w:rPr>
        <w:t xml:space="preserve">sobreviven </w:t>
      </w:r>
      <w:r>
        <w:rPr>
          <w:color w:val="000000"/>
        </w:rPr>
        <w:t xml:space="preserve">en </w:t>
      </w:r>
      <w:r>
        <w:rPr>
          <w:color w:val="000000"/>
        </w:rPr>
        <w:t xml:space="preserve">casas </w:t>
      </w:r>
      <w:r>
        <w:rPr>
          <w:color w:val="000000"/>
        </w:rPr>
        <w:t xml:space="preserve">prefabricadas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6A03D7"/>
        </w:rPr>
        <w:t xml:space="preserve">terremoto </w:t>
      </w:r>
      <w:r>
        <w:rPr>
          <w:color w:val="000000"/>
        </w:rPr>
        <w:t xml:space="preserve">de </w:t>
      </w:r>
      <w:r>
        <w:rPr>
          <w:color w:val="6A03D7"/>
        </w:rPr>
        <w:t xml:space="preserve">agosto </w:t>
      </w:r>
      <w:r>
        <w:rPr>
          <w:color w:val="000000"/>
        </w:rPr>
        <w:t xml:space="preserve">de </w:t>
      </w:r>
      <w:r>
        <w:rPr>
          <w:color w:val="000000"/>
        </w:rPr>
        <w:t xml:space="preserve">2016 </w:t>
      </w:r>
      <w:r>
        <w:rPr>
          <w:color w:val="000000"/>
        </w:rPr>
        <w:t xml:space="preserve">. </w:t>
      </w:r>
      <w:r>
        <w:rPr>
          <w:color w:val="000000"/>
        </w:rPr>
        <w:t xml:space="preserve">Perdí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Muebles </w:t>
      </w:r>
      <w:r>
        <w:rPr>
          <w:color w:val="000000"/>
        </w:rPr>
        <w:t xml:space="preserve">y </w:t>
      </w:r>
      <w:r>
        <w:rPr>
          <w:color w:val="04F44E"/>
        </w:rPr>
        <w:t xml:space="preserve">demás </w:t>
      </w:r>
      <w:r>
        <w:rPr>
          <w:color w:val="D32981"/>
        </w:rPr>
        <w:t xml:space="preserve">quedaron </w:t>
      </w:r>
      <w:r>
        <w:rPr>
          <w:color w:val="000000"/>
        </w:rPr>
        <w:t xml:space="preserve">bajo </w:t>
      </w:r>
      <w:r>
        <w:rPr>
          <w:color w:val="000000"/>
        </w:rPr>
        <w:t xml:space="preserve">los </w:t>
      </w:r>
      <w:r>
        <w:rPr>
          <w:color w:val="304195"/>
        </w:rPr>
        <w:t xml:space="preserve">escombros </w:t>
      </w:r>
      <w:r>
        <w:rPr>
          <w:color w:val="000000"/>
        </w:rPr>
        <w:t xml:space="preserve">, </w:t>
      </w:r>
      <w:r>
        <w:rPr>
          <w:color w:val="58AD6D"/>
        </w:rPr>
        <w:t xml:space="preserve">cuenta </w:t>
      </w:r>
      <w:r>
        <w:rPr>
          <w:color w:val="000000"/>
        </w:rPr>
        <w:t xml:space="preserve">este </w:t>
      </w:r>
      <w:r>
        <w:rPr>
          <w:color w:val="58AD6D"/>
        </w:rPr>
        <w:t xml:space="preserve">hombre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ahora </w:t>
      </w:r>
      <w:r>
        <w:rPr>
          <w:color w:val="6A03D7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estación </w:t>
      </w:r>
      <w:r>
        <w:rPr>
          <w:color w:val="000000"/>
        </w:rPr>
        <w:t xml:space="preserve">Termini </w:t>
      </w:r>
      <w:r>
        <w:rPr>
          <w:color w:val="000000"/>
        </w:rPr>
        <w:t xml:space="preserve">de </w:t>
      </w:r>
      <w:r>
        <w:rPr>
          <w:color w:val="732484"/>
        </w:rPr>
        <w:t xml:space="preserve">Roma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6A03D7"/>
        </w:rPr>
        <w:t xml:space="preserve">segundo </w:t>
      </w:r>
      <w:r>
        <w:rPr>
          <w:color w:val="000000"/>
        </w:rPr>
        <w:t xml:space="preserve">día </w:t>
      </w:r>
      <w:r>
        <w:rPr>
          <w:color w:val="6A03D7"/>
        </w:rPr>
        <w:t xml:space="preserve">consecutivo </w:t>
      </w:r>
      <w:r>
        <w:rPr>
          <w:color w:val="000000"/>
        </w:rPr>
        <w:t xml:space="preserve">, </w:t>
      </w:r>
      <w:r>
        <w:rPr>
          <w:color w:val="6A03D7"/>
        </w:rPr>
        <w:t xml:space="preserve">largas </w:t>
      </w:r>
      <w:r>
        <w:rPr>
          <w:color w:val="000000"/>
        </w:rPr>
        <w:t xml:space="preserve">colas </w:t>
      </w:r>
      <w:r>
        <w:rPr>
          <w:color w:val="000000"/>
        </w:rPr>
        <w:t xml:space="preserve">de </w:t>
      </w:r>
      <w:r>
        <w:rPr>
          <w:color w:val="6A03D7"/>
        </w:rPr>
        <w:t xml:space="preserve">espera </w:t>
      </w:r>
      <w:r>
        <w:rPr>
          <w:color w:val="6A03D7"/>
        </w:rPr>
        <w:t xml:space="preserve">aunque </w:t>
      </w:r>
      <w:r>
        <w:rPr>
          <w:color w:val="000000"/>
        </w:rPr>
        <w:t xml:space="preserve">los </w:t>
      </w:r>
      <w:r>
        <w:rPr>
          <w:color w:val="D32981"/>
        </w:rPr>
        <w:t xml:space="preserve">retrasos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vuelos </w:t>
      </w:r>
      <w:r>
        <w:rPr>
          <w:color w:val="58AD6D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sé </w:t>
      </w:r>
      <w:r>
        <w:rPr>
          <w:color w:val="000000"/>
        </w:rPr>
        <w:t xml:space="preserve">pero </w:t>
      </w:r>
      <w:r>
        <w:rPr>
          <w:color w:val="6A03D7"/>
        </w:rPr>
        <w:t xml:space="preserve">espero </w:t>
      </w:r>
      <w:r>
        <w:rPr>
          <w:color w:val="000000"/>
        </w:rPr>
        <w:t xml:space="preserve">salir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este </w:t>
      </w:r>
      <w:r>
        <w:rPr>
          <w:color w:val="6A03D7"/>
        </w:rPr>
        <w:t xml:space="preserve">viajero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frío </w:t>
      </w:r>
      <w:r>
        <w:rPr>
          <w:color w:val="04F44E"/>
        </w:rPr>
        <w:t xml:space="preserve">preocupa </w:t>
      </w:r>
      <w:r>
        <w:rPr>
          <w:color w:val="000000"/>
        </w:rPr>
        <w:t xml:space="preserve">mucho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indigentes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Francia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6A03D7"/>
        </w:rPr>
        <w:t xml:space="preserve">tres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6A03D7"/>
        </w:rPr>
        <w:t xml:space="preserve">tres </w:t>
      </w:r>
      <w:r>
        <w:rPr>
          <w:color w:val="D32981"/>
        </w:rPr>
        <w:t xml:space="preserve">localidades </w:t>
      </w:r>
      <w:r>
        <w:rPr>
          <w:color w:val="000000"/>
        </w:rPr>
        <w:t xml:space="preserve">de </w:t>
      </w:r>
      <w:r>
        <w:rPr>
          <w:color w:val="C6B48B"/>
        </w:rPr>
        <w:t xml:space="preserve">Bélgica </w:t>
      </w:r>
      <w:r>
        <w:rPr>
          <w:color w:val="000000"/>
        </w:rPr>
        <w:t xml:space="preserve">han </w:t>
      </w:r>
      <w:r>
        <w:rPr>
          <w:color w:val="000000"/>
        </w:rPr>
        <w:t xml:space="preserve">tomado </w:t>
      </w:r>
      <w:r>
        <w:rPr>
          <w:color w:val="000000"/>
        </w:rPr>
        <w:t xml:space="preserve">una </w:t>
      </w:r>
      <w:r>
        <w:rPr>
          <w:color w:val="58AD6D"/>
        </w:rPr>
        <w:t xml:space="preserve">decisión </w:t>
      </w:r>
      <w:r>
        <w:rPr>
          <w:color w:val="6A03D7"/>
        </w:rPr>
        <w:t xml:space="preserve">insólita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arrestos </w:t>
      </w:r>
      <w:r>
        <w:rPr>
          <w:color w:val="04F44E"/>
        </w:rPr>
        <w:t xml:space="preserve">administrativos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6A03D7"/>
        </w:rPr>
        <w:t xml:space="preserve">diez </w:t>
      </w:r>
      <w:r>
        <w:rPr>
          <w:color w:val="000000"/>
        </w:rPr>
        <w:t xml:space="preserve">los </w:t>
      </w:r>
      <w:r>
        <w:rPr>
          <w:color w:val="000000"/>
        </w:rPr>
        <w:t xml:space="preserve">sin </w:t>
      </w:r>
      <w:r>
        <w:rPr>
          <w:color w:val="D32981"/>
        </w:rPr>
        <w:t xml:space="preserve">techo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00000"/>
        </w:rPr>
        <w:t xml:space="preserve">a </w:t>
      </w:r>
      <w:r>
        <w:rPr>
          <w:color w:val="58AD6D"/>
        </w:rPr>
        <w:t xml:space="preserve">calabozos </w:t>
      </w:r>
      <w:r>
        <w:rPr>
          <w:color w:val="000000"/>
        </w:rPr>
        <w:t xml:space="preserve">por </w:t>
      </w:r>
      <w:r>
        <w:rPr>
          <w:color w:val="000000"/>
        </w:rPr>
        <w:t xml:space="preserve">negarse </w:t>
      </w:r>
      <w:r>
        <w:rPr>
          <w:color w:val="000000"/>
        </w:rPr>
        <w:t xml:space="preserve">a </w:t>
      </w:r>
      <w:r>
        <w:rPr>
          <w:color w:val="000000"/>
        </w:rPr>
        <w:t xml:space="preserve">pasar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000000"/>
        </w:rPr>
        <w:t xml:space="preserve">en </w:t>
      </w:r>
      <w:r>
        <w:rPr>
          <w:color w:val="D32981"/>
        </w:rPr>
        <w:t xml:space="preserve">albergues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orden </w:t>
      </w:r>
      <w:r>
        <w:rPr>
          <w:color w:val="58AD6D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riesgo </w:t>
      </w:r>
      <w:r>
        <w:rPr>
          <w:color w:val="04F44E"/>
        </w:rPr>
        <w:t xml:space="preserve">vital </w:t>
      </w:r>
      <w:r>
        <w:rPr>
          <w:color w:val="000000"/>
        </w:rPr>
        <w:t xml:space="preserve">es </w:t>
      </w:r>
      <w:r>
        <w:rPr>
          <w:color w:val="6A03D7"/>
        </w:rPr>
        <w:t xml:space="preserve">mayor </w:t>
      </w:r>
      <w:r>
        <w:rPr>
          <w:color w:val="000000"/>
        </w:rPr>
        <w:t xml:space="preserve">pero </w:t>
      </w:r>
      <w:r>
        <w:rPr>
          <w:color w:val="000000"/>
        </w:rPr>
        <w:t xml:space="preserve">muchos </w:t>
      </w:r>
      <w:r>
        <w:rPr>
          <w:color w:val="D32981"/>
        </w:rPr>
        <w:t xml:space="preserve">afectados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 </w:t>
      </w:r>
      <w:r>
        <w:rPr>
          <w:color w:val="04F44E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sucios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4F44E"/>
        </w:rPr>
        <w:t xml:space="preserve">gente </w:t>
      </w:r>
      <w:r>
        <w:rPr>
          <w:color w:val="000000"/>
        </w:rPr>
        <w:t xml:space="preserve">roba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este </w:t>
      </w:r>
      <w:r>
        <w:rPr>
          <w:color w:val="58AD6D"/>
        </w:rPr>
        <w:t xml:space="preserve">hombre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Reino-Unido </w:t>
      </w:r>
      <w:r>
        <w:rPr>
          <w:color w:val="000000"/>
        </w:rPr>
        <w:t xml:space="preserve">hay </w:t>
      </w:r>
      <w:r>
        <w:rPr>
          <w:color w:val="D32981"/>
        </w:rPr>
        <w:t xml:space="preserve">alerta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6A03D7"/>
        </w:rPr>
        <w:t xml:space="preserve">miércoles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58AD6D"/>
        </w:rPr>
        <w:t xml:space="preserve">habla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semana </w:t>
      </w:r>
      <w:r>
        <w:rPr>
          <w:color w:val="000000"/>
        </w:rPr>
        <w:t xml:space="preserve">más </w:t>
      </w:r>
      <w:r>
        <w:rPr>
          <w:color w:val="000000"/>
        </w:rPr>
        <w:t xml:space="preserve">fría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4F44E"/>
        </w:rPr>
        <w:t xml:space="preserve">países </w:t>
      </w:r>
      <w:r>
        <w:rPr>
          <w:color w:val="000000"/>
        </w:rPr>
        <w:t xml:space="preserve">como </w:t>
      </w:r>
      <w:r>
        <w:rPr>
          <w:color w:val="58AD6D"/>
        </w:rPr>
        <w:t xml:space="preserve">Rumanía </w:t>
      </w:r>
      <w:r>
        <w:rPr>
          <w:color w:val="000000"/>
        </w:rPr>
        <w:t xml:space="preserve">o </w:t>
      </w:r>
      <w:r>
        <w:rPr>
          <w:color w:val="58AD6D"/>
        </w:rPr>
        <w:t xml:space="preserve">Bulgaria </w:t>
      </w:r>
      <w:r>
        <w:rPr>
          <w:color w:val="000000"/>
        </w:rPr>
        <w:t xml:space="preserve">, </w:t>
      </w:r>
      <w:r>
        <w:rPr>
          <w:color w:val="6A03D7"/>
        </w:rPr>
        <w:t xml:space="preserve">acostumbrados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6A03D7"/>
        </w:rPr>
        <w:t xml:space="preserve">varios </w:t>
      </w:r>
      <w:r>
        <w:rPr>
          <w:color w:val="6A03D7"/>
        </w:rPr>
        <w:t xml:space="preserve">accidentes </w:t>
      </w:r>
      <w:r>
        <w:rPr>
          <w:color w:val="000000"/>
        </w:rPr>
        <w:t xml:space="preserve">sin </w:t>
      </w:r>
      <w:r>
        <w:rPr>
          <w:color w:val="D32981"/>
        </w:rPr>
        <w:t xml:space="preserve">consecuencias </w:t>
      </w:r>
      <w:r>
        <w:rPr>
          <w:color w:val="000000"/>
        </w:rPr>
        <w:t xml:space="preserve">. </w:t>
      </w:r>
      <w:r>
        <w:rPr>
          <w:color w:val="6A03D7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732484"/>
        </w:rPr>
        <w:t xml:space="preserve">Serbia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D32981"/>
        </w:rPr>
        <w:t xml:space="preserve">panorama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6A03D7"/>
        </w:rPr>
        <w:t xml:space="preserve">Europa </w:t>
      </w:r>
      <w:r>
        <w:rPr>
          <w:color w:val="000000"/>
        </w:rPr>
        <w:t xml:space="preserve">. </w:t>
      </w:r>
      <w:r>
        <w:rPr>
          <w:color w:val="D32981"/>
        </w:rPr>
        <w:t xml:space="preserve">Frío </w:t>
      </w:r>
      <w:r>
        <w:rPr>
          <w:color w:val="000000"/>
        </w:rPr>
        <w:t xml:space="preserve">y </w:t>
      </w:r>
      <w:r>
        <w:rPr>
          <w:color w:val="000000"/>
        </w:rPr>
        <w:t xml:space="preserve">nieve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CFE3C8"/>
        </w:rPr>
        <w:t xml:space="preserve">Esperamos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FE3C8"/>
        </w:rPr>
        <w:t xml:space="preserve">precipitación </w:t>
      </w:r>
      <w:r>
        <w:rPr>
          <w:color w:val="6A03D7"/>
        </w:rPr>
        <w:t xml:space="preserve">choqué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aire </w:t>
      </w:r>
      <w:r>
        <w:rPr>
          <w:color w:val="000000"/>
        </w:rPr>
        <w:t xml:space="preserve">inferido </w:t>
      </w:r>
      <w:r>
        <w:rPr>
          <w:color w:val="000000"/>
        </w:rPr>
        <w:t xml:space="preserve">, </w:t>
      </w:r>
      <w:r>
        <w:rPr>
          <w:color w:val="D32981"/>
        </w:rPr>
        <w:t xml:space="preserve">afectando </w:t>
      </w:r>
      <w:r>
        <w:rPr>
          <w:color w:val="000000"/>
        </w:rPr>
        <w:t xml:space="preserve">a </w:t>
      </w:r>
      <w:r>
        <w:rPr>
          <w:color w:val="6A03D7"/>
        </w:rPr>
        <w:t xml:space="preserve">buena </w:t>
      </w:r>
      <w:r>
        <w:rPr>
          <w:color w:val="58AD6D"/>
        </w:rPr>
        <w:t xml:space="preserve">parte </w:t>
      </w:r>
      <w:r>
        <w:rPr>
          <w:color w:val="000000"/>
        </w:rPr>
        <w:t xml:space="preserve">del </w:t>
      </w:r>
      <w:r>
        <w:rPr>
          <w:color w:val="D32981"/>
        </w:rPr>
        <w:t xml:space="preserve">norte </w:t>
      </w:r>
      <w:r>
        <w:rPr>
          <w:color w:val="D32981"/>
        </w:rPr>
        <w:t xml:space="preserve">peninsular </w:t>
      </w:r>
      <w:r>
        <w:rPr>
          <w:color w:val="000000"/>
        </w:rPr>
        <w:t xml:space="preserve">. </w:t>
      </w:r>
      <w:r>
        <w:rPr>
          <w:color w:val="CFE3C8"/>
        </w:rPr>
        <w:t xml:space="preserve">Esperamos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6A03D7"/>
        </w:rPr>
        <w:t xml:space="preserve">lleven </w:t>
      </w:r>
      <w:r>
        <w:rPr>
          <w:color w:val="04F44E"/>
        </w:rPr>
        <w:t xml:space="preserve">cualquier </w:t>
      </w:r>
      <w:r>
        <w:rPr>
          <w:color w:val="000000"/>
        </w:rPr>
        <w:t xml:space="preserve">cota </w:t>
      </w:r>
      <w:r>
        <w:rPr>
          <w:color w:val="000000"/>
        </w:rPr>
        <w:t xml:space="preserve">las </w:t>
      </w:r>
      <w:r>
        <w:rPr>
          <w:color w:val="04F44E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D32981"/>
        </w:rPr>
        <w:t xml:space="preserve">cantábrico </w:t>
      </w:r>
      <w:r>
        <w:rPr>
          <w:color w:val="D32981"/>
        </w:rPr>
        <w:t xml:space="preserve">meseta </w:t>
      </w:r>
      <w:r>
        <w:rPr>
          <w:color w:val="D32981"/>
        </w:rPr>
        <w:t xml:space="preserve">norte </w:t>
      </w:r>
      <w:r>
        <w:rPr>
          <w:color w:val="000000"/>
        </w:rPr>
        <w:t xml:space="preserve">, </w:t>
      </w:r>
      <w:r>
        <w:rPr>
          <w:color w:val="000000"/>
        </w:rPr>
        <w:t xml:space="preserve">zona </w:t>
      </w:r>
      <w:r>
        <w:rPr>
          <w:color w:val="000000"/>
        </w:rPr>
        <w:t xml:space="preserve">del </w:t>
      </w:r>
      <w:r>
        <w:rPr>
          <w:color w:val="CFE3C8"/>
        </w:rPr>
        <w:t xml:space="preserve">nordeste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D32981"/>
        </w:rPr>
        <w:t xml:space="preserve">Aragón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D32981"/>
        </w:rPr>
        <w:t xml:space="preserve">Situación </w:t>
      </w:r>
      <w:r>
        <w:rPr>
          <w:color w:val="D32981"/>
        </w:rPr>
        <w:t xml:space="preserve">complicada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las </w:t>
      </w:r>
      <w:r>
        <w:rPr>
          <w:color w:val="04F44E"/>
        </w:rPr>
        <w:t xml:space="preserve">próximas </w:t>
      </w:r>
      <w:r>
        <w:rPr>
          <w:color w:val="000000"/>
        </w:rPr>
        <w:t xml:space="preserve">12 </w:t>
      </w:r>
      <w:r>
        <w:rPr>
          <w:color w:val="000000"/>
        </w:rPr>
        <w:t xml:space="preserve">o </w:t>
      </w:r>
      <w:r>
        <w:rPr>
          <w:color w:val="000000"/>
        </w:rPr>
        <w:t xml:space="preserve">14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6A03D7"/>
        </w:rPr>
        <w:t xml:space="preserve">Volverán </w:t>
      </w:r>
      <w:r>
        <w:rPr>
          <w:color w:val="000000"/>
        </w:rPr>
        <w:t xml:space="preserve">a </w:t>
      </w:r>
      <w:r>
        <w:rPr>
          <w:color w:val="000000"/>
        </w:rPr>
        <w:t xml:space="preserve">subir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y </w:t>
      </w:r>
      <w:r>
        <w:rPr>
          <w:color w:val="58AD6D"/>
        </w:rPr>
        <w:t xml:space="preserve">hablaremos </w:t>
      </w:r>
      <w:r>
        <w:rPr>
          <w:color w:val="000000"/>
        </w:rPr>
        <w:t xml:space="preserve">de </w:t>
      </w:r>
      <w:r>
        <w:rPr>
          <w:color w:val="6A03D7"/>
        </w:rPr>
        <w:t xml:space="preserve">mucha </w:t>
      </w:r>
      <w:r>
        <w:rPr>
          <w:color w:val="CFE3C8"/>
        </w:rPr>
        <w:t xml:space="preserve">precipitación </w:t>
      </w:r>
      <w:r>
        <w:rPr>
          <w:color w:val="000000"/>
        </w:rPr>
        <w:t xml:space="preserve">. </w:t>
      </w:r>
      <w:r>
        <w:rPr>
          <w:color w:val="D32981"/>
        </w:rPr>
        <w:t xml:space="preserve">Llevamos </w:t>
      </w:r>
      <w:r>
        <w:rPr>
          <w:color w:val="000000"/>
        </w:rPr>
        <w:t xml:space="preserve">un </w:t>
      </w:r>
      <w:r>
        <w:rPr>
          <w:color w:val="D32981"/>
        </w:rPr>
        <w:t xml:space="preserve">invierno </w:t>
      </w:r>
      <w:r>
        <w:rPr>
          <w:color w:val="000000"/>
        </w:rPr>
        <w:t xml:space="preserve">con </w:t>
      </w:r>
      <w:r>
        <w:rPr>
          <w:color w:val="D32981"/>
        </w:rPr>
        <w:t xml:space="preserve">nevadas </w:t>
      </w:r>
      <w:r>
        <w:rPr>
          <w:color w:val="04F44E"/>
        </w:rPr>
        <w:t xml:space="preserve">importantes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04F44E"/>
        </w:rPr>
        <w:t xml:space="preserve">realidad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nuestros </w:t>
      </w:r>
      <w:r>
        <w:rPr>
          <w:color w:val="D32981"/>
        </w:rPr>
        <w:t xml:space="preserve">embalses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aún </w:t>
      </w:r>
      <w:r>
        <w:rPr>
          <w:color w:val="000000"/>
        </w:rPr>
        <w:t xml:space="preserve">al </w:t>
      </w:r>
      <w:r>
        <w:rPr>
          <w:color w:val="000000"/>
        </w:rPr>
        <w:t xml:space="preserve">43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4F44E"/>
        </w:rPr>
        <w:t xml:space="preserve">capacidad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Cuenca </w:t>
      </w:r>
      <w:r>
        <w:rPr>
          <w:color w:val="000000"/>
        </w:rPr>
        <w:t xml:space="preserve">del </w:t>
      </w:r>
      <w:r>
        <w:rPr>
          <w:color w:val="04F44E"/>
        </w:rPr>
        <w:t xml:space="preserve">Tajo </w:t>
      </w:r>
      <w:r>
        <w:rPr>
          <w:color w:val="000000"/>
        </w:rPr>
        <w:t xml:space="preserve">está </w:t>
      </w:r>
      <w:r>
        <w:rPr>
          <w:color w:val="000000"/>
        </w:rPr>
        <w:t xml:space="preserve">al </w:t>
      </w:r>
      <w:r>
        <w:rPr>
          <w:color w:val="000000"/>
        </w:rPr>
        <w:t xml:space="preserve">37,6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6A03D7"/>
        </w:rPr>
        <w:t xml:space="preserve">casi </w:t>
      </w:r>
      <w:r>
        <w:rPr>
          <w:color w:val="000000"/>
        </w:rPr>
        <w:t xml:space="preserve">20 </w:t>
      </w:r>
      <w:r>
        <w:rPr>
          <w:color w:val="6A03D7"/>
        </w:rPr>
        <w:t xml:space="preserve">puntos </w:t>
      </w:r>
      <w:r>
        <w:rPr>
          <w:color w:val="000000"/>
        </w:rPr>
        <w:t xml:space="preserve">menos </w:t>
      </w:r>
      <w:r>
        <w:rPr>
          <w:color w:val="000000"/>
        </w:rPr>
        <w:t xml:space="preserve">menos </w:t>
      </w:r>
      <w:r>
        <w:rPr>
          <w:color w:val="000000"/>
        </w:rPr>
        <w:t xml:space="preserve">que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confederación </w:t>
      </w:r>
      <w:r>
        <w:rPr>
          <w:color w:val="000000"/>
        </w:rPr>
        <w:t xml:space="preserve">hidrográﬁca </w:t>
      </w:r>
      <w:r>
        <w:rPr>
          <w:color w:val="000000"/>
        </w:rPr>
        <w:t xml:space="preserve">pide </w:t>
      </w:r>
      <w:r>
        <w:rPr>
          <w:color w:val="000000"/>
        </w:rPr>
        <w:t xml:space="preserve">al </w:t>
      </w:r>
      <w:r>
        <w:rPr>
          <w:color w:val="58AD6D"/>
        </w:rPr>
        <w:t xml:space="preserve">Gobierno </w:t>
      </w:r>
      <w:r>
        <w:rPr>
          <w:color w:val="04F44E"/>
        </w:rPr>
        <w:t xml:space="preserve">incluir </w:t>
      </w:r>
      <w:r>
        <w:rPr>
          <w:color w:val="000000"/>
        </w:rPr>
        <w:t xml:space="preserve">esta </w:t>
      </w:r>
      <w:r>
        <w:rPr>
          <w:color w:val="D32981"/>
        </w:rPr>
        <w:t xml:space="preserve">cuenca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decreto </w:t>
      </w:r>
      <w:r>
        <w:rPr>
          <w:color w:val="000000"/>
        </w:rPr>
        <w:t xml:space="preserve">de </w:t>
      </w:r>
      <w:r>
        <w:rPr>
          <w:color w:val="6A03D7"/>
        </w:rPr>
        <w:t xml:space="preserve">sequía </w:t>
      </w:r>
      <w:r>
        <w:rPr>
          <w:color w:val="000000"/>
        </w:rPr>
        <w:t xml:space="preserve">, </w:t>
      </w:r>
      <w:r>
        <w:rPr>
          <w:color w:val="000000"/>
        </w:rPr>
        <w:t xml:space="preserve">Pura-Caballero </w:t>
      </w:r>
      <w:r>
        <w:rPr>
          <w:color w:val="000000"/>
        </w:rPr>
        <w:t xml:space="preserve">Una </w:t>
      </w:r>
      <w:r>
        <w:rPr>
          <w:color w:val="6A03D7"/>
        </w:rPr>
        <w:t xml:space="preserve">muestra </w:t>
      </w:r>
      <w:r>
        <w:rPr>
          <w:color w:val="000000"/>
        </w:rPr>
        <w:t xml:space="preserve">es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grandes </w:t>
      </w:r>
      <w:r>
        <w:rPr>
          <w:color w:val="D32981"/>
        </w:rPr>
        <w:t xml:space="preserve">embalses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cuenca </w:t>
      </w:r>
      <w:r>
        <w:rPr>
          <w:color w:val="000000"/>
        </w:rPr>
        <w:t xml:space="preserve">del </w:t>
      </w:r>
      <w:r>
        <w:rPr>
          <w:color w:val="04F44E"/>
        </w:rPr>
        <w:t xml:space="preserve">Tajo </w:t>
      </w:r>
      <w:r>
        <w:rPr>
          <w:color w:val="000000"/>
        </w:rPr>
        <w:t xml:space="preserve">en </w:t>
      </w:r>
      <w:r>
        <w:rPr>
          <w:color w:val="6A03D7"/>
        </w:rPr>
        <w:t xml:space="preserve">Extremadura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000000"/>
        </w:rPr>
        <w:t xml:space="preserve">23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4F44E"/>
        </w:rPr>
        <w:t xml:space="preserve">capacidad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activación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4F44E"/>
        </w:rPr>
        <w:t xml:space="preserve">plan </w:t>
      </w:r>
      <w:r>
        <w:rPr>
          <w:color w:val="000000"/>
        </w:rPr>
        <w:t xml:space="preserve">de </w:t>
      </w:r>
      <w:r>
        <w:rPr>
          <w:color w:val="6A03D7"/>
        </w:rPr>
        <w:t xml:space="preserve">sequía </w:t>
      </w:r>
      <w:r>
        <w:rPr>
          <w:color w:val="58AD6D"/>
        </w:rPr>
        <w:t xml:space="preserve">contempla </w:t>
      </w:r>
      <w:r>
        <w:rPr>
          <w:color w:val="000000"/>
        </w:rPr>
        <w:t xml:space="preserve">una </w:t>
      </w:r>
      <w:r>
        <w:rPr>
          <w:color w:val="04F44E"/>
        </w:rPr>
        <w:t xml:space="preserve">modificación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usos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04F44E"/>
        </w:rPr>
        <w:t xml:space="preserve">Tajo </w:t>
      </w:r>
      <w:r>
        <w:rPr>
          <w:color w:val="000000"/>
        </w:rPr>
        <w:t xml:space="preserve">ha </w:t>
      </w:r>
      <w:r>
        <w:rPr>
          <w:color w:val="6A03D7"/>
        </w:rPr>
        <w:t xml:space="preserve">recordado </w:t>
      </w:r>
      <w:r>
        <w:rPr>
          <w:color w:val="000000"/>
        </w:rPr>
        <w:t xml:space="preserve">las </w:t>
      </w:r>
      <w:r>
        <w:rPr>
          <w:color w:val="000000"/>
        </w:rPr>
        <w:t xml:space="preserve">ayuntamientos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20.000 </w:t>
      </w:r>
      <w:r>
        <w:rPr>
          <w:color w:val="6A03D7"/>
        </w:rPr>
        <w:t xml:space="preserve">habitantes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D32981"/>
        </w:rPr>
        <w:t xml:space="preserve">obligación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tener </w:t>
      </w:r>
      <w:r>
        <w:rPr>
          <w:color w:val="58AD6D"/>
        </w:rPr>
        <w:t xml:space="preserve">planes </w:t>
      </w:r>
      <w:r>
        <w:rPr>
          <w:color w:val="000000"/>
        </w:rPr>
        <w:t xml:space="preserve">de </w:t>
      </w:r>
      <w:r>
        <w:rPr>
          <w:color w:val="D32981"/>
        </w:rPr>
        <w:t xml:space="preserve">emergencia </w:t>
      </w:r>
      <w:r>
        <w:rPr>
          <w:color w:val="000000"/>
        </w:rPr>
        <w:t xml:space="preserve">que </w:t>
      </w:r>
      <w:r>
        <w:rPr>
          <w:color w:val="58AD6D"/>
        </w:rPr>
        <w:t xml:space="preserve">contemple </w:t>
      </w:r>
      <w:r>
        <w:rPr>
          <w:color w:val="04F44E"/>
        </w:rPr>
        <w:t xml:space="preserve">medidas </w:t>
      </w:r>
      <w:r>
        <w:rPr>
          <w:color w:val="000000"/>
        </w:rPr>
        <w:t xml:space="preserve">de </w:t>
      </w:r>
      <w:r>
        <w:rPr>
          <w:color w:val="04F44E"/>
        </w:rPr>
        <w:t xml:space="preserve">ahorro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4F44E"/>
        </w:rPr>
        <w:t xml:space="preserve">plan </w:t>
      </w:r>
      <w:r>
        <w:rPr>
          <w:color w:val="000000"/>
        </w:rPr>
        <w:t xml:space="preserve">de </w:t>
      </w:r>
      <w:r>
        <w:rPr>
          <w:color w:val="6A03D7"/>
        </w:rPr>
        <w:t xml:space="preserve">sequía </w:t>
      </w:r>
      <w:r>
        <w:rPr>
          <w:color w:val="6A03D7"/>
        </w:rPr>
        <w:t xml:space="preserve">prevé </w:t>
      </w:r>
      <w:r>
        <w:rPr>
          <w:color w:val="D32981"/>
        </w:rPr>
        <w:t xml:space="preserve">activar </w:t>
      </w:r>
      <w:r>
        <w:rPr>
          <w:color w:val="000000"/>
        </w:rPr>
        <w:t xml:space="preserve">o </w:t>
      </w:r>
      <w:r>
        <w:rPr>
          <w:color w:val="000000"/>
        </w:rPr>
        <w:t xml:space="preserve">otras </w:t>
      </w:r>
      <w:r>
        <w:rPr>
          <w:color w:val="58AD6D"/>
        </w:rPr>
        <w:t xml:space="preserve">fuentes </w:t>
      </w:r>
      <w:r>
        <w:rPr>
          <w:color w:val="04F44E"/>
        </w:rPr>
        <w:t xml:space="preserve">alternativas </w:t>
      </w:r>
      <w:r>
        <w:rPr>
          <w:color w:val="000000"/>
        </w:rPr>
        <w:t xml:space="preserve">como </w:t>
      </w:r>
      <w:r>
        <w:rPr>
          <w:color w:val="000000"/>
        </w:rPr>
        <w:t xml:space="preserve">las </w:t>
      </w:r>
      <w:r>
        <w:rPr>
          <w:color w:val="000000"/>
        </w:rPr>
        <w:t xml:space="preserve">Ah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6A03D7"/>
        </w:rPr>
        <w:t xml:space="preserve">tren </w:t>
      </w:r>
      <w:r>
        <w:rPr>
          <w:color w:val="6A03D7"/>
        </w:rPr>
        <w:t xml:space="preserve">fresco </w:t>
      </w:r>
      <w:r>
        <w:rPr>
          <w:color w:val="000000"/>
        </w:rPr>
        <w:t xml:space="preserve">y </w:t>
      </w:r>
      <w:r>
        <w:rPr>
          <w:color w:val="6A03D7"/>
        </w:rPr>
        <w:t xml:space="preserve">encantador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Decreto </w:t>
      </w:r>
      <w:r>
        <w:rPr>
          <w:color w:val="000000"/>
        </w:rPr>
        <w:t xml:space="preserve">de </w:t>
      </w:r>
      <w:r>
        <w:rPr>
          <w:color w:val="6A03D7"/>
        </w:rPr>
        <w:t xml:space="preserve">sequía </w:t>
      </w:r>
      <w:r>
        <w:rPr>
          <w:color w:val="000000"/>
        </w:rPr>
        <w:t xml:space="preserve">aguas </w:t>
      </w:r>
      <w:r>
        <w:rPr>
          <w:color w:val="04F44E"/>
        </w:rPr>
        <w:t xml:space="preserve">subterráneas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04F44E"/>
        </w:rPr>
        <w:t xml:space="preserve">precaria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cuenca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58AD6D"/>
        </w:rPr>
        <w:t xml:space="preserve">almacenada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4.100 </w:t>
      </w:r>
      <w:r>
        <w:rPr>
          <w:color w:val="6A03D7"/>
        </w:rPr>
        <w:t xml:space="preserve">hectómetros </w:t>
      </w:r>
      <w:r>
        <w:rPr>
          <w:color w:val="58AD6D"/>
        </w:rPr>
        <w:t xml:space="preserve">cúbicos </w:t>
      </w:r>
      <w:r>
        <w:rPr>
          <w:color w:val="000000"/>
        </w:rPr>
        <w:t xml:space="preserve">, </w:t>
      </w:r>
      <w:r>
        <w:rPr>
          <w:color w:val="000000"/>
        </w:rPr>
        <w:t xml:space="preserve">2.250 </w:t>
      </w:r>
      <w:r>
        <w:rPr>
          <w:color w:val="000000"/>
        </w:rPr>
        <w:t xml:space="preserve">menos </w:t>
      </w:r>
      <w:r>
        <w:rPr>
          <w:color w:val="000000"/>
        </w:rPr>
        <w:t xml:space="preserve">que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D32981"/>
        </w:rPr>
        <w:t xml:space="preserve">pantanos </w:t>
      </w:r>
      <w:r>
        <w:rPr>
          <w:color w:val="000000"/>
        </w:rPr>
        <w:t xml:space="preserve">de </w:t>
      </w:r>
      <w:r>
        <w:rPr>
          <w:color w:val="6A03D7"/>
        </w:rPr>
        <w:t xml:space="preserve">cabecera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4F44E"/>
        </w:rPr>
        <w:t xml:space="preserve">realizan </w:t>
      </w:r>
      <w:r>
        <w:rPr>
          <w:color w:val="000000"/>
        </w:rPr>
        <w:t xml:space="preserve">trasvases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6A03D7"/>
        </w:rPr>
        <w:t xml:space="preserve">julio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D32981"/>
        </w:rPr>
        <w:t xml:space="preserve">embalsan </w:t>
      </w:r>
      <w:r>
        <w:rPr>
          <w:color w:val="000000"/>
        </w:rPr>
        <w:t xml:space="preserve">240 </w:t>
      </w:r>
      <w:r>
        <w:rPr>
          <w:color w:val="6A03D7"/>
        </w:rPr>
        <w:t xml:space="preserve">hectómetros </w:t>
      </w:r>
      <w:r>
        <w:rPr>
          <w:color w:val="58AD6D"/>
        </w:rPr>
        <w:t xml:space="preserve">cúbicos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de </w:t>
      </w:r>
      <w:r>
        <w:rPr>
          <w:color w:val="6A03D7"/>
        </w:rPr>
        <w:t xml:space="preserve">Castilla-La-Mancha </w:t>
      </w:r>
      <w:r>
        <w:rPr>
          <w:color w:val="000000"/>
        </w:rPr>
        <w:t xml:space="preserve">pide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4F44E"/>
        </w:rPr>
        <w:t xml:space="preserve">decreto </w:t>
      </w:r>
      <w:r>
        <w:rPr>
          <w:color w:val="000000"/>
        </w:rPr>
        <w:t xml:space="preserve">de </w:t>
      </w:r>
      <w:r>
        <w:rPr>
          <w:color w:val="6A03D7"/>
        </w:rPr>
        <w:t xml:space="preserve">sequía </w:t>
      </w:r>
      <w:r>
        <w:rPr>
          <w:color w:val="04F44E"/>
        </w:rPr>
        <w:t xml:space="preserve">incluya </w:t>
      </w:r>
      <w:r>
        <w:rPr>
          <w:color w:val="04F44E"/>
        </w:rPr>
        <w:t xml:space="preserve">obras </w:t>
      </w:r>
      <w:r>
        <w:rPr>
          <w:color w:val="000000"/>
        </w:rPr>
        <w:t xml:space="preserve">de </w:t>
      </w:r>
      <w:r>
        <w:rPr>
          <w:color w:val="04F44E"/>
        </w:rPr>
        <w:t xml:space="preserve">infraestructuras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58AD6D"/>
        </w:rPr>
        <w:t xml:space="preserve">indemnizaciones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regantes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ejecutivo </w:t>
      </w:r>
      <w:r>
        <w:rPr>
          <w:color w:val="C6B48B"/>
        </w:rPr>
        <w:t xml:space="preserve">autonómico </w:t>
      </w:r>
      <w:r>
        <w:rPr>
          <w:color w:val="58AD6D"/>
        </w:rPr>
        <w:t xml:space="preserve">culpa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del </w:t>
      </w:r>
      <w:r>
        <w:rPr>
          <w:color w:val="04F44E"/>
        </w:rPr>
        <w:t xml:space="preserve">Tajo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mil </w:t>
      </w:r>
      <w:r>
        <w:rPr>
          <w:color w:val="6A03D7"/>
        </w:rPr>
        <w:t xml:space="preserve">hectómetros </w:t>
      </w:r>
      <w:r>
        <w:rPr>
          <w:color w:val="58AD6D"/>
        </w:rPr>
        <w:t xml:space="preserve">cúbicos </w:t>
      </w:r>
      <w:r>
        <w:rPr>
          <w:color w:val="000000"/>
        </w:rPr>
        <w:t xml:space="preserve">trasvasados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6A03D7"/>
        </w:rPr>
        <w:t xml:space="preserve">cabecera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000000"/>
        </w:rPr>
        <w:t xml:space="preserve">4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04F44E"/>
        </w:rPr>
        <w:t xml:space="preserve">ciclo </w:t>
      </w:r>
      <w:r>
        <w:rPr>
          <w:color w:val="000000"/>
        </w:rPr>
        <w:t xml:space="preserve">de </w:t>
      </w:r>
      <w:r>
        <w:rPr>
          <w:color w:val="6A03D7"/>
        </w:rPr>
        <w:t xml:space="preserve">sequía </w:t>
      </w:r>
      <w:r>
        <w:rPr>
          <w:color w:val="000000"/>
        </w:rPr>
        <w:t xml:space="preserve">. </w:t>
      </w:r>
      <w:r>
        <w:rPr>
          <w:color w:val="000000"/>
        </w:rPr>
        <w:t xml:space="preserve">-Las </w:t>
      </w:r>
      <w:r>
        <w:rPr>
          <w:color w:val="000000"/>
        </w:rPr>
        <w:t xml:space="preserve">aguas </w:t>
      </w:r>
      <w:r>
        <w:rPr>
          <w:color w:val="000000"/>
        </w:rPr>
        <w:t xml:space="preserve">excedentarias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4F44E"/>
        </w:rPr>
        <w:t xml:space="preserve">suponer </w:t>
      </w:r>
      <w:r>
        <w:rPr>
          <w:color w:val="04F44E"/>
        </w:rPr>
        <w:t xml:space="preserve">restricciones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cuenca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58AD6D"/>
        </w:rPr>
        <w:t xml:space="preserve">ahora </w:t>
      </w:r>
      <w:r>
        <w:rPr>
          <w:color w:val="000000"/>
        </w:rPr>
        <w:t xml:space="preserve">hay </w:t>
      </w:r>
      <w:r>
        <w:rPr>
          <w:color w:val="04F44E"/>
        </w:rPr>
        <w:t xml:space="preserve">restricciones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cuenca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trasvasando </w:t>
      </w:r>
      <w:r>
        <w:rPr>
          <w:color w:val="000000"/>
        </w:rPr>
        <w:t xml:space="preserve">aguas </w:t>
      </w:r>
      <w:r>
        <w:rPr>
          <w:color w:val="000000"/>
        </w:rPr>
        <w:t xml:space="preserve">no </w:t>
      </w:r>
      <w:r>
        <w:rPr>
          <w:color w:val="000000"/>
        </w:rPr>
        <w:t xml:space="preserve">excedentarias </w:t>
      </w:r>
      <w:r>
        <w:rPr>
          <w:color w:val="000000"/>
        </w:rPr>
        <w:t xml:space="preserve">. </w:t>
      </w:r>
      <w:r>
        <w:rPr>
          <w:color w:val="000000"/>
        </w:rPr>
        <w:t xml:space="preserve">-La </w:t>
      </w:r>
      <w:r>
        <w:rPr>
          <w:color w:val="000000"/>
        </w:rPr>
        <w:t xml:space="preserve">Confederación </w:t>
      </w:r>
      <w:r>
        <w:rPr>
          <w:color w:val="000000"/>
        </w:rPr>
        <w:t xml:space="preserve">ha </w:t>
      </w:r>
      <w:r>
        <w:rPr>
          <w:color w:val="04F44E"/>
        </w:rPr>
        <w:t xml:space="preserve">establecido </w:t>
      </w:r>
      <w:r>
        <w:rPr>
          <w:color w:val="000000"/>
        </w:rPr>
        <w:t xml:space="preserve">ya </w:t>
      </w:r>
      <w:r>
        <w:rPr>
          <w:color w:val="04F44E"/>
        </w:rPr>
        <w:t xml:space="preserve">restricciones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regadíos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4F44E"/>
        </w:rPr>
        <w:t xml:space="preserve">sistemas </w:t>
      </w:r>
      <w:r>
        <w:rPr>
          <w:color w:val="000000"/>
        </w:rPr>
        <w:t xml:space="preserve">del </w:t>
      </w:r>
      <w:r>
        <w:rPr>
          <w:color w:val="000000"/>
        </w:rPr>
        <w:t xml:space="preserve">Tajuña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Henares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Alberche </w:t>
      </w:r>
      <w:r>
        <w:rPr>
          <w:color w:val="000000"/>
        </w:rPr>
        <w:t xml:space="preserve">. </w:t>
      </w:r>
      <w:r>
        <w:rPr>
          <w:color w:val="6A03D7"/>
        </w:rPr>
        <w:t xml:space="preserve">-Y </w:t>
      </w:r>
      <w:r>
        <w:rPr>
          <w:color w:val="000000"/>
        </w:rPr>
        <w:t xml:space="preserve">es </w:t>
      </w:r>
      <w:r>
        <w:rPr>
          <w:color w:val="58AD6D"/>
        </w:rPr>
        <w:t xml:space="preserve">culpa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infraestructuras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políticos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caso </w:t>
      </w:r>
      <w:r>
        <w:rPr>
          <w:color w:val="58AD6D"/>
        </w:rPr>
        <w:t xml:space="preserve">nunca </w:t>
      </w:r>
      <w:r>
        <w:rPr>
          <w:color w:val="000000"/>
        </w:rPr>
        <w:t xml:space="preserve">. </w:t>
      </w:r>
      <w:r>
        <w:rPr>
          <w:color w:val="000000"/>
        </w:rPr>
        <w:t xml:space="preserve">-La </w:t>
      </w:r>
      <w:r>
        <w:rPr>
          <w:color w:val="000000"/>
        </w:rPr>
        <w:t xml:space="preserve">Confederación </w:t>
      </w:r>
      <w:r>
        <w:rPr>
          <w:color w:val="58AD6D"/>
        </w:rPr>
        <w:t xml:space="preserve">considera </w:t>
      </w:r>
      <w:r>
        <w:rPr>
          <w:color w:val="04F44E"/>
        </w:rPr>
        <w:t xml:space="preserve">urgente </w:t>
      </w:r>
      <w:r>
        <w:rPr>
          <w:color w:val="000000"/>
        </w:rPr>
        <w:t xml:space="preserve">el </w:t>
      </w:r>
      <w:r>
        <w:rPr>
          <w:color w:val="000000"/>
        </w:rPr>
        <w:t xml:space="preserve">Decreto </w:t>
      </w:r>
      <w:r>
        <w:rPr>
          <w:color w:val="000000"/>
        </w:rPr>
        <w:t xml:space="preserve">de </w:t>
      </w:r>
      <w:r>
        <w:rPr>
          <w:color w:val="000000"/>
        </w:rPr>
        <w:t xml:space="preserve">Sequía </w:t>
      </w:r>
      <w:r>
        <w:rPr>
          <w:color w:val="000000"/>
        </w:rPr>
        <w:t xml:space="preserve">que </w:t>
      </w:r>
      <w:r>
        <w:rPr>
          <w:color w:val="58AD6D"/>
        </w:rPr>
        <w:t xml:space="preserve">ahora </w:t>
      </w:r>
      <w:r>
        <w:rPr>
          <w:color w:val="000000"/>
        </w:rPr>
        <w:t xml:space="preserve">debe </w:t>
      </w:r>
      <w:r>
        <w:rPr>
          <w:color w:val="04F44E"/>
        </w:rPr>
        <w:t xml:space="preserve">aprobar </w:t>
      </w:r>
      <w:r>
        <w:rPr>
          <w:color w:val="000000"/>
        </w:rPr>
        <w:t xml:space="preserve">el </w:t>
      </w:r>
      <w:r>
        <w:rPr>
          <w:color w:val="04F44E"/>
        </w:rPr>
        <w:t xml:space="preserve">Consejo </w:t>
      </w:r>
      <w:r>
        <w:rPr>
          <w:color w:val="000000"/>
        </w:rPr>
        <w:t xml:space="preserve">de </w:t>
      </w:r>
      <w:r>
        <w:rPr>
          <w:color w:val="58AD6D"/>
        </w:rPr>
        <w:t xml:space="preserve">ministros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podrían </w:t>
      </w:r>
      <w:r>
        <w:rPr>
          <w:color w:val="D32981"/>
        </w:rPr>
        <w:t xml:space="preserve">cerrar </w:t>
      </w:r>
      <w:r>
        <w:rPr>
          <w:color w:val="000000"/>
        </w:rPr>
        <w:t xml:space="preserve">un </w:t>
      </w:r>
      <w:r>
        <w:rPr>
          <w:color w:val="04F44E"/>
        </w:rPr>
        <w:t xml:space="preserve">acuerdo </w:t>
      </w:r>
      <w:r>
        <w:rPr>
          <w:color w:val="000000"/>
        </w:rPr>
        <w:t xml:space="preserve">de </w:t>
      </w:r>
      <w:r>
        <w:rPr>
          <w:color w:val="D32981"/>
        </w:rPr>
        <w:t xml:space="preserve">investidura </w:t>
      </w:r>
      <w:r>
        <w:rPr>
          <w:color w:val="000000"/>
        </w:rPr>
        <w:t xml:space="preserve">en </w:t>
      </w:r>
      <w:r>
        <w:rPr>
          <w:color w:val="04F44E"/>
        </w:rPr>
        <w:t xml:space="preserve">breve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Jordi-Sánchez </w:t>
      </w:r>
      <w:r>
        <w:rPr>
          <w:color w:val="000000"/>
        </w:rPr>
        <w:t xml:space="preserve">, </w:t>
      </w:r>
      <w:r>
        <w:rPr>
          <w:color w:val="04F44E"/>
        </w:rPr>
        <w:t xml:space="preserve">actualmente </w:t>
      </w:r>
      <w:r>
        <w:rPr>
          <w:color w:val="000000"/>
        </w:rPr>
        <w:t xml:space="preserve">en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nombre </w:t>
      </w:r>
      <w:r>
        <w:rPr>
          <w:color w:val="000000"/>
        </w:rPr>
        <w:t xml:space="preserve">que </w:t>
      </w:r>
      <w:r>
        <w:rPr>
          <w:color w:val="000000"/>
        </w:rPr>
        <w:t xml:space="preserve">suena </w:t>
      </w:r>
      <w:r>
        <w:rPr>
          <w:color w:val="000000"/>
        </w:rPr>
        <w:t xml:space="preserve">como </w:t>
      </w:r>
      <w:r>
        <w:rPr>
          <w:color w:val="04F44E"/>
        </w:rPr>
        <w:t xml:space="preserve">posible </w:t>
      </w:r>
      <w:r>
        <w:rPr>
          <w:color w:val="58AD6D"/>
        </w:rPr>
        <w:t xml:space="preserve">president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58AD6D"/>
        </w:rPr>
        <w:t xml:space="preserve">candidato </w:t>
      </w:r>
      <w:r>
        <w:rPr>
          <w:color w:val="000000"/>
        </w:rPr>
        <w:t xml:space="preserve">no </w:t>
      </w:r>
      <w:r>
        <w:rPr>
          <w:color w:val="000000"/>
        </w:rPr>
        <w:t xml:space="preserve">válido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6A03D7"/>
        </w:rPr>
        <w:t xml:space="preserve">bloque </w:t>
      </w:r>
      <w:r>
        <w:rPr>
          <w:color w:val="C6B48B"/>
        </w:rPr>
        <w:t xml:space="preserve">constitucionalista </w:t>
      </w:r>
      <w:r>
        <w:rPr>
          <w:color w:val="000000"/>
        </w:rPr>
        <w:t xml:space="preserve">. </w:t>
      </w:r>
      <w:r>
        <w:rPr>
          <w:color w:val="000000"/>
        </w:rPr>
        <w:t xml:space="preserve">Iliana-Viera </w:t>
      </w:r>
      <w:r>
        <w:rPr>
          <w:color w:val="000000"/>
        </w:rPr>
        <w:t xml:space="preserve">. </w:t>
      </w:r>
      <w:r>
        <w:rPr>
          <w:color w:val="000000"/>
        </w:rPr>
        <w:t xml:space="preserve">Rechazan </w:t>
      </w:r>
      <w:r>
        <w:rPr>
          <w:color w:val="000000"/>
        </w:rPr>
        <w:t xml:space="preserve">esa </w:t>
      </w:r>
      <w:r>
        <w:rPr>
          <w:color w:val="04F44E"/>
        </w:rPr>
        <w:t xml:space="preserve">posibilidad </w:t>
      </w:r>
      <w:r>
        <w:rPr>
          <w:color w:val="000000"/>
        </w:rPr>
        <w:t xml:space="preserve">no </w:t>
      </w:r>
      <w:r>
        <w:rPr>
          <w:color w:val="000000"/>
        </w:rPr>
        <w:t xml:space="preserve">confirmada </w:t>
      </w:r>
      <w:r>
        <w:rPr>
          <w:color w:val="000000"/>
        </w:rPr>
        <w:t xml:space="preserve">de </w:t>
      </w:r>
      <w:r>
        <w:rPr>
          <w:color w:val="6A03D7"/>
        </w:rPr>
        <w:t xml:space="preserve">forma </w:t>
      </w:r>
      <w:r>
        <w:rPr>
          <w:color w:val="6A03D7"/>
        </w:rPr>
        <w:t xml:space="preserve">oficial </w:t>
      </w:r>
      <w:r>
        <w:rPr>
          <w:color w:val="000000"/>
        </w:rPr>
        <w:t xml:space="preserve">, </w:t>
      </w:r>
      <w:r>
        <w:rPr>
          <w:color w:val="000000"/>
        </w:rPr>
        <w:t xml:space="preserve">posee </w:t>
      </w:r>
      <w:r>
        <w:rPr>
          <w:color w:val="000000"/>
        </w:rPr>
        <w:t xml:space="preserve">una </w:t>
      </w:r>
      <w:r>
        <w:rPr>
          <w:color w:val="6A03D7"/>
        </w:rPr>
        <w:t xml:space="preserve">persona </w:t>
      </w:r>
      <w:r>
        <w:rPr>
          <w:color w:val="000000"/>
        </w:rPr>
        <w:t xml:space="preserve">con </w:t>
      </w:r>
      <w:r>
        <w:rPr>
          <w:color w:val="6A03D7"/>
        </w:rPr>
        <w:t xml:space="preserve">causas </w:t>
      </w:r>
      <w:r>
        <w:rPr>
          <w:color w:val="D32981"/>
        </w:rPr>
        <w:t xml:space="preserve">pendientes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6A03D7"/>
        </w:rPr>
        <w:t xml:space="preserve">alargaría </w:t>
      </w:r>
      <w:r>
        <w:rPr>
          <w:color w:val="000000"/>
        </w:rPr>
        <w:t xml:space="preserve">la </w:t>
      </w:r>
      <w:r>
        <w:rPr>
          <w:color w:val="C6B48B"/>
        </w:rPr>
        <w:t xml:space="preserve">confrontación </w:t>
      </w:r>
      <w:r>
        <w:rPr>
          <w:color w:val="000000"/>
        </w:rPr>
        <w:t xml:space="preserve">dicen </w:t>
      </w:r>
      <w:r>
        <w:rPr>
          <w:color w:val="000000"/>
        </w:rPr>
        <w:t xml:space="preserve">. </w:t>
      </w:r>
      <w:r>
        <w:rPr>
          <w:color w:val="58AD6D"/>
        </w:rPr>
        <w:t xml:space="preserve">Insisten </w:t>
      </w:r>
      <w:r>
        <w:rPr>
          <w:color w:val="000000"/>
        </w:rPr>
        <w:t xml:space="preserve">en </w:t>
      </w:r>
      <w:r>
        <w:rPr>
          <w:color w:val="000000"/>
        </w:rPr>
        <w:t xml:space="preserve">pedir </w:t>
      </w:r>
      <w:r>
        <w:rPr>
          <w:color w:val="000000"/>
        </w:rPr>
        <w:t xml:space="preserve">realismo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. </w:t>
      </w:r>
      <w:r>
        <w:rPr>
          <w:color w:val="D32981"/>
        </w:rPr>
        <w:t xml:space="preserve">Esquerra </w:t>
      </w:r>
      <w:r>
        <w:rPr>
          <w:color w:val="6A03D7"/>
        </w:rPr>
        <w:t xml:space="preserve">prefiere </w:t>
      </w:r>
      <w:r>
        <w:rPr>
          <w:color w:val="000000"/>
        </w:rPr>
        <w:t xml:space="preserve">no </w:t>
      </w:r>
      <w:r>
        <w:rPr>
          <w:color w:val="000000"/>
        </w:rPr>
        <w:t xml:space="preserve">hacer </w:t>
      </w:r>
      <w:r>
        <w:rPr>
          <w:color w:val="C6B48B"/>
        </w:rPr>
        <w:t xml:space="preserve">valoraciones </w:t>
      </w:r>
      <w:r>
        <w:rPr>
          <w:color w:val="000000"/>
        </w:rPr>
        <w:t xml:space="preserve">de </w:t>
      </w:r>
      <w:r>
        <w:rPr>
          <w:color w:val="58AD6D"/>
        </w:rPr>
        <w:t xml:space="preserve">nombres </w:t>
      </w:r>
      <w:r>
        <w:rPr>
          <w:color w:val="04F44E"/>
        </w:rPr>
        <w:t xml:space="preserve">concretos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D32981"/>
        </w:rPr>
        <w:t xml:space="preserve">cierra </w:t>
      </w:r>
      <w:r>
        <w:rPr>
          <w:color w:val="000000"/>
        </w:rPr>
        <w:t xml:space="preserve">el </w:t>
      </w:r>
      <w:r>
        <w:rPr>
          <w:color w:val="04F44E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grupos </w:t>
      </w:r>
      <w:r>
        <w:rPr>
          <w:color w:val="C6B48B"/>
        </w:rPr>
        <w:t xml:space="preserve">independentistas </w:t>
      </w:r>
      <w:r>
        <w:rPr>
          <w:color w:val="58AD6D"/>
        </w:rPr>
        <w:t xml:space="preserve">confían </w:t>
      </w:r>
      <w:r>
        <w:rPr>
          <w:color w:val="000000"/>
        </w:rPr>
        <w:t xml:space="preserve">en </w:t>
      </w:r>
      <w:r>
        <w:rPr>
          <w:color w:val="04F44E"/>
        </w:rPr>
        <w:t xml:space="preserve">cerrarlo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4F44E"/>
        </w:rPr>
        <w:t xml:space="preserve">próximas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D32981"/>
        </w:rPr>
        <w:t xml:space="preserve">Esquerra </w:t>
      </w:r>
      <w:r>
        <w:rPr>
          <w:color w:val="000000"/>
        </w:rPr>
        <w:t xml:space="preserve">e </w:t>
      </w:r>
      <w:r>
        <w:rPr>
          <w:color w:val="58AD6D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6A03D7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no </w:t>
      </w:r>
      <w:r>
        <w:rPr>
          <w:color w:val="000000"/>
        </w:rPr>
        <w:t xml:space="preserve">habido </w:t>
      </w:r>
      <w:r>
        <w:rPr>
          <w:color w:val="6A03D7"/>
        </w:rPr>
        <w:t xml:space="preserve">avances </w:t>
      </w:r>
      <w:r>
        <w:rPr>
          <w:color w:val="04F44E"/>
        </w:rPr>
        <w:t xml:space="preserve">significativos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escollos </w:t>
      </w:r>
      <w:r>
        <w:rPr>
          <w:color w:val="000000"/>
        </w:rPr>
        <w:t xml:space="preserve">se </w:t>
      </w:r>
      <w:r>
        <w:rPr>
          <w:color w:val="D32981"/>
        </w:rPr>
        <w:t xml:space="preserve">quedan </w:t>
      </w:r>
      <w:r>
        <w:rPr>
          <w:color w:val="000000"/>
        </w:rPr>
        <w:t xml:space="preserve">peniques </w:t>
      </w:r>
      <w:r>
        <w:rPr>
          <w:color w:val="000000"/>
        </w:rPr>
        <w:t xml:space="preserve">por </w:t>
      </w:r>
      <w:r>
        <w:rPr>
          <w:color w:val="D32981"/>
        </w:rPr>
        <w:t xml:space="preserve">cerrar </w:t>
      </w:r>
      <w:r>
        <w:rPr>
          <w:color w:val="000000"/>
        </w:rPr>
        <w:t xml:space="preserve">. </w:t>
      </w:r>
      <w:r>
        <w:rPr>
          <w:color w:val="6A03D7"/>
        </w:rPr>
        <w:t xml:space="preserve">Continúan </w:t>
      </w:r>
      <w:r>
        <w:rPr>
          <w:color w:val="000000"/>
        </w:rPr>
        <w:t xml:space="preserve">las </w:t>
      </w:r>
      <w:r>
        <w:rPr>
          <w:color w:val="D32981"/>
        </w:rPr>
        <w:t xml:space="preserve">negociaciones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votos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, </w:t>
      </w:r>
      <w:r>
        <w:rPr>
          <w:color w:val="58AD6D"/>
        </w:rPr>
        <w:t xml:space="preserve">reconocerá </w:t>
      </w:r>
      <w:r>
        <w:rPr>
          <w:color w:val="000000"/>
        </w:rPr>
        <w:t xml:space="preserve">la </w:t>
      </w:r>
      <w:r>
        <w:rPr>
          <w:color w:val="6A03D7"/>
        </w:rPr>
        <w:t xml:space="preserve">figura </w:t>
      </w:r>
      <w:r>
        <w:rPr>
          <w:color w:val="000000"/>
        </w:rPr>
        <w:t xml:space="preserve">de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. </w:t>
      </w:r>
      <w:r>
        <w:rPr>
          <w:color w:val="D32981"/>
        </w:rPr>
        <w:t xml:space="preserve">Esquerra </w:t>
      </w:r>
      <w:r>
        <w:rPr>
          <w:color w:val="000000"/>
        </w:rPr>
        <w:t xml:space="preserve">ha </w:t>
      </w:r>
      <w:r>
        <w:rPr>
          <w:color w:val="58AD6D"/>
        </w:rPr>
        <w:t xml:space="preserve">decidido </w:t>
      </w:r>
      <w:r>
        <w:rPr>
          <w:color w:val="000000"/>
        </w:rPr>
        <w:t xml:space="preserve">dar </w:t>
      </w:r>
      <w:r>
        <w:rPr>
          <w:color w:val="58AD6D"/>
        </w:rPr>
        <w:t xml:space="preserve">apoyo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resolución </w:t>
      </w:r>
      <w:r>
        <w:rPr>
          <w:color w:val="000000"/>
        </w:rPr>
        <w:t xml:space="preserve">de </w:t>
      </w:r>
      <w:r>
        <w:rPr>
          <w:color w:val="C6B48B"/>
        </w:rPr>
        <w:t xml:space="preserve">Junts </w:t>
      </w:r>
      <w:r>
        <w:rPr>
          <w:color w:val="000000"/>
        </w:rPr>
        <w:t xml:space="preserve">per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paso </w:t>
      </w:r>
      <w:r>
        <w:rPr>
          <w:color w:val="000000"/>
        </w:rPr>
        <w:t xml:space="preserve">más </w:t>
      </w:r>
      <w:r>
        <w:rPr>
          <w:color w:val="6A03D7"/>
        </w:rPr>
        <w:t xml:space="preserve">hacia </w:t>
      </w:r>
      <w:r>
        <w:rPr>
          <w:color w:val="000000"/>
        </w:rPr>
        <w:t xml:space="preserve">el </w:t>
      </w:r>
      <w:r>
        <w:rPr>
          <w:color w:val="04F44E"/>
        </w:rPr>
        <w:t xml:space="preserve">acuerdo </w:t>
      </w:r>
      <w:r>
        <w:rPr>
          <w:color w:val="000000"/>
        </w:rPr>
        <w:t xml:space="preserve">`` </w:t>
      </w:r>
      <w:r>
        <w:rPr>
          <w:color w:val="6A03D7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A03D7"/>
        </w:rPr>
        <w:t xml:space="preserve">semana </w:t>
      </w:r>
      <w:r>
        <w:rPr>
          <w:color w:val="000000"/>
        </w:rPr>
        <w:t xml:space="preserve">o </w:t>
      </w:r>
      <w:r>
        <w:rPr>
          <w:color w:val="000000"/>
        </w:rPr>
        <w:t xml:space="preserve">como </w:t>
      </w:r>
      <w:r>
        <w:rPr>
          <w:color w:val="000000"/>
        </w:rPr>
        <w:t xml:space="preserve">muy </w:t>
      </w:r>
      <w:r>
        <w:rPr>
          <w:color w:val="6A03D7"/>
        </w:rPr>
        <w:t xml:space="preserve">tarde </w:t>
      </w:r>
      <w:r>
        <w:rPr>
          <w:color w:val="000000"/>
        </w:rPr>
        <w:t xml:space="preserve">a </w:t>
      </w:r>
      <w:r>
        <w:rPr>
          <w:color w:val="04F44E"/>
        </w:rPr>
        <w:t xml:space="preserve">principio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semana </w:t>
      </w:r>
      <w:r>
        <w:rPr>
          <w:color w:val="58AD6D"/>
        </w:rPr>
        <w:t xml:space="preserve">siguiente </w:t>
      </w:r>
      <w:r>
        <w:rPr>
          <w:color w:val="000000"/>
        </w:rPr>
        <w:t xml:space="preserve">. </w:t>
      </w:r>
      <w:r>
        <w:rPr>
          <w:color w:val="6A03D7"/>
        </w:rPr>
        <w:t xml:space="preserve">Debe </w:t>
      </w:r>
      <w:r>
        <w:rPr>
          <w:color w:val="04F44E"/>
        </w:rPr>
        <w:t xml:space="preserve">incluir </w:t>
      </w:r>
      <w:r>
        <w:rPr>
          <w:color w:val="000000"/>
        </w:rPr>
        <w:t xml:space="preserve">Ia </w:t>
      </w:r>
      <w:r>
        <w:rPr>
          <w:color w:val="D32981"/>
        </w:rPr>
        <w:t xml:space="preserve">investidura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4F44E"/>
        </w:rPr>
        <w:t xml:space="preserve">gobierno </w:t>
      </w:r>
      <w:r>
        <w:rPr>
          <w:color w:val="58AD6D"/>
        </w:rPr>
        <w:t xml:space="preserve">efectivo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4F44E"/>
        </w:rPr>
        <w:t xml:space="preserve">plan </w:t>
      </w:r>
      <w:r>
        <w:rPr>
          <w:color w:val="000000"/>
        </w:rPr>
        <w:t xml:space="preserve">de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58AD6D"/>
        </w:rPr>
        <w:t xml:space="preserve">estructura </w:t>
      </w:r>
      <w:r>
        <w:rPr>
          <w:color w:val="000000"/>
        </w:rPr>
        <w:t xml:space="preserve">de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4F44E"/>
        </w:rPr>
        <w:t xml:space="preserve">quinielas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6A03D7"/>
        </w:rPr>
        <w:t xml:space="preserve">nuevo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nombre </w:t>
      </w:r>
      <w:r>
        <w:rPr>
          <w:color w:val="000000"/>
        </w:rPr>
        <w:t xml:space="preserve">de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para </w:t>
      </w:r>
      <w:r>
        <w:rPr>
          <w:color w:val="04F44E"/>
        </w:rPr>
        <w:t xml:space="preserve">presidir </w:t>
      </w:r>
      <w:r>
        <w:rPr>
          <w:color w:val="000000"/>
        </w:rPr>
        <w:t xml:space="preserve">el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8AD6D"/>
        </w:rPr>
        <w:t xml:space="preserve">prisión </w:t>
      </w:r>
      <w:r>
        <w:rPr>
          <w:color w:val="58AD6D"/>
        </w:rPr>
        <w:t xml:space="preserve">preventiva </w:t>
      </w:r>
      <w:r>
        <w:rPr>
          <w:color w:val="000000"/>
        </w:rPr>
        <w:t xml:space="preserve">en </w:t>
      </w:r>
      <w:r>
        <w:rPr>
          <w:color w:val="58AD6D"/>
        </w:rPr>
        <w:t xml:space="preserve">Soto </w:t>
      </w:r>
      <w:r>
        <w:rPr>
          <w:color w:val="000000"/>
        </w:rPr>
        <w:t xml:space="preserve">del </w:t>
      </w:r>
      <w:r>
        <w:rPr>
          <w:color w:val="04F44E"/>
        </w:rPr>
        <w:t xml:space="preserve">Real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comunes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ven </w:t>
      </w:r>
      <w:r>
        <w:rPr>
          <w:color w:val="000000"/>
        </w:rPr>
        <w:t xml:space="preserve">con </w:t>
      </w:r>
      <w:r>
        <w:rPr>
          <w:color w:val="6A03D7"/>
        </w:rPr>
        <w:t xml:space="preserve">buenos </w:t>
      </w:r>
      <w:r>
        <w:rPr>
          <w:color w:val="6A03D7"/>
        </w:rPr>
        <w:t xml:space="preserve">ojos </w:t>
      </w:r>
      <w:r>
        <w:rPr>
          <w:color w:val="000000"/>
        </w:rPr>
        <w:t xml:space="preserve">.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, </w:t>
      </w:r>
      <w:r>
        <w:rPr>
          <w:color w:val="C6B48B"/>
        </w:rPr>
        <w:t xml:space="preserve">PSC </w:t>
      </w:r>
      <w:r>
        <w:rPr>
          <w:color w:val="000000"/>
        </w:rPr>
        <w:t xml:space="preserve">y </w:t>
      </w:r>
      <w:r>
        <w:rPr>
          <w:color w:val="58AD6D"/>
        </w:rPr>
        <w:t xml:space="preserve">Partido-Popular </w:t>
      </w:r>
      <w:r>
        <w:rPr>
          <w:color w:val="000000"/>
        </w:rPr>
        <w:t xml:space="preserve">tienen </w:t>
      </w:r>
      <w:r>
        <w:rPr>
          <w:color w:val="58AD6D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58AD6D"/>
        </w:rPr>
        <w:t xml:space="preserve">candidato </w:t>
      </w:r>
      <w:r>
        <w:rPr>
          <w:color w:val="000000"/>
        </w:rPr>
        <w:t xml:space="preserve">válido </w:t>
      </w:r>
      <w:r>
        <w:rPr>
          <w:color w:val="000000"/>
        </w:rPr>
        <w:t xml:space="preserve">`` </w:t>
      </w:r>
      <w:r>
        <w:rPr>
          <w:color w:val="000000"/>
        </w:rPr>
        <w:t xml:space="preserve">Una </w:t>
      </w:r>
      <w:r>
        <w:rPr>
          <w:color w:val="6A03D7"/>
        </w:rPr>
        <w:t xml:space="preserve">persona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sí </w:t>
      </w:r>
      <w:r>
        <w:rPr>
          <w:color w:val="000000"/>
        </w:rPr>
        <w:t xml:space="preserve">puede </w:t>
      </w:r>
      <w:r>
        <w:rPr>
          <w:color w:val="000000"/>
        </w:rPr>
        <w:t xml:space="preserve">tomar </w:t>
      </w:r>
      <w:r>
        <w:rPr>
          <w:color w:val="58AD6D"/>
        </w:rPr>
        <w:t xml:space="preserve">posesión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4F44E"/>
        </w:rPr>
        <w:t xml:space="preserve">pensar </w:t>
      </w:r>
      <w:r>
        <w:rPr>
          <w:color w:val="000000"/>
        </w:rPr>
        <w:t xml:space="preserve">que </w:t>
      </w:r>
      <w:r>
        <w:rPr>
          <w:color w:val="000000"/>
        </w:rPr>
        <w:t xml:space="preserve">so </w:t>
      </w:r>
      <w:r>
        <w:rPr>
          <w:color w:val="000000"/>
        </w:rPr>
        <w:t xml:space="preserve">nos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A03D7"/>
        </w:rPr>
        <w:t xml:space="preserve">llevar </w:t>
      </w:r>
      <w:r>
        <w:rPr>
          <w:color w:val="000000"/>
        </w:rPr>
        <w:t xml:space="preserve">al </w:t>
      </w:r>
      <w:r>
        <w:rPr>
          <w:color w:val="D32981"/>
        </w:rPr>
        <w:t xml:space="preserve">desbloqueo </w:t>
      </w:r>
      <w:r>
        <w:rPr>
          <w:color w:val="04F44E"/>
        </w:rPr>
        <w:t xml:space="preserve">pues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equivocado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Se </w:t>
      </w:r>
      <w:r>
        <w:rPr>
          <w:color w:val="58AD6D"/>
        </w:rPr>
        <w:t xml:space="preserve">demuestra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4F44E"/>
        </w:rPr>
        <w:t xml:space="preserve">quieren </w:t>
      </w:r>
      <w:r>
        <w:rPr>
          <w:color w:val="000000"/>
        </w:rPr>
        <w:t xml:space="preserve">un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, </w:t>
      </w:r>
      <w:r>
        <w:rPr>
          <w:color w:val="04F44E"/>
        </w:rPr>
        <w:t xml:space="preserve">quieren </w:t>
      </w:r>
      <w:r>
        <w:rPr>
          <w:color w:val="6A03D7"/>
        </w:rPr>
        <w:t xml:space="preserve">alargar </w:t>
      </w:r>
      <w:r>
        <w:rPr>
          <w:color w:val="000000"/>
        </w:rPr>
        <w:t xml:space="preserve">el </w:t>
      </w:r>
      <w:r>
        <w:rPr>
          <w:color w:val="58AD6D"/>
        </w:rPr>
        <w:t xml:space="preserve">procés </w:t>
      </w:r>
      <w:r>
        <w:rPr>
          <w:color w:val="000000"/>
        </w:rPr>
        <w:t xml:space="preserve">y </w:t>
      </w:r>
      <w:r>
        <w:rPr>
          <w:color w:val="6A03D7"/>
        </w:rPr>
        <w:t xml:space="preserve">seguir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lío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6B48B"/>
        </w:rPr>
        <w:t xml:space="preserve">confrontación </w:t>
      </w:r>
      <w:r>
        <w:rPr>
          <w:color w:val="000000"/>
        </w:rPr>
        <w:t xml:space="preserve">'' </w:t>
      </w:r>
      <w:r>
        <w:rPr>
          <w:color w:val="000000"/>
        </w:rPr>
        <w:t xml:space="preserve">``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58AD6D"/>
        </w:rPr>
        <w:t xml:space="preserve">ejercer </w:t>
      </w:r>
      <w:r>
        <w:rPr>
          <w:color w:val="000000"/>
        </w:rPr>
        <w:t xml:space="preserve">en </w:t>
      </w:r>
      <w:r>
        <w:rPr>
          <w:color w:val="000000"/>
        </w:rPr>
        <w:t xml:space="preserve">plenitud </w:t>
      </w:r>
      <w:r>
        <w:rPr>
          <w:color w:val="000000"/>
        </w:rPr>
        <w:t xml:space="preserve">las </w:t>
      </w:r>
      <w:r>
        <w:rPr>
          <w:color w:val="04F44E"/>
        </w:rPr>
        <w:t xml:space="preserve">funciones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cuales </w:t>
      </w:r>
      <w:r>
        <w:rPr>
          <w:color w:val="000000"/>
        </w:rPr>
        <w:t xml:space="preserve">es </w:t>
      </w:r>
      <w:r>
        <w:rPr>
          <w:color w:val="000000"/>
        </w:rPr>
        <w:t xml:space="preserve">votado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creemos </w:t>
      </w:r>
      <w:r>
        <w:rPr>
          <w:color w:val="000000"/>
        </w:rPr>
        <w:t xml:space="preserve">que </w:t>
      </w:r>
      <w:r>
        <w:rPr>
          <w:color w:val="000000"/>
        </w:rPr>
        <w:t xml:space="preserve">Jordi-Sánchez </w:t>
      </w:r>
      <w:r>
        <w:rPr>
          <w:color w:val="000000"/>
        </w:rPr>
        <w:t xml:space="preserve">no </w:t>
      </w:r>
      <w:r>
        <w:rPr>
          <w:color w:val="04F44E"/>
        </w:rPr>
        <w:t xml:space="preserve">reúne </w:t>
      </w:r>
      <w:r>
        <w:rPr>
          <w:color w:val="000000"/>
        </w:rPr>
        <w:t xml:space="preserve">esas </w:t>
      </w:r>
      <w:r>
        <w:rPr>
          <w:color w:val="04F44E"/>
        </w:rPr>
        <w:t xml:space="preserve">condiciones </w:t>
      </w:r>
      <w:r>
        <w:rPr>
          <w:color w:val="000000"/>
        </w:rPr>
        <w:t xml:space="preserve">'' </w:t>
      </w:r>
      <w:r>
        <w:rPr>
          <w:color w:val="000000"/>
        </w:rPr>
        <w:t xml:space="preserve">`` </w:t>
      </w:r>
      <w:r>
        <w:rPr>
          <w:color w:val="000000"/>
        </w:rPr>
        <w:t xml:space="preserve">Tienen </w:t>
      </w:r>
      <w:r>
        <w:rPr>
          <w:color w:val="000000"/>
        </w:rPr>
        <w:t xml:space="preserve">59 </w:t>
      </w:r>
      <w:r>
        <w:rPr>
          <w:color w:val="04F44E"/>
        </w:rPr>
        <w:t xml:space="preserve">posibles </w:t>
      </w:r>
      <w:r>
        <w:rPr>
          <w:color w:val="58AD6D"/>
        </w:rPr>
        <w:t xml:space="preserve">candidatos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58AD6D"/>
        </w:rPr>
        <w:t xml:space="preserve">ninguna </w:t>
      </w:r>
      <w:r>
        <w:rPr>
          <w:color w:val="6A03D7"/>
        </w:rPr>
        <w:t xml:space="preserve">causa </w:t>
      </w:r>
      <w:r>
        <w:rPr>
          <w:color w:val="D32981"/>
        </w:rPr>
        <w:t xml:space="preserve">pendiente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''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04F44E"/>
        </w:rPr>
        <w:t xml:space="preserve">reunión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Mesa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debatido </w:t>
      </w:r>
      <w:r>
        <w:rPr>
          <w:color w:val="000000"/>
        </w:rPr>
        <w:t xml:space="preserve">el </w:t>
      </w:r>
      <w:r>
        <w:rPr>
          <w:color w:val="04F44E"/>
        </w:rPr>
        <w:t xml:space="preserve">plante </w:t>
      </w:r>
      <w:r>
        <w:rPr>
          <w:color w:val="000000"/>
        </w:rPr>
        <w:t xml:space="preserve">de </w:t>
      </w:r>
      <w:r>
        <w:rPr>
          <w:color w:val="66F323"/>
        </w:rPr>
        <w:t xml:space="preserve">Torrent </w:t>
      </w:r>
      <w:r>
        <w:rPr>
          <w:color w:val="000000"/>
        </w:rPr>
        <w:t xml:space="preserve">al </w:t>
      </w:r>
      <w:r>
        <w:rPr>
          <w:color w:val="04F44E"/>
        </w:rPr>
        <w:t xml:space="preserve">Rey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ha </w:t>
      </w:r>
      <w:r>
        <w:rPr>
          <w:color w:val="04F44E"/>
        </w:rPr>
        <w:t xml:space="preserve">presentado </w:t>
      </w:r>
      <w:r>
        <w:rPr>
          <w:color w:val="000000"/>
        </w:rPr>
        <w:t xml:space="preserve">una </w:t>
      </w:r>
      <w:r>
        <w:rPr>
          <w:color w:val="58AD6D"/>
        </w:rPr>
        <w:t xml:space="preserve">queja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58AD6D"/>
        </w:rPr>
        <w:t xml:space="preserve">papel </w:t>
      </w:r>
      <w:r>
        <w:rPr>
          <w:color w:val="C6B48B"/>
        </w:rPr>
        <w:t xml:space="preserve">institucional </w:t>
      </w:r>
      <w:r>
        <w:rPr>
          <w:color w:val="000000"/>
        </w:rPr>
        <w:t xml:space="preserve">, </w:t>
      </w:r>
      <w:r>
        <w:rPr>
          <w:color w:val="000000"/>
        </w:rPr>
        <w:t xml:space="preserve">ante </w:t>
      </w:r>
      <w:r>
        <w:rPr>
          <w:color w:val="6A03D7"/>
        </w:rPr>
        <w:t xml:space="preserve">Don-Felipe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colegio </w:t>
      </w:r>
      <w:r>
        <w:rPr>
          <w:color w:val="000000"/>
        </w:rPr>
        <w:t xml:space="preserve">de </w:t>
      </w:r>
      <w:r>
        <w:rPr>
          <w:color w:val="58AD6D"/>
        </w:rPr>
        <w:t xml:space="preserve">abogados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ministro </w:t>
      </w:r>
      <w:r>
        <w:rPr>
          <w:color w:val="000000"/>
        </w:rPr>
        <w:t xml:space="preserve">de </w:t>
      </w:r>
      <w:r>
        <w:rPr>
          <w:color w:val="58AD6D"/>
        </w:rPr>
        <w:t xml:space="preserve">Justicia </w:t>
      </w:r>
      <w:r>
        <w:rPr>
          <w:color w:val="58AD6D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despropósito </w:t>
      </w:r>
      <w:r>
        <w:rPr>
          <w:color w:val="04F44E"/>
        </w:rPr>
        <w:t xml:space="preserve">pensar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candidato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presidencia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con </w:t>
      </w:r>
      <w:r>
        <w:rPr>
          <w:color w:val="6A03D7"/>
        </w:rPr>
        <w:t xml:space="preserve">causas </w:t>
      </w:r>
      <w:r>
        <w:rPr>
          <w:color w:val="58AD6D"/>
        </w:rPr>
        <w:t xml:space="preserve">judiciales </w:t>
      </w:r>
      <w:r>
        <w:rPr>
          <w:color w:val="D32981"/>
        </w:rPr>
        <w:t xml:space="preserve">pendientes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imaginable </w:t>
      </w:r>
      <w:r>
        <w:rPr>
          <w:color w:val="04F44E"/>
        </w:rPr>
        <w:t xml:space="preserve">pensar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4F44E"/>
        </w:rPr>
        <w:t xml:space="preserve">gobierno </w:t>
      </w:r>
      <w:r>
        <w:rPr>
          <w:color w:val="C6B48B"/>
        </w:rPr>
        <w:t xml:space="preserve">autonómico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 </w:t>
      </w:r>
      <w:r>
        <w:rPr>
          <w:color w:val="58AD6D"/>
        </w:rPr>
        <w:t xml:space="preserve">huido </w:t>
      </w:r>
      <w:r>
        <w:rPr>
          <w:color w:val="000000"/>
        </w:rPr>
        <w:t xml:space="preserve">de </w:t>
      </w:r>
      <w:r>
        <w:rPr>
          <w:color w:val="58AD6D"/>
        </w:rPr>
        <w:t xml:space="preserve">Iajusticia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también </w:t>
      </w:r>
      <w:r>
        <w:rPr>
          <w:color w:val="CFE3C8"/>
        </w:rPr>
        <w:t xml:space="preserve">diﬁcil </w:t>
      </w:r>
      <w:r>
        <w:rPr>
          <w:color w:val="04F44E"/>
        </w:rPr>
        <w:t xml:space="preserve">pensar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4F44E"/>
        </w:rPr>
        <w:t xml:space="preserve">comunidad </w:t>
      </w:r>
      <w:r>
        <w:rPr>
          <w:color w:val="04F44E"/>
        </w:rPr>
        <w:t xml:space="preserve">autónoma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 </w:t>
      </w:r>
      <w:r>
        <w:rPr>
          <w:color w:val="000000"/>
        </w:rPr>
        <w:t xml:space="preserve">en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pueda </w:t>
      </w:r>
      <w:r>
        <w:rPr>
          <w:color w:val="58AD6D"/>
        </w:rPr>
        <w:t xml:space="preserve">ejercer </w:t>
      </w:r>
      <w:r>
        <w:rPr>
          <w:color w:val="000000"/>
        </w:rPr>
        <w:t xml:space="preserve">sus </w:t>
      </w:r>
      <w:r>
        <w:rPr>
          <w:color w:val="04F44E"/>
        </w:rPr>
        <w:t xml:space="preserve">funciones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próxima </w:t>
      </w:r>
      <w:r>
        <w:rPr>
          <w:color w:val="04F44E"/>
        </w:rPr>
        <w:t xml:space="preserve">reforma </w:t>
      </w:r>
      <w:r>
        <w:rPr>
          <w:color w:val="000000"/>
        </w:rPr>
        <w:t xml:space="preserve">del </w:t>
      </w:r>
      <w:r>
        <w:rPr>
          <w:color w:val="58AD6D"/>
        </w:rPr>
        <w:t xml:space="preserve">IRPF </w:t>
      </w:r>
      <w:r>
        <w:rPr>
          <w:color w:val="04F44E"/>
        </w:rPr>
        <w:t xml:space="preserve">incluirá </w:t>
      </w:r>
      <w:r>
        <w:rPr>
          <w:color w:val="000000"/>
        </w:rPr>
        <w:t xml:space="preserve">una </w:t>
      </w:r>
      <w:r>
        <w:rPr>
          <w:color w:val="000000"/>
        </w:rPr>
        <w:t xml:space="preserve">deducción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cuota </w:t>
      </w:r>
      <w:r>
        <w:rPr>
          <w:color w:val="000000"/>
        </w:rPr>
        <w:t xml:space="preserve">por </w:t>
      </w:r>
      <w:r>
        <w:rPr>
          <w:color w:val="58AD6D"/>
        </w:rPr>
        <w:t xml:space="preserve">edad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D32981"/>
        </w:rPr>
        <w:t xml:space="preserve">pensionistas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CFE3C8"/>
        </w:rPr>
        <w:t xml:space="preserve">conﬁrmado </w:t>
      </w:r>
      <w:r>
        <w:rPr>
          <w:color w:val="000000"/>
        </w:rPr>
        <w:t xml:space="preserve">el </w:t>
      </w:r>
      <w:r>
        <w:rPr>
          <w:color w:val="04F44E"/>
        </w:rPr>
        <w:t xml:space="preserve">Ministro </w:t>
      </w:r>
      <w:r>
        <w:rPr>
          <w:color w:val="000000"/>
        </w:rPr>
        <w:t xml:space="preserve">de </w:t>
      </w:r>
      <w:r>
        <w:rPr>
          <w:color w:val="58AD6D"/>
        </w:rPr>
        <w:t xml:space="preserve">Hacienda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participado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acto </w:t>
      </w:r>
      <w:r>
        <w:rPr>
          <w:color w:val="04F44E"/>
        </w:rPr>
        <w:t xml:space="preserve">público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ex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José-Luis-Rodríguez-Zapatero </w:t>
      </w:r>
      <w:r>
        <w:rPr>
          <w:color w:val="000000"/>
        </w:rPr>
        <w:t xml:space="preserve">. </w:t>
      </w:r>
      <w:r>
        <w:rPr>
          <w:color w:val="000000"/>
        </w:rPr>
        <w:t xml:space="preserve">Aunque-Montoro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4F44E"/>
        </w:rPr>
        <w:t xml:space="preserve">especiﬁcado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qué </w:t>
      </w:r>
      <w:r>
        <w:rPr>
          <w:color w:val="58AD6D"/>
        </w:rPr>
        <w:t xml:space="preserve">edad </w:t>
      </w:r>
      <w:r>
        <w:rPr>
          <w:color w:val="000000"/>
        </w:rPr>
        <w:t xml:space="preserve">se </w:t>
      </w:r>
      <w:r>
        <w:rPr>
          <w:color w:val="04F44E"/>
        </w:rPr>
        <w:t xml:space="preserve">aplicará </w:t>
      </w:r>
      <w:r>
        <w:rPr>
          <w:color w:val="000000"/>
        </w:rPr>
        <w:t xml:space="preserve">esta </w:t>
      </w:r>
      <w:r>
        <w:rPr>
          <w:color w:val="000000"/>
        </w:rPr>
        <w:t xml:space="preserve">deducción </w:t>
      </w:r>
      <w:r>
        <w:rPr>
          <w:color w:val="000000"/>
        </w:rPr>
        <w:t xml:space="preserve">, </w:t>
      </w:r>
      <w:r>
        <w:rPr>
          <w:color w:val="58AD6D"/>
        </w:rPr>
        <w:t xml:space="preserve">señala </w:t>
      </w:r>
      <w:r>
        <w:rPr>
          <w:color w:val="000000"/>
        </w:rPr>
        <w:t xml:space="preserve">que </w:t>
      </w:r>
      <w:r>
        <w:rPr>
          <w:color w:val="6A03D7"/>
        </w:rPr>
        <w:t xml:space="preserve">compensará </w:t>
      </w:r>
      <w:r>
        <w:rPr>
          <w:color w:val="000000"/>
        </w:rPr>
        <w:t xml:space="preserve">los </w:t>
      </w:r>
      <w:r>
        <w:rPr>
          <w:color w:val="6A03D7"/>
        </w:rPr>
        <w:t xml:space="preserve">costes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4F44E"/>
        </w:rPr>
        <w:t xml:space="preserve">asociados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04F44E"/>
        </w:rPr>
        <w:t xml:space="preserve">edades </w:t>
      </w:r>
      <w:r>
        <w:rPr>
          <w:color w:val="000000"/>
        </w:rPr>
        <w:t xml:space="preserve">muy </w:t>
      </w:r>
      <w:r>
        <w:rPr>
          <w:color w:val="6A03D7"/>
        </w:rPr>
        <w:t xml:space="preserve">avanzadas </w:t>
      </w:r>
      <w:r>
        <w:rPr>
          <w:color w:val="000000"/>
        </w:rPr>
        <w:t xml:space="preserve">como </w:t>
      </w:r>
      <w:r>
        <w:rPr>
          <w:color w:val="04F44E"/>
        </w:rPr>
        <w:t xml:space="preserve">dependencia </w:t>
      </w:r>
      <w:r>
        <w:rPr>
          <w:color w:val="000000"/>
        </w:rPr>
        <w:t xml:space="preserve">y </w:t>
      </w:r>
      <w:r>
        <w:rPr>
          <w:color w:val="04F44E"/>
        </w:rPr>
        <w:t xml:space="preserve">discapacidad </w:t>
      </w:r>
      <w:r>
        <w:rPr>
          <w:color w:val="000000"/>
        </w:rPr>
        <w:t xml:space="preserve">. </w:t>
      </w:r>
      <w:r>
        <w:rPr>
          <w:color w:val="257FBB"/>
        </w:rPr>
        <w:t xml:space="preserve">Insisto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4F44E"/>
        </w:rPr>
        <w:t xml:space="preserve">sencillamente </w:t>
      </w:r>
      <w:r>
        <w:rPr>
          <w:color w:val="58AD6D"/>
        </w:rPr>
        <w:t xml:space="preserve">reconocer </w:t>
      </w:r>
      <w:r>
        <w:rPr>
          <w:color w:val="000000"/>
        </w:rPr>
        <w:t xml:space="preserve">unos </w:t>
      </w:r>
      <w:r>
        <w:rPr>
          <w:color w:val="6A03D7"/>
        </w:rPr>
        <w:t xml:space="preserve">costes </w:t>
      </w:r>
      <w:r>
        <w:rPr>
          <w:color w:val="000000"/>
        </w:rPr>
        <w:t xml:space="preserve">inherentes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000000"/>
        </w:rPr>
        <w:t xml:space="preserve">tener </w:t>
      </w:r>
      <w:r>
        <w:rPr>
          <w:color w:val="000000"/>
        </w:rPr>
        <w:t xml:space="preserve">esa </w:t>
      </w:r>
      <w:r>
        <w:rPr>
          <w:color w:val="58AD6D"/>
        </w:rPr>
        <w:t xml:space="preserve">edad </w:t>
      </w:r>
      <w:r>
        <w:rPr>
          <w:color w:val="000000"/>
        </w:rPr>
        <w:t xml:space="preserve">, </w:t>
      </w:r>
      <w:r>
        <w:rPr>
          <w:color w:val="000000"/>
        </w:rPr>
        <w:t xml:space="preserve">tienes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unos </w:t>
      </w:r>
      <w:r>
        <w:rPr>
          <w:color w:val="6A03D7"/>
        </w:rPr>
        <w:t xml:space="preserve">costes </w:t>
      </w:r>
      <w:r>
        <w:rPr>
          <w:color w:val="000000"/>
        </w:rPr>
        <w:t xml:space="preserve">de </w:t>
      </w:r>
      <w:r>
        <w:rPr>
          <w:color w:val="04F44E"/>
        </w:rPr>
        <w:t xml:space="preserve">dependencia </w:t>
      </w:r>
      <w:r>
        <w:rPr>
          <w:color w:val="6A03D7"/>
        </w:rPr>
        <w:t xml:space="preserve">mayores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4F44E"/>
        </w:rPr>
        <w:t xml:space="preserve">jubilados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calle </w:t>
      </w:r>
      <w:r>
        <w:rPr>
          <w:color w:val="000000"/>
        </w:rPr>
        <w:t xml:space="preserve">hace </w:t>
      </w:r>
      <w:r>
        <w:rPr>
          <w:color w:val="000000"/>
        </w:rPr>
        <w:t xml:space="preserve">unos </w:t>
      </w:r>
      <w:r>
        <w:rPr>
          <w:color w:val="000000"/>
        </w:rPr>
        <w:t xml:space="preserve">días </w:t>
      </w:r>
      <w:r>
        <w:rPr>
          <w:color w:val="04F44E"/>
        </w:rPr>
        <w:t xml:space="preserve">reclamando </w:t>
      </w:r>
      <w:r>
        <w:rPr>
          <w:color w:val="000000"/>
        </w:rPr>
        <w:t xml:space="preserve">la </w:t>
      </w:r>
      <w:r>
        <w:rPr>
          <w:color w:val="04F44E"/>
        </w:rPr>
        <w:t xml:space="preserve">subida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8AD6D"/>
        </w:rPr>
        <w:t xml:space="preserve">pensiones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PdeCat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58AD6D"/>
        </w:rPr>
        <w:t xml:space="preserve">parte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2527D"/>
        </w:rPr>
        <w:t xml:space="preserve">PSOE </w:t>
      </w:r>
      <w:r>
        <w:rPr>
          <w:color w:val="000000"/>
        </w:rPr>
        <w:t xml:space="preserve">por </w:t>
      </w:r>
      <w:r>
        <w:rPr>
          <w:color w:val="000000"/>
        </w:rPr>
        <w:t xml:space="preserve">otra </w:t>
      </w:r>
      <w:r>
        <w:rPr>
          <w:color w:val="000000"/>
        </w:rPr>
        <w:t xml:space="preserve">, </w:t>
      </w:r>
      <w:r>
        <w:rPr>
          <w:color w:val="04F44E"/>
        </w:rPr>
        <w:t xml:space="preserve">presentan </w:t>
      </w:r>
      <w:r>
        <w:rPr>
          <w:color w:val="000000"/>
        </w:rPr>
        <w:t xml:space="preserve">una </w:t>
      </w:r>
      <w:r>
        <w:rPr>
          <w:color w:val="58AD6D"/>
        </w:rPr>
        <w:t xml:space="preserve">proposición </w:t>
      </w:r>
      <w:r>
        <w:rPr>
          <w:color w:val="000000"/>
        </w:rPr>
        <w:t xml:space="preserve">de </w:t>
      </w:r>
      <w:r>
        <w:rPr>
          <w:color w:val="04F44E"/>
        </w:rPr>
        <w:t xml:space="preserve">Ley </w:t>
      </w:r>
      <w:r>
        <w:rPr>
          <w:color w:val="000000"/>
        </w:rPr>
        <w:t xml:space="preserve">para </w:t>
      </w:r>
      <w:r>
        <w:rPr>
          <w:color w:val="04F44E"/>
        </w:rPr>
        <w:t xml:space="preserve">incrementar </w:t>
      </w:r>
      <w:r>
        <w:rPr>
          <w:color w:val="000000"/>
        </w:rPr>
        <w:t xml:space="preserve">las </w:t>
      </w:r>
      <w:r>
        <w:rPr>
          <w:color w:val="66F323"/>
        </w:rPr>
        <w:t xml:space="preserve">jubilaciones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calles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diputados </w:t>
      </w:r>
      <w:r>
        <w:rPr>
          <w:color w:val="000000"/>
        </w:rPr>
        <w:t xml:space="preserve">como </w:t>
      </w:r>
      <w:r>
        <w:rPr>
          <w:color w:val="000000"/>
        </w:rPr>
        <w:t xml:space="preserve">hemos </w:t>
      </w:r>
      <w:r>
        <w:rPr>
          <w:color w:val="000000"/>
        </w:rPr>
        <w:t xml:space="preserve">hecho </w:t>
      </w:r>
      <w:r>
        <w:rPr>
          <w:color w:val="000000"/>
        </w:rPr>
        <w:t xml:space="preserve">hace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Estaremos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nuestras </w:t>
      </w:r>
      <w:r>
        <w:rPr>
          <w:color w:val="04F44E"/>
        </w:rPr>
        <w:t xml:space="preserve">asambleas </w:t>
      </w:r>
      <w:r>
        <w:rPr>
          <w:color w:val="6A03D7"/>
        </w:rPr>
        <w:t xml:space="preserve">abiertas </w:t>
      </w:r>
      <w:r>
        <w:rPr>
          <w:color w:val="000000"/>
        </w:rPr>
        <w:t xml:space="preserve">y </w:t>
      </w:r>
      <w:r>
        <w:rPr>
          <w:color w:val="000000"/>
        </w:rPr>
        <w:t xml:space="preserve">estaremos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4F44E"/>
        </w:rPr>
        <w:t xml:space="preserve">sindicatos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D32981"/>
        </w:rPr>
        <w:t xml:space="preserve">pensionistas </w:t>
      </w:r>
      <w:r>
        <w:rPr>
          <w:color w:val="000000"/>
        </w:rPr>
        <w:t xml:space="preserve">, </w:t>
      </w:r>
      <w:r>
        <w:rPr>
          <w:color w:val="58AD6D"/>
        </w:rPr>
        <w:t xml:space="preserve">defendiendo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4F44E"/>
        </w:rPr>
        <w:t xml:space="preserve">derecho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58AD6D"/>
        </w:rPr>
        <w:t xml:space="preserve">cierto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4F44E"/>
        </w:rPr>
        <w:t xml:space="preserve">derecho </w:t>
      </w:r>
      <w:r>
        <w:rPr>
          <w:color w:val="000000"/>
        </w:rPr>
        <w:t xml:space="preserve">que </w:t>
      </w:r>
      <w:r>
        <w:rPr>
          <w:color w:val="6A03D7"/>
        </w:rPr>
        <w:t xml:space="preserve">instauramos </w:t>
      </w:r>
      <w:r>
        <w:rPr>
          <w:color w:val="000000"/>
        </w:rPr>
        <w:t xml:space="preserve">los </w:t>
      </w:r>
      <w:r>
        <w:rPr>
          <w:color w:val="04F44E"/>
        </w:rPr>
        <w:t xml:space="preserve">gobiernos </w:t>
      </w:r>
      <w:r>
        <w:rPr>
          <w:color w:val="C2527D"/>
        </w:rPr>
        <w:t xml:space="preserve">socialistas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8AD6D"/>
        </w:rPr>
        <w:t xml:space="preserve">Podemos </w:t>
      </w:r>
      <w:r>
        <w:rPr>
          <w:color w:val="58AD6D"/>
        </w:rPr>
        <w:t xml:space="preserve">defienden </w:t>
      </w:r>
      <w:r>
        <w:rPr>
          <w:color w:val="000000"/>
        </w:rPr>
        <w:t xml:space="preserve">la </w:t>
      </w:r>
      <w:r>
        <w:rPr>
          <w:color w:val="04F44E"/>
        </w:rPr>
        <w:t xml:space="preserve">subida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pensiones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000000"/>
        </w:rPr>
        <w:t xml:space="preserve">el </w:t>
      </w:r>
      <w:r>
        <w:rPr>
          <w:color w:val="04F44E"/>
        </w:rPr>
        <w:t xml:space="preserve">IPC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4F44E"/>
        </w:rPr>
        <w:t xml:space="preserve">quieren </w:t>
      </w:r>
      <w:r>
        <w:rPr>
          <w:color w:val="000000"/>
        </w:rPr>
        <w:t xml:space="preserve">que </w:t>
      </w:r>
      <w:r>
        <w:rPr>
          <w:color w:val="C6B48B"/>
        </w:rPr>
        <w:t xml:space="preserve">Rajoy </w:t>
      </w:r>
      <w:r>
        <w:rPr>
          <w:color w:val="58AD6D"/>
        </w:rPr>
        <w:t xml:space="preserve">comparezca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Congreso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debate </w:t>
      </w:r>
      <w:r>
        <w:rPr>
          <w:color w:val="000000"/>
        </w:rPr>
        <w:t xml:space="preserve">monográfico </w:t>
      </w:r>
      <w:r>
        <w:rPr>
          <w:color w:val="000000"/>
        </w:rPr>
        <w:t xml:space="preserve">. </w:t>
      </w:r>
      <w:r>
        <w:rPr>
          <w:color w:val="6A03D7"/>
        </w:rPr>
        <w:t xml:space="preserve">-Y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6A03D7"/>
        </w:rPr>
        <w:t xml:space="preserve">conseguir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deje </w:t>
      </w:r>
      <w:r>
        <w:rPr>
          <w:color w:val="000000"/>
        </w:rPr>
        <w:t xml:space="preserve">de </w:t>
      </w:r>
      <w:r>
        <w:rPr>
          <w:color w:val="04F44E"/>
        </w:rPr>
        <w:t xml:space="preserve">meterla </w:t>
      </w:r>
      <w:r>
        <w:rPr>
          <w:color w:val="000000"/>
        </w:rPr>
        <w:t xml:space="preserve">mano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bolsillo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32981"/>
        </w:rPr>
        <w:t xml:space="preserve">pensionistas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4F44E"/>
        </w:rPr>
        <w:t xml:space="preserve">subida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58AD6D"/>
        </w:rPr>
        <w:t xml:space="preserve">insultar </w:t>
      </w:r>
      <w:r>
        <w:rPr>
          <w:color w:val="000000"/>
        </w:rPr>
        <w:t xml:space="preserve">a </w:t>
      </w:r>
      <w:r>
        <w:rPr>
          <w:color w:val="000000"/>
        </w:rPr>
        <w:t xml:space="preserve">nuestros </w:t>
      </w:r>
      <w:r>
        <w:rPr>
          <w:color w:val="6A03D7"/>
        </w:rPr>
        <w:t xml:space="preserve">mayores </w:t>
      </w:r>
      <w:r>
        <w:rPr>
          <w:color w:val="000000"/>
        </w:rPr>
        <w:t xml:space="preserve">. </w:t>
      </w:r>
      <w:r>
        <w:rPr>
          <w:color w:val="000000"/>
        </w:rPr>
        <w:t xml:space="preserve">-Desde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su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58AD6D"/>
        </w:rPr>
        <w:t xml:space="preserve">engañoso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04F44E"/>
        </w:rPr>
        <w:t xml:space="preserve">planteado </w:t>
      </w:r>
      <w:r>
        <w:rPr>
          <w:color w:val="000000"/>
        </w:rPr>
        <w:t xml:space="preserve">el </w:t>
      </w:r>
      <w:r>
        <w:rPr>
          <w:color w:val="58AD6D"/>
        </w:rPr>
        <w:t xml:space="preserve">debate </w:t>
      </w:r>
      <w:r>
        <w:rPr>
          <w:color w:val="000000"/>
        </w:rPr>
        <w:t xml:space="preserve">sobre </w:t>
      </w:r>
      <w:r>
        <w:rPr>
          <w:color w:val="000000"/>
        </w:rPr>
        <w:t xml:space="preserve">las </w:t>
      </w:r>
      <w:r>
        <w:rPr>
          <w:color w:val="58AD6D"/>
        </w:rPr>
        <w:t xml:space="preserve">pensiones </w:t>
      </w:r>
      <w:r>
        <w:rPr>
          <w:color w:val="000000"/>
        </w:rPr>
        <w:t xml:space="preserve">. </w:t>
      </w:r>
      <w:r>
        <w:rPr>
          <w:color w:val="000000"/>
        </w:rPr>
        <w:t xml:space="preserve">-Debatir </w:t>
      </w:r>
      <w:r>
        <w:rPr>
          <w:color w:val="000000"/>
        </w:rPr>
        <w:t xml:space="preserve">si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subir </w:t>
      </w:r>
      <w:r>
        <w:rPr>
          <w:color w:val="000000"/>
        </w:rPr>
        <w:t xml:space="preserve">un </w:t>
      </w:r>
      <w:r>
        <w:rPr>
          <w:color w:val="000000"/>
        </w:rPr>
        <w:t xml:space="preserve">euro </w:t>
      </w:r>
      <w:r>
        <w:rPr>
          <w:color w:val="000000"/>
        </w:rPr>
        <w:t xml:space="preserve">o </w:t>
      </w:r>
      <w:r>
        <w:rPr>
          <w:color w:val="6A03D7"/>
        </w:rPr>
        <w:t xml:space="preserve">seis </w:t>
      </w:r>
      <w:r>
        <w:rPr>
          <w:color w:val="000000"/>
        </w:rPr>
        <w:t xml:space="preserve">euros </w:t>
      </w:r>
      <w:r>
        <w:rPr>
          <w:color w:val="000000"/>
        </w:rPr>
        <w:t xml:space="preserve">las </w:t>
      </w:r>
      <w:r>
        <w:rPr>
          <w:color w:val="58AD6D"/>
        </w:rPr>
        <w:t xml:space="preserve">pensiones </w:t>
      </w:r>
      <w:r>
        <w:rPr>
          <w:color w:val="000000"/>
        </w:rPr>
        <w:t xml:space="preserve">, </w:t>
      </w:r>
      <w:r>
        <w:rPr>
          <w:color w:val="6A03D7"/>
        </w:rPr>
        <w:t xml:space="preserve">primero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58AD6D"/>
        </w:rPr>
        <w:t xml:space="preserve">ridículo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verdad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4F44E"/>
        </w:rPr>
        <w:t xml:space="preserve">económica </w:t>
      </w:r>
      <w:r>
        <w:rPr>
          <w:color w:val="000000"/>
        </w:rPr>
        <w:t xml:space="preserve">,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es </w:t>
      </w:r>
      <w:r>
        <w:rPr>
          <w:color w:val="000000"/>
        </w:rPr>
        <w:t xml:space="preserve">no </w:t>
      </w:r>
      <w:r>
        <w:rPr>
          <w:color w:val="58AD6D"/>
        </w:rPr>
        <w:t xml:space="preserve">reconocer </w:t>
      </w:r>
      <w:r>
        <w:rPr>
          <w:color w:val="000000"/>
        </w:rPr>
        <w:t xml:space="preserve">la </w:t>
      </w:r>
      <w:r>
        <w:rPr>
          <w:color w:val="000000"/>
        </w:rPr>
        <w:t xml:space="preserve">heroicidad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muchos </w:t>
      </w:r>
      <w:r>
        <w:rPr>
          <w:color w:val="D32981"/>
        </w:rPr>
        <w:t xml:space="preserve">pensionistas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crisis </w:t>
      </w:r>
      <w:r>
        <w:rPr>
          <w:color w:val="000000"/>
        </w:rPr>
        <w:t xml:space="preserve">, </w:t>
      </w:r>
      <w:r>
        <w:rPr>
          <w:color w:val="58AD6D"/>
        </w:rPr>
        <w:t xml:space="preserve">aguantando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4F44E"/>
        </w:rPr>
        <w:t xml:space="preserve">familias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6A03D7"/>
        </w:rPr>
        <w:t xml:space="preserve">tercero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no </w:t>
      </w:r>
      <w:r>
        <w:rPr>
          <w:color w:val="58AD6D"/>
        </w:rPr>
        <w:t xml:space="preserve">decirles </w:t>
      </w:r>
      <w:r>
        <w:rPr>
          <w:color w:val="000000"/>
        </w:rPr>
        <w:t xml:space="preserve">la </w:t>
      </w:r>
      <w:r>
        <w:rPr>
          <w:color w:val="04F44E"/>
        </w:rPr>
        <w:t xml:space="preserve">verdad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000000"/>
        </w:rPr>
        <w:t xml:space="preserve">natalidad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13 </w:t>
      </w:r>
      <w:r>
        <w:rPr>
          <w:color w:val="000000"/>
        </w:rPr>
        <w:t xml:space="preserve">o </w:t>
      </w:r>
      <w:r>
        <w:rPr>
          <w:color w:val="000000"/>
        </w:rPr>
        <w:t xml:space="preserve">14 </w:t>
      </w:r>
      <w:r>
        <w:rPr>
          <w:color w:val="000000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4F44E"/>
        </w:rPr>
        <w:t xml:space="preserve">precariedad </w:t>
      </w:r>
      <w:r>
        <w:rPr>
          <w:color w:val="04F44E"/>
        </w:rPr>
        <w:t xml:space="preserve">laboral </w:t>
      </w:r>
      <w:r>
        <w:rPr>
          <w:color w:val="000000"/>
        </w:rPr>
        <w:t xml:space="preserve">sin </w:t>
      </w:r>
      <w:r>
        <w:rPr>
          <w:color w:val="6A03D7"/>
        </w:rPr>
        <w:t xml:space="preserve">mayores </w:t>
      </w:r>
      <w:r>
        <w:rPr>
          <w:color w:val="04F44E"/>
        </w:rPr>
        <w:t xml:space="preserve">cotizaciones </w:t>
      </w:r>
      <w:r>
        <w:rPr>
          <w:color w:val="000000"/>
        </w:rPr>
        <w:t xml:space="preserve">y </w:t>
      </w:r>
      <w:r>
        <w:rPr>
          <w:color w:val="04F44E"/>
        </w:rPr>
        <w:t xml:space="preserve">empleo </w:t>
      </w:r>
      <w:r>
        <w:rPr>
          <w:color w:val="04F44E"/>
        </w:rPr>
        <w:t xml:space="preserve">digno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pagamos </w:t>
      </w:r>
      <w:r>
        <w:rPr>
          <w:color w:val="000000"/>
        </w:rPr>
        <w:t xml:space="preserve">nuestras </w:t>
      </w:r>
      <w:r>
        <w:rPr>
          <w:color w:val="58AD6D"/>
        </w:rPr>
        <w:t xml:space="preserve">pensiones </w:t>
      </w:r>
      <w:r>
        <w:rPr>
          <w:color w:val="000000"/>
        </w:rPr>
        <w:t xml:space="preserve">. </w:t>
      </w:r>
      <w:r>
        <w:rPr>
          <w:color w:val="6A03D7"/>
        </w:rPr>
        <w:t xml:space="preserve">-Y </w:t>
      </w:r>
      <w:r>
        <w:rPr>
          <w:color w:val="000000"/>
        </w:rPr>
        <w:t xml:space="preserve">el </w:t>
      </w:r>
      <w:r>
        <w:rPr>
          <w:color w:val="58AD6D"/>
        </w:rPr>
        <w:t xml:space="preserve">PP </w:t>
      </w:r>
      <w:r>
        <w:rPr>
          <w:color w:val="58AD6D"/>
        </w:rPr>
        <w:t xml:space="preserve">acusa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oposición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demagogia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4F44E"/>
        </w:rPr>
        <w:t xml:space="preserve">jubilados </w:t>
      </w:r>
      <w:r>
        <w:rPr>
          <w:color w:val="000000"/>
        </w:rPr>
        <w:t xml:space="preserve">. </w:t>
      </w:r>
      <w:r>
        <w:rPr>
          <w:color w:val="58AD6D"/>
        </w:rPr>
        <w:t xml:space="preserve">Asegura </w:t>
      </w:r>
      <w:r>
        <w:rPr>
          <w:color w:val="04F44E"/>
        </w:rPr>
        <w:t xml:space="preserve">además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Gobierno-Rajoy </w:t>
      </w:r>
      <w:r>
        <w:rPr>
          <w:color w:val="000000"/>
        </w:rPr>
        <w:t xml:space="preserve">la </w:t>
      </w:r>
      <w:r>
        <w:rPr>
          <w:color w:val="6A03D7"/>
        </w:rPr>
        <w:t xml:space="preserve">pérdida </w:t>
      </w:r>
      <w:r>
        <w:rPr>
          <w:color w:val="000000"/>
        </w:rPr>
        <w:t xml:space="preserve">de </w:t>
      </w:r>
      <w:r>
        <w:rPr>
          <w:color w:val="000000"/>
        </w:rPr>
        <w:t xml:space="preserve">poder </w:t>
      </w:r>
      <w:r>
        <w:rPr>
          <w:color w:val="04F44E"/>
        </w:rPr>
        <w:t xml:space="preserve">adquisitivo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4F44E"/>
        </w:rPr>
        <w:t xml:space="preserve">mínima </w:t>
      </w:r>
      <w:r>
        <w:rPr>
          <w:color w:val="000000"/>
        </w:rPr>
        <w:t xml:space="preserve">. </w:t>
      </w:r>
      <w:r>
        <w:rPr>
          <w:color w:val="000000"/>
        </w:rPr>
        <w:t xml:space="preserve">-La </w:t>
      </w:r>
      <w:r>
        <w:rPr>
          <w:color w:val="6A03D7"/>
        </w:rPr>
        <w:t xml:space="preserve">pérdida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este </w:t>
      </w:r>
      <w:r>
        <w:rPr>
          <w:color w:val="000000"/>
        </w:rPr>
        <w:t xml:space="preserve">sexenio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00000"/>
        </w:rPr>
        <w:t xml:space="preserve">01 </w:t>
      </w:r>
      <w:r>
        <w:rPr>
          <w:color w:val="000000"/>
        </w:rPr>
        <w:t xml:space="preserve">; </w:t>
      </w:r>
      <w:r>
        <w:rPr>
          <w:color w:val="000000"/>
        </w:rPr>
        <w:t xml:space="preserve">es </w:t>
      </w:r>
      <w:r>
        <w:rPr>
          <w:color w:val="000000"/>
        </w:rPr>
        <w:t xml:space="preserve">decir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4F44E"/>
        </w:rPr>
        <w:t xml:space="preserve">décima </w:t>
      </w:r>
      <w:r>
        <w:rPr>
          <w:color w:val="000000"/>
        </w:rPr>
        <w:t xml:space="preserve">de </w:t>
      </w:r>
      <w:r>
        <w:rPr>
          <w:color w:val="6A03D7"/>
        </w:rPr>
        <w:t xml:space="preserve">pérdida </w:t>
      </w:r>
      <w:r>
        <w:rPr>
          <w:color w:val="000000"/>
        </w:rPr>
        <w:t xml:space="preserve">de </w:t>
      </w:r>
      <w:r>
        <w:rPr>
          <w:color w:val="000000"/>
        </w:rPr>
        <w:t xml:space="preserve">poder </w:t>
      </w:r>
      <w:r>
        <w:rPr>
          <w:color w:val="04F44E"/>
        </w:rPr>
        <w:t xml:space="preserve">adquisitivo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tanto </w:t>
      </w:r>
      <w:r>
        <w:rPr>
          <w:color w:val="000000"/>
        </w:rPr>
        <w:t xml:space="preserve">, </w:t>
      </w:r>
      <w:r>
        <w:rPr>
          <w:color w:val="04F44E"/>
        </w:rPr>
        <w:t xml:space="preserve">pues </w:t>
      </w:r>
      <w:r>
        <w:rPr>
          <w:color w:val="000000"/>
        </w:rPr>
        <w:t xml:space="preserve">mire </w:t>
      </w:r>
      <w:r>
        <w:rPr>
          <w:color w:val="04F44E"/>
        </w:rPr>
        <w:t xml:space="preserve">usted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58AD6D"/>
        </w:rPr>
        <w:t xml:space="preserve">entiendo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4F44E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preﬁera </w:t>
      </w:r>
      <w:r>
        <w:rPr>
          <w:color w:val="000000"/>
        </w:rPr>
        <w:t xml:space="preserve">crear </w:t>
      </w:r>
      <w:r>
        <w:rPr>
          <w:color w:val="6A03D7"/>
        </w:rPr>
        <w:t xml:space="preserve">alarmas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4F44E"/>
        </w:rPr>
        <w:t xml:space="preserve">pretenda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58AD6D"/>
        </w:rPr>
        <w:t xml:space="preserve">asunto </w:t>
      </w:r>
      <w:r>
        <w:rPr>
          <w:color w:val="6A03D7"/>
        </w:rPr>
        <w:t xml:space="preserve">montar </w:t>
      </w:r>
      <w:r>
        <w:rPr>
          <w:color w:val="000000"/>
        </w:rPr>
        <w:t xml:space="preserve">un </w:t>
      </w:r>
      <w:r>
        <w:rPr>
          <w:color w:val="6A03D7"/>
        </w:rPr>
        <w:t xml:space="preserve">gran </w:t>
      </w:r>
      <w:r>
        <w:rPr>
          <w:color w:val="000000"/>
        </w:rPr>
        <w:t xml:space="preserve">lío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4F44E"/>
        </w:rPr>
        <w:t xml:space="preserve">propuestas </w:t>
      </w:r>
      <w:r>
        <w:rPr>
          <w:color w:val="000000"/>
        </w:rPr>
        <w:t xml:space="preserve">. </w:t>
      </w:r>
      <w:r>
        <w:rPr>
          <w:color w:val="6A03D7"/>
        </w:rPr>
        <w:t xml:space="preserve">-Y </w:t>
      </w:r>
      <w:r>
        <w:rPr>
          <w:color w:val="58AD6D"/>
        </w:rPr>
        <w:t xml:space="preserve">llaman </w:t>
      </w:r>
      <w:r>
        <w:rPr>
          <w:color w:val="000000"/>
        </w:rPr>
        <w:t xml:space="preserve">al </w:t>
      </w:r>
      <w:r>
        <w:rPr>
          <w:color w:val="04F44E"/>
        </w:rPr>
        <w:t xml:space="preserve">acuerdo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4F44E"/>
        </w:rPr>
        <w:t xml:space="preserve">generar </w:t>
      </w:r>
      <w:r>
        <w:rPr>
          <w:color w:val="6A03D7"/>
        </w:rPr>
        <w:t xml:space="preserve">incertidumbre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D32981"/>
        </w:rPr>
        <w:t xml:space="preserve">pensionistas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derogación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Ley </w:t>
      </w:r>
      <w:r>
        <w:rPr>
          <w:color w:val="000000"/>
        </w:rPr>
        <w:t xml:space="preserve">de </w:t>
      </w:r>
      <w:r>
        <w:rPr>
          <w:color w:val="000000"/>
        </w:rPr>
        <w:t xml:space="preserve">Seguridad-Ciudadana </w:t>
      </w:r>
      <w:r>
        <w:rPr>
          <w:color w:val="000000"/>
        </w:rPr>
        <w:t xml:space="preserve">, </w:t>
      </w:r>
      <w:r>
        <w:rPr>
          <w:color w:val="6A03D7"/>
        </w:rPr>
        <w:t xml:space="preserve">seguirá </w:t>
      </w:r>
      <w:r>
        <w:rPr>
          <w:color w:val="000000"/>
        </w:rPr>
        <w:t xml:space="preserve">su </w:t>
      </w:r>
      <w:r>
        <w:rPr>
          <w:color w:val="58AD6D"/>
        </w:rPr>
        <w:t xml:space="preserve">trámite </w:t>
      </w:r>
      <w:r>
        <w:rPr>
          <w:color w:val="58AD6D"/>
        </w:rPr>
        <w:t xml:space="preserve">parlamentario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pidió </w:t>
      </w:r>
      <w:r>
        <w:rPr>
          <w:color w:val="000000"/>
        </w:rPr>
        <w:t xml:space="preserve">la </w:t>
      </w:r>
      <w:r>
        <w:rPr>
          <w:color w:val="04F44E"/>
        </w:rPr>
        <w:t xml:space="preserve">oposición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4F44E"/>
        </w:rPr>
        <w:t xml:space="preserve">iniciativa </w:t>
      </w:r>
      <w:r>
        <w:rPr>
          <w:color w:val="6A03D7"/>
        </w:rPr>
        <w:t xml:space="preserve">llevaba </w:t>
      </w:r>
      <w:r>
        <w:rPr>
          <w:color w:val="000000"/>
        </w:rPr>
        <w:t xml:space="preserve">meses </w:t>
      </w:r>
      <w:r>
        <w:rPr>
          <w:color w:val="58AD6D"/>
        </w:rPr>
        <w:t xml:space="preserve">paralizada </w:t>
      </w:r>
      <w:r>
        <w:rPr>
          <w:color w:val="000000"/>
        </w:rPr>
        <w:t xml:space="preserve">.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58AD6D"/>
        </w:rPr>
        <w:t xml:space="preserve">ahora </w:t>
      </w:r>
      <w:r>
        <w:rPr>
          <w:color w:val="000000"/>
        </w:rPr>
        <w:t xml:space="preserve">había </w:t>
      </w:r>
      <w:r>
        <w:rPr>
          <w:color w:val="000000"/>
        </w:rPr>
        <w:t xml:space="preserve">votado </w:t>
      </w:r>
      <w:r>
        <w:rPr>
          <w:color w:val="6A03D7"/>
        </w:rPr>
        <w:t xml:space="preserve">junto </w:t>
      </w:r>
      <w:r>
        <w:rPr>
          <w:color w:val="000000"/>
        </w:rPr>
        <w:t xml:space="preserve">al </w:t>
      </w:r>
      <w:r>
        <w:rPr>
          <w:color w:val="58AD6D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8AD6D"/>
        </w:rPr>
        <w:t xml:space="preserve">decidido </w:t>
      </w:r>
      <w:r>
        <w:rPr>
          <w:color w:val="000000"/>
        </w:rPr>
        <w:t xml:space="preserve">no </w:t>
      </w:r>
      <w:r>
        <w:rPr>
          <w:color w:val="D32981"/>
        </w:rPr>
        <w:t xml:space="preserve">prorrogar </w:t>
      </w:r>
      <w:r>
        <w:rPr>
          <w:color w:val="000000"/>
        </w:rPr>
        <w:t xml:space="preserve">más </w:t>
      </w:r>
      <w:r>
        <w:rPr>
          <w:color w:val="000000"/>
        </w:rPr>
        <w:t xml:space="preserve">el </w:t>
      </w:r>
      <w:r>
        <w:rPr>
          <w:color w:val="04F44E"/>
        </w:rPr>
        <w:t xml:space="preserve">plazo </w:t>
      </w:r>
      <w:r>
        <w:rPr>
          <w:color w:val="000000"/>
        </w:rPr>
        <w:t xml:space="preserve">de </w:t>
      </w:r>
      <w:r>
        <w:rPr>
          <w:color w:val="04F44E"/>
        </w:rPr>
        <w:t xml:space="preserve">enmiendas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C2527D"/>
        </w:rPr>
        <w:t xml:space="preserve">Rivera </w:t>
      </w:r>
      <w:r>
        <w:rPr>
          <w:color w:val="000000"/>
        </w:rPr>
        <w:t xml:space="preserve">niegan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habido </w:t>
      </w:r>
      <w:r>
        <w:rPr>
          <w:color w:val="000000"/>
        </w:rPr>
        <w:t xml:space="preserve">un </w:t>
      </w:r>
      <w:r>
        <w:rPr>
          <w:color w:val="6A03D7"/>
        </w:rPr>
        <w:t xml:space="preserve">cambio </w:t>
      </w:r>
      <w:r>
        <w:rPr>
          <w:color w:val="000000"/>
        </w:rPr>
        <w:t xml:space="preserve">de </w:t>
      </w:r>
      <w:r>
        <w:rPr>
          <w:color w:val="58AD6D"/>
        </w:rPr>
        <w:t xml:space="preserve">postura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D32981"/>
        </w:rPr>
        <w:t xml:space="preserve">desbloquean </w:t>
      </w:r>
      <w:r>
        <w:rPr>
          <w:color w:val="000000"/>
        </w:rPr>
        <w:t xml:space="preserve">otras </w:t>
      </w:r>
      <w:r>
        <w:rPr>
          <w:color w:val="04F44E"/>
        </w:rPr>
        <w:t xml:space="preserve">propuestas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00000"/>
        </w:rPr>
        <w:t xml:space="preserve">supresión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58AD6D"/>
        </w:rPr>
        <w:t xml:space="preserve">prisión </w:t>
      </w:r>
      <w:r>
        <w:rPr>
          <w:color w:val="58AD6D"/>
        </w:rPr>
        <w:t xml:space="preserve">permanente </w:t>
      </w:r>
      <w:r>
        <w:rPr>
          <w:color w:val="000000"/>
        </w:rPr>
        <w:t xml:space="preserve">revisable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04F44E"/>
        </w:rPr>
        <w:t xml:space="preserve">estatuto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Trescientos </w:t>
      </w:r>
      <w:r>
        <w:rPr>
          <w:color w:val="04F44E"/>
        </w:rPr>
        <w:t xml:space="preserve">alcaldes </w:t>
      </w:r>
      <w:r>
        <w:rPr>
          <w:color w:val="000000"/>
        </w:rPr>
        <w:t xml:space="preserve">y </w:t>
      </w:r>
      <w:r>
        <w:rPr>
          <w:color w:val="58AD6D"/>
        </w:rPr>
        <w:t xml:space="preserve">cargos </w:t>
      </w:r>
      <w:r>
        <w:rPr>
          <w:color w:val="58AD6D"/>
        </w:rPr>
        <w:t xml:space="preserve">electos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4F44E"/>
        </w:rPr>
        <w:t xml:space="preserve">reunido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Cumbre-Local </w:t>
      </w:r>
      <w:r>
        <w:rPr>
          <w:color w:val="000000"/>
        </w:rPr>
        <w:t xml:space="preserve">ha </w:t>
      </w:r>
      <w:r>
        <w:rPr>
          <w:color w:val="6A03D7"/>
        </w:rPr>
        <w:t xml:space="preserve">celebrado </w:t>
      </w:r>
      <w:r>
        <w:rPr>
          <w:color w:val="000000"/>
        </w:rPr>
        <w:t xml:space="preserve">el </w:t>
      </w:r>
      <w:r>
        <w:rPr>
          <w:color w:val="04F44E"/>
        </w:rPr>
        <w:t xml:space="preserve">acuerdo </w:t>
      </w:r>
      <w:r>
        <w:rPr>
          <w:color w:val="D32981"/>
        </w:rPr>
        <w:t xml:space="preserve">alcanzado </w:t>
      </w:r>
      <w:r>
        <w:rPr>
          <w:color w:val="6A03D7"/>
        </w:rPr>
        <w:t xml:space="preserve">ayer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ministro </w:t>
      </w:r>
      <w:r>
        <w:rPr>
          <w:color w:val="000000"/>
        </w:rPr>
        <w:t xml:space="preserve">de </w:t>
      </w:r>
      <w:r>
        <w:rPr>
          <w:color w:val="58AD6D"/>
        </w:rPr>
        <w:t xml:space="preserve">Hacienda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ayuntamientos </w:t>
      </w:r>
      <w:r>
        <w:rPr>
          <w:color w:val="000000"/>
        </w:rPr>
        <w:t xml:space="preserve">puedan </w:t>
      </w:r>
      <w:r>
        <w:rPr>
          <w:color w:val="000000"/>
        </w:rPr>
        <w:t xml:space="preserve">reinvertir </w:t>
      </w:r>
      <w:r>
        <w:rPr>
          <w:color w:val="000000"/>
        </w:rPr>
        <w:t xml:space="preserve">el </w:t>
      </w:r>
      <w:r>
        <w:rPr>
          <w:color w:val="000000"/>
        </w:rPr>
        <w:t xml:space="preserve">superávit </w:t>
      </w:r>
      <w:r>
        <w:rPr>
          <w:color w:val="000000"/>
        </w:rPr>
        <w:t xml:space="preserve">que </w:t>
      </w:r>
      <w:r>
        <w:rPr>
          <w:color w:val="6A03D7"/>
        </w:rPr>
        <w:t xml:space="preserve">consiguieron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Susana-Burgos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basé </w:t>
      </w:r>
      <w:r>
        <w:rPr>
          <w:color w:val="000000"/>
        </w:rPr>
        <w:t xml:space="preserve">una </w:t>
      </w:r>
      <w:r>
        <w:rPr>
          <w:color w:val="6A03D7"/>
        </w:rPr>
        <w:t xml:space="preserve">cumbre </w:t>
      </w:r>
      <w:r>
        <w:rPr>
          <w:color w:val="6A03D7"/>
        </w:rPr>
        <w:t xml:space="preserve">reivindicativa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convertido </w:t>
      </w:r>
      <w:r>
        <w:rPr>
          <w:color w:val="000000"/>
        </w:rPr>
        <w:t xml:space="preserve">un </w:t>
      </w:r>
      <w:r>
        <w:rPr>
          <w:color w:val="58AD6D"/>
        </w:rPr>
        <w:t xml:space="preserve">acto </w:t>
      </w:r>
      <w:r>
        <w:rPr>
          <w:color w:val="000000"/>
        </w:rPr>
        <w:t xml:space="preserve">de </w:t>
      </w:r>
      <w:r>
        <w:rPr>
          <w:color w:val="6A03D7"/>
        </w:rPr>
        <w:t xml:space="preserve">celebración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ayuntamientos </w:t>
      </w:r>
      <w:r>
        <w:rPr>
          <w:color w:val="000000"/>
        </w:rPr>
        <w:t xml:space="preserve">podrán </w:t>
      </w:r>
      <w:r>
        <w:rPr>
          <w:color w:val="000000"/>
        </w:rPr>
        <w:t xml:space="preserve">reinvertir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5.000.000.000 </w:t>
      </w:r>
      <w:r>
        <w:rPr>
          <w:color w:val="000000"/>
        </w:rPr>
        <w:t xml:space="preserve">de </w:t>
      </w:r>
      <w:r>
        <w:rPr>
          <w:color w:val="000000"/>
        </w:rPr>
        <w:t xml:space="preserve">superávit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A03D7"/>
        </w:rPr>
        <w:t xml:space="preserve">gran </w:t>
      </w:r>
      <w:r>
        <w:rPr>
          <w:color w:val="58AD6D"/>
        </w:rPr>
        <w:t xml:space="preserve">noticia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300 </w:t>
      </w:r>
      <w:r>
        <w:rPr>
          <w:color w:val="04F44E"/>
        </w:rPr>
        <w:t xml:space="preserve">alcaldes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congregado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4F44E"/>
        </w:rPr>
        <w:t xml:space="preserve">atender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4F44E"/>
        </w:rPr>
        <w:t xml:space="preserve">reivindicaciones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6A03D7"/>
        </w:rPr>
        <w:t xml:space="preserve">término </w:t>
      </w:r>
      <w:r>
        <w:rPr>
          <w:color w:val="000000"/>
        </w:rPr>
        <w:t xml:space="preserve">del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estarán </w:t>
      </w:r>
      <w:r>
        <w:rPr>
          <w:color w:val="6A03D7"/>
        </w:rPr>
        <w:t xml:space="preserve">vigilantes </w:t>
      </w:r>
      <w:r>
        <w:rPr>
          <w:color w:val="000000"/>
        </w:rPr>
        <w:t xml:space="preserve">,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6A03D7"/>
        </w:rPr>
        <w:t xml:space="preserve">consigue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4F44E"/>
        </w:rPr>
        <w:t xml:space="preserve">compromiso </w:t>
      </w:r>
      <w:r>
        <w:rPr>
          <w:color w:val="000000"/>
        </w:rPr>
        <w:t xml:space="preserve">del </w:t>
      </w:r>
      <w:r>
        <w:rPr>
          <w:color w:val="58AD6D"/>
        </w:rPr>
        <w:t xml:space="preserve">colegio </w:t>
      </w:r>
      <w:r>
        <w:rPr>
          <w:color w:val="000000"/>
        </w:rPr>
        <w:t xml:space="preserve">se </w:t>
      </w:r>
      <w:r>
        <w:rPr>
          <w:color w:val="6A03D7"/>
        </w:rPr>
        <w:t xml:space="preserve">traduzca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4F44E"/>
        </w:rPr>
        <w:t xml:space="preserve">decreto </w:t>
      </w:r>
      <w:r>
        <w:rPr>
          <w:color w:val="000000"/>
        </w:rPr>
        <w:t xml:space="preserve">ley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A03D7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estar </w:t>
      </w:r>
      <w:r>
        <w:rPr>
          <w:color w:val="000000"/>
        </w:rPr>
        <w:t xml:space="preserve">aquí </w:t>
      </w:r>
      <w:r>
        <w:rPr>
          <w:color w:val="000000"/>
        </w:rPr>
        <w:t xml:space="preserve">y </w:t>
      </w:r>
      <w:r>
        <w:rPr>
          <w:color w:val="58AD6D"/>
        </w:rPr>
        <w:t xml:space="preserve">decirle </w:t>
      </w:r>
      <w:r>
        <w:rPr>
          <w:color w:val="000000"/>
        </w:rPr>
        <w:t xml:space="preserve">al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4F44E"/>
        </w:rPr>
        <w:t xml:space="preserve">conjuntamente </w:t>
      </w:r>
      <w:r>
        <w:rPr>
          <w:color w:val="04F44E"/>
        </w:rPr>
        <w:t xml:space="preserve">CCAA </w:t>
      </w:r>
      <w:r>
        <w:rPr>
          <w:color w:val="000000"/>
        </w:rPr>
        <w:t xml:space="preserve">y </w:t>
      </w:r>
      <w:r>
        <w:rPr>
          <w:color w:val="04F44E"/>
        </w:rPr>
        <w:t xml:space="preserve">Ayuntamientos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plazo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sabemos </w:t>
      </w:r>
      <w:r>
        <w:rPr>
          <w:color w:val="000000"/>
        </w:rPr>
        <w:t xml:space="preserve">loque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pasar </w:t>
      </w:r>
      <w:r>
        <w:rPr>
          <w:color w:val="000000"/>
        </w:rPr>
        <w:t xml:space="preserve">: </w:t>
      </w:r>
      <w:r>
        <w:rPr>
          <w:color w:val="000000"/>
        </w:rPr>
        <w:t xml:space="preserve">los </w:t>
      </w:r>
      <w:r>
        <w:rPr>
          <w:color w:val="58AD6D"/>
        </w:rPr>
        <w:t xml:space="preserve">recursos </w:t>
      </w:r>
      <w:r>
        <w:rPr>
          <w:color w:val="000000"/>
        </w:rPr>
        <w:t xml:space="preserve">se </w:t>
      </w:r>
      <w:r>
        <w:rPr>
          <w:color w:val="D32981"/>
        </w:rPr>
        <w:t xml:space="preserve">quedarán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4F44E"/>
        </w:rPr>
        <w:t xml:space="preserve">CCAA </w:t>
      </w:r>
      <w:r>
        <w:rPr>
          <w:color w:val="000000"/>
        </w:rPr>
        <w:t xml:space="preserve">y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lo </w:t>
      </w:r>
      <w:r>
        <w:rPr>
          <w:color w:val="04F44E"/>
        </w:rPr>
        <w:t xml:space="preserve">queremos </w:t>
      </w:r>
      <w:r>
        <w:rPr>
          <w:color w:val="04F44E"/>
        </w:rPr>
        <w:t xml:space="preserve">aplicar </w:t>
      </w:r>
      <w:r>
        <w:rPr>
          <w:color w:val="000000"/>
        </w:rPr>
        <w:t xml:space="preserve">a </w:t>
      </w:r>
      <w:r>
        <w:rPr>
          <w:color w:val="58AD6D"/>
        </w:rPr>
        <w:t xml:space="preserve">políticas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inmediatez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cercanía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da </w:t>
      </w:r>
      <w:r>
        <w:rPr>
          <w:color w:val="000000"/>
        </w:rPr>
        <w:t xml:space="preserve">la </w:t>
      </w:r>
      <w:r>
        <w:rPr>
          <w:color w:val="04F44E"/>
        </w:rPr>
        <w:t xml:space="preserve">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inflación </w:t>
      </w:r>
      <w:r>
        <w:rPr>
          <w:color w:val="000000"/>
        </w:rPr>
        <w:t xml:space="preserve">subió </w:t>
      </w:r>
      <w:r>
        <w:rPr>
          <w:color w:val="6A03D7"/>
        </w:rPr>
        <w:t xml:space="preserve">cinco </w:t>
      </w:r>
      <w:r>
        <w:rPr>
          <w:color w:val="04F44E"/>
        </w:rPr>
        <w:t xml:space="preserve">décimas </w:t>
      </w:r>
      <w:r>
        <w:rPr>
          <w:color w:val="000000"/>
        </w:rPr>
        <w:t xml:space="preserve">en </w:t>
      </w:r>
      <w:r>
        <w:rPr>
          <w:color w:val="04F44E"/>
        </w:rPr>
        <w:t xml:space="preserve">febrero </w:t>
      </w:r>
      <w:r>
        <w:rPr>
          <w:color w:val="000000"/>
        </w:rPr>
        <w:t xml:space="preserve">con </w:t>
      </w:r>
      <w:r>
        <w:rPr>
          <w:color w:val="04F44E"/>
        </w:rPr>
        <w:t xml:space="preserve">respecto </w:t>
      </w:r>
      <w:r>
        <w:rPr>
          <w:color w:val="000000"/>
        </w:rPr>
        <w:t xml:space="preserve">al </w:t>
      </w:r>
      <w:r>
        <w:rPr>
          <w:color w:val="000000"/>
        </w:rPr>
        <w:t xml:space="preserve">mes </w:t>
      </w:r>
      <w:r>
        <w:rPr>
          <w:color w:val="04F44E"/>
        </w:rPr>
        <w:t xml:space="preserve">anterior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4F44E"/>
        </w:rPr>
        <w:t xml:space="preserve">sitúa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1,1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000000"/>
        </w:rPr>
        <w:t xml:space="preserve">el </w:t>
      </w:r>
      <w:r>
        <w:rPr>
          <w:color w:val="000000"/>
        </w:rPr>
        <w:t xml:space="preserve">dato </w:t>
      </w:r>
      <w:r>
        <w:rPr>
          <w:color w:val="58AD6D"/>
        </w:rPr>
        <w:t xml:space="preserve">adelantado </w:t>
      </w:r>
      <w:r>
        <w:rPr>
          <w:color w:val="000000"/>
        </w:rPr>
        <w:t xml:space="preserve">de </w:t>
      </w:r>
      <w:r>
        <w:rPr>
          <w:color w:val="04F44E"/>
        </w:rPr>
        <w:t xml:space="preserve">Estadística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4F44E"/>
        </w:rPr>
        <w:t xml:space="preserve">repunte </w:t>
      </w:r>
      <w:r>
        <w:rPr>
          <w:color w:val="000000"/>
        </w:rPr>
        <w:t xml:space="preserve">del </w:t>
      </w:r>
      <w:r>
        <w:rPr>
          <w:color w:val="04F44E"/>
        </w:rPr>
        <w:t xml:space="preserve">IPC </w:t>
      </w:r>
      <w:r>
        <w:rPr>
          <w:color w:val="000000"/>
        </w:rPr>
        <w:t xml:space="preserve">en </w:t>
      </w:r>
      <w:r>
        <w:rPr>
          <w:color w:val="000000"/>
        </w:rPr>
        <w:t xml:space="preserve">tasa </w:t>
      </w:r>
      <w:r>
        <w:rPr>
          <w:color w:val="C2527D"/>
        </w:rPr>
        <w:t xml:space="preserve">interanual </w:t>
      </w:r>
      <w:r>
        <w:rPr>
          <w:color w:val="000000"/>
        </w:rPr>
        <w:t xml:space="preserve">se </w:t>
      </w:r>
      <w:r>
        <w:rPr>
          <w:color w:val="000000"/>
        </w:rPr>
        <w:t xml:space="preserve">debe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el </w:t>
      </w:r>
      <w:r>
        <w:rPr>
          <w:color w:val="04F44E"/>
        </w:rPr>
        <w:t xml:space="preserve">INE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4F44E"/>
        </w:rPr>
        <w:t xml:space="preserve">precio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electricidad </w:t>
      </w:r>
      <w:r>
        <w:rPr>
          <w:color w:val="000000"/>
        </w:rPr>
        <w:t xml:space="preserve">sube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hace </w:t>
      </w:r>
      <w:r>
        <w:rPr>
          <w:color w:val="6A03D7"/>
        </w:rPr>
        <w:t xml:space="preserve">justo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D32981"/>
        </w:rPr>
        <w:t xml:space="preserve">caía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3 </w:t>
      </w:r>
      <w:r>
        <w:rPr>
          <w:color w:val="000000"/>
        </w:rPr>
        <w:t xml:space="preserve">% </w:t>
      </w:r>
      <w:r>
        <w:rPr>
          <w:color w:val="000000"/>
        </w:rPr>
        <w:t xml:space="preserve">que </w:t>
      </w:r>
      <w:r>
        <w:rPr>
          <w:color w:val="D32981"/>
        </w:rPr>
        <w:t xml:space="preserve">registraba </w:t>
      </w:r>
      <w:r>
        <w:rPr>
          <w:color w:val="000000"/>
        </w:rPr>
        <w:t xml:space="preserve">a </w:t>
      </w:r>
      <w:r>
        <w:rPr>
          <w:color w:val="04F44E"/>
        </w:rPr>
        <w:t xml:space="preserve">principio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6B48B"/>
        </w:rPr>
        <w:t xml:space="preserve">inﬂación </w:t>
      </w:r>
      <w:r>
        <w:rPr>
          <w:color w:val="000000"/>
        </w:rPr>
        <w:t xml:space="preserve">ha </w:t>
      </w:r>
      <w:r>
        <w:rPr>
          <w:color w:val="000000"/>
        </w:rPr>
        <w:t xml:space="preserve">bajado </w:t>
      </w:r>
      <w:r>
        <w:rPr>
          <w:color w:val="6A03D7"/>
        </w:rPr>
        <w:t xml:space="preserve">casi </w:t>
      </w:r>
      <w:r>
        <w:rPr>
          <w:color w:val="000000"/>
        </w:rPr>
        <w:t xml:space="preserve">dos </w:t>
      </w:r>
      <w:r>
        <w:rPr>
          <w:color w:val="6A03D7"/>
        </w:rPr>
        <w:t xml:space="preserve">puntos </w:t>
      </w:r>
      <w:r>
        <w:rPr>
          <w:color w:val="000000"/>
        </w:rPr>
        <w:t xml:space="preserve">. </w:t>
      </w:r>
      <w:r>
        <w:rPr>
          <w:color w:val="000000"/>
        </w:rPr>
        <w:t xml:space="preserve">Francisco-Granados </w:t>
      </w:r>
      <w:r>
        <w:rPr>
          <w:color w:val="000000"/>
        </w:rPr>
        <w:t xml:space="preserve">ha </w:t>
      </w:r>
      <w:r>
        <w:rPr>
          <w:color w:val="6A03D7"/>
        </w:rPr>
        <w:t xml:space="preserve">vuelto </w:t>
      </w:r>
      <w:r>
        <w:rPr>
          <w:color w:val="000000"/>
        </w:rPr>
        <w:t xml:space="preserve">a </w:t>
      </w:r>
      <w:r>
        <w:rPr>
          <w:color w:val="58AD6D"/>
        </w:rPr>
        <w:t xml:space="preserve">implicar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expresidentes </w:t>
      </w:r>
      <w:r>
        <w:rPr>
          <w:color w:val="04F44E"/>
        </w:rPr>
        <w:t xml:space="preserve">madrileños </w:t>
      </w:r>
      <w:r>
        <w:rPr>
          <w:color w:val="000000"/>
        </w:rPr>
        <w:t xml:space="preserve">Ignacio-González </w:t>
      </w:r>
      <w:r>
        <w:rPr>
          <w:color w:val="000000"/>
        </w:rPr>
        <w:t xml:space="preserve">y </w:t>
      </w:r>
      <w:r>
        <w:rPr>
          <w:color w:val="58AD6D"/>
        </w:rPr>
        <w:t xml:space="preserve">Esperanza-Aguirre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ﬁnanciación </w:t>
      </w:r>
      <w:r>
        <w:rPr>
          <w:color w:val="58AD6D"/>
        </w:rPr>
        <w:t xml:space="preserve">ilegal </w:t>
      </w:r>
      <w:r>
        <w:rPr>
          <w:color w:val="000000"/>
        </w:rPr>
        <w:t xml:space="preserve">del </w:t>
      </w:r>
      <w:r>
        <w:rPr>
          <w:color w:val="58AD6D"/>
        </w:rPr>
        <w:t xml:space="preserve">PP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8AD6D"/>
        </w:rPr>
        <w:t xml:space="preserve">declaración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58AD6D"/>
        </w:rPr>
        <w:t xml:space="preserve">juez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2527D"/>
        </w:rPr>
        <w:t xml:space="preserve">exsecretario </w:t>
      </w:r>
      <w:r>
        <w:rPr>
          <w:color w:val="04F44E"/>
        </w:rPr>
        <w:t xml:space="preserve">general </w:t>
      </w:r>
      <w:r>
        <w:rPr>
          <w:color w:val="000000"/>
        </w:rPr>
        <w:t xml:space="preserve">ha </w:t>
      </w:r>
      <w:r>
        <w:rPr>
          <w:color w:val="58AD6D"/>
        </w:rPr>
        <w:t xml:space="preserve">contestado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6A03D7"/>
        </w:rPr>
        <w:t xml:space="preserve">ocasión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8AD6D"/>
        </w:rPr>
        <w:t xml:space="preserve">preguntas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sobre </w:t>
      </w:r>
      <w:r>
        <w:rPr>
          <w:color w:val="000000"/>
        </w:rPr>
        <w:t xml:space="preserve">su </w:t>
      </w:r>
      <w:r>
        <w:rPr>
          <w:color w:val="04F44E"/>
        </w:rPr>
        <w:t xml:space="preserve">patrimonio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58AD6D"/>
        </w:rPr>
        <w:t xml:space="preserve">cuenta </w:t>
      </w:r>
      <w:r>
        <w:rPr>
          <w:color w:val="000000"/>
        </w:rPr>
        <w:t xml:space="preserve">en </w:t>
      </w:r>
      <w:r>
        <w:rPr>
          <w:color w:val="58AD6D"/>
        </w:rPr>
        <w:t xml:space="preserve">Suiza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negado </w:t>
      </w:r>
      <w:r>
        <w:rPr>
          <w:color w:val="000000"/>
        </w:rPr>
        <w:t xml:space="preserve">haberse </w:t>
      </w:r>
      <w:r>
        <w:rPr>
          <w:color w:val="6A03D7"/>
        </w:rPr>
        <w:t xml:space="preserve">llevado </w:t>
      </w:r>
      <w:r>
        <w:rPr>
          <w:color w:val="58AD6D"/>
        </w:rPr>
        <w:t xml:space="preserve">dinero </w:t>
      </w:r>
      <w:r>
        <w:rPr>
          <w:color w:val="000000"/>
        </w:rPr>
        <w:t xml:space="preserve">de </w:t>
      </w:r>
      <w:r>
        <w:rPr>
          <w:color w:val="04F44E"/>
        </w:rPr>
        <w:t xml:space="preserve">donaciones </w:t>
      </w:r>
      <w:r>
        <w:rPr>
          <w:color w:val="000000"/>
        </w:rPr>
        <w:t xml:space="preserve">al </w:t>
      </w:r>
      <w:r>
        <w:rPr>
          <w:color w:val="58AD6D"/>
        </w:rPr>
        <w:t xml:space="preserve">PP </w:t>
      </w:r>
      <w:r>
        <w:rPr>
          <w:color w:val="000000"/>
        </w:rPr>
        <w:t xml:space="preserve">y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adjudicaciones </w:t>
      </w:r>
      <w:r>
        <w:rPr>
          <w:color w:val="000000"/>
        </w:rPr>
        <w:t xml:space="preserve">a </w:t>
      </w:r>
      <w:r>
        <w:rPr>
          <w:color w:val="04F44E"/>
        </w:rPr>
        <w:t xml:space="preserve">empresas </w:t>
      </w:r>
      <w:r>
        <w:rPr>
          <w:color w:val="000000"/>
        </w:rPr>
        <w:t xml:space="preserve">se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`` </w:t>
      </w:r>
      <w:r>
        <w:rPr>
          <w:color w:val="04F44E"/>
        </w:rPr>
        <w:t xml:space="preserve">limpieza </w:t>
      </w:r>
      <w:r>
        <w:rPr>
          <w:color w:val="04F44E"/>
        </w:rPr>
        <w:t xml:space="preserve">ejemplar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58AD6D"/>
        </w:rPr>
        <w:t xml:space="preserve">aclarado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dudas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tenía </w:t>
      </w:r>
      <w:r>
        <w:rPr>
          <w:color w:val="000000"/>
        </w:rPr>
        <w:t xml:space="preserve">en </w:t>
      </w:r>
      <w:r>
        <w:rPr>
          <w:color w:val="58AD6D"/>
        </w:rPr>
        <w:t xml:space="preserve">relación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dichosa </w:t>
      </w:r>
      <w:r>
        <w:rPr>
          <w:color w:val="58AD6D"/>
        </w:rPr>
        <w:t xml:space="preserve">cuenta </w:t>
      </w:r>
      <w:r>
        <w:rPr>
          <w:color w:val="000000"/>
        </w:rPr>
        <w:t xml:space="preserve">de </w:t>
      </w:r>
      <w:r>
        <w:rPr>
          <w:color w:val="58AD6D"/>
        </w:rPr>
        <w:t xml:space="preserve">Suiza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D32981"/>
        </w:rPr>
        <w:t xml:space="preserve">cerró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2005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como </w:t>
      </w:r>
      <w:r>
        <w:rPr>
          <w:color w:val="000000"/>
        </w:rPr>
        <w:t xml:space="preserve">ese </w:t>
      </w:r>
      <w:r>
        <w:rPr>
          <w:color w:val="58AD6D"/>
        </w:rPr>
        <w:t xml:space="preserve">dinero </w:t>
      </w:r>
      <w:r>
        <w:rPr>
          <w:color w:val="04F44E"/>
        </w:rPr>
        <w:t xml:space="preserve">luego </w:t>
      </w:r>
      <w:r>
        <w:rPr>
          <w:color w:val="000000"/>
        </w:rPr>
        <w:t xml:space="preserve">se </w:t>
      </w:r>
      <w:r>
        <w:rPr>
          <w:color w:val="6A03D7"/>
        </w:rPr>
        <w:t xml:space="preserve">encontró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mismo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lo </w:t>
      </w:r>
      <w:r>
        <w:rPr>
          <w:color w:val="000000"/>
        </w:rPr>
        <w:t xml:space="preserve">sumen </w:t>
      </w:r>
      <w:r>
        <w:rPr>
          <w:color w:val="6A03D7"/>
        </w:rPr>
        <w:t xml:space="preserve">siete </w:t>
      </w:r>
      <w:r>
        <w:rPr>
          <w:color w:val="000000"/>
        </w:rPr>
        <w:t xml:space="preserve">veces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04F44E"/>
        </w:rPr>
        <w:t xml:space="preserve">actividad </w:t>
      </w:r>
      <w:r>
        <w:rPr>
          <w:color w:val="000000"/>
        </w:rPr>
        <w:t xml:space="preserve">como </w:t>
      </w:r>
      <w:r>
        <w:rPr>
          <w:color w:val="04F44E"/>
        </w:rPr>
        <w:t xml:space="preserve">alcalde </w:t>
      </w:r>
      <w:r>
        <w:rPr>
          <w:color w:val="000000"/>
        </w:rPr>
        <w:t xml:space="preserve">de </w:t>
      </w:r>
      <w:r>
        <w:rPr>
          <w:color w:val="000000"/>
        </w:rPr>
        <w:t xml:space="preserve">Valdemoro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58AD6D"/>
        </w:rPr>
        <w:t xml:space="preserve">siento </w:t>
      </w:r>
      <w:r>
        <w:rPr>
          <w:color w:val="58AD6D"/>
        </w:rPr>
        <w:t xml:space="preserve">plenamente </w:t>
      </w:r>
      <w:r>
        <w:rPr>
          <w:color w:val="6A03D7"/>
        </w:rPr>
        <w:t xml:space="preserve">orgulloso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detención </w:t>
      </w:r>
      <w:r>
        <w:rPr>
          <w:color w:val="000000"/>
        </w:rPr>
        <w:t xml:space="preserve">del </w:t>
      </w:r>
      <w:r>
        <w:rPr>
          <w:color w:val="58AD6D"/>
        </w:rPr>
        <w:t xml:space="preserve">presunto </w:t>
      </w:r>
      <w:r>
        <w:rPr>
          <w:color w:val="58AD6D"/>
        </w:rPr>
        <w:t xml:space="preserve">autor </w:t>
      </w:r>
      <w:r>
        <w:rPr>
          <w:color w:val="000000"/>
        </w:rPr>
        <w:t xml:space="preserve">del </w:t>
      </w:r>
      <w:r>
        <w:rPr>
          <w:color w:val="6A03D7"/>
        </w:rPr>
        <w:t xml:space="preserve">doble </w:t>
      </w:r>
      <w:r>
        <w:rPr>
          <w:color w:val="58AD6D"/>
        </w:rPr>
        <w:t xml:space="preserve">crimen </w:t>
      </w:r>
      <w:r>
        <w:rPr>
          <w:color w:val="000000"/>
        </w:rPr>
        <w:t xml:space="preserve">de </w:t>
      </w:r>
      <w:r>
        <w:rPr>
          <w:color w:val="000000"/>
        </w:rPr>
        <w:t xml:space="preserve">Susqueda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Mossos-Desquadra </w:t>
      </w:r>
      <w:r>
        <w:rPr>
          <w:color w:val="000000"/>
        </w:rPr>
        <w:t xml:space="preserve">han </w:t>
      </w:r>
      <w:r>
        <w:rPr>
          <w:color w:val="04F44E"/>
        </w:rPr>
        <w:t xml:space="preserve">inspeccionado </w:t>
      </w:r>
      <w:r>
        <w:rPr>
          <w:color w:val="000000"/>
        </w:rPr>
        <w:t xml:space="preserve">el </w:t>
      </w:r>
      <w:r>
        <w:rPr>
          <w:color w:val="D32981"/>
        </w:rPr>
        <w:t xml:space="preserve">coche </w:t>
      </w:r>
      <w:r>
        <w:rPr>
          <w:color w:val="000000"/>
        </w:rPr>
        <w:t xml:space="preserve">que </w:t>
      </w:r>
      <w:r>
        <w:rPr>
          <w:color w:val="6A03D7"/>
        </w:rPr>
        <w:t xml:space="preserve">conducía </w:t>
      </w:r>
      <w:r>
        <w:rPr>
          <w:color w:val="000000"/>
        </w:rPr>
        <w:t xml:space="preserve">Jordi-Magentí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D32981"/>
        </w:rPr>
        <w:t xml:space="preserve">registrado </w:t>
      </w:r>
      <w:r>
        <w:rPr>
          <w:color w:val="000000"/>
        </w:rPr>
        <w:t xml:space="preserve">dos </w:t>
      </w:r>
      <w:r>
        <w:rPr>
          <w:color w:val="D32981"/>
        </w:rPr>
        <w:t xml:space="preserve">viviendas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4F44E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el </w:t>
      </w:r>
      <w:r>
        <w:rPr>
          <w:color w:val="58AD6D"/>
        </w:rPr>
        <w:t xml:space="preserve">detenido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defendido </w:t>
      </w:r>
      <w:r>
        <w:rPr>
          <w:color w:val="000000"/>
        </w:rPr>
        <w:t xml:space="preserve">su </w:t>
      </w:r>
      <w:r>
        <w:rPr>
          <w:color w:val="58AD6D"/>
        </w:rPr>
        <w:t xml:space="preserve">inocencia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58AD6D"/>
        </w:rPr>
        <w:t xml:space="preserve">prensa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citado </w:t>
      </w:r>
      <w:r>
        <w:rPr>
          <w:color w:val="6A03D7"/>
        </w:rPr>
        <w:t xml:space="preserve">varias </w:t>
      </w:r>
      <w:r>
        <w:rPr>
          <w:color w:val="000000"/>
        </w:rPr>
        <w:t xml:space="preserve">veces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cámaras </w:t>
      </w:r>
      <w:r>
        <w:rPr>
          <w:color w:val="000000"/>
        </w:rPr>
        <w:t xml:space="preserve">que </w:t>
      </w:r>
      <w:r>
        <w:rPr>
          <w:color w:val="000000"/>
        </w:rPr>
        <w:t xml:space="preserve">él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han </w:t>
      </w:r>
      <w:r>
        <w:rPr>
          <w:color w:val="6A03D7"/>
        </w:rPr>
        <w:t xml:space="preserve">continuado </w:t>
      </w:r>
      <w:r>
        <w:rPr>
          <w:color w:val="000000"/>
        </w:rPr>
        <w:t xml:space="preserve">los </w:t>
      </w:r>
      <w:r>
        <w:rPr>
          <w:color w:val="D32981"/>
        </w:rPr>
        <w:t xml:space="preserve">registros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Mossos </w:t>
      </w:r>
      <w:r>
        <w:rPr>
          <w:color w:val="000000"/>
        </w:rPr>
        <w:t xml:space="preserve">dEsquadra </w:t>
      </w:r>
      <w:r>
        <w:rPr>
          <w:color w:val="000000"/>
        </w:rPr>
        <w:t xml:space="preserve">y </w:t>
      </w:r>
      <w:r>
        <w:rPr>
          <w:color w:val="58AD6D"/>
        </w:rPr>
        <w:t xml:space="preserve">presunto </w:t>
      </w:r>
      <w:r>
        <w:rPr>
          <w:color w:val="58AD6D"/>
        </w:rPr>
        <w:t xml:space="preserve">asesino </w:t>
      </w:r>
      <w:r>
        <w:rPr>
          <w:color w:val="6A03D7"/>
        </w:rPr>
        <w:t xml:space="preserve">llevan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58AD6D"/>
        </w:rPr>
        <w:t xml:space="preserve">Primero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tío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000000"/>
        </w:rPr>
        <w:t xml:space="preserve">tenido </w:t>
      </w:r>
      <w:r>
        <w:rPr>
          <w:color w:val="000000"/>
        </w:rPr>
        <w:t xml:space="preserve">vivía </w:t>
      </w:r>
      <w:r>
        <w:rPr>
          <w:color w:val="000000"/>
        </w:rPr>
        <w:t xml:space="preserve">hace </w:t>
      </w:r>
      <w:r>
        <w:rPr>
          <w:color w:val="000000"/>
        </w:rPr>
        <w:t xml:space="preserve">2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6A03D7"/>
        </w:rPr>
        <w:t xml:space="preserve">Luego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huertas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 </w:t>
      </w:r>
      <w:r>
        <w:rPr>
          <w:color w:val="04F44E"/>
        </w:rPr>
        <w:t xml:space="preserve">familia </w:t>
      </w:r>
      <w:r>
        <w:rPr>
          <w:color w:val="000000"/>
        </w:rPr>
        <w:t xml:space="preserve">tiene </w:t>
      </w:r>
      <w:r>
        <w:rPr>
          <w:color w:val="000000"/>
        </w:rPr>
        <w:t xml:space="preserve">una </w:t>
      </w:r>
      <w:r>
        <w:rPr>
          <w:color w:val="304195"/>
        </w:rPr>
        <w:t xml:space="preserve">finca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Mossos </w:t>
      </w:r>
      <w:r>
        <w:rPr>
          <w:color w:val="000000"/>
        </w:rPr>
        <w:t xml:space="preserve">dEsquadra </w:t>
      </w:r>
      <w:r>
        <w:rPr>
          <w:color w:val="000000"/>
        </w:rPr>
        <w:t xml:space="preserve">están </w:t>
      </w:r>
      <w:r>
        <w:rPr>
          <w:color w:val="D32981"/>
        </w:rPr>
        <w:t xml:space="preserve">rastreando </w:t>
      </w:r>
      <w:r>
        <w:rPr>
          <w:color w:val="000000"/>
        </w:rPr>
        <w:t xml:space="preserve">el </w:t>
      </w:r>
      <w:r>
        <w:rPr>
          <w:color w:val="04F44E"/>
        </w:rPr>
        <w:t xml:space="preserve">terreno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__ </w:t>
      </w:r>
      <w:r>
        <w:rPr>
          <w:color w:val="000000"/>
        </w:rPr>
        <w:t xml:space="preserve">-.._- </w:t>
      </w:r>
      <w:r>
        <w:rPr>
          <w:color w:val="000000"/>
        </w:rPr>
        <w:t xml:space="preserve">-- </w:t>
      </w:r>
      <w:r>
        <w:rPr>
          <w:color w:val="000000"/>
        </w:rPr>
        <w:t xml:space="preserve">.. </w:t>
      </w:r>
      <w:r>
        <w:rPr>
          <w:color w:val="000000"/>
        </w:rPr>
        <w:t xml:space="preserve">- </w:t>
      </w:r>
      <w:r>
        <w:rPr>
          <w:color w:val="000000"/>
        </w:rPr>
        <w:t xml:space="preserve">...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... </w:t>
      </w:r>
      <w:r>
        <w:rPr>
          <w:color w:val="000000"/>
        </w:rPr>
        <w:t xml:space="preserve">'' </w:t>
      </w:r>
      <w:r>
        <w:rPr>
          <w:color w:val="000000"/>
        </w:rPr>
        <w:t xml:space="preserve">... </w:t>
      </w:r>
      <w:r>
        <w:rPr>
          <w:color w:val="000000"/>
        </w:rPr>
        <w:t xml:space="preserve">q </w:t>
      </w:r>
      <w:r>
        <w:rPr>
          <w:color w:val="000000"/>
        </w:rPr>
        <w:t xml:space="preserve">y </w:t>
      </w:r>
      <w:r>
        <w:rPr>
          <w:color w:val="000000"/>
        </w:rPr>
        <w:t xml:space="preserve">vuelan </w:t>
      </w:r>
      <w:r>
        <w:rPr>
          <w:color w:val="000000"/>
        </w:rPr>
        <w:t xml:space="preserve">. </w:t>
      </w:r>
      <w:r>
        <w:rPr>
          <w:color w:val="6A03D7"/>
        </w:rPr>
        <w:t xml:space="preserve">detector </w:t>
      </w:r>
      <w:r>
        <w:rPr>
          <w:color w:val="000000"/>
        </w:rPr>
        <w:t xml:space="preserve">de </w:t>
      </w:r>
      <w:r>
        <w:rPr>
          <w:color w:val="6A03D7"/>
        </w:rPr>
        <w:t xml:space="preserve">metales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4F44E"/>
        </w:rPr>
        <w:t xml:space="preserve">hallado </w:t>
      </w:r>
      <w:r>
        <w:rPr>
          <w:color w:val="000000"/>
        </w:rPr>
        <w:t xml:space="preserve">2 </w:t>
      </w:r>
      <w:r>
        <w:rPr>
          <w:color w:val="58AD6D"/>
        </w:rPr>
        <w:t xml:space="preserve">armas </w:t>
      </w:r>
      <w:r>
        <w:rPr>
          <w:color w:val="000000"/>
        </w:rPr>
        <w:t xml:space="preserve">. </w:t>
      </w:r>
      <w:r>
        <w:rPr>
          <w:color w:val="6A03D7"/>
        </w:rPr>
        <w:t xml:space="preserve">Unas </w:t>
      </w:r>
      <w:r>
        <w:rPr>
          <w:color w:val="58AD6D"/>
        </w:rPr>
        <w:t xml:space="preserve">falseen </w:t>
      </w:r>
      <w:r>
        <w:rPr>
          <w:color w:val="000000"/>
        </w:rPr>
        <w:t xml:space="preserve">la </w:t>
      </w:r>
      <w:r>
        <w:rPr>
          <w:color w:val="000000"/>
        </w:rPr>
        <w:t xml:space="preserve">traerás </w:t>
      </w:r>
      <w:r>
        <w:rPr>
          <w:color w:val="58AD6D"/>
        </w:rPr>
        <w:t xml:space="preserve">analizando </w:t>
      </w:r>
      <w:r>
        <w:rPr>
          <w:color w:val="000000"/>
        </w:rPr>
        <w:t xml:space="preserve">. </w:t>
      </w:r>
      <w:r>
        <w:rPr>
          <w:color w:val="000000"/>
        </w:rPr>
        <w:t xml:space="preserve">Jordi-Magentí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32981"/>
        </w:rPr>
        <w:t xml:space="preserve">registros </w:t>
      </w:r>
      <w:r>
        <w:rPr>
          <w:color w:val="000000"/>
        </w:rPr>
        <w:t xml:space="preserve">negaba </w:t>
      </w:r>
      <w:r>
        <w:rPr>
          <w:color w:val="000000"/>
        </w:rPr>
        <w:t xml:space="preserve">tener </w:t>
      </w:r>
      <w:r>
        <w:rPr>
          <w:color w:val="000000"/>
        </w:rPr>
        <w:t xml:space="preserve">nada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6A03D7"/>
        </w:rPr>
        <w:t xml:space="preserve">muertes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jóvenes </w:t>
      </w:r>
      <w:r>
        <w:rPr>
          <w:color w:val="000000"/>
        </w:rPr>
        <w:t xml:space="preserve">en </w:t>
      </w:r>
      <w:r>
        <w:rPr>
          <w:color w:val="000000"/>
        </w:rPr>
        <w:t xml:space="preserve">Susqueda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investigadores </w:t>
      </w:r>
      <w:r>
        <w:rPr>
          <w:color w:val="000000"/>
        </w:rPr>
        <w:t xml:space="preserve">han </w:t>
      </w:r>
      <w:r>
        <w:rPr>
          <w:color w:val="6A03D7"/>
        </w:rPr>
        <w:t xml:space="preserve">encontrado </w:t>
      </w:r>
      <w:r>
        <w:rPr>
          <w:color w:val="000000"/>
        </w:rPr>
        <w:t xml:space="preserve">dos </w:t>
      </w:r>
      <w:r>
        <w:rPr>
          <w:color w:val="58AD6D"/>
        </w:rPr>
        <w:t xml:space="preserve">armas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ya </w:t>
      </w:r>
      <w:r>
        <w:rPr>
          <w:color w:val="000000"/>
        </w:rPr>
        <w:t xml:space="preserve">saben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58AD6D"/>
        </w:rPr>
        <w:t xml:space="preserve">falsa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000000"/>
        </w:rPr>
        <w:t xml:space="preserve">la </w:t>
      </w:r>
      <w:r>
        <w:rPr>
          <w:color w:val="000000"/>
        </w:rPr>
        <w:t xml:space="preserve">están </w:t>
      </w:r>
      <w:r>
        <w:rPr>
          <w:color w:val="58AD6D"/>
        </w:rPr>
        <w:t xml:space="preserve">analizando </w:t>
      </w:r>
      <w:r>
        <w:rPr>
          <w:color w:val="000000"/>
        </w:rPr>
        <w:t xml:space="preserve">. </w:t>
      </w:r>
      <w:r>
        <w:rPr>
          <w:color w:val="58AD6D"/>
        </w:rPr>
        <w:t xml:space="preserve">Buscan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6A03D7"/>
        </w:rPr>
        <w:t xml:space="preserve">llevan </w:t>
      </w:r>
      <w:r>
        <w:rPr>
          <w:color w:val="000000"/>
        </w:rPr>
        <w:t xml:space="preserve">todo </w:t>
      </w:r>
      <w:r>
        <w:rPr>
          <w:color w:val="000000"/>
        </w:rPr>
        <w:t xml:space="preserve">loque </w:t>
      </w:r>
      <w:r>
        <w:rPr>
          <w:color w:val="000000"/>
        </w:rPr>
        <w:t xml:space="preserve">les </w:t>
      </w:r>
      <w:r>
        <w:rPr>
          <w:color w:val="000000"/>
        </w:rPr>
        <w:t xml:space="preserve">pueda </w:t>
      </w:r>
      <w:r>
        <w:rPr>
          <w:color w:val="000000"/>
        </w:rPr>
        <w:t xml:space="preserve">dar </w:t>
      </w:r>
      <w:r>
        <w:rPr>
          <w:color w:val="000000"/>
        </w:rPr>
        <w:t xml:space="preserve">más </w:t>
      </w:r>
      <w:r>
        <w:rPr>
          <w:color w:val="6A03D7"/>
        </w:rPr>
        <w:t xml:space="preserve">pistas </w:t>
      </w:r>
      <w:r>
        <w:rPr>
          <w:color w:val="000000"/>
        </w:rPr>
        <w:t xml:space="preserve">su </w:t>
      </w:r>
      <w:r>
        <w:rPr>
          <w:color w:val="000000"/>
        </w:rPr>
        <w:t xml:space="preserve">adn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000000"/>
        </w:rPr>
        <w:t xml:space="preserve">ropa </w:t>
      </w:r>
      <w:r>
        <w:rPr>
          <w:color w:val="000000"/>
        </w:rPr>
        <w:t xml:space="preserve">. </w:t>
      </w:r>
      <w:r>
        <w:rPr>
          <w:color w:val="6A03D7"/>
        </w:rPr>
        <w:t xml:space="preserve">Días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desaparición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pareja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58AD6D"/>
        </w:rPr>
        <w:t xml:space="preserve">interrogado </w:t>
      </w:r>
      <w:r>
        <w:rPr>
          <w:color w:val="000000"/>
        </w:rPr>
        <w:t xml:space="preserve">como </w:t>
      </w:r>
      <w:r>
        <w:rPr>
          <w:color w:val="58AD6D"/>
        </w:rPr>
        <w:t xml:space="preserve">sospechoso </w:t>
      </w:r>
      <w:r>
        <w:rPr>
          <w:color w:val="000000"/>
        </w:rPr>
        <w:t xml:space="preserve">. </w:t>
      </w:r>
      <w:r>
        <w:rPr>
          <w:color w:val="000000"/>
        </w:rPr>
        <w:t xml:space="preserve">Negó </w:t>
      </w:r>
      <w:r>
        <w:rPr>
          <w:color w:val="000000"/>
        </w:rPr>
        <w:t xml:space="preserve">haber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del </w:t>
      </w:r>
      <w:r>
        <w:rPr>
          <w:color w:val="D32981"/>
        </w:rPr>
        <w:t xml:space="preserve">pantano </w:t>
      </w:r>
      <w:r>
        <w:rPr>
          <w:color w:val="000000"/>
        </w:rPr>
        <w:t xml:space="preserve">de </w:t>
      </w:r>
      <w:r>
        <w:rPr>
          <w:color w:val="000000"/>
        </w:rPr>
        <w:t xml:space="preserve">Susqueda </w:t>
      </w:r>
      <w:r>
        <w:rPr>
          <w:color w:val="000000"/>
        </w:rPr>
        <w:t xml:space="preserve">ese </w:t>
      </w:r>
      <w:r>
        <w:rPr>
          <w:color w:val="000000"/>
        </w:rPr>
        <w:t xml:space="preserve">día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58AD6D"/>
        </w:rPr>
        <w:t xml:space="preserve">investigadores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él </w:t>
      </w:r>
      <w:r>
        <w:rPr>
          <w:color w:val="6A03D7"/>
        </w:rPr>
        <w:t xml:space="preserve">conducía </w:t>
      </w:r>
      <w:r>
        <w:rPr>
          <w:color w:val="000000"/>
        </w:rPr>
        <w:t xml:space="preserve">el </w:t>
      </w:r>
      <w:r>
        <w:rPr>
          <w:color w:val="000000"/>
        </w:rPr>
        <w:t xml:space="preserve">Land-Rover </w:t>
      </w:r>
      <w:r>
        <w:rPr>
          <w:color w:val="6A03D7"/>
        </w:rPr>
        <w:t xml:space="preserve">blanco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tío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58AD6D"/>
        </w:rPr>
        <w:t xml:space="preserve">grabado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cámaras </w:t>
      </w:r>
      <w:r>
        <w:rPr>
          <w:color w:val="000000"/>
        </w:rPr>
        <w:t xml:space="preserve">de </w:t>
      </w:r>
      <w:r>
        <w:rPr>
          <w:color w:val="6A03D7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inspección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D32981"/>
        </w:rPr>
        <w:t xml:space="preserve">vehículo </w:t>
      </w:r>
      <w:r>
        <w:rPr>
          <w:color w:val="000000"/>
        </w:rPr>
        <w:t xml:space="preserve">por </w:t>
      </w:r>
      <w:r>
        <w:rPr>
          <w:color w:val="58AD6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científica </w:t>
      </w:r>
      <w:r>
        <w:rPr>
          <w:color w:val="000000"/>
        </w:rPr>
        <w:t xml:space="preserve">puede </w:t>
      </w:r>
      <w:r>
        <w:rPr>
          <w:color w:val="58AD6D"/>
        </w:rPr>
        <w:t xml:space="preserve">aportar </w:t>
      </w:r>
      <w:r>
        <w:rPr>
          <w:color w:val="6A03D7"/>
        </w:rPr>
        <w:t xml:space="preserve">nuevos </w:t>
      </w:r>
      <w:r>
        <w:rPr>
          <w:color w:val="58AD6D"/>
        </w:rPr>
        <w:t xml:space="preserve">indicios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58AD6D"/>
        </w:rPr>
        <w:t xml:space="preserve">crimen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otro </w:t>
      </w:r>
      <w:r>
        <w:rPr>
          <w:color w:val="000000"/>
        </w:rPr>
        <w:t xml:space="preserve">lado </w:t>
      </w:r>
      <w:r>
        <w:rPr>
          <w:color w:val="000000"/>
        </w:rPr>
        <w:t xml:space="preserve">su </w:t>
      </w:r>
      <w:r>
        <w:rPr>
          <w:color w:val="58AD6D"/>
        </w:rPr>
        <w:t xml:space="preserve">teléfono </w:t>
      </w:r>
      <w:r>
        <w:rPr>
          <w:color w:val="000000"/>
        </w:rPr>
        <w:t xml:space="preserve">fue </w:t>
      </w:r>
      <w:r>
        <w:rPr>
          <w:color w:val="58AD6D"/>
        </w:rPr>
        <w:t xml:space="preserve">intervenido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58AD6D"/>
        </w:rPr>
        <w:t xml:space="preserve">existen </w:t>
      </w:r>
      <w:r>
        <w:rPr>
          <w:color w:val="58AD6D"/>
        </w:rPr>
        <w:t xml:space="preserve">conversaciones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4F44E"/>
        </w:rPr>
        <w:t xml:space="preserve">familia </w:t>
      </w:r>
      <w:r>
        <w:rPr>
          <w:color w:val="000000"/>
        </w:rPr>
        <w:t xml:space="preserve">sobre </w:t>
      </w:r>
      <w:r>
        <w:rPr>
          <w:color w:val="000000"/>
        </w:rPr>
        <w:t xml:space="preserve">Susqueda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ser </w:t>
      </w:r>
      <w:r>
        <w:rPr>
          <w:color w:val="04F44E"/>
        </w:rPr>
        <w:t xml:space="preserve">interesantes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04195"/>
        </w:rPr>
        <w:t xml:space="preserve">hallazgo </w:t>
      </w:r>
      <w:r>
        <w:rPr>
          <w:color w:val="000000"/>
        </w:rPr>
        <w:t xml:space="preserve">del </w:t>
      </w:r>
      <w:r>
        <w:rPr>
          <w:color w:val="04F44E"/>
        </w:rPr>
        <w:t xml:space="preserve">billete </w:t>
      </w:r>
      <w:r>
        <w:rPr>
          <w:color w:val="000000"/>
        </w:rPr>
        <w:t xml:space="preserve">de </w:t>
      </w:r>
      <w:r>
        <w:rPr>
          <w:color w:val="6A03D7"/>
        </w:rPr>
        <w:t xml:space="preserve">avión </w:t>
      </w:r>
      <w:r>
        <w:rPr>
          <w:color w:val="000000"/>
        </w:rPr>
        <w:t xml:space="preserve">para </w:t>
      </w:r>
      <w:r>
        <w:rPr>
          <w:color w:val="6A03D7"/>
        </w:rPr>
        <w:t xml:space="preserve">irse </w:t>
      </w:r>
      <w:r>
        <w:rPr>
          <w:color w:val="000000"/>
        </w:rPr>
        <w:t xml:space="preserve">esta </w:t>
      </w:r>
      <w:r>
        <w:rPr>
          <w:color w:val="58AD6D"/>
        </w:rPr>
        <w:t xml:space="preserve">misma </w:t>
      </w:r>
      <w:r>
        <w:rPr>
          <w:color w:val="6A03D7"/>
        </w:rPr>
        <w:t xml:space="preserve">semana </w:t>
      </w:r>
      <w:r>
        <w:rPr>
          <w:color w:val="000000"/>
        </w:rPr>
        <w:t xml:space="preserve">a </w:t>
      </w:r>
      <w:r>
        <w:rPr>
          <w:color w:val="04F44E"/>
        </w:rPr>
        <w:t xml:space="preserve">Colombia </w:t>
      </w:r>
      <w:r>
        <w:rPr>
          <w:color w:val="000000"/>
        </w:rPr>
        <w:t xml:space="preserve">. </w:t>
      </w:r>
      <w:r>
        <w:rPr>
          <w:color w:val="000000"/>
        </w:rPr>
        <w:t xml:space="preserve">Allá </w:t>
      </w:r>
      <w:r>
        <w:rPr>
          <w:color w:val="000000"/>
        </w:rPr>
        <w:t xml:space="preserve">vive </w:t>
      </w:r>
      <w:r>
        <w:rPr>
          <w:color w:val="000000"/>
        </w:rPr>
        <w:t xml:space="preserve">su </w:t>
      </w:r>
      <w:r>
        <w:rPr>
          <w:color w:val="04F44E"/>
        </w:rPr>
        <w:t xml:space="preserve">actual </w:t>
      </w:r>
      <w:r>
        <w:rPr>
          <w:color w:val="000000"/>
        </w:rPr>
        <w:t xml:space="preserve">mujer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instaló </w:t>
      </w:r>
      <w:r>
        <w:rPr>
          <w:color w:val="000000"/>
        </w:rPr>
        <w:t xml:space="preserve">poco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desaparición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jóvenes </w:t>
      </w:r>
      <w:r>
        <w:rPr>
          <w:color w:val="000000"/>
        </w:rPr>
        <w:t xml:space="preserve">. </w:t>
      </w:r>
      <w:r>
        <w:rPr>
          <w:color w:val="000000"/>
        </w:rPr>
        <w:t xml:space="preserve">Magentí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58AD6D"/>
        </w:rPr>
        <w:t xml:space="preserve">permiso </w:t>
      </w:r>
      <w:r>
        <w:rPr>
          <w:color w:val="000000"/>
        </w:rPr>
        <w:t xml:space="preserve">de </w:t>
      </w:r>
      <w:r>
        <w:rPr>
          <w:color w:val="58AD6D"/>
        </w:rPr>
        <w:t xml:space="preserve">armas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58AD6D"/>
        </w:rPr>
        <w:t xml:space="preserve">antecedentes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ya </w:t>
      </w:r>
      <w:r>
        <w:rPr>
          <w:color w:val="000000"/>
        </w:rPr>
        <w:t xml:space="preserve">había </w:t>
      </w:r>
      <w:r>
        <w:rPr>
          <w:color w:val="04F44E"/>
        </w:rPr>
        <w:t xml:space="preserve">cumplido </w:t>
      </w:r>
      <w:r>
        <w:rPr>
          <w:color w:val="58AD6D"/>
        </w:rPr>
        <w:t xml:space="preserve">condena </w:t>
      </w:r>
      <w:r>
        <w:rPr>
          <w:color w:val="000000"/>
        </w:rPr>
        <w:t xml:space="preserve">, </w:t>
      </w:r>
      <w:r>
        <w:rPr>
          <w:color w:val="58AD6D"/>
        </w:rPr>
        <w:t xml:space="preserve">asesinó </w:t>
      </w:r>
      <w:r>
        <w:rPr>
          <w:color w:val="000000"/>
        </w:rPr>
        <w:t xml:space="preserve">a </w:t>
      </w:r>
      <w:r>
        <w:rPr>
          <w:color w:val="000000"/>
        </w:rPr>
        <w:t xml:space="preserve">tiros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mujer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estaba </w:t>
      </w:r>
      <w:r>
        <w:rPr>
          <w:color w:val="58AD6D"/>
        </w:rPr>
        <w:t xml:space="preserve">separando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1997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58AD6D"/>
        </w:rPr>
        <w:t xml:space="preserve">detenido </w:t>
      </w:r>
      <w:r>
        <w:rPr>
          <w:color w:val="000000"/>
        </w:rPr>
        <w:t xml:space="preserve">, </w:t>
      </w:r>
      <w:r>
        <w:rPr>
          <w:color w:val="000000"/>
        </w:rPr>
        <w:t xml:space="preserve">Eh </w:t>
      </w:r>
      <w:r>
        <w:rPr>
          <w:color w:val="000000"/>
        </w:rPr>
        <w:t xml:space="preserve">, </w:t>
      </w:r>
      <w:r>
        <w:rPr>
          <w:color w:val="257FBB"/>
        </w:rPr>
        <w:t xml:space="preserve">¿A </w:t>
      </w:r>
      <w:r>
        <w:rPr>
          <w:color w:val="58AD6D"/>
        </w:rPr>
        <w:t xml:space="preserve">dónde </w:t>
      </w:r>
      <w:r>
        <w:rPr>
          <w:color w:val="000000"/>
        </w:rPr>
        <w:t xml:space="preserve">vas </w:t>
      </w:r>
      <w:r>
        <w:rPr>
          <w:color w:val="000000"/>
        </w:rPr>
        <w:t xml:space="preserve">? </w:t>
      </w:r>
      <w:r>
        <w:rPr>
          <w:color w:val="000000"/>
        </w:rPr>
        <w:t xml:space="preserve">Allá </w:t>
      </w:r>
      <w:r>
        <w:rPr>
          <w:color w:val="000000"/>
        </w:rPr>
        <w:t xml:space="preserve">tú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4F44E"/>
        </w:rPr>
        <w:t xml:space="preserve">negocios </w:t>
      </w:r>
      <w:r>
        <w:rPr>
          <w:color w:val="000000"/>
        </w:rPr>
        <w:t xml:space="preserve">con </w:t>
      </w:r>
      <w:r>
        <w:rPr>
          <w:color w:val="6A03D7"/>
        </w:rPr>
        <w:t xml:space="preserve">plantaciones </w:t>
      </w:r>
      <w:r>
        <w:rPr>
          <w:color w:val="000000"/>
        </w:rPr>
        <w:t xml:space="preserve">de </w:t>
      </w:r>
      <w:r>
        <w:rPr>
          <w:color w:val="58AD6D"/>
        </w:rPr>
        <w:t xml:space="preserve">marihuana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agentes </w:t>
      </w:r>
      <w:r>
        <w:rPr>
          <w:color w:val="58AD6D"/>
        </w:rPr>
        <w:t xml:space="preserve">averiguan </w:t>
      </w:r>
      <w:r>
        <w:rPr>
          <w:color w:val="000000"/>
        </w:rPr>
        <w:t xml:space="preserve">qué </w:t>
      </w:r>
      <w:r>
        <w:rPr>
          <w:color w:val="58AD6D"/>
        </w:rPr>
        <w:t xml:space="preserve">relación </w:t>
      </w:r>
      <w:r>
        <w:rPr>
          <w:color w:val="000000"/>
        </w:rPr>
        <w:t xml:space="preserve">puede </w:t>
      </w:r>
      <w:r>
        <w:rPr>
          <w:color w:val="000000"/>
        </w:rPr>
        <w:t xml:space="preserve">tener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crimen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suceso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58AD6D"/>
        </w:rPr>
        <w:t xml:space="preserve">apunta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A03D7"/>
        </w:rPr>
        <w:t xml:space="preserve">jóvenes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haber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sitio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momento </w:t>
      </w:r>
      <w:r>
        <w:rPr>
          <w:color w:val="58AD6D"/>
        </w:rPr>
        <w:t xml:space="preserve">equivocado </w:t>
      </w:r>
      <w:r>
        <w:rPr>
          <w:color w:val="000000"/>
        </w:rPr>
        <w:t xml:space="preserve">. </w:t>
      </w:r>
      <w:r>
        <w:rPr>
          <w:color w:val="000000"/>
        </w:rPr>
        <w:t xml:space="preserve">Julio-Araujo </w:t>
      </w:r>
      <w:r>
        <w:rPr>
          <w:color w:val="000000"/>
        </w:rPr>
        <w:t xml:space="preserve">, </w:t>
      </w:r>
      <w:r>
        <w:rPr>
          <w:color w:val="58AD6D"/>
        </w:rPr>
        <w:t xml:space="preserve">investigado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04195"/>
        </w:rPr>
        <w:t xml:space="preserve">desaparición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expareja </w:t>
      </w:r>
      <w:r>
        <w:rPr>
          <w:color w:val="000000"/>
        </w:rPr>
        <w:t xml:space="preserve">, </w:t>
      </w:r>
      <w:r>
        <w:rPr>
          <w:color w:val="000000"/>
        </w:rPr>
        <w:t xml:space="preserve">Sonia-Iglesias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2010 </w:t>
      </w:r>
      <w:r>
        <w:rPr>
          <w:color w:val="000000"/>
        </w:rPr>
        <w:t xml:space="preserve">, </w:t>
      </w:r>
      <w:r>
        <w:rPr>
          <w:color w:val="D32981"/>
        </w:rPr>
        <w:t xml:space="preserve">permanece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hospital </w:t>
      </w:r>
      <w:r>
        <w:rPr>
          <w:color w:val="000000"/>
        </w:rPr>
        <w:t xml:space="preserve">de </w:t>
      </w:r>
      <w:r>
        <w:rPr>
          <w:color w:val="D32981"/>
        </w:rPr>
        <w:t xml:space="preserve">Santiago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58AD6D"/>
        </w:rPr>
        <w:t xml:space="preserve">intervenido </w:t>
      </w:r>
      <w:r>
        <w:rPr>
          <w:color w:val="000000"/>
        </w:rPr>
        <w:t xml:space="preserve">. </w:t>
      </w:r>
      <w:r>
        <w:rPr>
          <w:color w:val="58AD6D"/>
        </w:rPr>
        <w:t xml:space="preserve">Ingresó </w:t>
      </w:r>
      <w:r>
        <w:rPr>
          <w:color w:val="000000"/>
        </w:rPr>
        <w:t xml:space="preserve">en </w:t>
      </w:r>
      <w:r>
        <w:rPr>
          <w:color w:val="04F44E"/>
        </w:rPr>
        <w:t xml:space="preserve">urgencias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6A03D7"/>
        </w:rPr>
        <w:t xml:space="preserve">jueves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58AD6D"/>
        </w:rPr>
        <w:t xml:space="preserve">proceso </w:t>
      </w:r>
      <w:r>
        <w:rPr>
          <w:color w:val="04F44E"/>
        </w:rPr>
        <w:t xml:space="preserve">respiratorio </w:t>
      </w:r>
      <w:r>
        <w:rPr>
          <w:color w:val="000000"/>
        </w:rPr>
        <w:t xml:space="preserve">severo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6A03D7"/>
        </w:rPr>
        <w:t xml:space="preserve">justo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58AD6D"/>
        </w:rPr>
        <w:t xml:space="preserve">declarar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04F44E"/>
        </w:rPr>
        <w:t xml:space="preserve">policía </w:t>
      </w:r>
      <w:r>
        <w:rPr>
          <w:color w:val="6A03D7"/>
        </w:rPr>
        <w:t xml:space="preserve">tras </w:t>
      </w:r>
      <w:r>
        <w:rPr>
          <w:color w:val="04F44E"/>
        </w:rPr>
        <w:t xml:space="preserve">reabrirse </w:t>
      </w:r>
      <w:r>
        <w:rPr>
          <w:color w:val="000000"/>
        </w:rPr>
        <w:t xml:space="preserve">la </w:t>
      </w:r>
      <w:r>
        <w:rPr>
          <w:color w:val="6A03D7"/>
        </w:rPr>
        <w:t xml:space="preserve">causa </w:t>
      </w:r>
      <w:r>
        <w:rPr>
          <w:color w:val="58AD6D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D32981"/>
        </w:rPr>
        <w:t xml:space="preserve">Sigue </w:t>
      </w:r>
      <w:r>
        <w:rPr>
          <w:color w:val="58AD6D"/>
        </w:rPr>
        <w:t xml:space="preserve">internado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A03D7"/>
        </w:rPr>
        <w:t xml:space="preserve">hospital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4F44E"/>
        </w:rPr>
        <w:t xml:space="preserve">trasladado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00000"/>
        </w:rPr>
        <w:t xml:space="preserve">estado </w:t>
      </w:r>
      <w:r>
        <w:rPr>
          <w:color w:val="000000"/>
        </w:rPr>
        <w:t xml:space="preserve">ha </w:t>
      </w:r>
      <w:r>
        <w:rPr>
          <w:color w:val="000000"/>
        </w:rPr>
        <w:t xml:space="preserve">empeorado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58AD6D"/>
        </w:rPr>
        <w:t xml:space="preserve">ingresa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6A03D7"/>
        </w:rPr>
        <w:t xml:space="preserve">jueves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4F44E"/>
        </w:rPr>
        <w:t xml:space="preserve">dolencia </w:t>
      </w:r>
      <w:r>
        <w:rPr>
          <w:color w:val="6A03D7"/>
        </w:rPr>
        <w:t xml:space="preserve">grave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aquejaba </w:t>
      </w:r>
      <w:r>
        <w:rPr>
          <w:color w:val="000000"/>
        </w:rPr>
        <w:t xml:space="preserve">, </w:t>
      </w:r>
      <w:r>
        <w:rPr>
          <w:color w:val="000000"/>
        </w:rPr>
        <w:t xml:space="preserve">antes </w:t>
      </w:r>
      <w:r>
        <w:rPr>
          <w:color w:val="000000"/>
        </w:rPr>
        <w:t xml:space="preserve">del </w:t>
      </w:r>
      <w:r>
        <w:rPr>
          <w:color w:val="D32981"/>
        </w:rPr>
        <w:t xml:space="preserve">registro </w:t>
      </w:r>
      <w:r>
        <w:rPr>
          <w:color w:val="000000"/>
        </w:rPr>
        <w:t xml:space="preserve">que </w:t>
      </w:r>
      <w:r>
        <w:rPr>
          <w:color w:val="6A03D7"/>
        </w:rPr>
        <w:t xml:space="preserve">efectuó </w:t>
      </w:r>
      <w:r>
        <w:rPr>
          <w:color w:val="000000"/>
        </w:rPr>
        <w:t xml:space="preserve">la </w:t>
      </w:r>
      <w:r>
        <w:rPr>
          <w:color w:val="04F44E"/>
        </w:rPr>
        <w:t xml:space="preserve">policía </w:t>
      </w:r>
      <w:r>
        <w:rPr>
          <w:color w:val="04F44E"/>
        </w:rPr>
        <w:t xml:space="preserve">científica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04195"/>
        </w:rPr>
        <w:t xml:space="preserve">violenta </w:t>
      </w:r>
      <w:r>
        <w:rPr>
          <w:color w:val="58AD6D"/>
        </w:rPr>
        <w:t xml:space="preserve">propiedad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4F44E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58AD6D"/>
        </w:rPr>
        <w:t xml:space="preserve">comparecer </w:t>
      </w:r>
      <w:r>
        <w:rPr>
          <w:color w:val="000000"/>
        </w:rPr>
        <w:t xml:space="preserve">en </w:t>
      </w:r>
      <w:r>
        <w:rPr>
          <w:color w:val="58AD6D"/>
        </w:rPr>
        <w:t xml:space="preserve">comisaría </w:t>
      </w:r>
      <w:r>
        <w:rPr>
          <w:color w:val="000000"/>
        </w:rPr>
        <w:t xml:space="preserve">como </w:t>
      </w:r>
      <w:r>
        <w:rPr>
          <w:color w:val="58AD6D"/>
        </w:rPr>
        <w:t xml:space="preserve">investigado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8AD6D"/>
        </w:rPr>
        <w:t xml:space="preserve">presunto </w:t>
      </w:r>
      <w:r>
        <w:rPr>
          <w:color w:val="58AD6D"/>
        </w:rPr>
        <w:t xml:space="preserve">homicidio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8AD6D"/>
        </w:rPr>
        <w:t xml:space="preserve">pareja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D32981"/>
        </w:rPr>
        <w:t xml:space="preserve">registro </w:t>
      </w:r>
      <w:r>
        <w:rPr>
          <w:color w:val="000000"/>
        </w:rPr>
        <w:t xml:space="preserve">han </w:t>
      </w:r>
      <w:r>
        <w:rPr>
          <w:color w:val="58AD6D"/>
        </w:rPr>
        <w:t xml:space="preserve">recogido </w:t>
      </w:r>
      <w:r>
        <w:rPr>
          <w:color w:val="000000"/>
        </w:rPr>
        <w:t xml:space="preserve">una </w:t>
      </w:r>
      <w:r>
        <w:rPr>
          <w:color w:val="04F44E"/>
        </w:rPr>
        <w:t xml:space="preserve">serie </w:t>
      </w:r>
      <w:r>
        <w:rPr>
          <w:color w:val="000000"/>
        </w:rPr>
        <w:t xml:space="preserve">de </w:t>
      </w:r>
      <w:r>
        <w:rPr>
          <w:color w:val="58AD6D"/>
        </w:rPr>
        <w:t xml:space="preserve">pruebas </w:t>
      </w:r>
      <w:r>
        <w:rPr>
          <w:color w:val="000000"/>
        </w:rPr>
        <w:t xml:space="preserve">que </w:t>
      </w:r>
      <w:r>
        <w:rPr>
          <w:color w:val="58AD6D"/>
        </w:rPr>
        <w:t xml:space="preserve">ahora </w:t>
      </w:r>
      <w:r>
        <w:rPr>
          <w:color w:val="000000"/>
        </w:rPr>
        <w:t xml:space="preserve">están </w:t>
      </w:r>
      <w:r>
        <w:rPr>
          <w:color w:val="6A03D7"/>
        </w:rPr>
        <w:t xml:space="preserve">comprobando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D32981"/>
        </w:rPr>
        <w:t xml:space="preserve">Pontevedra </w:t>
      </w:r>
      <w:r>
        <w:rPr>
          <w:color w:val="000000"/>
        </w:rPr>
        <w:t xml:space="preserve">, </w:t>
      </w:r>
      <w:r>
        <w:rPr>
          <w:color w:val="58AD6D"/>
        </w:rPr>
        <w:t xml:space="preserve">juicio </w:t>
      </w:r>
      <w:r>
        <w:rPr>
          <w:color w:val="000000"/>
        </w:rPr>
        <w:t xml:space="preserve">contra </w:t>
      </w:r>
      <w:r>
        <w:rPr>
          <w:color w:val="000000"/>
        </w:rPr>
        <w:t xml:space="preserve">Sito-Miñanco </w:t>
      </w:r>
      <w:r>
        <w:rPr>
          <w:color w:val="000000"/>
        </w:rPr>
        <w:t xml:space="preserve">por </w:t>
      </w:r>
      <w:r>
        <w:rPr>
          <w:color w:val="58AD6D"/>
        </w:rPr>
        <w:t xml:space="preserve">blanqueo </w:t>
      </w:r>
      <w:r>
        <w:rPr>
          <w:color w:val="000000"/>
        </w:rPr>
        <w:t xml:space="preserve">de </w:t>
      </w:r>
      <w:r>
        <w:rPr>
          <w:color w:val="6A03D7"/>
        </w:rPr>
        <w:t xml:space="preserve">capitales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defensa </w:t>
      </w:r>
      <w:r>
        <w:rPr>
          <w:color w:val="000000"/>
        </w:rPr>
        <w:t xml:space="preserve">del </w:t>
      </w:r>
      <w:r>
        <w:rPr>
          <w:color w:val="58AD6D"/>
        </w:rPr>
        <w:t xml:space="preserve">narcotraficante </w:t>
      </w:r>
      <w:r>
        <w:rPr>
          <w:color w:val="000000"/>
        </w:rPr>
        <w:t xml:space="preserve">pedía </w:t>
      </w:r>
      <w:r>
        <w:rPr>
          <w:color w:val="000000"/>
        </w:rPr>
        <w:t xml:space="preserve">la </w:t>
      </w:r>
      <w:r>
        <w:rPr>
          <w:color w:val="000000"/>
        </w:rPr>
        <w:t xml:space="preserve">nulidad </w:t>
      </w:r>
      <w:r>
        <w:rPr>
          <w:color w:val="000000"/>
        </w:rPr>
        <w:t xml:space="preserve">del </w:t>
      </w:r>
      <w:r>
        <w:rPr>
          <w:color w:val="58AD6D"/>
        </w:rPr>
        <w:t xml:space="preserve">proceso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desestimado </w:t>
      </w:r>
      <w:r>
        <w:rPr>
          <w:color w:val="000000"/>
        </w:rPr>
        <w:t xml:space="preserve">el </w:t>
      </w:r>
      <w:r>
        <w:rPr>
          <w:color w:val="58AD6D"/>
        </w:rPr>
        <w:t xml:space="preserve">tribunal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Sito-Miñanco </w:t>
      </w:r>
      <w:r>
        <w:rPr>
          <w:color w:val="58AD6D"/>
        </w:rPr>
        <w:t xml:space="preserve">declare </w:t>
      </w:r>
      <w:r>
        <w:rPr>
          <w:color w:val="000000"/>
        </w:rPr>
        <w:t xml:space="preserve">el </w:t>
      </w:r>
      <w:r>
        <w:rPr>
          <w:color w:val="6A03D7"/>
        </w:rPr>
        <w:t xml:space="preserve">jueves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abogado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8AD6D"/>
        </w:rPr>
        <w:t xml:space="preserve">recurrir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amparan </w:t>
      </w:r>
      <w:r>
        <w:rPr>
          <w:color w:val="000000"/>
        </w:rPr>
        <w:t xml:space="preserve">3 </w:t>
      </w:r>
      <w:r>
        <w:rPr>
          <w:color w:val="04F44E"/>
        </w:rPr>
        <w:t xml:space="preserve">aspectos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la </w:t>
      </w:r>
      <w:r>
        <w:rPr>
          <w:color w:val="000000"/>
        </w:rPr>
        <w:t xml:space="preserve">prescripción </w:t>
      </w:r>
      <w:r>
        <w:rPr>
          <w:color w:val="000000"/>
        </w:rPr>
        <w:t xml:space="preserve">del </w:t>
      </w:r>
      <w:r>
        <w:rPr>
          <w:color w:val="58AD6D"/>
        </w:rPr>
        <w:t xml:space="preserve">delito </w:t>
      </w:r>
      <w:r>
        <w:rPr>
          <w:color w:val="000000"/>
        </w:rPr>
        <w:t xml:space="preserve">, </w:t>
      </w:r>
      <w:r>
        <w:rPr>
          <w:color w:val="000000"/>
        </w:rPr>
        <w:t xml:space="preserve">otro </w:t>
      </w:r>
      <w:r>
        <w:rPr>
          <w:color w:val="58AD6D"/>
        </w:rPr>
        <w:t xml:space="preserve">entiende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4F44E"/>
        </w:rPr>
        <w:t xml:space="preserve">producido </w:t>
      </w:r>
      <w:r>
        <w:rPr>
          <w:color w:val="6A03D7"/>
        </w:rPr>
        <w:t xml:space="preserve">indefensión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una </w:t>
      </w:r>
      <w:r>
        <w:rPr>
          <w:color w:val="000000"/>
        </w:rPr>
        <w:t xml:space="preserve">puedo </w:t>
      </w:r>
      <w:r>
        <w:rPr>
          <w:color w:val="6A03D7"/>
        </w:rPr>
        <w:t xml:space="preserve">preparar </w:t>
      </w:r>
      <w:r>
        <w:rPr>
          <w:color w:val="000000"/>
        </w:rPr>
        <w:t xml:space="preserve">la </w:t>
      </w:r>
      <w:r>
        <w:rPr>
          <w:color w:val="58AD6D"/>
        </w:rPr>
        <w:t xml:space="preserve">defensa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haber </w:t>
      </w:r>
      <w:r>
        <w:rPr>
          <w:color w:val="000000"/>
        </w:rPr>
        <w:t xml:space="preserve">sido </w:t>
      </w:r>
      <w:r>
        <w:rPr>
          <w:color w:val="58AD6D"/>
        </w:rPr>
        <w:t xml:space="preserve">detenido </w:t>
      </w:r>
      <w:r>
        <w:rPr>
          <w:color w:val="000000"/>
        </w:rPr>
        <w:t xml:space="preserve">hace </w:t>
      </w:r>
      <w:r>
        <w:rPr>
          <w:color w:val="000000"/>
        </w:rPr>
        <w:t xml:space="preserve">3 </w:t>
      </w:r>
      <w:r>
        <w:rPr>
          <w:color w:val="6A03D7"/>
        </w:rPr>
        <w:t xml:space="preserve">semanas </w:t>
      </w:r>
      <w:r>
        <w:rPr>
          <w:color w:val="000000"/>
        </w:rPr>
        <w:t xml:space="preserve">por </w:t>
      </w:r>
      <w:r>
        <w:rPr>
          <w:color w:val="000000"/>
        </w:rPr>
        <w:t xml:space="preserve">otra </w:t>
      </w:r>
      <w:r>
        <w:rPr>
          <w:color w:val="6A03D7"/>
        </w:rPr>
        <w:t xml:space="preserve">causa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3er </w:t>
      </w:r>
      <w:r>
        <w:rPr>
          <w:color w:val="000000"/>
        </w:rPr>
        <w:t xml:space="preserve">lugar </w:t>
      </w:r>
      <w:r>
        <w:rPr>
          <w:color w:val="000000"/>
        </w:rPr>
        <w:t xml:space="preserve">porque </w:t>
      </w:r>
      <w:r>
        <w:rPr>
          <w:color w:val="58AD6D"/>
        </w:rPr>
        <w:t xml:space="preserve">entiende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tribunal </w:t>
      </w:r>
      <w:r>
        <w:rPr>
          <w:color w:val="000000"/>
        </w:rPr>
        <w:t xml:space="preserve">está </w:t>
      </w:r>
      <w:r>
        <w:rPr>
          <w:color w:val="04F44E"/>
        </w:rPr>
        <w:t xml:space="preserve">contaminado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58AD6D"/>
        </w:rPr>
        <w:t xml:space="preserve">previamente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tomar </w:t>
      </w:r>
      <w:r>
        <w:rPr>
          <w:color w:val="C6B48B"/>
        </w:rPr>
        <w:t xml:space="preserve">resoluciones </w:t>
      </w:r>
      <w:r>
        <w:rPr>
          <w:color w:val="000000"/>
        </w:rPr>
        <w:t xml:space="preserve">que </w:t>
      </w:r>
      <w:r>
        <w:rPr>
          <w:color w:val="D32981"/>
        </w:rPr>
        <w:t xml:space="preserve">afectan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competencia </w:t>
      </w:r>
      <w:r>
        <w:rPr>
          <w:color w:val="000000"/>
        </w:rPr>
        <w:t xml:space="preserve">jurisdiccional </w:t>
      </w:r>
      <w:r>
        <w:rPr>
          <w:color w:val="000000"/>
        </w:rPr>
        <w:t xml:space="preserve">del </w:t>
      </w:r>
      <w:r>
        <w:rPr>
          <w:color w:val="58AD6D"/>
        </w:rPr>
        <w:t xml:space="preserve">proceso </w:t>
      </w:r>
      <w:r>
        <w:rPr>
          <w:color w:val="000000"/>
        </w:rPr>
        <w:t xml:space="preserve">. </w:t>
      </w:r>
      <w:r>
        <w:rPr>
          <w:color w:val="04F44E"/>
        </w:rPr>
        <w:t xml:space="preserve">Ésa </w:t>
      </w:r>
      <w:r>
        <w:rPr>
          <w:color w:val="6A03D7"/>
        </w:rPr>
        <w:t xml:space="preserve">tarde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4F44E"/>
        </w:rPr>
        <w:t xml:space="preserve">presentar </w:t>
      </w:r>
      <w:r>
        <w:rPr>
          <w:color w:val="000000"/>
        </w:rPr>
        <w:t xml:space="preserve">ese </w:t>
      </w:r>
      <w:r>
        <w:rPr>
          <w:color w:val="58AD6D"/>
        </w:rPr>
        <w:t xml:space="preserve">recurso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policía </w:t>
      </w:r>
      <w:r>
        <w:rPr>
          <w:color w:val="6A03D7"/>
        </w:rPr>
        <w:t xml:space="preserve">sigue </w:t>
      </w:r>
      <w:r>
        <w:rPr>
          <w:color w:val="6A03D7"/>
        </w:rPr>
        <w:t xml:space="preserve">buscando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Línea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32981"/>
        </w:rPr>
        <w:t xml:space="preserve">Cádiz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prospera </w:t>
      </w:r>
      <w:r>
        <w:rPr>
          <w:color w:val="000000"/>
        </w:rPr>
        <w:t xml:space="preserve">el </w:t>
      </w:r>
      <w:r>
        <w:rPr>
          <w:color w:val="58AD6D"/>
        </w:rPr>
        <w:t xml:space="preserve">juicio </w:t>
      </w:r>
      <w:r>
        <w:rPr>
          <w:color w:val="000000"/>
        </w:rPr>
        <w:t xml:space="preserve">se </w:t>
      </w:r>
      <w:r>
        <w:rPr>
          <w:color w:val="D32981"/>
        </w:rPr>
        <w:t xml:space="preserve">reanudaría </w:t>
      </w:r>
      <w:r>
        <w:rPr>
          <w:color w:val="000000"/>
        </w:rPr>
        <w:t xml:space="preserve">el </w:t>
      </w:r>
      <w:r>
        <w:rPr>
          <w:color w:val="04F44E"/>
        </w:rPr>
        <w:t xml:space="preserve">próximo </w:t>
      </w:r>
      <w:r>
        <w:rPr>
          <w:color w:val="6A03D7"/>
        </w:rPr>
        <w:t xml:space="preserve">jueves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D32981"/>
        </w:rPr>
        <w:t xml:space="preserve">once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doce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día </w:t>
      </w:r>
      <w:r>
        <w:rPr>
          <w:color w:val="000000"/>
        </w:rPr>
        <w:t xml:space="preserve">7 </w:t>
      </w:r>
      <w:r>
        <w:rPr>
          <w:color w:val="000000"/>
        </w:rPr>
        <w:t xml:space="preserve">de </w:t>
      </w:r>
      <w:r>
        <w:rPr>
          <w:color w:val="04F44E"/>
        </w:rPr>
        <w:t xml:space="preserve">febrero </w:t>
      </w:r>
      <w:r>
        <w:rPr>
          <w:color w:val="000000"/>
        </w:rPr>
        <w:t xml:space="preserve">, </w:t>
      </w:r>
      <w:r>
        <w:rPr>
          <w:color w:val="6A03D7"/>
        </w:rPr>
        <w:t xml:space="preserve">liberaron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8AD6D"/>
        </w:rPr>
        <w:t xml:space="preserve">presunto </w:t>
      </w:r>
      <w:r>
        <w:rPr>
          <w:color w:val="58AD6D"/>
        </w:rPr>
        <w:t xml:space="preserve">narcotraficante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hospital </w:t>
      </w:r>
      <w:r>
        <w:rPr>
          <w:color w:val="58AD6D"/>
        </w:rPr>
        <w:t xml:space="preserve">custodiado </w:t>
      </w:r>
      <w:r>
        <w:rPr>
          <w:color w:val="000000"/>
        </w:rPr>
        <w:t xml:space="preserve">por </w:t>
      </w:r>
      <w:r>
        <w:rPr>
          <w:color w:val="000000"/>
        </w:rPr>
        <w:t xml:space="preserve">dos </w:t>
      </w:r>
      <w:r>
        <w:rPr>
          <w:color w:val="304195"/>
        </w:rPr>
        <w:t xml:space="preserve">agentes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Hay </w:t>
      </w:r>
      <w:r>
        <w:rPr>
          <w:color w:val="6A03D7"/>
        </w:rPr>
        <w:t xml:space="preserve">avances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58AD6D"/>
        </w:rPr>
        <w:t xml:space="preserve">detalles </w:t>
      </w:r>
      <w:r>
        <w:rPr>
          <w:color w:val="000000"/>
        </w:rPr>
        <w:t xml:space="preserve">son </w:t>
      </w:r>
      <w:r>
        <w:rPr>
          <w:color w:val="04F44E"/>
        </w:rPr>
        <w:t xml:space="preserve">materia </w:t>
      </w:r>
      <w:r>
        <w:rPr>
          <w:color w:val="58AD6D"/>
        </w:rPr>
        <w:t xml:space="preserve">reservada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podemos </w:t>
      </w:r>
      <w:r>
        <w:rPr>
          <w:color w:val="58AD6D"/>
        </w:rPr>
        <w:t xml:space="preserve">contar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12 </w:t>
      </w:r>
      <w:r>
        <w:rPr>
          <w:color w:val="6A03D7"/>
        </w:rPr>
        <w:t xml:space="preserve">jóvenes </w:t>
      </w:r>
      <w:r>
        <w:rPr>
          <w:color w:val="000000"/>
        </w:rPr>
        <w:t xml:space="preserve">que </w:t>
      </w:r>
      <w:r>
        <w:rPr>
          <w:color w:val="6A03D7"/>
        </w:rPr>
        <w:t xml:space="preserve">participaron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32981"/>
        </w:rPr>
        <w:t xml:space="preserve">rescate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policía </w:t>
      </w:r>
      <w:r>
        <w:rPr>
          <w:color w:val="000000"/>
        </w:rPr>
        <w:t xml:space="preserve">tiene </w:t>
      </w:r>
      <w:r>
        <w:rPr>
          <w:color w:val="304195"/>
        </w:rPr>
        <w:t xml:space="preserve">identificados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a </w:t>
      </w:r>
      <w:r>
        <w:rPr>
          <w:color w:val="6A03D7"/>
        </w:rPr>
        <w:t xml:space="preserve">seis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58AD6D"/>
        </w:rPr>
        <w:t xml:space="preserve">fuentes </w:t>
      </w:r>
      <w:r>
        <w:rPr>
          <w:color w:val="000000"/>
        </w:rPr>
        <w:t xml:space="preserve">a </w:t>
      </w:r>
      <w:r>
        <w:rPr>
          <w:color w:val="58AD6D"/>
        </w:rPr>
        <w:t xml:space="preserve">investigación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hace </w:t>
      </w:r>
      <w:r>
        <w:rPr>
          <w:color w:val="000000"/>
        </w:rPr>
        <w:t xml:space="preserve">unos </w:t>
      </w:r>
      <w:r>
        <w:rPr>
          <w:color w:val="000000"/>
        </w:rPr>
        <w:t xml:space="preserve">días </w:t>
      </w:r>
      <w:r>
        <w:rPr>
          <w:color w:val="000000"/>
        </w:rPr>
        <w:t xml:space="preserve">fueron </w:t>
      </w:r>
      <w:r>
        <w:rPr>
          <w:color w:val="000000"/>
        </w:rPr>
        <w:t xml:space="preserve">a </w:t>
      </w:r>
      <w:r>
        <w:rPr>
          <w:color w:val="58AD6D"/>
        </w:rPr>
        <w:t xml:space="preserve">detener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D32981"/>
        </w:rPr>
        <w:t xml:space="preserve">barriada </w:t>
      </w:r>
      <w:r>
        <w:rPr>
          <w:color w:val="04F44E"/>
        </w:rPr>
        <w:t xml:space="preserve">próxima </w:t>
      </w:r>
      <w:r>
        <w:rPr>
          <w:color w:val="000000"/>
        </w:rPr>
        <w:t xml:space="preserve">a </w:t>
      </w:r>
      <w:r>
        <w:rPr>
          <w:color w:val="58AD6D"/>
        </w:rPr>
        <w:t xml:space="preserve">dónde </w:t>
      </w:r>
      <w:r>
        <w:rPr>
          <w:color w:val="000000"/>
        </w:rPr>
        <w:t xml:space="preserve">nos </w:t>
      </w:r>
      <w:r>
        <w:rPr>
          <w:color w:val="6A03D7"/>
        </w:rPr>
        <w:t xml:space="preserve">encontramos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un </w:t>
      </w:r>
      <w:r>
        <w:rPr>
          <w:color w:val="58AD6D"/>
        </w:rPr>
        <w:t xml:space="preserve">intento </w:t>
      </w:r>
      <w:r>
        <w:rPr>
          <w:color w:val="000000"/>
        </w:rPr>
        <w:t xml:space="preserve">por </w:t>
      </w:r>
      <w:r>
        <w:rPr>
          <w:color w:val="58AD6D"/>
        </w:rPr>
        <w:t xml:space="preserve">detener </w:t>
      </w:r>
      <w:r>
        <w:rPr>
          <w:color w:val="04F44E"/>
        </w:rPr>
        <w:t xml:space="preserve">alguno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257FBB"/>
        </w:rPr>
        <w:t xml:space="preserve">Vale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4F44E"/>
        </w:rPr>
        <w:t xml:space="preserve">problema </w:t>
      </w:r>
      <w:r>
        <w:rPr>
          <w:color w:val="000000"/>
        </w:rPr>
        <w:t xml:space="preserve">. </w:t>
      </w:r>
      <w:r>
        <w:rPr>
          <w:color w:val="257FBB"/>
        </w:rPr>
        <w:t xml:space="preserve">Oye </w:t>
      </w:r>
      <w:r>
        <w:rPr>
          <w:color w:val="000000"/>
        </w:rPr>
        <w:t xml:space="preserve">, </w:t>
      </w:r>
      <w:r>
        <w:rPr>
          <w:color w:val="000000"/>
        </w:rPr>
        <w:t xml:space="preserve">¿has </w:t>
      </w:r>
      <w:r>
        <w:rPr>
          <w:color w:val="000000"/>
        </w:rPr>
        <w:t xml:space="preserve">oído </w:t>
      </w:r>
      <w:r>
        <w:rPr>
          <w:color w:val="58AD6D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Línea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Línea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58AD6D"/>
        </w:rPr>
        <w:t xml:space="preserve">herederos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grupos </w:t>
      </w:r>
      <w:r>
        <w:rPr>
          <w:color w:val="000000"/>
        </w:rPr>
        <w:t xml:space="preserve">que </w:t>
      </w:r>
      <w:r>
        <w:rPr>
          <w:color w:val="6A03D7"/>
        </w:rPr>
        <w:t xml:space="preserve">empezaron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8AD6D"/>
        </w:rPr>
        <w:t xml:space="preserve">años </w:t>
      </w:r>
      <w:r>
        <w:rPr>
          <w:color w:val="000000"/>
        </w:rPr>
        <w:t xml:space="preserve">50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Samuel-Crespo </w:t>
      </w:r>
      <w:r>
        <w:rPr>
          <w:color w:val="000000"/>
        </w:rPr>
        <w:t xml:space="preserve">, </w:t>
      </w:r>
      <w:r>
        <w:rPr>
          <w:color w:val="000000"/>
        </w:rPr>
        <w:t xml:space="preserve">alias </w:t>
      </w:r>
      <w:r>
        <w:rPr>
          <w:color w:val="000000"/>
        </w:rPr>
        <w:t xml:space="preserve">`` </w:t>
      </w:r>
      <w:r>
        <w:rPr>
          <w:color w:val="000000"/>
        </w:rPr>
        <w:t xml:space="preserve">Samuelillo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más </w:t>
      </w:r>
      <w:r>
        <w:rPr>
          <w:color w:val="000000"/>
        </w:rPr>
        <w:t xml:space="preserve">buscadas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día </w:t>
      </w:r>
      <w:r>
        <w:rPr>
          <w:color w:val="000000"/>
        </w:rPr>
        <w:t xml:space="preserve">7 </w:t>
      </w:r>
      <w:r>
        <w:rPr>
          <w:color w:val="000000"/>
        </w:rPr>
        <w:t xml:space="preserve">le </w:t>
      </w:r>
      <w:r>
        <w:rPr>
          <w:color w:val="58AD6D"/>
        </w:rPr>
        <w:t xml:space="preserve">perseguían </w:t>
      </w:r>
      <w:r>
        <w:rPr>
          <w:color w:val="000000"/>
        </w:rPr>
        <w:t xml:space="preserve">dos </w:t>
      </w:r>
      <w:r>
        <w:rPr>
          <w:color w:val="304195"/>
        </w:rPr>
        <w:t xml:space="preserve">agentes </w:t>
      </w:r>
      <w:r>
        <w:rPr>
          <w:color w:val="000000"/>
        </w:rPr>
        <w:t xml:space="preserve">y </w:t>
      </w:r>
      <w:r>
        <w:rPr>
          <w:color w:val="000000"/>
        </w:rPr>
        <w:t xml:space="preserve">tuvo </w:t>
      </w:r>
      <w:r>
        <w:rPr>
          <w:color w:val="000000"/>
        </w:rPr>
        <w:t xml:space="preserve">un </w:t>
      </w:r>
      <w:r>
        <w:rPr>
          <w:color w:val="6A03D7"/>
        </w:rPr>
        <w:t xml:space="preserve">accidente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6A03D7"/>
        </w:rPr>
        <w:t xml:space="preserve">rotonda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4F44E"/>
        </w:rPr>
        <w:t xml:space="preserve">trasladaron </w:t>
      </w:r>
      <w:r>
        <w:rPr>
          <w:color w:val="58AD6D"/>
        </w:rPr>
        <w:t xml:space="preserve">custodiado </w:t>
      </w:r>
      <w:r>
        <w:rPr>
          <w:color w:val="000000"/>
        </w:rPr>
        <w:t xml:space="preserve">al </w:t>
      </w:r>
      <w:r>
        <w:rPr>
          <w:color w:val="6A03D7"/>
        </w:rPr>
        <w:t xml:space="preserve">hospital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Han </w:t>
      </w:r>
      <w:r>
        <w:rPr>
          <w:color w:val="58AD6D"/>
        </w:rPr>
        <w:t xml:space="preserve">detenido </w:t>
      </w:r>
      <w:r>
        <w:rPr>
          <w:color w:val="000000"/>
        </w:rPr>
        <w:t xml:space="preserve">al </w:t>
      </w:r>
      <w:r>
        <w:rPr>
          <w:color w:val="000000"/>
        </w:rPr>
        <w:t xml:space="preserve">Samuelillo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consigna </w:t>
      </w:r>
      <w:r>
        <w:rPr>
          <w:color w:val="6A03D7"/>
        </w:rPr>
        <w:t xml:space="preserve">corrió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6A03D7"/>
        </w:rPr>
        <w:t xml:space="preserve">pólvora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D32981"/>
        </w:rPr>
        <w:t xml:space="preserve">barriada </w:t>
      </w:r>
      <w:r>
        <w:rPr>
          <w:color w:val="000000"/>
        </w:rPr>
        <w:t xml:space="preserve">de </w:t>
      </w:r>
      <w:r>
        <w:rPr>
          <w:color w:val="04F44E"/>
        </w:rPr>
        <w:t xml:space="preserve">San-Fernando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jefe </w:t>
      </w:r>
      <w:r>
        <w:rPr>
          <w:color w:val="000000"/>
        </w:rPr>
        <w:t xml:space="preserve">del </w:t>
      </w:r>
      <w:r>
        <w:rPr>
          <w:color w:val="58AD6D"/>
        </w:rPr>
        <w:t xml:space="preserve">clan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Castañitas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58AD6D"/>
        </w:rPr>
        <w:t xml:space="preserve">pertenece </w:t>
      </w:r>
      <w:r>
        <w:rPr>
          <w:color w:val="000000"/>
        </w:rPr>
        <w:t xml:space="preserve">Samuelillo </w:t>
      </w:r>
      <w:r>
        <w:rPr>
          <w:color w:val="000000"/>
        </w:rPr>
        <w:t xml:space="preserve">, </w:t>
      </w:r>
      <w:r>
        <w:rPr>
          <w:color w:val="000000"/>
        </w:rPr>
        <w:t xml:space="preserve">dio </w:t>
      </w:r>
      <w:r>
        <w:rPr>
          <w:color w:val="000000"/>
        </w:rPr>
        <w:t xml:space="preserve">la </w:t>
      </w:r>
      <w:r>
        <w:rPr>
          <w:color w:val="58AD6D"/>
        </w:rPr>
        <w:t xml:space="preserve">orden </w:t>
      </w:r>
      <w:r>
        <w:rPr>
          <w:color w:val="000000"/>
        </w:rPr>
        <w:t xml:space="preserve">de </w:t>
      </w:r>
      <w:r>
        <w:rPr>
          <w:color w:val="000000"/>
        </w:rPr>
        <w:t xml:space="preserve">liberarlo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15 </w:t>
      </w:r>
      <w:r>
        <w:rPr>
          <w:color w:val="732484"/>
        </w:rPr>
        <w:t xml:space="preserve">minutos </w:t>
      </w:r>
      <w:r>
        <w:rPr>
          <w:color w:val="000000"/>
        </w:rPr>
        <w:t xml:space="preserve">, </w:t>
      </w:r>
      <w:r>
        <w:rPr>
          <w:color w:val="000000"/>
        </w:rPr>
        <w:t xml:space="preserve">12 </w:t>
      </w:r>
      <w:r>
        <w:rPr>
          <w:color w:val="6A03D7"/>
        </w:rPr>
        <w:t xml:space="preserve">jóvenes </w:t>
      </w:r>
      <w:r>
        <w:rPr>
          <w:color w:val="000000"/>
        </w:rPr>
        <w:t xml:space="preserve">encapuchados </w:t>
      </w:r>
      <w:r>
        <w:rPr>
          <w:color w:val="58AD6D"/>
        </w:rPr>
        <w:t xml:space="preserve">entran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Urgencias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6A03D7"/>
        </w:rPr>
        <w:t xml:space="preserve">llevan </w:t>
      </w:r>
      <w:r>
        <w:rPr>
          <w:color w:val="000000"/>
        </w:rPr>
        <w:t xml:space="preserve">a </w:t>
      </w:r>
      <w:r>
        <w:rPr>
          <w:color w:val="000000"/>
        </w:rPr>
        <w:t xml:space="preserve">Samuelillo </w:t>
      </w:r>
      <w:r>
        <w:rPr>
          <w:color w:val="58AD6D"/>
        </w:rPr>
        <w:t xml:space="preserve">esposado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304195"/>
        </w:rPr>
        <w:t xml:space="preserve">agentes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58AD6D"/>
        </w:rPr>
        <w:t xml:space="preserve">custodiaban </w:t>
      </w:r>
      <w:r>
        <w:rPr>
          <w:color w:val="6A03D7"/>
        </w:rPr>
        <w:t xml:space="preserve">consiguen </w:t>
      </w:r>
      <w:r>
        <w:rPr>
          <w:color w:val="58AD6D"/>
        </w:rPr>
        <w:t xml:space="preserve">detener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12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otro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58AD6D"/>
        </w:rPr>
        <w:t xml:space="preserve">cargo </w:t>
      </w:r>
      <w:r>
        <w:rPr>
          <w:color w:val="000000"/>
        </w:rPr>
        <w:t xml:space="preserve">un </w:t>
      </w:r>
      <w:r>
        <w:rPr>
          <w:color w:val="6A03D7"/>
        </w:rPr>
        <w:t xml:space="preserve">vigilante </w:t>
      </w:r>
      <w:r>
        <w:rPr>
          <w:color w:val="000000"/>
        </w:rPr>
        <w:t xml:space="preserve">jurado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6A03D7"/>
        </w:rPr>
        <w:t xml:space="preserve">escapa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sabe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enfrenta </w:t>
      </w:r>
      <w:r>
        <w:rPr>
          <w:color w:val="000000"/>
        </w:rPr>
        <w:t xml:space="preserve">a </w:t>
      </w:r>
      <w:r>
        <w:rPr>
          <w:color w:val="58AD6D"/>
        </w:rPr>
        <w:t xml:space="preserve">clanes </w:t>
      </w:r>
      <w:r>
        <w:rPr>
          <w:color w:val="304195"/>
        </w:rPr>
        <w:t xml:space="preserve">familiares </w:t>
      </w:r>
      <w:r>
        <w:rPr>
          <w:color w:val="04F44E"/>
        </w:rPr>
        <w:t xml:space="preserve">bien </w:t>
      </w:r>
      <w:r>
        <w:rPr>
          <w:color w:val="6A03D7"/>
        </w:rPr>
        <w:t xml:space="preserve">organizados </w:t>
      </w:r>
      <w:r>
        <w:rPr>
          <w:color w:val="000000"/>
        </w:rPr>
        <w:t xml:space="preserve">-Son </w:t>
      </w:r>
      <w:r>
        <w:rPr>
          <w:color w:val="58AD6D"/>
        </w:rPr>
        <w:t xml:space="preserve">estructuras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asentadas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58AD6D"/>
        </w:rPr>
        <w:t xml:space="preserve">provienen </w:t>
      </w:r>
      <w:r>
        <w:rPr>
          <w:color w:val="000000"/>
        </w:rPr>
        <w:t xml:space="preserve">de </w:t>
      </w:r>
      <w:r>
        <w:rPr>
          <w:color w:val="000000"/>
        </w:rPr>
        <w:t xml:space="preserve">... </w:t>
      </w:r>
      <w:r>
        <w:rPr>
          <w:color w:val="000000"/>
        </w:rPr>
        <w:t xml:space="preserve">del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4F44E"/>
        </w:rPr>
        <w:t xml:space="preserve">infraestructuras </w:t>
      </w:r>
      <w:r>
        <w:rPr>
          <w:color w:val="000000"/>
        </w:rPr>
        <w:t xml:space="preserve">que </w:t>
      </w:r>
      <w:r>
        <w:rPr>
          <w:color w:val="58AD6D"/>
        </w:rPr>
        <w:t xml:space="preserve">previamente </w:t>
      </w:r>
      <w:r>
        <w:rPr>
          <w:color w:val="000000"/>
        </w:rPr>
        <w:t xml:space="preserve">se </w:t>
      </w:r>
      <w:r>
        <w:rPr>
          <w:color w:val="58AD6D"/>
        </w:rPr>
        <w:t xml:space="preserve">dedicaron </w:t>
      </w:r>
      <w:r>
        <w:rPr>
          <w:color w:val="000000"/>
        </w:rPr>
        <w:t xml:space="preserve">al </w:t>
      </w:r>
      <w:r>
        <w:rPr>
          <w:color w:val="000000"/>
        </w:rPr>
        <w:t xml:space="preserve">tema </w:t>
      </w:r>
      <w:r>
        <w:rPr>
          <w:color w:val="000000"/>
        </w:rPr>
        <w:t xml:space="preserve">del </w:t>
      </w:r>
      <w:r>
        <w:rPr>
          <w:color w:val="58AD6D"/>
        </w:rPr>
        <w:t xml:space="preserve">contrabando </w:t>
      </w:r>
      <w:r>
        <w:rPr>
          <w:color w:val="000000"/>
        </w:rPr>
        <w:t xml:space="preserve">de </w:t>
      </w:r>
      <w:r>
        <w:rPr>
          <w:color w:val="04F44E"/>
        </w:rPr>
        <w:t xml:space="preserve">tabaco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sabe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000000"/>
        </w:rPr>
        <w:t xml:space="preserve">Samuelillo </w:t>
      </w:r>
      <w:r>
        <w:rPr>
          <w:color w:val="000000"/>
        </w:rPr>
        <w:t xml:space="preserve">lo </w:t>
      </w:r>
      <w:r>
        <w:rPr>
          <w:color w:val="04F44E"/>
        </w:rPr>
        <w:t xml:space="preserve">introdujeron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D32981"/>
        </w:rPr>
        <w:t xml:space="preserve">coche </w:t>
      </w:r>
      <w:r>
        <w:rPr>
          <w:color w:val="000000"/>
        </w:rPr>
        <w:t xml:space="preserve">como </w:t>
      </w:r>
      <w:r>
        <w:rPr>
          <w:color w:val="000000"/>
        </w:rPr>
        <w:t xml:space="preserve">éstos </w:t>
      </w:r>
      <w:r>
        <w:rPr>
          <w:color w:val="000000"/>
        </w:rPr>
        <w:t xml:space="preserve">, </w:t>
      </w:r>
      <w:r>
        <w:rPr>
          <w:color w:val="000000"/>
        </w:rPr>
        <w:t xml:space="preserve">esposada </w:t>
      </w:r>
      <w:r>
        <w:rPr>
          <w:color w:val="000000"/>
        </w:rPr>
        <w:t xml:space="preserve">y </w:t>
      </w:r>
      <w:r>
        <w:rPr>
          <w:color w:val="000000"/>
        </w:rPr>
        <w:t xml:space="preserve">herido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6A03D7"/>
        </w:rPr>
        <w:t xml:space="preserve">pierna </w:t>
      </w:r>
      <w:r>
        <w:rPr>
          <w:color w:val="000000"/>
        </w:rPr>
        <w:t xml:space="preserve">rota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6A03D7"/>
        </w:rPr>
        <w:t xml:space="preserve">llevaron </w:t>
      </w:r>
      <w:r>
        <w:rPr>
          <w:color w:val="000000"/>
        </w:rPr>
        <w:t xml:space="preserve">con </w:t>
      </w:r>
      <w:r>
        <w:rPr>
          <w:color w:val="6A03D7"/>
        </w:rPr>
        <w:t xml:space="preserve">rumbo </w:t>
      </w:r>
      <w:r>
        <w:rPr>
          <w:color w:val="6A03D7"/>
        </w:rPr>
        <w:t xml:space="preserve">desconocido </w:t>
      </w:r>
      <w:r>
        <w:rPr>
          <w:color w:val="000000"/>
        </w:rPr>
        <w:t xml:space="preserve">. </w:t>
      </w:r>
      <w:r>
        <w:rPr>
          <w:color w:val="000000"/>
        </w:rPr>
        <w:t xml:space="preserve">-Generalmente </w:t>
      </w:r>
      <w:r>
        <w:rPr>
          <w:color w:val="000000"/>
        </w:rPr>
        <w:t xml:space="preserve">son </w:t>
      </w:r>
      <w:r>
        <w:rPr>
          <w:color w:val="D32981"/>
        </w:rPr>
        <w:t xml:space="preserve">vehículos </w:t>
      </w:r>
      <w:r>
        <w:rPr>
          <w:color w:val="000000"/>
        </w:rPr>
        <w:t xml:space="preserve">de </w:t>
      </w:r>
      <w:r>
        <w:rPr>
          <w:color w:val="04F44E"/>
        </w:rPr>
        <w:t xml:space="preserve">capacidad </w:t>
      </w:r>
      <w:r>
        <w:rPr>
          <w:color w:val="000000"/>
        </w:rPr>
        <w:t xml:space="preserve">, </w:t>
      </w:r>
      <w:r>
        <w:rPr>
          <w:color w:val="58AD6D"/>
        </w:rPr>
        <w:t xml:space="preserve">quitan </w:t>
      </w:r>
      <w:r>
        <w:rPr>
          <w:color w:val="000000"/>
        </w:rPr>
        <w:t xml:space="preserve">los </w:t>
      </w:r>
      <w:r>
        <w:rPr>
          <w:color w:val="6A03D7"/>
        </w:rPr>
        <w:t xml:space="preserve">asientos </w:t>
      </w:r>
      <w:r>
        <w:rPr>
          <w:color w:val="000000"/>
        </w:rPr>
        <w:t xml:space="preserve">de </w:t>
      </w:r>
      <w:r>
        <w:rPr>
          <w:color w:val="6A03D7"/>
        </w:rPr>
        <w:t xml:space="preserve">atrás </w:t>
      </w:r>
      <w:r>
        <w:rPr>
          <w:color w:val="000000"/>
        </w:rPr>
        <w:t xml:space="preserve">, </w:t>
      </w:r>
      <w:r>
        <w:rPr>
          <w:color w:val="000000"/>
        </w:rPr>
        <w:t xml:space="preserve">dejan </w:t>
      </w:r>
      <w:r>
        <w:rPr>
          <w:color w:val="000000"/>
        </w:rPr>
        <w:t xml:space="preserve">un </w:t>
      </w:r>
      <w:r>
        <w:rPr>
          <w:color w:val="04F44E"/>
        </w:rPr>
        <w:t xml:space="preserve">espacio </w:t>
      </w:r>
      <w:r>
        <w:rPr>
          <w:color w:val="04F44E"/>
        </w:rPr>
        <w:t xml:space="preserve">amplio </w:t>
      </w:r>
      <w:r>
        <w:rPr>
          <w:color w:val="000000"/>
        </w:rPr>
        <w:t xml:space="preserve">para </w:t>
      </w:r>
      <w:r>
        <w:rPr>
          <w:color w:val="58AD6D"/>
        </w:rPr>
        <w:t xml:space="preserve">almacenar </w:t>
      </w:r>
      <w:r>
        <w:rPr>
          <w:color w:val="000000"/>
        </w:rPr>
        <w:t xml:space="preserve">los </w:t>
      </w:r>
      <w:r>
        <w:rPr>
          <w:color w:val="58AD6D"/>
        </w:rPr>
        <w:t xml:space="preserve">fardos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tengan </w:t>
      </w:r>
      <w:r>
        <w:rPr>
          <w:color w:val="000000"/>
        </w:rPr>
        <w:t xml:space="preserve">la </w:t>
      </w:r>
      <w:r>
        <w:rPr>
          <w:color w:val="6A03D7"/>
        </w:rPr>
        <w:t xml:space="preserve">mayor </w:t>
      </w:r>
      <w:r>
        <w:rPr>
          <w:color w:val="04F44E"/>
        </w:rPr>
        <w:t xml:space="preserve">cabida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6A03D7"/>
        </w:rPr>
        <w:t xml:space="preserve">mayor </w:t>
      </w:r>
      <w:r>
        <w:rPr>
          <w:color w:val="04F44E"/>
        </w:rPr>
        <w:t xml:space="preserve">número </w:t>
      </w:r>
      <w:r>
        <w:rPr>
          <w:color w:val="000000"/>
        </w:rPr>
        <w:t xml:space="preserve">de </w:t>
      </w:r>
      <w:r>
        <w:rPr>
          <w:color w:val="58AD6D"/>
        </w:rPr>
        <w:t xml:space="preserve">fardos </w:t>
      </w:r>
      <w:r>
        <w:rPr>
          <w:color w:val="04F44E"/>
        </w:rPr>
        <w:t xml:space="preserve">posibles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interior </w:t>
      </w:r>
      <w:r>
        <w:rPr>
          <w:color w:val="000000"/>
        </w:rPr>
        <w:t xml:space="preserve">. </w:t>
      </w:r>
      <w:r>
        <w:rPr>
          <w:color w:val="6A03D7"/>
        </w:rPr>
        <w:t xml:space="preserve">Bajan </w:t>
      </w:r>
      <w:r>
        <w:rPr>
          <w:color w:val="000000"/>
        </w:rPr>
        <w:t xml:space="preserve">los </w:t>
      </w:r>
      <w:r>
        <w:rPr>
          <w:color w:val="D32981"/>
        </w:rPr>
        <w:t xml:space="preserve">vehículos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6A03D7"/>
        </w:rPr>
        <w:t xml:space="preserve">costa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aquí </w:t>
      </w:r>
      <w:r>
        <w:rPr>
          <w:color w:val="000000"/>
        </w:rPr>
        <w:t xml:space="preserve">los </w:t>
      </w:r>
      <w:r>
        <w:rPr>
          <w:color w:val="58AD6D"/>
        </w:rPr>
        <w:t xml:space="preserve">almacenan </w:t>
      </w:r>
      <w:r>
        <w:rPr>
          <w:color w:val="000000"/>
        </w:rPr>
        <w:t xml:space="preserve">en </w:t>
      </w:r>
      <w:r>
        <w:rPr>
          <w:color w:val="000000"/>
        </w:rPr>
        <w:t xml:space="preserve">naves </w:t>
      </w:r>
      <w:r>
        <w:rPr>
          <w:color w:val="000000"/>
        </w:rPr>
        <w:t xml:space="preserve">y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4F44E"/>
        </w:rPr>
        <w:t xml:space="preserve">utilizan </w:t>
      </w:r>
      <w:r>
        <w:rPr>
          <w:color w:val="000000"/>
        </w:rPr>
        <w:t xml:space="preserve">frecuentemente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4F44E"/>
        </w:rPr>
        <w:t xml:space="preserve">transporte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fardos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es </w:t>
      </w:r>
      <w:r>
        <w:rPr>
          <w:color w:val="58AD6D"/>
        </w:rPr>
        <w:t xml:space="preserve">consciente </w:t>
      </w:r>
      <w:r>
        <w:rPr>
          <w:color w:val="000000"/>
        </w:rPr>
        <w:t xml:space="preserve">que </w:t>
      </w:r>
      <w:r>
        <w:rPr>
          <w:color w:val="6A03D7"/>
        </w:rPr>
        <w:t xml:space="preserve">enfrente </w:t>
      </w:r>
      <w:r>
        <w:rPr>
          <w:color w:val="000000"/>
        </w:rPr>
        <w:t xml:space="preserve">tienen </w:t>
      </w:r>
      <w:r>
        <w:rPr>
          <w:color w:val="000000"/>
        </w:rPr>
        <w:t xml:space="preserve">al </w:t>
      </w:r>
      <w:r>
        <w:rPr>
          <w:color w:val="D32981"/>
        </w:rPr>
        <w:t xml:space="preserve">potente </w:t>
      </w:r>
      <w:r>
        <w:rPr>
          <w:color w:val="58AD6D"/>
        </w:rPr>
        <w:t xml:space="preserve">clan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Castañitas </w:t>
      </w:r>
      <w:r>
        <w:rPr>
          <w:color w:val="000000"/>
        </w:rPr>
        <w:t xml:space="preserve">. </w:t>
      </w:r>
      <w:r>
        <w:rPr>
          <w:color w:val="6A03D7"/>
        </w:rPr>
        <w:t xml:space="preserve">Saben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732484"/>
        </w:rPr>
        <w:t xml:space="preserve">campo </w:t>
      </w:r>
      <w:r>
        <w:rPr>
          <w:color w:val="000000"/>
        </w:rPr>
        <w:t xml:space="preserve">de </w:t>
      </w:r>
      <w:r>
        <w:rPr>
          <w:color w:val="58AD6D"/>
        </w:rPr>
        <w:t xml:space="preserve">Gibraltar </w:t>
      </w:r>
      <w:r>
        <w:rPr>
          <w:color w:val="000000"/>
        </w:rPr>
        <w:t xml:space="preserve">algunos </w:t>
      </w:r>
      <w:r>
        <w:rPr>
          <w:color w:val="58AD6D"/>
        </w:rPr>
        <w:t xml:space="preserve">grupos </w:t>
      </w:r>
      <w:r>
        <w:rPr>
          <w:color w:val="000000"/>
        </w:rPr>
        <w:t xml:space="preserve">de </w:t>
      </w:r>
      <w:r>
        <w:rPr>
          <w:color w:val="58AD6D"/>
        </w:rPr>
        <w:t xml:space="preserve">narcos </w:t>
      </w:r>
      <w:r>
        <w:rPr>
          <w:color w:val="000000"/>
        </w:rPr>
        <w:t xml:space="preserve">van </w:t>
      </w:r>
      <w:r>
        <w:rPr>
          <w:color w:val="6A03D7"/>
        </w:rPr>
        <w:t xml:space="preserve">armados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lo </w:t>
      </w:r>
      <w:r>
        <w:rPr>
          <w:color w:val="58AD6D"/>
        </w:rPr>
        <w:t xml:space="preserve">prueba </w:t>
      </w:r>
      <w:r>
        <w:rPr>
          <w:color w:val="000000"/>
        </w:rPr>
        <w:t xml:space="preserve">este </w:t>
      </w:r>
      <w:r>
        <w:rPr>
          <w:color w:val="732484"/>
        </w:rPr>
        <w:t xml:space="preserve">kalashnikov </w:t>
      </w:r>
      <w:r>
        <w:rPr>
          <w:color w:val="000000"/>
        </w:rPr>
        <w:t xml:space="preserve">, </w:t>
      </w:r>
      <w:r>
        <w:rPr>
          <w:color w:val="304195"/>
        </w:rPr>
        <w:t xml:space="preserve">requisado </w:t>
      </w:r>
      <w:r>
        <w:rPr>
          <w:color w:val="000000"/>
        </w:rPr>
        <w:t xml:space="preserve">hace </w:t>
      </w:r>
      <w:r>
        <w:rPr>
          <w:color w:val="000000"/>
        </w:rPr>
        <w:t xml:space="preserve">unos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32981"/>
        </w:rPr>
        <w:t xml:space="preserve">maletero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D32981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los </w:t>
      </w:r>
      <w:r>
        <w:rPr>
          <w:color w:val="04F44E"/>
        </w:rPr>
        <w:t xml:space="preserve">trapos </w:t>
      </w:r>
      <w:r>
        <w:rPr>
          <w:color w:val="000000"/>
        </w:rPr>
        <w:t xml:space="preserve">rojos </w:t>
      </w:r>
      <w:r>
        <w:rPr>
          <w:color w:val="000000"/>
        </w:rPr>
        <w:t xml:space="preserve">los </w:t>
      </w:r>
      <w:r>
        <w:rPr>
          <w:color w:val="58AD6D"/>
        </w:rPr>
        <w:t xml:space="preserve">usan </w:t>
      </w:r>
      <w:r>
        <w:rPr>
          <w:color w:val="000000"/>
        </w:rPr>
        <w:t xml:space="preserve">los </w:t>
      </w:r>
      <w:r>
        <w:rPr>
          <w:color w:val="58AD6D"/>
        </w:rPr>
        <w:t xml:space="preserve">narcos </w:t>
      </w:r>
      <w:r>
        <w:rPr>
          <w:color w:val="000000"/>
        </w:rPr>
        <w:t xml:space="preserve">para </w:t>
      </w:r>
      <w:r>
        <w:rPr>
          <w:color w:val="58AD6D"/>
        </w:rPr>
        <w:t xml:space="preserve">señalar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58AD6D"/>
        </w:rPr>
        <w:t xml:space="preserve">droga </w:t>
      </w:r>
      <w:r>
        <w:rPr>
          <w:color w:val="000000"/>
        </w:rPr>
        <w:t xml:space="preserve">que </w:t>
      </w:r>
      <w:r>
        <w:rPr>
          <w:color w:val="04F44E"/>
        </w:rPr>
        <w:t xml:space="preserve">vender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narcopiso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58AD6D"/>
        </w:rPr>
        <w:t xml:space="preserve">ahora </w:t>
      </w:r>
      <w:r>
        <w:rPr>
          <w:color w:val="000000"/>
        </w:rPr>
        <w:t xml:space="preserve">los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58AD6D"/>
        </w:rPr>
        <w:t xml:space="preserve">usar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algunos </w:t>
      </w:r>
      <w:r>
        <w:rPr>
          <w:color w:val="D32981"/>
        </w:rPr>
        <w:t xml:space="preserve">vecinos </w:t>
      </w:r>
      <w:r>
        <w:rPr>
          <w:color w:val="D32981"/>
        </w:rPr>
        <w:t xml:space="preserve">afectados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unido </w:t>
      </w:r>
      <w:r>
        <w:rPr>
          <w:color w:val="000000"/>
        </w:rPr>
        <w:t xml:space="preserve">para </w:t>
      </w:r>
      <w:r>
        <w:rPr>
          <w:color w:val="58AD6D"/>
        </w:rPr>
        <w:t xml:space="preserve">exigir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saque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narcos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8AD6D"/>
        </w:rPr>
        <w:t xml:space="preserve">infierno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D32981"/>
        </w:rPr>
        <w:t xml:space="preserve">reabierto </w:t>
      </w:r>
      <w:r>
        <w:rPr>
          <w:color w:val="000000"/>
        </w:rPr>
        <w:t xml:space="preserve">el </w:t>
      </w:r>
      <w:r>
        <w:rPr>
          <w:color w:val="58AD6D"/>
        </w:rPr>
        <w:t xml:space="preserve">debate </w:t>
      </w:r>
      <w:r>
        <w:rPr>
          <w:color w:val="000000"/>
        </w:rPr>
        <w:t xml:space="preserve">de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04F44E"/>
        </w:rPr>
        <w:t xml:space="preserve">consumo </w:t>
      </w:r>
      <w:r>
        <w:rPr>
          <w:color w:val="000000"/>
        </w:rPr>
        <w:t xml:space="preserve">de </w:t>
      </w:r>
      <w:r>
        <w:rPr>
          <w:color w:val="58AD6D"/>
        </w:rPr>
        <w:t xml:space="preserve">heroína </w:t>
      </w:r>
      <w:r>
        <w:rPr>
          <w:color w:val="000000"/>
        </w:rPr>
        <w:t xml:space="preserve">¿está </w:t>
      </w:r>
      <w:r>
        <w:rPr>
          <w:color w:val="04F44E"/>
        </w:rPr>
        <w:t xml:space="preserve">repuntando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? </w:t>
      </w:r>
      <w:r>
        <w:rPr>
          <w:color w:val="000000"/>
        </w:rPr>
        <w:t xml:space="preserve">El </w:t>
      </w:r>
      <w:r>
        <w:rPr>
          <w:color w:val="000000"/>
        </w:rPr>
        <w:t xml:space="preserve">no </w:t>
      </w:r>
      <w:r>
        <w:rPr>
          <w:color w:val="000000"/>
        </w:rPr>
        <w:t xml:space="preserve">de </w:t>
      </w:r>
      <w:r>
        <w:rPr>
          <w:color w:val="04F44E"/>
        </w:rPr>
        <w:t xml:space="preserve">Sanidad </w:t>
      </w:r>
      <w:r>
        <w:rPr>
          <w:color w:val="000000"/>
        </w:rPr>
        <w:t xml:space="preserve">es </w:t>
      </w:r>
      <w:r>
        <w:rPr>
          <w:color w:val="58AD6D"/>
        </w:rPr>
        <w:t xml:space="preserve">rotundo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De </w:t>
      </w:r>
      <w:r>
        <w:rPr>
          <w:color w:val="6A03D7"/>
        </w:rPr>
        <w:t xml:space="preserve">momento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04F44E"/>
        </w:rPr>
        <w:t xml:space="preserve">consumo </w:t>
      </w:r>
      <w:r>
        <w:rPr>
          <w:color w:val="58AD6D"/>
        </w:rPr>
        <w:t xml:space="preserve">oculto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6A03D7"/>
        </w:rPr>
        <w:t xml:space="preserve">poblacion </w:t>
      </w:r>
      <w:r>
        <w:rPr>
          <w:color w:val="6A03D7"/>
        </w:rPr>
        <w:t xml:space="preserve">española </w:t>
      </w:r>
      <w:r>
        <w:rPr>
          <w:color w:val="000000"/>
        </w:rPr>
        <w:t xml:space="preserve">que </w:t>
      </w:r>
      <w:r>
        <w:rPr>
          <w:color w:val="04F44E"/>
        </w:rPr>
        <w:t xml:space="preserve">releve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6A03D7"/>
        </w:rPr>
        <w:t xml:space="preserve">aumentado </w:t>
      </w:r>
      <w:r>
        <w:rPr>
          <w:color w:val="000000"/>
        </w:rPr>
        <w:t xml:space="preserve">el </w:t>
      </w:r>
      <w:r>
        <w:rPr>
          <w:color w:val="04F44E"/>
        </w:rPr>
        <w:t xml:space="preserve">consumo </w:t>
      </w:r>
      <w:r>
        <w:rPr>
          <w:color w:val="000000"/>
        </w:rPr>
        <w:t xml:space="preserve">de </w:t>
      </w:r>
      <w:r>
        <w:rPr>
          <w:color w:val="58AD6D"/>
        </w:rPr>
        <w:t xml:space="preserve">heroína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6A03D7"/>
        </w:rPr>
        <w:t xml:space="preserve">país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consumidores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000000"/>
        </w:rPr>
        <w:t xml:space="preserve">10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58AD6D"/>
        </w:rPr>
        <w:t xml:space="preserve">insiste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pasan </w:t>
      </w:r>
      <w:r>
        <w:rPr>
          <w:color w:val="000000"/>
        </w:rPr>
        <w:t xml:space="preserve">del </w:t>
      </w:r>
      <w:r>
        <w:rPr>
          <w:color w:val="000000"/>
        </w:rPr>
        <w:t xml:space="preserve">01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población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58AD6D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deberíamos </w:t>
      </w:r>
      <w:r>
        <w:rPr>
          <w:color w:val="000000"/>
        </w:rPr>
        <w:t xml:space="preserve">ponernos </w:t>
      </w:r>
      <w:r>
        <w:rPr>
          <w:color w:val="000000"/>
        </w:rPr>
        <w:t xml:space="preserve">en </w:t>
      </w:r>
      <w:r>
        <w:rPr>
          <w:color w:val="D32981"/>
        </w:rPr>
        <w:t xml:space="preserve">alerta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dos </w:t>
      </w:r>
      <w:r>
        <w:rPr>
          <w:color w:val="6A03D7"/>
        </w:rPr>
        <w:t xml:space="preserve">motivos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primero </w:t>
      </w:r>
      <w:r>
        <w:rPr>
          <w:color w:val="000000"/>
        </w:rPr>
        <w:t xml:space="preserve">, </w:t>
      </w:r>
      <w:r>
        <w:rPr>
          <w:color w:val="6A03D7"/>
        </w:rPr>
        <w:t xml:space="preserve">Afganistán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gran </w:t>
      </w:r>
      <w:r>
        <w:rPr>
          <w:color w:val="04F44E"/>
        </w:rPr>
        <w:t xml:space="preserve">fábrica </w:t>
      </w:r>
      <w:r>
        <w:rPr>
          <w:color w:val="000000"/>
        </w:rPr>
        <w:t xml:space="preserve">del </w:t>
      </w:r>
      <w:r>
        <w:rPr>
          <w:color w:val="000000"/>
        </w:rPr>
        <w:t xml:space="preserve">opio </w:t>
      </w:r>
      <w:r>
        <w:rPr>
          <w:color w:val="000000"/>
        </w:rPr>
        <w:t xml:space="preserve">que </w:t>
      </w:r>
      <w:r>
        <w:rPr>
          <w:color w:val="6A03D7"/>
        </w:rPr>
        <w:t xml:space="preserve">llega </w:t>
      </w:r>
      <w:r>
        <w:rPr>
          <w:color w:val="000000"/>
        </w:rPr>
        <w:t xml:space="preserve">a </w:t>
      </w:r>
      <w:r>
        <w:rPr>
          <w:color w:val="6A03D7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6A03D7"/>
        </w:rPr>
        <w:t xml:space="preserve">tras </w:t>
      </w:r>
      <w:r>
        <w:rPr>
          <w:color w:val="000000"/>
        </w:rPr>
        <w:t xml:space="preserve">la </w:t>
      </w:r>
      <w:r>
        <w:rPr>
          <w:color w:val="6A03D7"/>
        </w:rPr>
        <w:t xml:space="preserve">guerra </w:t>
      </w:r>
      <w:r>
        <w:rPr>
          <w:color w:val="000000"/>
        </w:rPr>
        <w:t xml:space="preserve">, </w:t>
      </w:r>
      <w:r>
        <w:rPr>
          <w:color w:val="000000"/>
        </w:rPr>
        <w:t xml:space="preserve">bate </w:t>
      </w:r>
      <w:r>
        <w:rPr>
          <w:color w:val="6A03D7"/>
        </w:rPr>
        <w:t xml:space="preserve">récords </w:t>
      </w:r>
      <w:r>
        <w:rPr>
          <w:color w:val="000000"/>
        </w:rPr>
        <w:t xml:space="preserve">de </w:t>
      </w:r>
      <w:r>
        <w:rPr>
          <w:color w:val="04F44E"/>
        </w:rPr>
        <w:t xml:space="preserve">producción </w:t>
      </w:r>
      <w:r>
        <w:rPr>
          <w:color w:val="000000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último </w:t>
      </w:r>
      <w:r>
        <w:rPr>
          <w:color w:val="000000"/>
        </w:rPr>
        <w:t xml:space="preserve">, </w:t>
      </w:r>
      <w:r>
        <w:rPr>
          <w:color w:val="000000"/>
        </w:rPr>
        <w:t xml:space="preserve">9000 </w:t>
      </w:r>
      <w:r>
        <w:rPr>
          <w:color w:val="6A03D7"/>
        </w:rPr>
        <w:t xml:space="preserve">toneladas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58AD6D"/>
        </w:rPr>
        <w:t xml:space="preserve">mismo </w:t>
      </w:r>
      <w:r>
        <w:rPr>
          <w:color w:val="000000"/>
        </w:rPr>
        <w:t xml:space="preserve">, </w:t>
      </w:r>
      <w:r>
        <w:rPr>
          <w:color w:val="000000"/>
        </w:rPr>
        <w:t xml:space="preserve">900 </w:t>
      </w:r>
      <w:r>
        <w:rPr>
          <w:color w:val="6A03D7"/>
        </w:rPr>
        <w:t xml:space="preserve">toneladas </w:t>
      </w:r>
      <w:r>
        <w:rPr>
          <w:color w:val="000000"/>
        </w:rPr>
        <w:t xml:space="preserve">de </w:t>
      </w:r>
      <w:r>
        <w:rPr>
          <w:color w:val="58AD6D"/>
        </w:rPr>
        <w:t xml:space="preserve">heroína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segundo </w:t>
      </w:r>
      <w:r>
        <w:rPr>
          <w:color w:val="6A03D7"/>
        </w:rPr>
        <w:t xml:space="preserve">motivo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58AD6D"/>
        </w:rPr>
        <w:t xml:space="preserve">cuentan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58AD6D"/>
        </w:rPr>
        <w:t xml:space="preserve">alijos </w:t>
      </w:r>
      <w:r>
        <w:rPr>
          <w:color w:val="000000"/>
        </w:rPr>
        <w:t xml:space="preserve">. </w:t>
      </w:r>
      <w:r>
        <w:rPr>
          <w:color w:val="6A03D7"/>
        </w:rPr>
        <w:t xml:space="preserve">Hace </w:t>
      </w:r>
      <w:r>
        <w:rPr>
          <w:color w:val="000000"/>
        </w:rPr>
        <w:t xml:space="preserve">dos </w:t>
      </w:r>
      <w:r>
        <w:rPr>
          <w:color w:val="58AD6D"/>
        </w:rPr>
        <w:t xml:space="preserve">años </w:t>
      </w:r>
      <w:r>
        <w:rPr>
          <w:color w:val="000000"/>
        </w:rPr>
        <w:t xml:space="preserve">no </w:t>
      </w:r>
      <w:r>
        <w:rPr>
          <w:color w:val="000000"/>
        </w:rPr>
        <w:t xml:space="preserve">pasaban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5 </w:t>
      </w:r>
      <w:r>
        <w:rPr>
          <w:color w:val="000000"/>
        </w:rPr>
        <w:t xml:space="preserve">, </w:t>
      </w:r>
      <w:r>
        <w:rPr>
          <w:color w:val="000000"/>
        </w:rPr>
        <w:t xml:space="preserve">10 </w:t>
      </w:r>
      <w:r>
        <w:rPr>
          <w:color w:val="000000"/>
        </w:rPr>
        <w:t xml:space="preserve">kilos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20 </w:t>
      </w:r>
      <w:r>
        <w:rPr>
          <w:color w:val="000000"/>
        </w:rPr>
        <w:t xml:space="preserve">, </w:t>
      </w:r>
      <w:r>
        <w:rPr>
          <w:color w:val="000000"/>
        </w:rPr>
        <w:t xml:space="preserve">50 </w:t>
      </w:r>
      <w:r>
        <w:rPr>
          <w:color w:val="000000"/>
        </w:rPr>
        <w:t xml:space="preserve">kilos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4F44E"/>
        </w:rPr>
        <w:t xml:space="preserve">indicador </w:t>
      </w:r>
      <w:r>
        <w:rPr>
          <w:color w:val="58AD6D"/>
        </w:rPr>
        <w:t xml:space="preserve">claro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menos </w:t>
      </w:r>
      <w:r>
        <w:rPr>
          <w:color w:val="000000"/>
        </w:rPr>
        <w:t xml:space="preserve">esta </w:t>
      </w:r>
      <w:r>
        <w:rPr>
          <w:color w:val="58AD6D"/>
        </w:rPr>
        <w:t xml:space="preserve">entrando </w:t>
      </w:r>
      <w:r>
        <w:rPr>
          <w:color w:val="000000"/>
        </w:rPr>
        <w:t xml:space="preserve">mas </w:t>
      </w:r>
      <w:r>
        <w:rPr>
          <w:color w:val="58AD6D"/>
        </w:rPr>
        <w:t xml:space="preserve">heroína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absorbe </w:t>
      </w:r>
      <w:r>
        <w:rPr>
          <w:color w:val="000000"/>
        </w:rPr>
        <w:t xml:space="preserve">el </w:t>
      </w:r>
      <w:r>
        <w:rPr>
          <w:color w:val="04F44E"/>
        </w:rPr>
        <w:t xml:space="preserve">mercado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el </w:t>
      </w:r>
      <w:r>
        <w:rPr>
          <w:color w:val="000000"/>
        </w:rPr>
        <w:t xml:space="preserve">traﬁcante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000000"/>
        </w:rPr>
        <w:t xml:space="preserve">traería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58AD6D"/>
        </w:rPr>
        <w:t xml:space="preserve">evidente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kilo </w:t>
      </w:r>
      <w:r>
        <w:rPr>
          <w:color w:val="000000"/>
        </w:rPr>
        <w:t xml:space="preserve">de </w:t>
      </w:r>
      <w:r>
        <w:rPr>
          <w:color w:val="58AD6D"/>
        </w:rPr>
        <w:t xml:space="preserve">heroína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000000"/>
        </w:rPr>
        <w:t xml:space="preserve">pagando </w:t>
      </w:r>
      <w:r>
        <w:rPr>
          <w:color w:val="000000"/>
        </w:rPr>
        <w:t xml:space="preserve">30.000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bajado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58AD6D"/>
        </w:rPr>
        <w:t xml:space="preserve">evidencia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000000"/>
        </w:rPr>
        <w:t xml:space="preserve">el </w:t>
      </w:r>
      <w:r>
        <w:rPr>
          <w:color w:val="58AD6D"/>
        </w:rPr>
        <w:t xml:space="preserve">inspector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stock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heroína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04F44E"/>
        </w:rPr>
        <w:t xml:space="preserve">consumiendo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, </w:t>
      </w:r>
      <w:r>
        <w:rPr>
          <w:color w:val="000000"/>
        </w:rPr>
        <w:t xml:space="preserve">bajar </w:t>
      </w:r>
      <w:r>
        <w:rPr>
          <w:color w:val="58AD6D"/>
        </w:rPr>
        <w:t xml:space="preserve">nunca </w:t>
      </w:r>
      <w:r>
        <w:rPr>
          <w:color w:val="000000"/>
        </w:rPr>
        <w:t xml:space="preserve">la </w:t>
      </w:r>
      <w:r>
        <w:rPr>
          <w:color w:val="04F44E"/>
        </w:rPr>
        <w:t xml:space="preserve">guardia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acuerdo </w:t>
      </w:r>
      <w:r>
        <w:rPr>
          <w:color w:val="6A03D7"/>
        </w:rPr>
        <w:t xml:space="preserve">pesquero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C6B48B"/>
        </w:rPr>
        <w:t xml:space="preserve">Unión-Europea </w:t>
      </w:r>
      <w:r>
        <w:rPr>
          <w:color w:val="000000"/>
        </w:rPr>
        <w:t xml:space="preserve">y </w:t>
      </w:r>
      <w:r>
        <w:rPr>
          <w:color w:val="6A03D7"/>
        </w:rPr>
        <w:t xml:space="preserve">Marruecos </w:t>
      </w:r>
      <w:r>
        <w:rPr>
          <w:color w:val="58AD6D"/>
        </w:rPr>
        <w:t xml:space="preserve">denunciado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saharauis </w:t>
      </w:r>
      <w:r>
        <w:rPr>
          <w:color w:val="000000"/>
        </w:rPr>
        <w:t xml:space="preserve">es </w:t>
      </w:r>
      <w:r>
        <w:rPr>
          <w:color w:val="000000"/>
        </w:rPr>
        <w:t xml:space="preserve">válido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000000"/>
        </w:rPr>
        <w:t xml:space="preserve">ha </w:t>
      </w:r>
      <w:r>
        <w:rPr>
          <w:color w:val="58AD6D"/>
        </w:rPr>
        <w:t xml:space="preserve">dictaminado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58AD6D"/>
        </w:rPr>
        <w:t xml:space="preserve">Tribunal </w:t>
      </w:r>
      <w:r>
        <w:rPr>
          <w:color w:val="000000"/>
        </w:rPr>
        <w:t xml:space="preserve">de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UE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acuerdo </w:t>
      </w:r>
      <w:r>
        <w:rPr>
          <w:color w:val="000000"/>
        </w:rPr>
        <w:t xml:space="preserve">no </w:t>
      </w:r>
      <w:r>
        <w:rPr>
          <w:color w:val="04F44E"/>
        </w:rPr>
        <w:t xml:space="preserve">incluye </w:t>
      </w:r>
      <w:r>
        <w:rPr>
          <w:color w:val="000000"/>
        </w:rPr>
        <w:t xml:space="preserve">al </w:t>
      </w:r>
      <w:r>
        <w:rPr>
          <w:color w:val="000000"/>
        </w:rPr>
        <w:t xml:space="preserve">Sahara-Occidental </w:t>
      </w:r>
      <w:r>
        <w:rPr>
          <w:color w:val="000000"/>
        </w:rPr>
        <w:t xml:space="preserve">. </w:t>
      </w:r>
      <w:r>
        <w:rPr>
          <w:color w:val="000000"/>
        </w:rPr>
        <w:t xml:space="preserve">Habían </w:t>
      </w:r>
      <w:r>
        <w:rPr>
          <w:color w:val="000000"/>
        </w:rPr>
        <w:t xml:space="preserve">que </w:t>
      </w:r>
      <w:r>
        <w:rPr>
          <w:color w:val="000000"/>
        </w:rPr>
        <w:t xml:space="preserve">tus </w:t>
      </w:r>
      <w:r>
        <w:rPr>
          <w:color w:val="000000"/>
        </w:rPr>
        <w:t xml:space="preserve">poros </w:t>
      </w:r>
      <w:r>
        <w:rPr>
          <w:color w:val="D32981"/>
        </w:rPr>
        <w:t xml:space="preserve">efectos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relación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C6B48B"/>
        </w:rPr>
        <w:t xml:space="preserve">Unión-Europea </w:t>
      </w:r>
      <w:r>
        <w:rPr>
          <w:color w:val="000000"/>
        </w:rPr>
        <w:t xml:space="preserve">en </w:t>
      </w:r>
      <w:r>
        <w:rPr>
          <w:color w:val="6A03D7"/>
        </w:rPr>
        <w:t xml:space="preserve">Marruecos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4F44E"/>
        </w:rPr>
        <w:t xml:space="preserve">invalidaba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cuestión </w:t>
      </w:r>
      <w:r>
        <w:rPr>
          <w:color w:val="000000"/>
        </w:rPr>
        <w:t xml:space="preserve">de </w:t>
      </w:r>
      <w:r>
        <w:rPr>
          <w:color w:val="04F44E"/>
        </w:rPr>
        <w:t xml:space="preserve">fondo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04F44E"/>
        </w:rPr>
        <w:t xml:space="preserve">acuerdo </w:t>
      </w:r>
      <w:r>
        <w:rPr>
          <w:color w:val="D32981"/>
        </w:rPr>
        <w:t xml:space="preserve">afectaron </w:t>
      </w:r>
      <w:r>
        <w:rPr>
          <w:color w:val="D32981"/>
        </w:rPr>
        <w:t xml:space="preserve">olas </w:t>
      </w:r>
      <w:r>
        <w:rPr>
          <w:color w:val="000000"/>
        </w:rPr>
        <w:t xml:space="preserve">aguas </w:t>
      </w:r>
      <w:r>
        <w:rPr>
          <w:color w:val="000000"/>
        </w:rPr>
        <w:t xml:space="preserve">del </w:t>
      </w:r>
      <w:r>
        <w:rPr>
          <w:color w:val="6A03D7"/>
        </w:rPr>
        <w:t xml:space="preserve">Sáhara </w:t>
      </w:r>
      <w:r>
        <w:rPr>
          <w:color w:val="CFE3C8"/>
        </w:rPr>
        <w:t xml:space="preserve">occidental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el </w:t>
      </w:r>
      <w:r>
        <w:rPr>
          <w:color w:val="58AD6D"/>
        </w:rPr>
        <w:t xml:space="preserve">tribunal </w:t>
      </w:r>
      <w:r>
        <w:rPr>
          <w:color w:val="000000"/>
        </w:rPr>
        <w:t xml:space="preserve">de </w:t>
      </w:r>
      <w:r>
        <w:rPr>
          <w:color w:val="6A03D7"/>
        </w:rPr>
        <w:t xml:space="preserve">Luxemburgo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válido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al </w:t>
      </w:r>
      <w:r>
        <w:rPr>
          <w:color w:val="000000"/>
        </w:rPr>
        <w:t xml:space="preserve">no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6A03D7"/>
        </w:rPr>
        <w:t xml:space="preserve">Sáhara </w:t>
      </w:r>
      <w:r>
        <w:rPr>
          <w:color w:val="58AD6D"/>
        </w:rPr>
        <w:t xml:space="preserve">parte </w:t>
      </w:r>
      <w:r>
        <w:rPr>
          <w:color w:val="000000"/>
        </w:rPr>
        <w:t xml:space="preserve">de </w:t>
      </w:r>
      <w:r>
        <w:rPr>
          <w:color w:val="6A03D7"/>
        </w:rPr>
        <w:t xml:space="preserve">Marruecos </w:t>
      </w:r>
      <w:r>
        <w:rPr>
          <w:color w:val="000000"/>
        </w:rPr>
        <w:t xml:space="preserve">, </w:t>
      </w:r>
      <w:r>
        <w:rPr>
          <w:color w:val="000000"/>
        </w:rPr>
        <w:t xml:space="preserve">sus </w:t>
      </w:r>
      <w:r>
        <w:rPr>
          <w:color w:val="000000"/>
        </w:rPr>
        <w:t xml:space="preserve">aguas </w:t>
      </w:r>
      <w:r>
        <w:rPr>
          <w:color w:val="000000"/>
        </w:rPr>
        <w:t xml:space="preserve">están </w:t>
      </w:r>
      <w:r>
        <w:rPr>
          <w:color w:val="000000"/>
        </w:rPr>
        <w:t xml:space="preserve">excluidas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58AD6D"/>
        </w:rPr>
        <w:t xml:space="preserve">pesca </w:t>
      </w:r>
      <w:r>
        <w:rPr>
          <w:color w:val="000000"/>
        </w:rPr>
        <w:t xml:space="preserve">. </w:t>
      </w:r>
      <w:r>
        <w:rPr>
          <w:color w:val="000000"/>
        </w:rPr>
        <w:t xml:space="preserve">Signiﬁca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126 </w:t>
      </w:r>
      <w:r>
        <w:rPr>
          <w:color w:val="6A03D7"/>
        </w:rPr>
        <w:t xml:space="preserve">barcos </w:t>
      </w:r>
      <w:r>
        <w:rPr>
          <w:color w:val="000000"/>
        </w:rPr>
        <w:t xml:space="preserve">con </w:t>
      </w:r>
      <w:r>
        <w:rPr>
          <w:color w:val="04F44E"/>
        </w:rPr>
        <w:t xml:space="preserve">licencia </w:t>
      </w:r>
      <w:r>
        <w:rPr>
          <w:color w:val="000000"/>
        </w:rPr>
        <w:t xml:space="preserve">para </w:t>
      </w:r>
      <w:r>
        <w:rPr>
          <w:color w:val="6A03D7"/>
        </w:rPr>
        <w:t xml:space="preserve">frenar </w:t>
      </w:r>
      <w:r>
        <w:rPr>
          <w:color w:val="000000"/>
        </w:rPr>
        <w:t xml:space="preserve">en </w:t>
      </w:r>
      <w:r>
        <w:rPr>
          <w:color w:val="000000"/>
        </w:rPr>
        <w:t xml:space="preserve">aguas </w:t>
      </w:r>
      <w:r>
        <w:rPr>
          <w:color w:val="304195"/>
        </w:rPr>
        <w:t xml:space="preserve">marroquíes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podrán </w:t>
      </w:r>
      <w:r>
        <w:rPr>
          <w:color w:val="6A03D7"/>
        </w:rPr>
        <w:t xml:space="preserve">seguir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barcos </w:t>
      </w:r>
      <w:r>
        <w:rPr>
          <w:color w:val="04F44E"/>
        </w:rPr>
        <w:t xml:space="preserve">europeos </w:t>
      </w:r>
      <w:r>
        <w:rPr>
          <w:color w:val="000000"/>
        </w:rPr>
        <w:t xml:space="preserve">no </w:t>
      </w:r>
      <w:r>
        <w:rPr>
          <w:color w:val="000000"/>
        </w:rPr>
        <w:t xml:space="preserve">podrán </w:t>
      </w:r>
      <w:r>
        <w:rPr>
          <w:color w:val="58AD6D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Sáhara </w:t>
      </w:r>
      <w:r>
        <w:rPr>
          <w:color w:val="CFE3C8"/>
        </w:rPr>
        <w:t xml:space="preserve">occidental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justicia </w:t>
      </w:r>
      <w:r>
        <w:rPr>
          <w:color w:val="58AD6D"/>
        </w:rPr>
        <w:t xml:space="preserve">europea </w:t>
      </w:r>
      <w:r>
        <w:rPr>
          <w:color w:val="58AD6D"/>
        </w:rPr>
        <w:t xml:space="preserve">considera </w:t>
      </w:r>
      <w:r>
        <w:rPr>
          <w:color w:val="000000"/>
        </w:rPr>
        <w:t xml:space="preserve">válido </w:t>
      </w:r>
      <w:r>
        <w:rPr>
          <w:color w:val="000000"/>
        </w:rPr>
        <w:t xml:space="preserve">el </w:t>
      </w:r>
      <w:r>
        <w:rPr>
          <w:color w:val="04F44E"/>
        </w:rPr>
        <w:t xml:space="preserve">acuerdo </w:t>
      </w:r>
      <w:r>
        <w:rPr>
          <w:color w:val="6A03D7"/>
        </w:rPr>
        <w:t xml:space="preserve">pesquero </w:t>
      </w:r>
      <w:r>
        <w:rPr>
          <w:color w:val="000000"/>
        </w:rPr>
        <w:t xml:space="preserve">con </w:t>
      </w:r>
      <w:r>
        <w:rPr>
          <w:color w:val="6A03D7"/>
        </w:rPr>
        <w:t xml:space="preserve">Marruecos </w:t>
      </w:r>
      <w:r>
        <w:rPr>
          <w:color w:val="000000"/>
        </w:rPr>
        <w:t xml:space="preserve">pero </w:t>
      </w:r>
      <w:r>
        <w:rPr>
          <w:color w:val="04F44E"/>
        </w:rPr>
        <w:t xml:space="preserve">excluye </w:t>
      </w:r>
      <w:r>
        <w:rPr>
          <w:color w:val="000000"/>
        </w:rPr>
        <w:t xml:space="preserve">como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58AD6D"/>
        </w:rPr>
        <w:t xml:space="preserve">pesca </w:t>
      </w:r>
      <w:r>
        <w:rPr>
          <w:color w:val="000000"/>
        </w:rPr>
        <w:t xml:space="preserve">al </w:t>
      </w:r>
      <w:r>
        <w:rPr>
          <w:color w:val="000000"/>
        </w:rPr>
        <w:t xml:space="preserve">Sáhara-Occidental </w:t>
      </w:r>
      <w:r>
        <w:rPr>
          <w:color w:val="000000"/>
        </w:rPr>
        <w:t xml:space="preserve">al </w:t>
      </w:r>
      <w:r>
        <w:rPr>
          <w:color w:val="000000"/>
        </w:rPr>
        <w:t xml:space="preserve">no </w:t>
      </w:r>
      <w:r>
        <w:rPr>
          <w:color w:val="6A03D7"/>
        </w:rPr>
        <w:t xml:space="preserve">formar </w:t>
      </w:r>
      <w:r>
        <w:rPr>
          <w:color w:val="58AD6D"/>
        </w:rPr>
        <w:t xml:space="preserve">parte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04F44E"/>
        </w:rPr>
        <w:t xml:space="preserve">Reino </w:t>
      </w:r>
      <w:r>
        <w:rPr>
          <w:color w:val="000000"/>
        </w:rPr>
        <w:t xml:space="preserve">de </w:t>
      </w:r>
      <w:r>
        <w:rPr>
          <w:color w:val="6A03D7"/>
        </w:rPr>
        <w:t xml:space="preserve">Marruecos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Ni </w:t>
      </w:r>
      <w:r>
        <w:rPr>
          <w:color w:val="000000"/>
        </w:rPr>
        <w:t xml:space="preserve">el </w:t>
      </w:r>
      <w:r>
        <w:rPr>
          <w:color w:val="04F44E"/>
        </w:rPr>
        <w:t xml:space="preserve">acuerdo </w:t>
      </w:r>
      <w:r>
        <w:rPr>
          <w:color w:val="000000"/>
        </w:rPr>
        <w:t xml:space="preserve">de </w:t>
      </w:r>
      <w:r>
        <w:rPr>
          <w:color w:val="04F44E"/>
        </w:rPr>
        <w:t xml:space="preserve">colaboración </w:t>
      </w:r>
      <w:r>
        <w:rPr>
          <w:color w:val="000000"/>
        </w:rPr>
        <w:t xml:space="preserve">ni </w:t>
      </w:r>
      <w:r>
        <w:rPr>
          <w:color w:val="000000"/>
        </w:rPr>
        <w:t xml:space="preserve">el </w:t>
      </w:r>
      <w:r>
        <w:rPr>
          <w:color w:val="04F44E"/>
        </w:rPr>
        <w:t xml:space="preserve">protocolo </w:t>
      </w:r>
      <w:r>
        <w:rPr>
          <w:color w:val="6A03D7"/>
        </w:rPr>
        <w:t xml:space="preserve">pesquero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C6B48B"/>
        </w:rPr>
        <w:t xml:space="preserve">Unión-Europea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4F44E"/>
        </w:rPr>
        <w:t xml:space="preserve">Reino </w:t>
      </w:r>
      <w:r>
        <w:rPr>
          <w:color w:val="000000"/>
        </w:rPr>
        <w:t xml:space="preserve">de </w:t>
      </w:r>
      <w:r>
        <w:rPr>
          <w:color w:val="6A03D7"/>
        </w:rPr>
        <w:t xml:space="preserve">Marruecos </w:t>
      </w:r>
      <w:r>
        <w:rPr>
          <w:color w:val="000000"/>
        </w:rPr>
        <w:t xml:space="preserve">son </w:t>
      </w:r>
      <w:r>
        <w:rPr>
          <w:color w:val="000000"/>
        </w:rPr>
        <w:t xml:space="preserve">aplicables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aguas </w:t>
      </w:r>
      <w:r>
        <w:rPr>
          <w:color w:val="D32981"/>
        </w:rPr>
        <w:t xml:space="preserve">adyacentes </w:t>
      </w:r>
      <w:r>
        <w:rPr>
          <w:color w:val="000000"/>
        </w:rPr>
        <w:t xml:space="preserve">al </w:t>
      </w:r>
      <w:r>
        <w:rPr>
          <w:color w:val="000000"/>
        </w:rPr>
        <w:t xml:space="preserve">Sáhara-Occidental </w:t>
      </w:r>
      <w:r>
        <w:rPr>
          <w:color w:val="000000"/>
        </w:rPr>
        <w:t xml:space="preserve">'' </w:t>
      </w:r>
      <w:r>
        <w:rPr>
          <w:color w:val="000000"/>
        </w:rPr>
        <w:t xml:space="preserve">50 </w:t>
      </w:r>
      <w:r>
        <w:rPr>
          <w:color w:val="6A03D7"/>
        </w:rPr>
        <w:t xml:space="preserve">barcos </w:t>
      </w:r>
      <w:r>
        <w:rPr>
          <w:color w:val="6A03D7"/>
        </w:rPr>
        <w:t xml:space="preserve">españoles </w:t>
      </w:r>
      <w:r>
        <w:rPr>
          <w:color w:val="000000"/>
        </w:rPr>
        <w:t xml:space="preserve">faenan </w:t>
      </w:r>
      <w:r>
        <w:rPr>
          <w:color w:val="000000"/>
        </w:rPr>
        <w:t xml:space="preserve">en </w:t>
      </w:r>
      <w:r>
        <w:rPr>
          <w:color w:val="000000"/>
        </w:rPr>
        <w:t xml:space="preserve">aguas </w:t>
      </w:r>
      <w:r>
        <w:rPr>
          <w:color w:val="304195"/>
        </w:rPr>
        <w:t xml:space="preserve">marroquíes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mayoría </w:t>
      </w:r>
      <w:r>
        <w:rPr>
          <w:color w:val="6A03D7"/>
        </w:rPr>
        <w:t xml:space="preserve">andaluces </w:t>
      </w:r>
      <w:r>
        <w:rPr>
          <w:color w:val="000000"/>
        </w:rPr>
        <w:t xml:space="preserve">, </w:t>
      </w:r>
      <w:r>
        <w:rPr>
          <w:color w:val="D32981"/>
        </w:rPr>
        <w:t xml:space="preserve">gallegos </w:t>
      </w:r>
      <w:r>
        <w:rPr>
          <w:color w:val="000000"/>
        </w:rPr>
        <w:t xml:space="preserve">y </w:t>
      </w:r>
      <w:r>
        <w:rPr>
          <w:color w:val="6A03D7"/>
        </w:rPr>
        <w:t xml:space="preserve">canarios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58AD6D"/>
        </w:rPr>
        <w:t xml:space="preserve">capturaron </w:t>
      </w:r>
      <w:r>
        <w:rPr>
          <w:color w:val="000000"/>
        </w:rPr>
        <w:t xml:space="preserve">unas </w:t>
      </w:r>
      <w:r>
        <w:rPr>
          <w:color w:val="000000"/>
        </w:rPr>
        <w:t xml:space="preserve">7.400 </w:t>
      </w:r>
      <w:r>
        <w:rPr>
          <w:color w:val="6A03D7"/>
        </w:rPr>
        <w:t xml:space="preserve">toneladas </w:t>
      </w:r>
      <w:r>
        <w:rPr>
          <w:color w:val="000000"/>
        </w:rPr>
        <w:t xml:space="preserve">valoradas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14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Para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04F44E"/>
        </w:rPr>
        <w:t xml:space="preserve">importante </w:t>
      </w:r>
      <w:r>
        <w:rPr>
          <w:color w:val="000000"/>
        </w:rPr>
        <w:t xml:space="preserve">ese </w:t>
      </w:r>
      <w:r>
        <w:rPr>
          <w:color w:val="04F44E"/>
        </w:rPr>
        <w:t xml:space="preserve">acuerdo </w:t>
      </w:r>
      <w:r>
        <w:rPr>
          <w:color w:val="000000"/>
        </w:rPr>
        <w:t xml:space="preserve">. </w:t>
      </w:r>
      <w:r>
        <w:rPr>
          <w:color w:val="04F44E"/>
        </w:rPr>
        <w:t xml:space="preserve">Siempre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la </w:t>
      </w:r>
      <w:r>
        <w:rPr>
          <w:color w:val="04F44E"/>
        </w:rPr>
        <w:t xml:space="preserve">licencia </w:t>
      </w:r>
      <w:r>
        <w:rPr>
          <w:color w:val="000000"/>
        </w:rPr>
        <w:t xml:space="preserve">con </w:t>
      </w:r>
      <w:r>
        <w:rPr>
          <w:color w:val="6A03D7"/>
        </w:rPr>
        <w:t xml:space="preserve">Marruecos </w:t>
      </w:r>
      <w:r>
        <w:rPr>
          <w:color w:val="000000"/>
        </w:rPr>
        <w:t xml:space="preserve">y </w:t>
      </w:r>
      <w:r>
        <w:rPr>
          <w:color w:val="04F44E"/>
        </w:rPr>
        <w:t xml:space="preserve">siempre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58AD6D"/>
        </w:rPr>
        <w:t xml:space="preserve">pescar </w:t>
      </w:r>
      <w:r>
        <w:rPr>
          <w:color w:val="000000"/>
        </w:rPr>
        <w:t xml:space="preserve">a </w:t>
      </w:r>
      <w:r>
        <w:rPr>
          <w:color w:val="6A03D7"/>
        </w:rPr>
        <w:t xml:space="preserve">Marruecos </w:t>
      </w:r>
      <w:r>
        <w:rPr>
          <w:color w:val="000000"/>
        </w:rPr>
        <w:t xml:space="preserve">a </w:t>
      </w:r>
      <w:r>
        <w:rPr>
          <w:color w:val="6A03D7"/>
        </w:rPr>
        <w:t xml:space="preserve">Marruecos </w:t>
      </w:r>
      <w:r>
        <w:rPr>
          <w:color w:val="000000"/>
        </w:rPr>
        <w:t xml:space="preserve">me </w:t>
      </w:r>
      <w:r>
        <w:rPr>
          <w:color w:val="58AD6D"/>
        </w:rPr>
        <w:t xml:space="preserve">refiero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aguas </w:t>
      </w:r>
      <w:r>
        <w:rPr>
          <w:color w:val="000000"/>
        </w:rPr>
        <w:t xml:space="preserve">del </w:t>
      </w:r>
      <w:r>
        <w:rPr>
          <w:color w:val="6A03D7"/>
        </w:rPr>
        <w:t xml:space="preserve">Sáhara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donde </w:t>
      </w:r>
      <w:r>
        <w:rPr>
          <w:color w:val="000000"/>
        </w:rPr>
        <w:t xml:space="preserve">hemos </w:t>
      </w:r>
      <w:r>
        <w:rPr>
          <w:color w:val="000000"/>
        </w:rPr>
        <w:t xml:space="preserve">ido </w:t>
      </w:r>
      <w:r>
        <w:rPr>
          <w:color w:val="04F44E"/>
        </w:rPr>
        <w:t xml:space="preserve">siempre </w:t>
      </w:r>
      <w:r>
        <w:rPr>
          <w:color w:val="000000"/>
        </w:rPr>
        <w:t xml:space="preserve">'' </w:t>
      </w:r>
      <w:r>
        <w:rPr>
          <w:color w:val="6A03D7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canarios </w:t>
      </w:r>
      <w:r>
        <w:rPr>
          <w:color w:val="000000"/>
        </w:rPr>
        <w:t xml:space="preserve">también </w:t>
      </w:r>
      <w:r>
        <w:rPr>
          <w:color w:val="58AD6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ﬂota </w:t>
      </w:r>
      <w:r>
        <w:rPr>
          <w:color w:val="D32981"/>
        </w:rPr>
        <w:t xml:space="preserve">gallega </w:t>
      </w:r>
      <w:r>
        <w:rPr>
          <w:color w:val="000000"/>
        </w:rPr>
        <w:t xml:space="preserve">faena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aguas </w:t>
      </w:r>
      <w:r>
        <w:rPr>
          <w:color w:val="000000"/>
        </w:rPr>
        <w:t xml:space="preserve">del </w:t>
      </w:r>
      <w:r>
        <w:rPr>
          <w:color w:val="6A03D7"/>
        </w:rPr>
        <w:t xml:space="preserve">Sáhara </w:t>
      </w:r>
      <w:r>
        <w:rPr>
          <w:color w:val="000000"/>
        </w:rPr>
        <w:t xml:space="preserve">Occidental </w:t>
      </w:r>
      <w:r>
        <w:rPr>
          <w:color w:val="58AD6D"/>
        </w:rPr>
        <w:t xml:space="preserve">según </w:t>
      </w:r>
      <w:r>
        <w:rPr>
          <w:color w:val="000000"/>
        </w:rPr>
        <w:t xml:space="preserve">Cepesca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andaluces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la </w:t>
      </w:r>
      <w:r>
        <w:rPr>
          <w:color w:val="6A03D7"/>
        </w:rPr>
        <w:t xml:space="preserve">patronal </w:t>
      </w:r>
      <w:r>
        <w:rPr>
          <w:color w:val="C6B48B"/>
        </w:rPr>
        <w:t xml:space="preserve">pesquera </w:t>
      </w:r>
      <w:r>
        <w:rPr>
          <w:color w:val="000000"/>
        </w:rPr>
        <w:t xml:space="preserve">, </w:t>
      </w:r>
      <w:r>
        <w:rPr>
          <w:color w:val="6A03D7"/>
        </w:rPr>
        <w:t xml:space="preserve">limitan </w:t>
      </w:r>
      <w:r>
        <w:rPr>
          <w:color w:val="000000"/>
        </w:rPr>
        <w:t xml:space="preserve">su </w:t>
      </w:r>
      <w:r>
        <w:rPr>
          <w:color w:val="04F44E"/>
        </w:rPr>
        <w:t xml:space="preserve">actividad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aguas </w:t>
      </w:r>
      <w:r>
        <w:rPr>
          <w:color w:val="304195"/>
        </w:rPr>
        <w:t xml:space="preserve">marroquíes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A03D7"/>
        </w:rPr>
        <w:t xml:space="preserve">nueva </w:t>
      </w:r>
      <w:r>
        <w:rPr>
          <w:color w:val="6A03D7"/>
        </w:rPr>
        <w:t xml:space="preserve">puerta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nos </w:t>
      </w:r>
      <w:r>
        <w:rPr>
          <w:color w:val="04F44E"/>
        </w:rPr>
        <w:t xml:space="preserve">abre </w:t>
      </w:r>
      <w:r>
        <w:rPr>
          <w:color w:val="000000"/>
        </w:rPr>
        <w:t xml:space="preserve">4 </w:t>
      </w:r>
      <w:r>
        <w:rPr>
          <w:color w:val="58AD6D"/>
        </w:rPr>
        <w:t xml:space="preserve">años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000000"/>
        </w:rPr>
        <w:t xml:space="preserve">un </w:t>
      </w:r>
      <w:r>
        <w:rPr>
          <w:color w:val="C2527D"/>
        </w:rPr>
        <w:t xml:space="preserve">caladero </w:t>
      </w:r>
      <w:r>
        <w:rPr>
          <w:color w:val="04F44E"/>
        </w:rPr>
        <w:t xml:space="preserve">alternativo </w:t>
      </w:r>
      <w:r>
        <w:rPr>
          <w:color w:val="000000"/>
        </w:rPr>
        <w:t xml:space="preserve">al </w:t>
      </w:r>
      <w:r>
        <w:rPr>
          <w:color w:val="6A03D7"/>
        </w:rPr>
        <w:t xml:space="preserve">Golfo </w:t>
      </w:r>
      <w:r>
        <w:rPr>
          <w:color w:val="000000"/>
        </w:rPr>
        <w:t xml:space="preserve">de </w:t>
      </w:r>
      <w:r>
        <w:rPr>
          <w:color w:val="D32981"/>
        </w:rPr>
        <w:t xml:space="preserve">Cádiz </w:t>
      </w:r>
      <w:r>
        <w:rPr>
          <w:color w:val="000000"/>
        </w:rPr>
        <w:t xml:space="preserve">'' </w:t>
      </w:r>
      <w:r>
        <w:rPr>
          <w:color w:val="000000"/>
        </w:rPr>
        <w:t xml:space="preserve">La </w:t>
      </w:r>
      <w:r>
        <w:rPr>
          <w:color w:val="6A03D7"/>
        </w:rPr>
        <w:t xml:space="preserve">patronal </w:t>
      </w:r>
      <w:r>
        <w:rPr>
          <w:color w:val="000000"/>
        </w:rPr>
        <w:t xml:space="preserve">conservera </w:t>
      </w:r>
      <w:r>
        <w:rPr>
          <w:color w:val="D32981"/>
        </w:rPr>
        <w:t xml:space="preserve">gallega </w:t>
      </w:r>
      <w:r>
        <w:rPr>
          <w:color w:val="04F44E"/>
        </w:rPr>
        <w:t xml:space="preserve">valora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Tribunal </w:t>
      </w:r>
      <w:r>
        <w:rPr>
          <w:color w:val="000000"/>
        </w:rPr>
        <w:t xml:space="preserve">de </w:t>
      </w:r>
      <w:r>
        <w:rPr>
          <w:color w:val="58AD6D"/>
        </w:rPr>
        <w:t xml:space="preserve">Estrasburgo </w:t>
      </w:r>
      <w:r>
        <w:rPr>
          <w:color w:val="000000"/>
        </w:rPr>
        <w:t xml:space="preserve">haya </w:t>
      </w:r>
      <w:r>
        <w:rPr>
          <w:color w:val="58AD6D"/>
        </w:rPr>
        <w:t xml:space="preserve">validado </w:t>
      </w:r>
      <w:r>
        <w:rPr>
          <w:color w:val="000000"/>
        </w:rPr>
        <w:t xml:space="preserve">el </w:t>
      </w:r>
      <w:r>
        <w:rPr>
          <w:color w:val="04F44E"/>
        </w:rPr>
        <w:t xml:space="preserve">acuerdo </w:t>
      </w:r>
      <w:r>
        <w:rPr>
          <w:color w:val="6A03D7"/>
        </w:rPr>
        <w:t xml:space="preserve">pesquero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Estamos </w:t>
      </w:r>
      <w:r>
        <w:rPr>
          <w:color w:val="000000"/>
        </w:rPr>
        <w:t xml:space="preserve">de </w:t>
      </w:r>
      <w:r>
        <w:rPr>
          <w:color w:val="04F44E"/>
        </w:rPr>
        <w:t xml:space="preserve">enhorabuena </w:t>
      </w:r>
      <w:r>
        <w:rPr>
          <w:color w:val="000000"/>
        </w:rPr>
        <w:t xml:space="preserve">en </w:t>
      </w:r>
      <w:r>
        <w:rPr>
          <w:color w:val="D32981"/>
        </w:rPr>
        <w:t xml:space="preserve">Galicia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puntos </w:t>
      </w:r>
      <w:r>
        <w:rPr>
          <w:color w:val="000000"/>
        </w:rPr>
        <w:t xml:space="preserve">de </w:t>
      </w:r>
      <w:r>
        <w:rPr>
          <w:color w:val="04F44E"/>
        </w:rPr>
        <w:t xml:space="preserve">referencia </w:t>
      </w:r>
      <w:r>
        <w:rPr>
          <w:color w:val="000000"/>
        </w:rPr>
        <w:t xml:space="preserve">en </w:t>
      </w:r>
      <w:r>
        <w:rPr>
          <w:color w:val="04F44E"/>
        </w:rPr>
        <w:t xml:space="preserve">cuanto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04F44E"/>
        </w:rPr>
        <w:t xml:space="preserve">actividad </w:t>
      </w:r>
      <w:r>
        <w:rPr>
          <w:color w:val="000000"/>
        </w:rPr>
        <w:t xml:space="preserve">socieoeconómica </w:t>
      </w:r>
      <w:r>
        <w:rPr>
          <w:color w:val="000000"/>
        </w:rPr>
        <w:t xml:space="preserve">'' </w:t>
      </w:r>
      <w:r>
        <w:rPr>
          <w:color w:val="000000"/>
        </w:rPr>
        <w:t xml:space="preserve">Rabat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58AD6D"/>
        </w:rPr>
        <w:t xml:space="preserve">quitado </w:t>
      </w:r>
      <w:r>
        <w:rPr>
          <w:color w:val="58AD6D"/>
        </w:rPr>
        <w:t xml:space="preserve">importancia </w:t>
      </w:r>
      <w:r>
        <w:rPr>
          <w:color w:val="000000"/>
        </w:rPr>
        <w:t xml:space="preserve">al </w:t>
      </w:r>
      <w:r>
        <w:rPr>
          <w:color w:val="58AD6D"/>
        </w:rPr>
        <w:t xml:space="preserve">fallo </w:t>
      </w:r>
      <w:r>
        <w:rPr>
          <w:color w:val="000000"/>
        </w:rPr>
        <w:t xml:space="preserve">del </w:t>
      </w:r>
      <w:r>
        <w:rPr>
          <w:color w:val="58AD6D"/>
        </w:rPr>
        <w:t xml:space="preserve">tribunal </w:t>
      </w:r>
      <w:r>
        <w:rPr>
          <w:color w:val="000000"/>
        </w:rPr>
        <w:t xml:space="preserve">de </w:t>
      </w:r>
      <w:r>
        <w:rPr>
          <w:color w:val="58AD6D"/>
        </w:rPr>
        <w:t xml:space="preserve">Estrasburgo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ministro </w:t>
      </w:r>
      <w:r>
        <w:rPr>
          <w:color w:val="000000"/>
        </w:rPr>
        <w:t xml:space="preserve">de </w:t>
      </w:r>
      <w:r>
        <w:rPr>
          <w:color w:val="04F44E"/>
        </w:rPr>
        <w:t xml:space="preserve">Agricultura </w:t>
      </w:r>
      <w:r>
        <w:rPr>
          <w:color w:val="304195"/>
        </w:rPr>
        <w:t xml:space="preserve">marroquí </w:t>
      </w:r>
      <w:r>
        <w:rPr>
          <w:color w:val="000000"/>
        </w:rPr>
        <w:t xml:space="preserve">ha </w:t>
      </w:r>
      <w:r>
        <w:rPr>
          <w:color w:val="58AD6D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A03D7"/>
        </w:rPr>
        <w:t xml:space="preserve">barcos </w:t>
      </w:r>
      <w:r>
        <w:rPr>
          <w:color w:val="04F44E"/>
        </w:rPr>
        <w:t xml:space="preserve">europeos </w:t>
      </w:r>
      <w:r>
        <w:rPr>
          <w:color w:val="000000"/>
        </w:rPr>
        <w:t xml:space="preserve">podrán </w:t>
      </w:r>
      <w:r>
        <w:rPr>
          <w:color w:val="6A03D7"/>
        </w:rPr>
        <w:t xml:space="preserve">seguir </w:t>
      </w:r>
      <w:r>
        <w:rPr>
          <w:color w:val="000000"/>
        </w:rPr>
        <w:t xml:space="preserve">faenando </w:t>
      </w:r>
      <w:r>
        <w:rPr>
          <w:color w:val="000000"/>
        </w:rPr>
        <w:t xml:space="preserve">como </w:t>
      </w:r>
      <w:r>
        <w:rPr>
          <w:color w:val="000000"/>
        </w:rPr>
        <w:t xml:space="preserve">hasta </w:t>
      </w:r>
      <w:r>
        <w:rPr>
          <w:color w:val="58AD6D"/>
        </w:rPr>
        <w:t xml:space="preserve">ahora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4F44E"/>
        </w:rPr>
        <w:t xml:space="preserve">finalice </w:t>
      </w:r>
      <w:r>
        <w:rPr>
          <w:color w:val="000000"/>
        </w:rPr>
        <w:t xml:space="preserve">el </w:t>
      </w:r>
      <w:r>
        <w:rPr>
          <w:color w:val="04F44E"/>
        </w:rPr>
        <w:t xml:space="preserve">acuerdo </w:t>
      </w:r>
      <w:r>
        <w:rPr>
          <w:color w:val="04F44E"/>
        </w:rPr>
        <w:t xml:space="preserve">actual </w:t>
      </w:r>
      <w:r>
        <w:rPr>
          <w:color w:val="000000"/>
        </w:rPr>
        <w:t xml:space="preserve">en </w:t>
      </w:r>
      <w:r>
        <w:rPr>
          <w:color w:val="6A03D7"/>
        </w:rPr>
        <w:t xml:space="preserve">julio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04195"/>
        </w:rPr>
        <w:t xml:space="preserve">Siria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58AD6D"/>
        </w:rPr>
        <w:t xml:space="preserve">pausa </w:t>
      </w:r>
      <w:r>
        <w:rPr>
          <w:color w:val="6A03D7"/>
        </w:rPr>
        <w:t xml:space="preserve">humanitaria </w:t>
      </w:r>
      <w:r>
        <w:rPr>
          <w:color w:val="000000"/>
        </w:rPr>
        <w:t xml:space="preserve">de </w:t>
      </w:r>
      <w:r>
        <w:rPr>
          <w:color w:val="6A03D7"/>
        </w:rPr>
        <w:t xml:space="preserve">cinco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Guta-Oriental </w:t>
      </w:r>
      <w:r>
        <w:rPr>
          <w:color w:val="04F44E"/>
        </w:rPr>
        <w:t xml:space="preserve">ordenada </w:t>
      </w:r>
      <w:r>
        <w:rPr>
          <w:color w:val="000000"/>
        </w:rPr>
        <w:t xml:space="preserve">por </w:t>
      </w:r>
      <w:r>
        <w:rPr>
          <w:color w:val="732484"/>
        </w:rPr>
        <w:t xml:space="preserve">Rusia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acallado </w:t>
      </w:r>
      <w:r>
        <w:rPr>
          <w:color w:val="000000"/>
        </w:rPr>
        <w:t xml:space="preserve">las </w:t>
      </w:r>
      <w:r>
        <w:rPr>
          <w:color w:val="6A03D7"/>
        </w:rPr>
        <w:t xml:space="preserve">bombas </w:t>
      </w:r>
      <w:r>
        <w:rPr>
          <w:color w:val="000000"/>
        </w:rPr>
        <w:t xml:space="preserve">Los </w:t>
      </w:r>
      <w:r>
        <w:rPr>
          <w:color w:val="6A03D7"/>
        </w:rPr>
        <w:t xml:space="preserve">rebeldes </w:t>
      </w:r>
      <w:r>
        <w:rPr>
          <w:color w:val="58AD6D"/>
        </w:rPr>
        <w:t xml:space="preserve">acusan </w:t>
      </w:r>
      <w:r>
        <w:rPr>
          <w:color w:val="000000"/>
        </w:rPr>
        <w:t xml:space="preserve">al </w:t>
      </w:r>
      <w:r>
        <w:rPr>
          <w:color w:val="6A03D7"/>
        </w:rPr>
        <w:t xml:space="preserve">ejército </w:t>
      </w:r>
      <w:r>
        <w:rPr>
          <w:color w:val="CFE3C8"/>
        </w:rPr>
        <w:t xml:space="preserve">sirio </w:t>
      </w:r>
      <w:r>
        <w:rPr>
          <w:color w:val="000000"/>
        </w:rPr>
        <w:t xml:space="preserve">de </w:t>
      </w:r>
      <w:r>
        <w:rPr>
          <w:color w:val="6A03D7"/>
        </w:rPr>
        <w:t xml:space="preserve">varios </w:t>
      </w:r>
      <w:r>
        <w:rPr>
          <w:color w:val="6A03D7"/>
        </w:rPr>
        <w:t xml:space="preserve">ataques </w:t>
      </w:r>
      <w:r>
        <w:rPr>
          <w:color w:val="000000"/>
        </w:rPr>
        <w:t xml:space="preserve">que </w:t>
      </w:r>
      <w:r>
        <w:rPr>
          <w:color w:val="000000"/>
        </w:rPr>
        <w:t xml:space="preserve">habrían </w:t>
      </w:r>
      <w:r>
        <w:rPr>
          <w:color w:val="6A03D7"/>
        </w:rPr>
        <w:t xml:space="preserve">causado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y </w:t>
      </w:r>
      <w:r>
        <w:rPr>
          <w:color w:val="000000"/>
        </w:rPr>
        <w:t xml:space="preserve">16 </w:t>
      </w:r>
      <w:r>
        <w:rPr>
          <w:color w:val="000000"/>
        </w:rPr>
        <w:t xml:space="preserve">heridos </w:t>
      </w:r>
      <w:r>
        <w:rPr>
          <w:color w:val="000000"/>
        </w:rPr>
        <w:t xml:space="preserve">. </w:t>
      </w:r>
      <w:r>
        <w:rPr>
          <w:color w:val="D32981"/>
        </w:rPr>
        <w:t xml:space="preserve">Moscú </w:t>
      </w:r>
      <w:r>
        <w:rPr>
          <w:color w:val="000000"/>
        </w:rPr>
        <w:t xml:space="preserve">, </w:t>
      </w:r>
      <w:r>
        <w:rPr>
          <w:color w:val="000000"/>
        </w:rPr>
        <w:t xml:space="preserve">aliado </w:t>
      </w:r>
      <w:r>
        <w:rPr>
          <w:color w:val="000000"/>
        </w:rPr>
        <w:t xml:space="preserve">de </w:t>
      </w:r>
      <w:r>
        <w:rPr>
          <w:color w:val="CFE3C8"/>
        </w:rPr>
        <w:t xml:space="preserve">AI-Asad </w:t>
      </w:r>
      <w:r>
        <w:rPr>
          <w:color w:val="000000"/>
        </w:rPr>
        <w:t xml:space="preserve">,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A03D7"/>
        </w:rPr>
        <w:t xml:space="preserve">insurgentes </w:t>
      </w:r>
      <w:r>
        <w:rPr>
          <w:color w:val="000000"/>
        </w:rPr>
        <w:t xml:space="preserve">han </w:t>
      </w:r>
      <w:r>
        <w:rPr>
          <w:color w:val="6A03D7"/>
        </w:rPr>
        <w:t xml:space="preserve">impedido </w:t>
      </w:r>
      <w:r>
        <w:rPr>
          <w:color w:val="000000"/>
        </w:rPr>
        <w:t xml:space="preserve">la </w:t>
      </w:r>
      <w:r>
        <w:rPr>
          <w:color w:val="D32981"/>
        </w:rPr>
        <w:t xml:space="preserve">evacuación </w:t>
      </w:r>
      <w:r>
        <w:rPr>
          <w:color w:val="000000"/>
        </w:rPr>
        <w:t xml:space="preserve">de </w:t>
      </w:r>
      <w:r>
        <w:rPr>
          <w:color w:val="04F44E"/>
        </w:rPr>
        <w:t xml:space="preserve">civiles </w:t>
      </w:r>
      <w:r>
        <w:rPr>
          <w:color w:val="000000"/>
        </w:rPr>
        <w:t xml:space="preserve">Un </w:t>
      </w:r>
      <w:r>
        <w:rPr>
          <w:color w:val="D32981"/>
        </w:rPr>
        <w:t xml:space="preserve">helicóptero </w:t>
      </w:r>
      <w:r>
        <w:rPr>
          <w:color w:val="000000"/>
        </w:rPr>
        <w:t xml:space="preserve">del </w:t>
      </w:r>
      <w:r>
        <w:rPr>
          <w:color w:val="6A03D7"/>
        </w:rPr>
        <w:t xml:space="preserve">régimen </w:t>
      </w:r>
      <w:r>
        <w:rPr>
          <w:color w:val="CFE3C8"/>
        </w:rPr>
        <w:t xml:space="preserve">sirio </w:t>
      </w:r>
      <w:r>
        <w:rPr>
          <w:color w:val="6A03D7"/>
        </w:rPr>
        <w:t xml:space="preserve">lanza </w:t>
      </w:r>
      <w:r>
        <w:rPr>
          <w:color w:val="58AD6D"/>
        </w:rPr>
        <w:t xml:space="preserve">propaganda </w:t>
      </w:r>
      <w:r>
        <w:rPr>
          <w:color w:val="000000"/>
        </w:rPr>
        <w:t xml:space="preserve">en </w:t>
      </w:r>
      <w:r>
        <w:rPr>
          <w:color w:val="000000"/>
        </w:rPr>
        <w:t xml:space="preserve">lugar </w:t>
      </w:r>
      <w:r>
        <w:rPr>
          <w:color w:val="000000"/>
        </w:rPr>
        <w:t xml:space="preserve">de </w:t>
      </w:r>
      <w:r>
        <w:rPr>
          <w:color w:val="6A03D7"/>
        </w:rPr>
        <w:t xml:space="preserve">bombas </w:t>
      </w:r>
      <w:r>
        <w:rPr>
          <w:color w:val="000000"/>
        </w:rPr>
        <w:t xml:space="preserve">sobre </w:t>
      </w:r>
      <w:r>
        <w:rPr>
          <w:color w:val="000000"/>
        </w:rPr>
        <w:t xml:space="preserve">las </w:t>
      </w:r>
      <w:r>
        <w:rPr>
          <w:color w:val="6A03D7"/>
        </w:rPr>
        <w:t xml:space="preserve">poblaciones </w:t>
      </w:r>
      <w:r>
        <w:rPr>
          <w:color w:val="6A03D7"/>
        </w:rPr>
        <w:t xml:space="preserve">rebeldes </w:t>
      </w:r>
      <w:r>
        <w:rPr>
          <w:color w:val="000000"/>
        </w:rPr>
        <w:t xml:space="preserve">de </w:t>
      </w:r>
      <w:r>
        <w:rPr>
          <w:color w:val="000000"/>
        </w:rPr>
        <w:t xml:space="preserve">Guta-Oriental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entre </w:t>
      </w:r>
      <w:r>
        <w:rPr>
          <w:color w:val="CFE3C8"/>
        </w:rPr>
        <w:t xml:space="preserve">Damasco </w:t>
      </w:r>
      <w:r>
        <w:rPr>
          <w:color w:val="000000"/>
        </w:rPr>
        <w:t xml:space="preserve">y </w:t>
      </w:r>
      <w:r>
        <w:rPr>
          <w:color w:val="000000"/>
        </w:rPr>
        <w:t xml:space="preserve">Guta </w:t>
      </w:r>
      <w:r>
        <w:rPr>
          <w:color w:val="000000"/>
        </w:rPr>
        <w:t xml:space="preserve">, </w:t>
      </w:r>
      <w:r>
        <w:rPr>
          <w:color w:val="04F44E"/>
        </w:rPr>
        <w:t xml:space="preserve">autobuses </w:t>
      </w:r>
      <w:r>
        <w:rPr>
          <w:color w:val="000000"/>
        </w:rPr>
        <w:t xml:space="preserve">y </w:t>
      </w:r>
      <w:r>
        <w:rPr>
          <w:color w:val="304195"/>
        </w:rPr>
        <w:t xml:space="preserve">ambulancias </w:t>
      </w:r>
      <w:r>
        <w:rPr>
          <w:color w:val="6A03D7"/>
        </w:rPr>
        <w:t xml:space="preserve">esperan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4F44E"/>
        </w:rPr>
        <w:t xml:space="preserve">verde </w:t>
      </w:r>
      <w:r>
        <w:rPr>
          <w:color w:val="000000"/>
        </w:rPr>
        <w:t xml:space="preserve">para </w:t>
      </w:r>
      <w:r>
        <w:rPr>
          <w:color w:val="6A03D7"/>
        </w:rPr>
        <w:t xml:space="preserve">comenzar </w:t>
      </w:r>
      <w:r>
        <w:rPr>
          <w:color w:val="000000"/>
        </w:rPr>
        <w:t xml:space="preserve">la </w:t>
      </w:r>
      <w:r>
        <w:rPr>
          <w:color w:val="D32981"/>
        </w:rPr>
        <w:t xml:space="preserve">evacuación </w:t>
      </w:r>
      <w:r>
        <w:rPr>
          <w:color w:val="000000"/>
        </w:rPr>
        <w:t xml:space="preserve">de </w:t>
      </w:r>
      <w:r>
        <w:rPr>
          <w:color w:val="04F44E"/>
        </w:rPr>
        <w:t xml:space="preserve">civiles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está </w:t>
      </w:r>
      <w:r>
        <w:rPr>
          <w:color w:val="6A03D7"/>
        </w:rPr>
        <w:t xml:space="preserve">preparado </w:t>
      </w:r>
      <w:r>
        <w:rPr>
          <w:color w:val="000000"/>
        </w:rPr>
        <w:t xml:space="preserve">para </w:t>
      </w:r>
      <w:r>
        <w:rPr>
          <w:color w:val="6A03D7"/>
        </w:rPr>
        <w:t xml:space="preserve">asistir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heridos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6A03D7"/>
        </w:rPr>
        <w:t xml:space="preserve">llega </w:t>
      </w:r>
      <w:r>
        <w:rPr>
          <w:color w:val="58AD6D"/>
        </w:rPr>
        <w:t xml:space="preserve">nadie </w:t>
      </w:r>
      <w:r>
        <w:rPr>
          <w:color w:val="000000"/>
        </w:rPr>
        <w:t xml:space="preserve">. </w:t>
      </w:r>
      <w:r>
        <w:rPr>
          <w:color w:val="000000"/>
        </w:rPr>
        <w:t xml:space="preserve">Víktor-Pankor </w:t>
      </w:r>
      <w:r>
        <w:rPr>
          <w:color w:val="000000"/>
        </w:rPr>
        <w:t xml:space="preserve">, </w:t>
      </w:r>
      <w:r>
        <w:rPr>
          <w:color w:val="6A03D7"/>
        </w:rPr>
        <w:t xml:space="preserve">oficial </w:t>
      </w:r>
      <w:r>
        <w:rPr>
          <w:color w:val="000000"/>
        </w:rPr>
        <w:t xml:space="preserve">ruso </w:t>
      </w:r>
      <w:r>
        <w:rPr>
          <w:color w:val="000000"/>
        </w:rPr>
        <w:t xml:space="preserve">,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A03D7"/>
        </w:rPr>
        <w:t xml:space="preserve">rebeldes </w:t>
      </w:r>
      <w:r>
        <w:rPr>
          <w:color w:val="04F44E"/>
        </w:rPr>
        <w:t xml:space="preserve">impiden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F44E"/>
        </w:rPr>
        <w:t xml:space="preserve">civiles </w:t>
      </w:r>
      <w:r>
        <w:rPr>
          <w:color w:val="6A03D7"/>
        </w:rPr>
        <w:t xml:space="preserve">abandonar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58AD6D"/>
        </w:rPr>
        <w:t xml:space="preserve">repente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lejos </w:t>
      </w:r>
      <w:r>
        <w:rPr>
          <w:color w:val="000000"/>
        </w:rPr>
        <w:t xml:space="preserve">se </w:t>
      </w:r>
      <w:r>
        <w:rPr>
          <w:color w:val="000000"/>
        </w:rPr>
        <w:t xml:space="preserve">oye </w:t>
      </w:r>
      <w:r>
        <w:rPr>
          <w:color w:val="000000"/>
        </w:rPr>
        <w:t xml:space="preserve">una </w:t>
      </w:r>
      <w:r>
        <w:rPr>
          <w:color w:val="304195"/>
        </w:rPr>
        <w:t xml:space="preserve">explosión </w:t>
      </w:r>
      <w:r>
        <w:rPr>
          <w:color w:val="000000"/>
        </w:rPr>
        <w:t xml:space="preserve">. </w:t>
      </w:r>
      <w:r>
        <w:rPr>
          <w:color w:val="6A03D7"/>
        </w:rPr>
        <w:t xml:space="preserve">Varios </w:t>
      </w:r>
      <w:r>
        <w:rPr>
          <w:color w:val="6A03D7"/>
        </w:rPr>
        <w:t xml:space="preserve">ataques </w:t>
      </w:r>
      <w:r>
        <w:rPr>
          <w:color w:val="000000"/>
        </w:rPr>
        <w:t xml:space="preserve">han </w:t>
      </w:r>
      <w:r>
        <w:rPr>
          <w:color w:val="6A03D7"/>
        </w:rPr>
        <w:t xml:space="preserve">roto </w:t>
      </w:r>
      <w:r>
        <w:rPr>
          <w:color w:val="000000"/>
        </w:rPr>
        <w:t xml:space="preserve">la </w:t>
      </w:r>
      <w:r>
        <w:rPr>
          <w:color w:val="6A03D7"/>
        </w:rPr>
        <w:t xml:space="preserve">calma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A03D7"/>
        </w:rPr>
        <w:t xml:space="preserve">primera </w:t>
      </w:r>
      <w:r>
        <w:rPr>
          <w:color w:val="58AD6D"/>
        </w:rPr>
        <w:t xml:space="preserve">pausa </w:t>
      </w:r>
      <w:r>
        <w:rPr>
          <w:color w:val="6A03D7"/>
        </w:rPr>
        <w:t xml:space="preserve">humanitaria </w:t>
      </w:r>
      <w:r>
        <w:rPr>
          <w:color w:val="58AD6D"/>
        </w:rPr>
        <w:t xml:space="preserve">diaria </w:t>
      </w:r>
      <w:r>
        <w:rPr>
          <w:color w:val="6A03D7"/>
        </w:rPr>
        <w:t xml:space="preserve">declarada </w:t>
      </w:r>
      <w:r>
        <w:rPr>
          <w:color w:val="000000"/>
        </w:rPr>
        <w:t xml:space="preserve">por </w:t>
      </w:r>
      <w:r>
        <w:rPr>
          <w:color w:val="732484"/>
        </w:rPr>
        <w:t xml:space="preserve">Rusia </w:t>
      </w:r>
      <w:r>
        <w:rPr>
          <w:color w:val="000000"/>
        </w:rPr>
        <w:t xml:space="preserve">: </w:t>
      </w:r>
      <w:r>
        <w:rPr>
          <w:color w:val="000000"/>
        </w:rPr>
        <w:t xml:space="preserve">de </w:t>
      </w:r>
      <w:r>
        <w:rPr>
          <w:color w:val="000000"/>
        </w:rPr>
        <w:t xml:space="preserve">9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régimen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6A03D7"/>
        </w:rPr>
        <w:t xml:space="preserve">rebeldes </w:t>
      </w:r>
      <w:r>
        <w:rPr>
          <w:color w:val="000000"/>
        </w:rPr>
        <w:t xml:space="preserve">se </w:t>
      </w:r>
      <w:r>
        <w:rPr>
          <w:color w:val="58AD6D"/>
        </w:rPr>
        <w:t xml:space="preserve">acusan </w:t>
      </w:r>
      <w:r>
        <w:rPr>
          <w:color w:val="58AD6D"/>
        </w:rPr>
        <w:t xml:space="preserve">mutuamente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32981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Arbín </w:t>
      </w:r>
      <w:r>
        <w:rPr>
          <w:color w:val="000000"/>
        </w:rPr>
        <w:t xml:space="preserve">, </w:t>
      </w:r>
      <w:r>
        <w:rPr>
          <w:color w:val="58AD6D"/>
        </w:rPr>
        <w:t xml:space="preserve">ahora </w:t>
      </w:r>
      <w:r>
        <w:rPr>
          <w:color w:val="000000"/>
        </w:rPr>
        <w:t xml:space="preserve">un </w:t>
      </w:r>
      <w:r>
        <w:rPr>
          <w:color w:val="04F44E"/>
        </w:rPr>
        <w:t xml:space="preserve">montón </w:t>
      </w:r>
      <w:r>
        <w:rPr>
          <w:color w:val="000000"/>
        </w:rPr>
        <w:t xml:space="preserve">de </w:t>
      </w:r>
      <w:r>
        <w:rPr>
          <w:color w:val="304195"/>
        </w:rPr>
        <w:t xml:space="preserve">escombros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4F44E"/>
        </w:rPr>
        <w:t xml:space="preserve">aventurado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Preferirían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D32981"/>
        </w:rPr>
        <w:t xml:space="preserve">tregua </w:t>
      </w:r>
      <w:r>
        <w:rPr>
          <w:color w:val="6A03D7"/>
        </w:rPr>
        <w:t xml:space="preserve">total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ONU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6A03D7"/>
        </w:rPr>
        <w:t xml:space="preserve">cinco </w:t>
      </w:r>
      <w:r>
        <w:rPr>
          <w:color w:val="000000"/>
        </w:rPr>
        <w:t xml:space="preserve">horas </w:t>
      </w:r>
      <w:r>
        <w:rPr>
          <w:color w:val="000000"/>
        </w:rPr>
        <w:t xml:space="preserve">son </w:t>
      </w:r>
      <w:r>
        <w:rPr>
          <w:color w:val="04F44E"/>
        </w:rPr>
        <w:t xml:space="preserve">mejor </w:t>
      </w:r>
      <w:r>
        <w:rPr>
          <w:color w:val="000000"/>
        </w:rPr>
        <w:t xml:space="preserve">que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400.000 </w:t>
      </w:r>
      <w:r>
        <w:rPr>
          <w:color w:val="6A03D7"/>
        </w:rPr>
        <w:t xml:space="preserve">personas </w:t>
      </w:r>
      <w:r>
        <w:rPr>
          <w:color w:val="58AD6D"/>
        </w:rPr>
        <w:t xml:space="preserve">aguantan </w:t>
      </w:r>
      <w:r>
        <w:rPr>
          <w:color w:val="000000"/>
        </w:rPr>
        <w:t xml:space="preserve">sitiadas </w:t>
      </w:r>
      <w:r>
        <w:rPr>
          <w:color w:val="000000"/>
        </w:rPr>
        <w:t xml:space="preserve">en </w:t>
      </w:r>
      <w:r>
        <w:rPr>
          <w:color w:val="000000"/>
        </w:rPr>
        <w:t xml:space="preserve">Guta-Oriental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550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en </w:t>
      </w:r>
      <w:r>
        <w:rPr>
          <w:color w:val="6A03D7"/>
        </w:rPr>
        <w:t xml:space="preserve">diez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304195"/>
        </w:rPr>
        <w:t xml:space="preserve">bombardeos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bombas </w:t>
      </w:r>
      <w:r>
        <w:rPr>
          <w:color w:val="000000"/>
        </w:rPr>
        <w:t xml:space="preserve">rusas </w:t>
      </w:r>
      <w:r>
        <w:rPr>
          <w:color w:val="000000"/>
        </w:rPr>
        <w:t xml:space="preserve">han </w:t>
      </w:r>
      <w:r>
        <w:rPr>
          <w:color w:val="6A03D7"/>
        </w:rPr>
        <w:t xml:space="preserve">vuelto </w:t>
      </w:r>
      <w:r>
        <w:rPr>
          <w:color w:val="000000"/>
        </w:rPr>
        <w:t xml:space="preserve">a </w:t>
      </w:r>
      <w:r>
        <w:rPr>
          <w:color w:val="D32981"/>
        </w:rPr>
        <w:t xml:space="preserve">caer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más </w:t>
      </w:r>
      <w:r>
        <w:rPr>
          <w:color w:val="000000"/>
        </w:rPr>
        <w:t xml:space="preserve">al </w:t>
      </w:r>
      <w:r>
        <w:rPr>
          <w:color w:val="D32981"/>
        </w:rPr>
        <w:t xml:space="preserve">norte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Hama </w:t>
      </w:r>
      <w:r>
        <w:rPr>
          <w:color w:val="000000"/>
        </w:rPr>
        <w:t xml:space="preserve">,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D32981"/>
        </w:rPr>
        <w:t xml:space="preserve">tregua </w:t>
      </w:r>
      <w:r>
        <w:rPr>
          <w:color w:val="000000"/>
        </w:rPr>
        <w:t xml:space="preserve">. </w:t>
      </w:r>
      <w:r>
        <w:rPr>
          <w:color w:val="6A03D7"/>
        </w:rPr>
        <w:t xml:space="preserve">Decenas </w:t>
      </w:r>
      <w:r>
        <w:rPr>
          <w:color w:val="000000"/>
        </w:rPr>
        <w:t xml:space="preserve">de </w:t>
      </w:r>
      <w:r>
        <w:rPr>
          <w:color w:val="6A03D7"/>
        </w:rPr>
        <w:t xml:space="preserve">manifestantes </w:t>
      </w:r>
      <w:r>
        <w:rPr>
          <w:color w:val="6A03D7"/>
        </w:rPr>
        <w:t xml:space="preserve">marchan </w:t>
      </w:r>
      <w:r>
        <w:rPr>
          <w:color w:val="6A03D7"/>
        </w:rPr>
        <w:t xml:space="preserve">hacia </w:t>
      </w:r>
      <w:r>
        <w:rPr>
          <w:color w:val="000000"/>
        </w:rPr>
        <w:t xml:space="preserve">la </w:t>
      </w:r>
      <w:r>
        <w:rPr>
          <w:color w:val="000000"/>
        </w:rPr>
        <w:t xml:space="preserve">Oficina </w:t>
      </w:r>
      <w:r>
        <w:rPr>
          <w:color w:val="000000"/>
        </w:rPr>
        <w:t xml:space="preserve">de </w:t>
      </w:r>
      <w:r>
        <w:rPr>
          <w:color w:val="04F44E"/>
        </w:rPr>
        <w:t xml:space="preserve">representación </w:t>
      </w:r>
      <w:r>
        <w:rPr>
          <w:color w:val="04F44E"/>
        </w:rPr>
        <w:t xml:space="preserve">china </w:t>
      </w:r>
      <w:r>
        <w:rPr>
          <w:color w:val="000000"/>
        </w:rPr>
        <w:t xml:space="preserve">en </w:t>
      </w:r>
      <w:r>
        <w:rPr>
          <w:color w:val="6A03D7"/>
        </w:rPr>
        <w:t xml:space="preserve">Hong-Kong </w:t>
      </w:r>
      <w:r>
        <w:rPr>
          <w:color w:val="000000"/>
        </w:rPr>
        <w:t xml:space="preserve">para </w:t>
      </w:r>
      <w:r>
        <w:rPr>
          <w:color w:val="6A03D7"/>
        </w:rPr>
        <w:t xml:space="preserve">protestar </w:t>
      </w:r>
      <w:r>
        <w:rPr>
          <w:color w:val="000000"/>
        </w:rPr>
        <w:t xml:space="preserve">por </w:t>
      </w:r>
      <w:r>
        <w:rPr>
          <w:color w:val="000000"/>
        </w:rPr>
        <w:t xml:space="preserve">Ia </w:t>
      </w:r>
      <w:r>
        <w:rPr>
          <w:color w:val="04F44E"/>
        </w:rPr>
        <w:t xml:space="preserve">reforma </w:t>
      </w:r>
      <w:r>
        <w:rPr>
          <w:color w:val="C6B48B"/>
        </w:rPr>
        <w:t xml:space="preserve">constitucional </w:t>
      </w:r>
      <w:r>
        <w:rPr>
          <w:color w:val="04F44E"/>
        </w:rPr>
        <w:t xml:space="preserve">propuesta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8AD6D"/>
        </w:rPr>
        <w:t xml:space="preserve">partido </w:t>
      </w:r>
      <w:r>
        <w:rPr>
          <w:color w:val="304195"/>
        </w:rPr>
        <w:t xml:space="preserve">comunista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enmienda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8AD6D"/>
        </w:rPr>
        <w:t xml:space="preserve">eliminaría </w:t>
      </w:r>
      <w:r>
        <w:rPr>
          <w:color w:val="000000"/>
        </w:rPr>
        <w:t xml:space="preserve">la </w:t>
      </w:r>
      <w:r>
        <w:rPr>
          <w:color w:val="6A03D7"/>
        </w:rPr>
        <w:t xml:space="preserve">limitación </w:t>
      </w:r>
      <w:r>
        <w:rPr>
          <w:color w:val="000000"/>
        </w:rPr>
        <w:t xml:space="preserve">del </w:t>
      </w:r>
      <w:r>
        <w:rPr>
          <w:color w:val="C6B48B"/>
        </w:rPr>
        <w:t xml:space="preserve">mandato </w:t>
      </w:r>
      <w:r>
        <w:rPr>
          <w:color w:val="6A03D7"/>
        </w:rPr>
        <w:t xml:space="preserve">presidencial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4F44E"/>
        </w:rPr>
        <w:t xml:space="preserve">numerosas </w:t>
      </w:r>
      <w:r>
        <w:rPr>
          <w:color w:val="58AD6D"/>
        </w:rPr>
        <w:t xml:space="preserve">críticas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intentos </w:t>
      </w:r>
      <w:r>
        <w:rPr>
          <w:color w:val="000000"/>
        </w:rPr>
        <w:t xml:space="preserve">de </w:t>
      </w:r>
      <w:r>
        <w:rPr>
          <w:color w:val="000000"/>
        </w:rPr>
        <w:t xml:space="preserve">Xi-Jingping </w:t>
      </w:r>
      <w:r>
        <w:rPr>
          <w:color w:val="000000"/>
        </w:rPr>
        <w:t xml:space="preserve">de </w:t>
      </w:r>
      <w:r>
        <w:rPr>
          <w:color w:val="58AD6D"/>
        </w:rPr>
        <w:t xml:space="preserve">perpetuarse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poder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siendo </w:t>
      </w:r>
      <w:r>
        <w:rPr>
          <w:color w:val="6A03D7"/>
        </w:rPr>
        <w:t xml:space="preserve">objeto </w:t>
      </w:r>
      <w:r>
        <w:rPr>
          <w:color w:val="000000"/>
        </w:rPr>
        <w:t xml:space="preserve">de </w:t>
      </w:r>
      <w:r>
        <w:rPr>
          <w:color w:val="C2527D"/>
        </w:rPr>
        <w:t xml:space="preserve">censura </w:t>
      </w:r>
      <w:r>
        <w:rPr>
          <w:color w:val="04F44E"/>
        </w:rPr>
        <w:t xml:space="preserve">gubernamental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04F44E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de </w:t>
      </w:r>
      <w:r>
        <w:rPr>
          <w:color w:val="6A03D7"/>
        </w:rPr>
        <w:t xml:space="preserve">California </w:t>
      </w:r>
      <w:r>
        <w:rPr>
          <w:color w:val="000000"/>
        </w:rPr>
        <w:t xml:space="preserve">en </w:t>
      </w:r>
      <w:r>
        <w:rPr>
          <w:color w:val="04F44E"/>
        </w:rPr>
        <w:t xml:space="preserve">EEUU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8AD6D"/>
        </w:rPr>
        <w:t xml:space="preserve">hombre </w:t>
      </w:r>
      <w:r>
        <w:rPr>
          <w:color w:val="58AD6D"/>
        </w:rPr>
        <w:t xml:space="preserve">sospechoso </w:t>
      </w:r>
      <w:r>
        <w:rPr>
          <w:color w:val="000000"/>
        </w:rPr>
        <w:t xml:space="preserve">de </w:t>
      </w:r>
      <w:r>
        <w:rPr>
          <w:color w:val="000000"/>
        </w:rPr>
        <w:t xml:space="preserve">robo </w:t>
      </w:r>
      <w:r>
        <w:rPr>
          <w:color w:val="000000"/>
        </w:rPr>
        <w:t xml:space="preserve">, </w:t>
      </w:r>
      <w:r>
        <w:rPr>
          <w:color w:val="58AD6D"/>
        </w:rPr>
        <w:t xml:space="preserve">secuestra </w:t>
      </w:r>
      <w:r>
        <w:rPr>
          <w:color w:val="000000"/>
        </w:rPr>
        <w:t xml:space="preserve">el </w:t>
      </w:r>
      <w:r>
        <w:rPr>
          <w:color w:val="D32981"/>
        </w:rPr>
        <w:t xml:space="preserve">vehículo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e </w:t>
      </w:r>
      <w:r>
        <w:rPr>
          <w:color w:val="6A03D7"/>
        </w:rPr>
        <w:t xml:space="preserve">inicia </w:t>
      </w:r>
      <w:r>
        <w:rPr>
          <w:color w:val="000000"/>
        </w:rPr>
        <w:t xml:space="preserve">una </w:t>
      </w:r>
      <w:r>
        <w:rPr>
          <w:color w:val="6A03D7"/>
        </w:rPr>
        <w:t xml:space="preserve">peligrosa </w:t>
      </w:r>
      <w:r>
        <w:rPr>
          <w:color w:val="304195"/>
        </w:rPr>
        <w:t xml:space="preserve">huida </w:t>
      </w:r>
      <w:r>
        <w:rPr>
          <w:color w:val="000000"/>
        </w:rPr>
        <w:t xml:space="preserve">a </w:t>
      </w:r>
      <w:r>
        <w:rPr>
          <w:color w:val="6A03D7"/>
        </w:rPr>
        <w:t xml:space="preserve">alta </w:t>
      </w:r>
      <w:r>
        <w:rPr>
          <w:color w:val="6A03D7"/>
        </w:rPr>
        <w:t xml:space="preserve">velocidad </w:t>
      </w:r>
      <w:r>
        <w:rPr>
          <w:color w:val="000000"/>
        </w:rPr>
        <w:t xml:space="preserve">en </w:t>
      </w:r>
      <w:r>
        <w:rPr>
          <w:color w:val="6A03D7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D32981"/>
        </w:rPr>
        <w:t xml:space="preserve">intenso </w:t>
      </w:r>
      <w:r>
        <w:rPr>
          <w:color w:val="D32981"/>
        </w:rPr>
        <w:t xml:space="preserve">tráfico </w:t>
      </w:r>
      <w:r>
        <w:rPr>
          <w:color w:val="000000"/>
        </w:rPr>
        <w:t xml:space="preserve">. </w:t>
      </w:r>
      <w:r>
        <w:rPr>
          <w:color w:val="6A03D7"/>
        </w:rPr>
        <w:t xml:space="preserve">Finalmente </w:t>
      </w:r>
      <w:r>
        <w:rPr>
          <w:color w:val="000000"/>
        </w:rPr>
        <w:t xml:space="preserve">el </w:t>
      </w:r>
      <w:r>
        <w:rPr>
          <w:color w:val="04F44E"/>
        </w:rPr>
        <w:t xml:space="preserve">vehícqu </w:t>
      </w:r>
      <w:r>
        <w:rPr>
          <w:color w:val="6A03D7"/>
        </w:rPr>
        <w:t xml:space="preserve">choca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8AD6D"/>
        </w:rPr>
        <w:t xml:space="preserve">hombre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trata </w:t>
      </w:r>
      <w:r>
        <w:rPr>
          <w:color w:val="000000"/>
        </w:rPr>
        <w:t xml:space="preserve">de </w:t>
      </w:r>
      <w:r>
        <w:rPr>
          <w:color w:val="58AD6D"/>
        </w:rPr>
        <w:t xml:space="preserve">huir </w:t>
      </w:r>
      <w:r>
        <w:rPr>
          <w:color w:val="000000"/>
        </w:rPr>
        <w:t xml:space="preserve">a </w:t>
      </w:r>
      <w:r>
        <w:rPr>
          <w:color w:val="000000"/>
        </w:rPr>
        <w:t xml:space="preserve">pie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58AD6D"/>
        </w:rPr>
        <w:t xml:space="preserve">detenido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4F44E"/>
        </w:rPr>
        <w:t xml:space="preserve">policía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D32981"/>
        </w:rPr>
        <w:t xml:space="preserve">camión </w:t>
      </w:r>
      <w:r>
        <w:rPr>
          <w:color w:val="304195"/>
        </w:rPr>
        <w:t xml:space="preserve">arrolla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4F44E"/>
        </w:rPr>
        <w:t xml:space="preserve">autobús </w:t>
      </w:r>
      <w:r>
        <w:rPr>
          <w:color w:val="000000"/>
        </w:rPr>
        <w:t xml:space="preserve">de </w:t>
      </w:r>
      <w:r>
        <w:rPr>
          <w:color w:val="6A03D7"/>
        </w:rPr>
        <w:t xml:space="preserve">pasajeros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D32981"/>
        </w:rPr>
        <w:t xml:space="preserve">autopista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este </w:t>
      </w:r>
      <w:r>
        <w:rPr>
          <w:color w:val="000000"/>
        </w:rPr>
        <w:t xml:space="preserve">de </w:t>
      </w:r>
      <w:r>
        <w:rPr>
          <w:color w:val="6A03D7"/>
        </w:rPr>
        <w:t xml:space="preserve">Canadá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choques </w:t>
      </w:r>
      <w:r>
        <w:rPr>
          <w:color w:val="6A03D7"/>
        </w:rPr>
        <w:t xml:space="preserve">múltiples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produjeron </w:t>
      </w:r>
      <w:r>
        <w:rPr>
          <w:color w:val="000000"/>
        </w:rPr>
        <w:t xml:space="preserve">el </w:t>
      </w:r>
      <w:r>
        <w:rPr>
          <w:color w:val="6A03D7"/>
        </w:rPr>
        <w:t xml:space="preserve">domingo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dejó </w:t>
      </w:r>
      <w:r>
        <w:rPr>
          <w:color w:val="000000"/>
        </w:rPr>
        <w:t xml:space="preserve">29 </w:t>
      </w:r>
      <w:r>
        <w:rPr>
          <w:color w:val="000000"/>
        </w:rPr>
        <w:t xml:space="preserve">heridos </w:t>
      </w:r>
      <w:r>
        <w:rPr>
          <w:color w:val="000000"/>
        </w:rPr>
        <w:t xml:space="preserve">que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6A03D7"/>
        </w:rPr>
        <w:t xml:space="preserve">hospitalizados </w:t>
      </w:r>
      <w:r>
        <w:rPr>
          <w:color w:val="000000"/>
        </w:rPr>
        <w:t xml:space="preserve">. </w:t>
      </w:r>
      <w:r>
        <w:rPr>
          <w:color w:val="6A03D7"/>
        </w:rPr>
        <w:t xml:space="preserve">Seis </w:t>
      </w:r>
      <w:r>
        <w:rPr>
          <w:color w:val="D32981"/>
        </w:rPr>
        <w:t xml:space="preserve">vehículos </w:t>
      </w:r>
      <w:r>
        <w:rPr>
          <w:color w:val="000000"/>
        </w:rPr>
        <w:t xml:space="preserve">se </w:t>
      </w:r>
      <w:r>
        <w:rPr>
          <w:color w:val="000000"/>
        </w:rPr>
        <w:t xml:space="preserve">vieron </w:t>
      </w:r>
      <w:r>
        <w:rPr>
          <w:color w:val="58AD6D"/>
        </w:rPr>
        <w:t xml:space="preserve">implicados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suceso </w:t>
      </w:r>
      <w:r>
        <w:rPr>
          <w:color w:val="6A03D7"/>
        </w:rPr>
        <w:t xml:space="preserve">cuyas </w:t>
      </w:r>
      <w:r>
        <w:rPr>
          <w:color w:val="6A03D7"/>
        </w:rPr>
        <w:t xml:space="preserve">causas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58AD6D"/>
        </w:rPr>
        <w:t xml:space="preserve">investigando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todo </w:t>
      </w:r>
      <w:r>
        <w:rPr>
          <w:color w:val="58AD6D"/>
        </w:rPr>
        <w:t xml:space="preserve">apunta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D32981"/>
        </w:rPr>
        <w:t xml:space="preserve">placas </w:t>
      </w:r>
      <w:r>
        <w:rPr>
          <w:color w:val="000000"/>
        </w:rPr>
        <w:t xml:space="preserve">de </w:t>
      </w:r>
      <w:r>
        <w:rPr>
          <w:color w:val="000000"/>
        </w:rPr>
        <w:t xml:space="preserve">hielo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Él </w:t>
      </w:r>
      <w:r>
        <w:rPr>
          <w:color w:val="000000"/>
        </w:rPr>
        <w:t xml:space="preserve">es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6A03D7"/>
        </w:rPr>
        <w:t xml:space="preserve">gran </w:t>
      </w:r>
      <w:r>
        <w:rPr>
          <w:color w:val="6A03D7"/>
        </w:rPr>
        <w:t xml:space="preserve">estrella </w:t>
      </w:r>
      <w:r>
        <w:rPr>
          <w:color w:val="000000"/>
        </w:rPr>
        <w:t xml:space="preserve">del </w:t>
      </w:r>
      <w:r>
        <w:rPr>
          <w:color w:val="000000"/>
        </w:rPr>
        <w:t xml:space="preserve">Mobile </w:t>
      </w:r>
      <w:r>
        <w:rPr>
          <w:color w:val="000000"/>
        </w:rPr>
        <w:t xml:space="preserve">. </w:t>
      </w:r>
      <w:r>
        <w:rPr>
          <w:color w:val="CFE3C8"/>
        </w:rPr>
        <w:t xml:space="preserve">Fernando-Alonso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acercado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feria </w:t>
      </w:r>
      <w:r>
        <w:rPr>
          <w:color w:val="000000"/>
        </w:rPr>
        <w:t xml:space="preserve">para </w:t>
      </w:r>
      <w:r>
        <w:rPr>
          <w:color w:val="6A03D7"/>
        </w:rPr>
        <w:t xml:space="preserve">adentrarse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4F44E"/>
        </w:rPr>
        <w:t xml:space="preserve">aventura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6A03D7"/>
        </w:rPr>
        <w:t xml:space="preserve">deportes </w:t>
      </w:r>
      <w:r>
        <w:rPr>
          <w:color w:val="04F44E"/>
        </w:rPr>
        <w:t xml:space="preserve">electrónicos </w:t>
      </w:r>
      <w:r>
        <w:rPr>
          <w:color w:val="000000"/>
        </w:rPr>
        <w:t xml:space="preserve">El </w:t>
      </w:r>
      <w:r>
        <w:rPr>
          <w:color w:val="6A03D7"/>
        </w:rPr>
        <w:t xml:space="preserve">piloto </w:t>
      </w:r>
      <w:r>
        <w:rPr>
          <w:color w:val="000000"/>
        </w:rPr>
        <w:t xml:space="preserve">de </w:t>
      </w:r>
      <w:r>
        <w:rPr>
          <w:color w:val="CFE3C8"/>
        </w:rPr>
        <w:t xml:space="preserve">Fórmula </w:t>
      </w:r>
      <w:r>
        <w:rPr>
          <w:color w:val="000000"/>
        </w:rPr>
        <w:t xml:space="preserve">1 </w:t>
      </w:r>
      <w:r>
        <w:rPr>
          <w:color w:val="000000"/>
        </w:rPr>
        <w:t xml:space="preserve">ha </w:t>
      </w:r>
      <w:r>
        <w:rPr>
          <w:color w:val="58AD6D"/>
        </w:rPr>
        <w:t xml:space="preserve">entregado </w:t>
      </w:r>
      <w:r>
        <w:rPr>
          <w:color w:val="000000"/>
        </w:rPr>
        <w:t xml:space="preserve">un </w:t>
      </w:r>
      <w:r>
        <w:rPr>
          <w:color w:val="58AD6D"/>
        </w:rPr>
        <w:t xml:space="preserve">premio </w:t>
      </w:r>
      <w:r>
        <w:rPr>
          <w:color w:val="000000"/>
        </w:rPr>
        <w:t xml:space="preserve">al </w:t>
      </w:r>
      <w:r>
        <w:rPr>
          <w:color w:val="D32981"/>
        </w:rPr>
        <w:t xml:space="preserve">conductor </w:t>
      </w:r>
      <w:r>
        <w:rPr>
          <w:color w:val="000000"/>
        </w:rPr>
        <w:t xml:space="preserve">que </w:t>
      </w:r>
      <w:r>
        <w:rPr>
          <w:color w:val="04F44E"/>
        </w:rPr>
        <w:t xml:space="preserve">mejor </w:t>
      </w:r>
      <w:r>
        <w:rPr>
          <w:color w:val="000000"/>
        </w:rPr>
        <w:t xml:space="preserve">ha </w:t>
      </w:r>
      <w:r>
        <w:rPr>
          <w:color w:val="6A03D7"/>
        </w:rPr>
        <w:t xml:space="preserve">pilotado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simulador </w:t>
      </w:r>
      <w:r>
        <w:rPr>
          <w:color w:val="000000"/>
        </w:rPr>
        <w:t xml:space="preserve">y </w:t>
      </w:r>
      <w:r>
        <w:rPr>
          <w:color w:val="58AD6D"/>
        </w:rPr>
        <w:t xml:space="preserve">ahora </w:t>
      </w:r>
      <w:r>
        <w:rPr>
          <w:color w:val="000000"/>
        </w:rPr>
        <w:t xml:space="preserve">podrá </w:t>
      </w:r>
      <w:r>
        <w:rPr>
          <w:color w:val="04F44E"/>
        </w:rPr>
        <w:t xml:space="preserve">competir </w:t>
      </w:r>
      <w:r>
        <w:rPr>
          <w:color w:val="000000"/>
        </w:rPr>
        <w:t xml:space="preserve">bajo </w:t>
      </w:r>
      <w:r>
        <w:rPr>
          <w:color w:val="000000"/>
        </w:rPr>
        <w:t xml:space="preserve">los </w:t>
      </w:r>
      <w:r>
        <w:rPr>
          <w:color w:val="6A03D7"/>
        </w:rPr>
        <w:t xml:space="preserve">colores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03D7"/>
        </w:rPr>
        <w:t xml:space="preserve">escudería </w:t>
      </w:r>
      <w:r>
        <w:rPr>
          <w:color w:val="04F44E"/>
        </w:rPr>
        <w:t xml:space="preserve">virtual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próxima </w:t>
      </w:r>
      <w:r>
        <w:rPr>
          <w:color w:val="732484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4F44E"/>
        </w:rPr>
        <w:t xml:space="preserve">edición </w:t>
      </w:r>
      <w:r>
        <w:rPr>
          <w:color w:val="000000"/>
        </w:rPr>
        <w:t xml:space="preserve">la </w:t>
      </w:r>
      <w:r>
        <w:rPr>
          <w:color w:val="CFE3C8"/>
        </w:rPr>
        <w:t xml:space="preserve">Fórmula </w:t>
      </w:r>
      <w:r>
        <w:rPr>
          <w:color w:val="000000"/>
        </w:rPr>
        <w:t xml:space="preserve">1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58AD6D"/>
        </w:rPr>
        <w:t xml:space="preserve">papel </w:t>
      </w:r>
      <w:r>
        <w:rPr>
          <w:color w:val="6A03D7"/>
        </w:rPr>
        <w:t xml:space="preserve">destacado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innovación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4F44E"/>
        </w:rPr>
        <w:t xml:space="preserve">tecnología </w:t>
      </w:r>
      <w:r>
        <w:rPr>
          <w:color w:val="000000"/>
        </w:rPr>
        <w:t xml:space="preserve">nos </w:t>
      </w:r>
      <w:r>
        <w:rPr>
          <w:color w:val="6A03D7"/>
        </w:rPr>
        <w:t xml:space="preserve">conducen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4F44E"/>
        </w:rPr>
        <w:t xml:space="preserve">futuro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04F44E"/>
        </w:rPr>
        <w:t xml:space="preserve">conectado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nuestros </w:t>
      </w:r>
      <w:r>
        <w:rPr>
          <w:color w:val="D32981"/>
        </w:rPr>
        <w:t xml:space="preserve">hogares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nuestros </w:t>
      </w:r>
      <w:r>
        <w:rPr>
          <w:color w:val="D32981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Tecnología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vaya </w:t>
      </w:r>
      <w:r>
        <w:rPr>
          <w:color w:val="000000"/>
        </w:rPr>
        <w:t xml:space="preserve">sobre </w:t>
      </w:r>
      <w:r>
        <w:rPr>
          <w:color w:val="58AD6D"/>
        </w:rPr>
        <w:t xml:space="preserve">ruedas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D32981"/>
        </w:rPr>
        <w:t xml:space="preserve">vehículo </w:t>
      </w:r>
      <w:r>
        <w:rPr>
          <w:color w:val="04F44E"/>
        </w:rPr>
        <w:t xml:space="preserve">incorpora </w:t>
      </w:r>
      <w:r>
        <w:rPr>
          <w:color w:val="000000"/>
        </w:rPr>
        <w:t xml:space="preserve">2 </w:t>
      </w:r>
      <w:r>
        <w:rPr>
          <w:color w:val="000000"/>
        </w:rPr>
        <w:t xml:space="preserve">cámaras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4F44E"/>
        </w:rPr>
        <w:t xml:space="preserve">enfoca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otra </w:t>
      </w:r>
      <w:r>
        <w:rPr>
          <w:color w:val="000000"/>
        </w:rPr>
        <w:t xml:space="preserve">al </w:t>
      </w:r>
      <w:r>
        <w:rPr>
          <w:color w:val="6A03D7"/>
        </w:rPr>
        <w:t xml:space="preserve">exterior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6A03D7"/>
        </w:rPr>
        <w:t xml:space="preserve">perdemos </w:t>
      </w:r>
      <w:r>
        <w:rPr>
          <w:color w:val="000000"/>
        </w:rPr>
        <w:t xml:space="preserve">la </w:t>
      </w:r>
      <w:r>
        <w:rPr>
          <w:color w:val="6A03D7"/>
        </w:rPr>
        <w:t xml:space="preserve">vista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carretera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D32981"/>
        </w:rPr>
        <w:t xml:space="preserve">avisar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vibrar </w:t>
      </w:r>
      <w:r>
        <w:rPr>
          <w:color w:val="000000"/>
        </w:rPr>
        <w:t xml:space="preserve">nuestro </w:t>
      </w:r>
      <w:r>
        <w:rPr>
          <w:color w:val="6A03D7"/>
        </w:rPr>
        <w:t xml:space="preserve">asiento </w:t>
      </w:r>
      <w:r>
        <w:rPr>
          <w:color w:val="000000"/>
        </w:rPr>
        <w:t xml:space="preserve">. </w:t>
      </w:r>
      <w:r>
        <w:rPr>
          <w:color w:val="000000"/>
        </w:rPr>
        <w:t xml:space="preserve">Incorpora </w:t>
      </w:r>
      <w:r>
        <w:rPr>
          <w:color w:val="000000"/>
        </w:rPr>
        <w:t xml:space="preserve">un </w:t>
      </w:r>
      <w:r>
        <w:rPr>
          <w:color w:val="04F44E"/>
        </w:rPr>
        <w:t xml:space="preserve">sistema </w:t>
      </w:r>
      <w:r>
        <w:rPr>
          <w:color w:val="000000"/>
        </w:rPr>
        <w:t xml:space="preserve">de </w:t>
      </w:r>
      <w:r>
        <w:rPr>
          <w:color w:val="04F44E"/>
        </w:rPr>
        <w:t xml:space="preserve">detección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si </w:t>
      </w:r>
      <w:r>
        <w:rPr>
          <w:color w:val="000000"/>
        </w:rPr>
        <w:t xml:space="preserve">dejamos </w:t>
      </w:r>
      <w:r>
        <w:rPr>
          <w:color w:val="000000"/>
        </w:rPr>
        <w:t xml:space="preserve">el </w:t>
      </w:r>
      <w:r>
        <w:rPr>
          <w:color w:val="D32981"/>
        </w:rPr>
        <w:t xml:space="preserve">coche </w:t>
      </w:r>
      <w:r>
        <w:rPr>
          <w:color w:val="000000"/>
        </w:rPr>
        <w:t xml:space="preserve">nuestros </w:t>
      </w:r>
      <w:r>
        <w:rPr>
          <w:color w:val="000000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podemos </w:t>
      </w:r>
      <w:r>
        <w:rPr>
          <w:color w:val="6A03D7"/>
        </w:rPr>
        <w:t xml:space="preserve">controlar </w:t>
      </w:r>
      <w:r>
        <w:rPr>
          <w:color w:val="000000"/>
        </w:rPr>
        <w:t xml:space="preserve">qué </w:t>
      </w:r>
      <w:r>
        <w:rPr>
          <w:color w:val="000000"/>
        </w:rPr>
        <w:t xml:space="preserve">ruta </w:t>
      </w:r>
      <w:r>
        <w:rPr>
          <w:color w:val="000000"/>
        </w:rPr>
        <w:t xml:space="preserve">están </w:t>
      </w:r>
      <w:r>
        <w:rPr>
          <w:color w:val="6A03D7"/>
        </w:rPr>
        <w:t xml:space="preserve">siguiendo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6A03D7"/>
        </w:rPr>
        <w:t xml:space="preserve">limitar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velocidad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D32981"/>
        </w:rPr>
        <w:t xml:space="preserve">coche </w:t>
      </w:r>
      <w:r>
        <w:rPr>
          <w:color w:val="D32981"/>
        </w:rPr>
        <w:t xml:space="preserve">arranque </w:t>
      </w:r>
      <w:r>
        <w:rPr>
          <w:color w:val="000000"/>
        </w:rPr>
        <w:t xml:space="preserve">,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00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control </w:t>
      </w:r>
      <w:r>
        <w:rPr>
          <w:color w:val="000000"/>
        </w:rPr>
        <w:t xml:space="preserve">de </w:t>
      </w:r>
      <w:r>
        <w:rPr>
          <w:color w:val="6A03D7"/>
        </w:rPr>
        <w:t xml:space="preserve">alcoholemia </w:t>
      </w:r>
      <w:r>
        <w:rPr>
          <w:color w:val="000000"/>
        </w:rPr>
        <w:t xml:space="preserve">. </w:t>
      </w:r>
      <w:r>
        <w:rPr>
          <w:color w:val="000000"/>
        </w:rPr>
        <w:t xml:space="preserve">Clicando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teléfono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D32981"/>
        </w:rPr>
        <w:t xml:space="preserve">coche </w:t>
      </w:r>
      <w:r>
        <w:rPr>
          <w:color w:val="6A03D7"/>
        </w:rPr>
        <w:t xml:space="preserve">inicia </w:t>
      </w:r>
      <w:r>
        <w:rPr>
          <w:color w:val="000000"/>
        </w:rPr>
        <w:t xml:space="preserve">la </w:t>
      </w:r>
      <w:r>
        <w:rPr>
          <w:color w:val="6A03D7"/>
        </w:rPr>
        <w:t xml:space="preserve">marcha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04F44E"/>
        </w:rPr>
        <w:t xml:space="preserve">prototipo </w:t>
      </w:r>
      <w:r>
        <w:rPr>
          <w:color w:val="000000"/>
        </w:rPr>
        <w:t xml:space="preserve">de </w:t>
      </w:r>
      <w:r>
        <w:rPr>
          <w:color w:val="D32981"/>
        </w:rPr>
        <w:t xml:space="preserve">coche </w:t>
      </w:r>
      <w:r>
        <w:rPr>
          <w:color w:val="04F44E"/>
        </w:rPr>
        <w:t xml:space="preserve">conectado </w:t>
      </w:r>
      <w:r>
        <w:rPr>
          <w:color w:val="000000"/>
        </w:rPr>
        <w:t xml:space="preserve">con </w:t>
      </w:r>
      <w:r>
        <w:rPr>
          <w:color w:val="58AD6D"/>
        </w:rPr>
        <w:t xml:space="preserve">inteligencia </w:t>
      </w:r>
      <w:r>
        <w:rPr>
          <w:color w:val="6A03D7"/>
        </w:rPr>
        <w:t xml:space="preserve">artificial </w:t>
      </w:r>
      <w:r>
        <w:rPr>
          <w:color w:val="000000"/>
        </w:rPr>
        <w:t xml:space="preserve">que </w:t>
      </w:r>
      <w:r>
        <w:rPr>
          <w:color w:val="04F44E"/>
        </w:rPr>
        <w:t xml:space="preserve">permite </w:t>
      </w:r>
      <w:r>
        <w:rPr>
          <w:color w:val="000000"/>
        </w:rPr>
        <w:t xml:space="preserve">circularsin </w:t>
      </w:r>
      <w:r>
        <w:rPr>
          <w:color w:val="D32981"/>
        </w:rPr>
        <w:t xml:space="preserve">conductor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4F44E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58AD6D"/>
        </w:rPr>
        <w:t xml:space="preserve">capaz </w:t>
      </w:r>
      <w:r>
        <w:rPr>
          <w:color w:val="000000"/>
        </w:rPr>
        <w:t xml:space="preserve">de </w:t>
      </w:r>
      <w:r>
        <w:rPr>
          <w:color w:val="6A03D7"/>
        </w:rPr>
        <w:t xml:space="preserve">distinguir </w:t>
      </w:r>
      <w:r>
        <w:rPr>
          <w:color w:val="6A03D7"/>
        </w:rPr>
        <w:t xml:space="preserve">objetos </w:t>
      </w:r>
      <w:r>
        <w:rPr>
          <w:color w:val="000000"/>
        </w:rPr>
        <w:t xml:space="preserve">para </w:t>
      </w:r>
      <w:r>
        <w:rPr>
          <w:color w:val="58AD6D"/>
        </w:rPr>
        <w:t xml:space="preserve">esquivarlos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teléfono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podrá </w:t>
      </w:r>
      <w:r>
        <w:rPr>
          <w:color w:val="6A03D7"/>
        </w:rPr>
        <w:t xml:space="preserve">frenar </w:t>
      </w:r>
      <w:r>
        <w:rPr>
          <w:color w:val="000000"/>
        </w:rPr>
        <w:t xml:space="preserve">este </w:t>
      </w:r>
      <w:r>
        <w:rPr>
          <w:color w:val="D32981"/>
        </w:rPr>
        <w:t xml:space="preserve">coche </w:t>
      </w:r>
      <w:r>
        <w:rPr>
          <w:color w:val="000000"/>
        </w:rPr>
        <w:t xml:space="preserve">y </w:t>
      </w:r>
      <w:r>
        <w:rPr>
          <w:color w:val="58AD6D"/>
        </w:rPr>
        <w:t xml:space="preserve">ordenar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venga </w:t>
      </w:r>
      <w:r>
        <w:rPr>
          <w:color w:val="000000"/>
        </w:rPr>
        <w:t xml:space="preserve">a </w:t>
      </w:r>
      <w:r>
        <w:rPr>
          <w:color w:val="58AD6D"/>
        </w:rPr>
        <w:t xml:space="preserve">recoger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de </w:t>
      </w:r>
      <w:r>
        <w:rPr>
          <w:color w:val="6A03D7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esto </w:t>
      </w:r>
      <w:r>
        <w:rPr>
          <w:color w:val="6A03D7"/>
        </w:rPr>
        <w:t xml:space="preserve">sigue </w:t>
      </w:r>
      <w:r>
        <w:rPr>
          <w:color w:val="000000"/>
        </w:rPr>
        <w:t xml:space="preserve">siendo </w:t>
      </w:r>
      <w:r>
        <w:rPr>
          <w:color w:val="04F44E"/>
        </w:rPr>
        <w:t xml:space="preserve">ciencia </w:t>
      </w:r>
      <w:r>
        <w:rPr>
          <w:color w:val="6A03D7"/>
        </w:rPr>
        <w:t xml:space="preserve">ficción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58AD6D"/>
        </w:rPr>
        <w:t xml:space="preserve">asegura </w:t>
      </w:r>
      <w:r>
        <w:rPr>
          <w:color w:val="000000"/>
        </w:rPr>
        <w:t xml:space="preserve">el </w:t>
      </w:r>
      <w:r>
        <w:rPr>
          <w:color w:val="04F44E"/>
        </w:rPr>
        <w:t xml:space="preserve">sector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D32981"/>
        </w:rPr>
        <w:t xml:space="preserve">coche </w:t>
      </w:r>
      <w:r>
        <w:rPr>
          <w:color w:val="000000"/>
        </w:rPr>
        <w:t xml:space="preserve">del </w:t>
      </w:r>
      <w:r>
        <w:rPr>
          <w:color w:val="04F44E"/>
        </w:rPr>
        <w:t xml:space="preserve">futuro </w:t>
      </w:r>
      <w:r>
        <w:rPr>
          <w:color w:val="000000"/>
        </w:rPr>
        <w:t xml:space="preserve">será </w:t>
      </w:r>
      <w:r>
        <w:rPr>
          <w:color w:val="000000"/>
        </w:rPr>
        <w:t xml:space="preserve">100 </w:t>
      </w:r>
      <w:r>
        <w:rPr>
          <w:color w:val="000000"/>
        </w:rPr>
        <w:t xml:space="preserve">% </w:t>
      </w:r>
      <w:r>
        <w:rPr>
          <w:color w:val="D32981"/>
        </w:rPr>
        <w:t xml:space="preserve">eléctrico </w:t>
      </w:r>
      <w:r>
        <w:rPr>
          <w:color w:val="000000"/>
        </w:rPr>
        <w:t xml:space="preserve">e </w:t>
      </w:r>
      <w:r>
        <w:rPr>
          <w:color w:val="58AD6D"/>
        </w:rPr>
        <w:t xml:space="preserve">inteligente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coche </w:t>
      </w:r>
      <w:r>
        <w:rPr>
          <w:color w:val="000000"/>
        </w:rPr>
        <w:t xml:space="preserve">del </w:t>
      </w:r>
      <w:r>
        <w:rPr>
          <w:color w:val="04F44E"/>
        </w:rPr>
        <w:t xml:space="preserve">futuro </w:t>
      </w:r>
      <w:r>
        <w:rPr>
          <w:color w:val="000000"/>
        </w:rPr>
        <w:t xml:space="preserve">nos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8AD6D"/>
        </w:rPr>
        <w:t xml:space="preserve">entender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4F44E"/>
        </w:rPr>
        <w:t xml:space="preserve">permitir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F44E"/>
        </w:rPr>
        <w:t xml:space="preserve">usuarios </w:t>
      </w:r>
      <w:r>
        <w:rPr>
          <w:color w:val="000000"/>
        </w:rPr>
        <w:t xml:space="preserve">poder </w:t>
      </w:r>
      <w:r>
        <w:rPr>
          <w:color w:val="04F44E"/>
        </w:rPr>
        <w:t xml:space="preserve">acceder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6A03D7"/>
        </w:rPr>
        <w:t xml:space="preserve">interior </w:t>
      </w:r>
      <w:r>
        <w:rPr>
          <w:color w:val="000000"/>
        </w:rPr>
        <w:t xml:space="preserve">del </w:t>
      </w:r>
      <w:r>
        <w:rPr>
          <w:color w:val="04F44E"/>
        </w:rPr>
        <w:t xml:space="preserve">vehícqu </w:t>
      </w:r>
      <w:r>
        <w:rPr>
          <w:color w:val="000000"/>
        </w:rPr>
        <w:t xml:space="preserve">a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58AD6D"/>
        </w:rPr>
        <w:t xml:space="preserve">información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desee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nos </w:t>
      </w:r>
      <w:r>
        <w:rPr>
          <w:color w:val="58AD6D"/>
        </w:rPr>
        <w:t xml:space="preserve">reconocerá </w:t>
      </w:r>
      <w:r>
        <w:rPr>
          <w:color w:val="000000"/>
        </w:rPr>
        <w:t xml:space="preserve">a </w:t>
      </w:r>
      <w:r>
        <w:rPr>
          <w:color w:val="6A03D7"/>
        </w:rPr>
        <w:t xml:space="preserve">golpe </w:t>
      </w:r>
      <w:r>
        <w:rPr>
          <w:color w:val="000000"/>
        </w:rPr>
        <w:t xml:space="preserve">de </w:t>
      </w:r>
      <w:r>
        <w:rPr>
          <w:color w:val="000000"/>
        </w:rPr>
        <w:t xml:space="preserve">clic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ahora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04F44E"/>
        </w:rPr>
        <w:t xml:space="preserve">adapta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04F44E"/>
        </w:rPr>
        <w:t xml:space="preserve">medida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A03D7"/>
        </w:rPr>
        <w:t xml:space="preserve">mundo </w:t>
      </w:r>
      <w:r>
        <w:rPr>
          <w:color w:val="000000"/>
        </w:rPr>
        <w:t xml:space="preserve">del </w:t>
      </w:r>
      <w:r>
        <w:rPr>
          <w:color w:val="04F44E"/>
        </w:rPr>
        <w:t xml:space="preserve">futuro </w:t>
      </w:r>
      <w:r>
        <w:rPr>
          <w:color w:val="6A03D7"/>
        </w:rPr>
        <w:t xml:space="preserve">conduciremos </w:t>
      </w:r>
      <w:r>
        <w:rPr>
          <w:color w:val="04F44E"/>
        </w:rPr>
        <w:t xml:space="preserve">dentro </w:t>
      </w:r>
      <w:r>
        <w:rPr>
          <w:color w:val="000000"/>
        </w:rPr>
        <w:t xml:space="preserve">de </w:t>
      </w:r>
      <w:r>
        <w:rPr>
          <w:color w:val="6A03D7"/>
        </w:rPr>
        <w:t xml:space="preserve">ciudades </w:t>
      </w:r>
      <w:r>
        <w:rPr>
          <w:color w:val="000000"/>
        </w:rPr>
        <w:t xml:space="preserve">hiperconectadas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4F44E"/>
        </w:rPr>
        <w:t xml:space="preserve">paneles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estos </w:t>
      </w:r>
      <w:r>
        <w:rPr>
          <w:color w:val="000000"/>
        </w:rPr>
        <w:t xml:space="preserve">se </w:t>
      </w:r>
      <w:r>
        <w:rPr>
          <w:color w:val="000000"/>
        </w:rPr>
        <w:t xml:space="preserve">podrá </w:t>
      </w:r>
      <w:r>
        <w:rPr>
          <w:color w:val="6A03D7"/>
        </w:rPr>
        <w:t xml:space="preserve">controlar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6A03D7"/>
        </w:rPr>
        <w:t xml:space="preserve">accidentes </w:t>
      </w:r>
      <w:r>
        <w:rPr>
          <w:color w:val="000000"/>
        </w:rPr>
        <w:t xml:space="preserve">y </w:t>
      </w:r>
      <w:r>
        <w:rPr>
          <w:color w:val="04F44E"/>
        </w:rPr>
        <w:t xml:space="preserve">ofrecer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4F44E"/>
        </w:rPr>
        <w:t xml:space="preserve">ejemplo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4195"/>
        </w:rPr>
        <w:t xml:space="preserve">ambulancias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ruta </w:t>
      </w:r>
      <w:r>
        <w:rPr>
          <w:color w:val="000000"/>
        </w:rPr>
        <w:t xml:space="preserve">con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4F44E"/>
        </w:rPr>
        <w:t xml:space="preserve">semáforos </w:t>
      </w:r>
      <w:r>
        <w:rPr>
          <w:color w:val="000000"/>
        </w:rPr>
        <w:t xml:space="preserve">en </w:t>
      </w:r>
      <w:r>
        <w:rPr>
          <w:color w:val="04F44E"/>
        </w:rPr>
        <w:t xml:space="preserve">verde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teléfono </w:t>
      </w:r>
      <w:r>
        <w:rPr>
          <w:color w:val="000000"/>
        </w:rPr>
        <w:t xml:space="preserve">se </w:t>
      </w:r>
      <w:r>
        <w:rPr>
          <w:color w:val="6A03D7"/>
        </w:rPr>
        <w:t xml:space="preserve">convierte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mando </w:t>
      </w:r>
      <w:r>
        <w:rPr>
          <w:color w:val="000000"/>
        </w:rPr>
        <w:t xml:space="preserve">a </w:t>
      </w:r>
      <w:r>
        <w:rPr>
          <w:color w:val="6A03D7"/>
        </w:rPr>
        <w:t xml:space="preserve">distancia </w:t>
      </w:r>
      <w:r>
        <w:rPr>
          <w:color w:val="000000"/>
        </w:rPr>
        <w:t xml:space="preserve">: </w:t>
      </w:r>
      <w:r>
        <w:rPr>
          <w:color w:val="000000"/>
        </w:rPr>
        <w:t xml:space="preserve">no </w:t>
      </w:r>
      <w:r>
        <w:rPr>
          <w:color w:val="000000"/>
        </w:rPr>
        <w:t xml:space="preserve">hará </w:t>
      </w:r>
      <w:r>
        <w:rPr>
          <w:color w:val="6A03D7"/>
        </w:rPr>
        <w:t xml:space="preserve">falta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para </w:t>
      </w:r>
      <w:r>
        <w:rPr>
          <w:color w:val="6A03D7"/>
        </w:rPr>
        <w:t xml:space="preserve">ponerla </w:t>
      </w:r>
      <w:r>
        <w:rPr>
          <w:color w:val="58AD6D"/>
        </w:rPr>
        <w:t xml:space="preserve">lavadora </w:t>
      </w:r>
      <w:r>
        <w:rPr>
          <w:color w:val="000000"/>
        </w:rPr>
        <w:t xml:space="preserve">ni </w:t>
      </w:r>
      <w:r>
        <w:rPr>
          <w:color w:val="000000"/>
        </w:rPr>
        <w:t xml:space="preserve">para </w:t>
      </w:r>
      <w:r>
        <w:rPr>
          <w:color w:val="04F44E"/>
        </w:rPr>
        <w:t xml:space="preserve">repasar </w:t>
      </w:r>
      <w:r>
        <w:rPr>
          <w:color w:val="000000"/>
        </w:rPr>
        <w:t xml:space="preserve">la </w:t>
      </w:r>
      <w:r>
        <w:rPr>
          <w:color w:val="04F44E"/>
        </w:rPr>
        <w:t xml:space="preserve">lista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compra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4F44E"/>
        </w:rPr>
        <w:t xml:space="preserve">conecto </w:t>
      </w:r>
      <w:r>
        <w:rPr>
          <w:color w:val="000000"/>
        </w:rPr>
        <w:t xml:space="preserve">al </w:t>
      </w:r>
      <w:r>
        <w:rPr>
          <w:color w:val="58AD6D"/>
        </w:rPr>
        <w:t xml:space="preserve">móvil </w:t>
      </w:r>
      <w:r>
        <w:rPr>
          <w:color w:val="000000"/>
        </w:rPr>
        <w:t xml:space="preserve">y </w:t>
      </w:r>
      <w:r>
        <w:rPr>
          <w:color w:val="000000"/>
        </w:rPr>
        <w:t xml:space="preserve">veo </w:t>
      </w:r>
      <w:r>
        <w:rPr>
          <w:color w:val="000000"/>
        </w:rPr>
        <w:t xml:space="preserve">el </w:t>
      </w:r>
      <w:r>
        <w:rPr>
          <w:color w:val="000000"/>
        </w:rPr>
        <w:t xml:space="preserve">frigoríﬁco </w:t>
      </w:r>
      <w:r>
        <w:rPr>
          <w:color w:val="000000"/>
        </w:rPr>
        <w:t xml:space="preserve">y </w:t>
      </w:r>
      <w:r>
        <w:rPr>
          <w:color w:val="000000"/>
        </w:rPr>
        <w:t xml:space="preserve">hago </w:t>
      </w:r>
      <w:r>
        <w:rPr>
          <w:color w:val="000000"/>
        </w:rPr>
        <w:t xml:space="preserve">la </w:t>
      </w:r>
      <w:r>
        <w:rPr>
          <w:color w:val="04F44E"/>
        </w:rPr>
        <w:t xml:space="preserve">lista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compra </w:t>
      </w:r>
      <w:r>
        <w:rPr>
          <w:color w:val="000000"/>
        </w:rPr>
        <w:t xml:space="preserve">. </w:t>
      </w:r>
      <w:r>
        <w:rPr>
          <w:color w:val="000000"/>
        </w:rPr>
        <w:t xml:space="preserve">Terminales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4F44E"/>
        </w:rPr>
        <w:t xml:space="preserve">mejores </w:t>
      </w:r>
      <w:r>
        <w:rPr>
          <w:color w:val="04F44E"/>
        </w:rPr>
        <w:t xml:space="preserve">prestaciones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hacernos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4F44E"/>
        </w:rPr>
        <w:t xml:space="preserve">cómoda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edad </w:t>
      </w:r>
      <w:r>
        <w:rPr>
          <w:color w:val="000000"/>
        </w:rPr>
        <w:t xml:space="preserve">de </w:t>
      </w:r>
      <w:r>
        <w:rPr>
          <w:color w:val="6A03D7"/>
        </w:rPr>
        <w:t xml:space="preserve">inicio </w:t>
      </w:r>
      <w:r>
        <w:rPr>
          <w:color w:val="000000"/>
        </w:rPr>
        <w:t xml:space="preserve">del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4F44E"/>
        </w:rPr>
        <w:t xml:space="preserve">internet </w:t>
      </w:r>
      <w:r>
        <w:rPr>
          <w:color w:val="000000"/>
        </w:rPr>
        <w:t xml:space="preserve">y </w:t>
      </w:r>
      <w:r>
        <w:rPr>
          <w:color w:val="58AD6D"/>
        </w:rPr>
        <w:t xml:space="preserve">móvil </w:t>
      </w:r>
      <w:r>
        <w:rPr>
          <w:color w:val="000000"/>
        </w:rPr>
        <w:t xml:space="preserve">se </w:t>
      </w:r>
      <w:r>
        <w:rPr>
          <w:color w:val="58AD6D"/>
        </w:rPr>
        <w:t xml:space="preserve">adelanta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7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su </w:t>
      </w:r>
      <w:r>
        <w:rPr>
          <w:color w:val="6A03D7"/>
        </w:rPr>
        <w:t xml:space="preserve">primer </w:t>
      </w:r>
      <w:r>
        <w:rPr>
          <w:color w:val="000000"/>
        </w:rPr>
        <w:t xml:space="preserve">smartphone </w:t>
      </w:r>
      <w:r>
        <w:rPr>
          <w:color w:val="000000"/>
        </w:rPr>
        <w:t xml:space="preserve">con </w:t>
      </w:r>
      <w:r>
        <w:rPr>
          <w:color w:val="000000"/>
        </w:rPr>
        <w:t xml:space="preserve">9 </w:t>
      </w:r>
      <w:r>
        <w:rPr>
          <w:color w:val="000000"/>
        </w:rPr>
        <w:t xml:space="preserve">. </w:t>
      </w:r>
      <w:r>
        <w:rPr>
          <w:color w:val="000000"/>
        </w:rPr>
        <w:t xml:space="preserve">Investigadores </w:t>
      </w:r>
      <w:r>
        <w:rPr>
          <w:color w:val="04F44E"/>
        </w:rPr>
        <w:t xml:space="preserve">europeos </w:t>
      </w:r>
      <w:r>
        <w:rPr>
          <w:color w:val="6A03D7"/>
        </w:rPr>
        <w:t xml:space="preserve">advierten </w:t>
      </w:r>
      <w:r>
        <w:rPr>
          <w:color w:val="000000"/>
        </w:rPr>
        <w:t xml:space="preserve">del </w:t>
      </w:r>
      <w:r>
        <w:rPr>
          <w:color w:val="000000"/>
        </w:rPr>
        <w:t xml:space="preserve">uso </w:t>
      </w:r>
      <w:r>
        <w:rPr>
          <w:color w:val="04F44E"/>
        </w:rPr>
        <w:t xml:space="preserve">excesivo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nuevas </w:t>
      </w:r>
      <w:r>
        <w:rPr>
          <w:color w:val="04F44E"/>
        </w:rPr>
        <w:t xml:space="preserve">tecnologías </w:t>
      </w:r>
      <w:r>
        <w:rPr>
          <w:color w:val="000000"/>
        </w:rPr>
        <w:t xml:space="preserve">en </w:t>
      </w:r>
      <w:r>
        <w:rPr>
          <w:color w:val="58AD6D"/>
        </w:rPr>
        <w:t xml:space="preserve">menores </w:t>
      </w:r>
      <w:r>
        <w:rPr>
          <w:color w:val="000000"/>
        </w:rPr>
        <w:t xml:space="preserve">Un </w:t>
      </w:r>
      <w:r>
        <w:rPr>
          <w:color w:val="04F44E"/>
        </w:rPr>
        <w:t xml:space="preserve">ejemplo </w:t>
      </w:r>
      <w:r>
        <w:rPr>
          <w:color w:val="000000"/>
        </w:rPr>
        <w:t xml:space="preserve">lo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Reino-Unido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000000"/>
        </w:rPr>
        <w:t xml:space="preserve">36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000000"/>
        </w:rPr>
        <w:t xml:space="preserve">3 </w:t>
      </w:r>
      <w:r>
        <w:rPr>
          <w:color w:val="000000"/>
        </w:rPr>
        <w:t xml:space="preserve">y </w:t>
      </w:r>
      <w:r>
        <w:rPr>
          <w:color w:val="000000"/>
        </w:rPr>
        <w:t xml:space="preserve">5 </w:t>
      </w:r>
      <w:r>
        <w:rPr>
          <w:color w:val="58AD6D"/>
        </w:rPr>
        <w:t xml:space="preserve">años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su </w:t>
      </w:r>
      <w:r>
        <w:rPr>
          <w:color w:val="58AD6D"/>
        </w:rPr>
        <w:t xml:space="preserve">propia </w:t>
      </w:r>
      <w:r>
        <w:rPr>
          <w:color w:val="6A03D7"/>
        </w:rPr>
        <w:t xml:space="preserve">tableta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este </w:t>
      </w:r>
      <w:r>
        <w:rPr>
          <w:color w:val="04F44E"/>
        </w:rPr>
        <w:t xml:space="preserve">estudio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Europa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su </w:t>
      </w:r>
      <w:r>
        <w:rPr>
          <w:color w:val="6A03D7"/>
        </w:rPr>
        <w:t xml:space="preserve">primer </w:t>
      </w:r>
      <w:r>
        <w:rPr>
          <w:color w:val="58AD6D"/>
        </w:rPr>
        <w:t xml:space="preserve">móvil </w:t>
      </w:r>
      <w:r>
        <w:rPr>
          <w:color w:val="000000"/>
        </w:rPr>
        <w:t xml:space="preserve">con </w:t>
      </w:r>
      <w:r>
        <w:rPr>
          <w:color w:val="000000"/>
        </w:rPr>
        <w:t xml:space="preserve">datos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9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6A03D7"/>
        </w:rPr>
        <w:t xml:space="preserve">empiezan </w:t>
      </w:r>
      <w:r>
        <w:rPr>
          <w:color w:val="000000"/>
        </w:rPr>
        <w:t xml:space="preserve">a </w:t>
      </w:r>
      <w:r>
        <w:rPr>
          <w:color w:val="04F44E"/>
        </w:rPr>
        <w:t xml:space="preserve">utilizar </w:t>
      </w:r>
      <w:r>
        <w:rPr>
          <w:color w:val="04F44E"/>
        </w:rPr>
        <w:t xml:space="preserve">internet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7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6A03D7"/>
        </w:rPr>
        <w:t xml:space="preserve">media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58AD6D"/>
        </w:rPr>
        <w:t xml:space="preserve">según </w:t>
      </w:r>
      <w:r>
        <w:rPr>
          <w:color w:val="000000"/>
        </w:rPr>
        <w:t xml:space="preserve">lo </w:t>
      </w:r>
      <w:r>
        <w:rPr>
          <w:color w:val="6A03D7"/>
        </w:rPr>
        <w:t xml:space="preserve">expertos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ser </w:t>
      </w:r>
      <w:r>
        <w:rPr>
          <w:color w:val="6A03D7"/>
        </w:rPr>
        <w:t xml:space="preserve">negativo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74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jóvenes </w:t>
      </w:r>
      <w:r>
        <w:rPr>
          <w:color w:val="000000"/>
        </w:rPr>
        <w:t xml:space="preserve">entre </w:t>
      </w:r>
      <w:r>
        <w:rPr>
          <w:color w:val="000000"/>
        </w:rPr>
        <w:t xml:space="preserve">13 </w:t>
      </w:r>
      <w:r>
        <w:rPr>
          <w:color w:val="000000"/>
        </w:rPr>
        <w:t xml:space="preserve">y </w:t>
      </w:r>
      <w:r>
        <w:rPr>
          <w:color w:val="000000"/>
        </w:rPr>
        <w:t xml:space="preserve">14 </w:t>
      </w:r>
      <w:r>
        <w:rPr>
          <w:color w:val="58AD6D"/>
        </w:rPr>
        <w:t xml:space="preserve">años </w:t>
      </w:r>
      <w:r>
        <w:rPr>
          <w:color w:val="000000"/>
        </w:rPr>
        <w:t xml:space="preserve">tienen </w:t>
      </w:r>
      <w:r>
        <w:rPr>
          <w:color w:val="58AD6D"/>
        </w:rPr>
        <w:t xml:space="preserve">perfil </w:t>
      </w:r>
      <w:r>
        <w:rPr>
          <w:color w:val="000000"/>
        </w:rPr>
        <w:t xml:space="preserve">en </w:t>
      </w:r>
      <w:r>
        <w:rPr>
          <w:color w:val="000000"/>
        </w:rPr>
        <w:t xml:space="preserve">redes </w:t>
      </w:r>
      <w:r>
        <w:rPr>
          <w:color w:val="04F44E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Mayoritariamente </w:t>
      </w:r>
      <w:r>
        <w:rPr>
          <w:color w:val="04F44E"/>
        </w:rPr>
        <w:t xml:space="preserve">utilizan </w:t>
      </w:r>
      <w:r>
        <w:rPr>
          <w:color w:val="000000"/>
        </w:rPr>
        <w:t xml:space="preserve">smartphones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23 </w:t>
      </w:r>
      <w:r>
        <w:rPr>
          <w:color w:val="000000"/>
        </w:rPr>
        <w:t xml:space="preserve">% </w:t>
      </w:r>
      <w:r>
        <w:rPr>
          <w:color w:val="58AD6D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del </w:t>
      </w:r>
      <w:r>
        <w:rPr>
          <w:color w:val="58AD6D"/>
        </w:rPr>
        <w:t xml:space="preserve">teléfono </w:t>
      </w:r>
      <w:r>
        <w:rPr>
          <w:color w:val="000000"/>
        </w:rPr>
        <w:t xml:space="preserve">hace </w:t>
      </w:r>
      <w:r>
        <w:rPr>
          <w:color w:val="000000"/>
        </w:rPr>
        <w:t xml:space="preserve">que </w:t>
      </w:r>
      <w:r>
        <w:rPr>
          <w:color w:val="000000"/>
        </w:rPr>
        <w:t xml:space="preserve">pase </w:t>
      </w:r>
      <w:r>
        <w:rPr>
          <w:color w:val="000000"/>
        </w:rPr>
        <w:t xml:space="preserve">menos </w:t>
      </w:r>
      <w:r>
        <w:rPr>
          <w:color w:val="6A03D7"/>
        </w:rPr>
        <w:t xml:space="preserve">tiempo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4F44E"/>
        </w:rPr>
        <w:t xml:space="preserve">familia </w:t>
      </w:r>
      <w:r>
        <w:rPr>
          <w:color w:val="000000"/>
        </w:rPr>
        <w:t xml:space="preserve">y </w:t>
      </w:r>
      <w:r>
        <w:rPr>
          <w:color w:val="6A03D7"/>
        </w:rPr>
        <w:t xml:space="preserve">amigos </w:t>
      </w:r>
      <w:r>
        <w:rPr>
          <w:color w:val="000000"/>
        </w:rPr>
        <w:t xml:space="preserve">y </w:t>
      </w:r>
      <w:r>
        <w:rPr>
          <w:color w:val="6A03D7"/>
        </w:rPr>
        <w:t xml:space="preserve">cinco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6A03D7"/>
        </w:rPr>
        <w:t xml:space="preserve">diez </w:t>
      </w:r>
      <w:r>
        <w:rPr>
          <w:color w:val="000000"/>
        </w:rPr>
        <w:t xml:space="preserve">dice </w:t>
      </w:r>
      <w:r>
        <w:rPr>
          <w:color w:val="58AD6D"/>
        </w:rPr>
        <w:t xml:space="preserve">sentir </w:t>
      </w:r>
      <w:r>
        <w:rPr>
          <w:color w:val="000000"/>
        </w:rPr>
        <w:t xml:space="preserve">un </w:t>
      </w:r>
      <w:r>
        <w:rPr>
          <w:color w:val="D32981"/>
        </w:rPr>
        <w:t xml:space="preserve">fuerte </w:t>
      </w:r>
      <w:r>
        <w:rPr>
          <w:color w:val="04F44E"/>
        </w:rPr>
        <w:t xml:space="preserve">impulso </w:t>
      </w:r>
      <w:r>
        <w:rPr>
          <w:color w:val="000000"/>
        </w:rPr>
        <w:t xml:space="preserve">de </w:t>
      </w:r>
      <w:r>
        <w:rPr>
          <w:color w:val="6A03D7"/>
        </w:rPr>
        <w:t xml:space="preserve">comprobar </w:t>
      </w:r>
      <w:r>
        <w:rPr>
          <w:color w:val="000000"/>
        </w:rPr>
        <w:t xml:space="preserve">su </w:t>
      </w:r>
      <w:r>
        <w:rPr>
          <w:color w:val="58AD6D"/>
        </w:rPr>
        <w:t xml:space="preserve">móvil </w:t>
      </w:r>
      <w:r>
        <w:rPr>
          <w:color w:val="000000"/>
        </w:rPr>
        <w:t xml:space="preserve">con </w:t>
      </w:r>
      <w:r>
        <w:rPr>
          <w:color w:val="04F44E"/>
        </w:rPr>
        <w:t xml:space="preserve">frecuencia </w:t>
      </w:r>
      <w:r>
        <w:rPr>
          <w:color w:val="000000"/>
        </w:rPr>
        <w:t xml:space="preserve">. </w:t>
      </w:r>
      <w:r>
        <w:rPr>
          <w:color w:val="000000"/>
        </w:rPr>
        <w:t xml:space="preserve">Loving-Pablo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grandes </w:t>
      </w:r>
      <w:r>
        <w:rPr>
          <w:color w:val="04F44E"/>
        </w:rPr>
        <w:t xml:space="preserve">apuestas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732484"/>
        </w:rPr>
        <w:t xml:space="preserve">temporada </w:t>
      </w:r>
      <w:r>
        <w:rPr>
          <w:color w:val="000000"/>
        </w:rPr>
        <w:t xml:space="preserve">de </w:t>
      </w:r>
      <w:r>
        <w:rPr>
          <w:color w:val="000000"/>
        </w:rPr>
        <w:t xml:space="preserve">cine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película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cuenta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apoyo </w:t>
      </w:r>
      <w:r>
        <w:rPr>
          <w:color w:val="000000"/>
        </w:rPr>
        <w:t xml:space="preserve">de </w:t>
      </w:r>
      <w:r>
        <w:rPr>
          <w:color w:val="CFE3C8"/>
        </w:rPr>
        <w:t xml:space="preserve">Televisión-Española </w:t>
      </w:r>
      <w:r>
        <w:rPr>
          <w:color w:val="000000"/>
        </w:rPr>
        <w:t xml:space="preserve">, </w:t>
      </w:r>
      <w:r>
        <w:rPr>
          <w:color w:val="6A03D7"/>
        </w:rPr>
        <w:t xml:space="preserve">llegará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pantallas </w:t>
      </w:r>
      <w:r>
        <w:rPr>
          <w:color w:val="04F44E"/>
        </w:rPr>
        <w:t xml:space="preserve">dentro </w:t>
      </w:r>
      <w:r>
        <w:rPr>
          <w:color w:val="000000"/>
        </w:rPr>
        <w:t xml:space="preserve">de </w:t>
      </w:r>
      <w:r>
        <w:rPr>
          <w:color w:val="6A03D7"/>
        </w:rPr>
        <w:t xml:space="preserve">diez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4F44E"/>
        </w:rPr>
        <w:t xml:space="preserve">Javier-Bardem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FE3C8"/>
        </w:rPr>
        <w:t xml:space="preserve">encarna </w:t>
      </w:r>
      <w:r>
        <w:rPr>
          <w:color w:val="000000"/>
        </w:rPr>
        <w:t xml:space="preserve">a </w:t>
      </w:r>
      <w:r>
        <w:rPr>
          <w:color w:val="000000"/>
        </w:rPr>
        <w:t xml:space="preserve">Pablo-Escobar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58AD6D"/>
        </w:rPr>
        <w:t xml:space="preserve">Penélope-Cruz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4F44E"/>
        </w:rPr>
        <w:t xml:space="preserve">personajes </w:t>
      </w:r>
      <w:r>
        <w:rPr>
          <w:color w:val="6A03D7"/>
        </w:rPr>
        <w:t xml:space="preserve">principales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4F44E"/>
        </w:rPr>
        <w:t xml:space="preserve">Colombia </w:t>
      </w:r>
      <w:r>
        <w:rPr>
          <w:color w:val="000000"/>
        </w:rPr>
        <w:t xml:space="preserve">, </w:t>
      </w:r>
      <w:r>
        <w:rPr>
          <w:color w:val="000000"/>
        </w:rPr>
        <w:t xml:space="preserve">hemos </w:t>
      </w:r>
      <w:r>
        <w:rPr>
          <w:color w:val="D32981"/>
        </w:rPr>
        <w:t xml:space="preserve">rastreado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D32981"/>
        </w:rPr>
        <w:t xml:space="preserve">queda </w:t>
      </w:r>
      <w:r>
        <w:rPr>
          <w:color w:val="000000"/>
        </w:rPr>
        <w:t xml:space="preserve">de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mayores </w:t>
      </w:r>
      <w:r>
        <w:rPr>
          <w:color w:val="58AD6D"/>
        </w:rPr>
        <w:t xml:space="preserve">narcos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habitantes </w:t>
      </w:r>
      <w:r>
        <w:rPr>
          <w:color w:val="000000"/>
        </w:rPr>
        <w:t xml:space="preserve">del </w:t>
      </w:r>
      <w:r>
        <w:rPr>
          <w:color w:val="04F44E"/>
        </w:rPr>
        <w:t xml:space="preserve">barrio </w:t>
      </w:r>
      <w:r>
        <w:rPr>
          <w:color w:val="000000"/>
        </w:rPr>
        <w:t xml:space="preserve">le </w:t>
      </w:r>
      <w:r>
        <w:rPr>
          <w:color w:val="000000"/>
        </w:rPr>
        <w:t xml:space="preserve">pusieron </w:t>
      </w:r>
      <w:r>
        <w:rPr>
          <w:color w:val="04F44E"/>
        </w:rPr>
        <w:t xml:space="preserve">barrio </w:t>
      </w:r>
      <w:r>
        <w:rPr>
          <w:color w:val="000000"/>
        </w:rPr>
        <w:t xml:space="preserve">Pablo-Emilio-Escobar-Gaviria </w:t>
      </w:r>
      <w:r>
        <w:rPr>
          <w:color w:val="000000"/>
        </w:rPr>
        <w:t xml:space="preserve">. </w:t>
      </w:r>
      <w:r>
        <w:rPr>
          <w:color w:val="6A03D7"/>
        </w:rPr>
        <w:t xml:space="preserve">Aquí </w:t>
      </w:r>
      <w:r>
        <w:rPr>
          <w:color w:val="000000"/>
        </w:rPr>
        <w:t xml:space="preserve">viven </w:t>
      </w:r>
      <w:r>
        <w:rPr>
          <w:color w:val="000000"/>
        </w:rPr>
        <w:t xml:space="preserve">unas </w:t>
      </w:r>
      <w:r>
        <w:rPr>
          <w:color w:val="000000"/>
        </w:rPr>
        <w:t xml:space="preserve">20 </w:t>
      </w:r>
      <w:r>
        <w:rPr>
          <w:color w:val="000000"/>
        </w:rPr>
        <w:t xml:space="preserve">mil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o </w:t>
      </w:r>
      <w:r>
        <w:rPr>
          <w:color w:val="000000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Vivian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basurero </w:t>
      </w:r>
      <w:r>
        <w:rPr>
          <w:color w:val="000000"/>
        </w:rPr>
        <w:t xml:space="preserve">de </w:t>
      </w:r>
      <w:r>
        <w:rPr>
          <w:color w:val="04F44E"/>
        </w:rPr>
        <w:t xml:space="preserve">Medellín </w:t>
      </w:r>
      <w:r>
        <w:rPr>
          <w:color w:val="000000"/>
        </w:rPr>
        <w:t xml:space="preserve">donde </w:t>
      </w:r>
      <w:r>
        <w:rPr>
          <w:color w:val="000000"/>
        </w:rPr>
        <w:t xml:space="preserve">botaban </w:t>
      </w:r>
      <w:r>
        <w:rPr>
          <w:color w:val="000000"/>
        </w:rPr>
        <w:t xml:space="preserve">la </w:t>
      </w:r>
      <w:r>
        <w:rPr>
          <w:color w:val="04F44E"/>
        </w:rPr>
        <w:t xml:space="preserve">basura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ciudad </w:t>
      </w:r>
      <w:r>
        <w:rPr>
          <w:color w:val="000000"/>
        </w:rPr>
        <w:t xml:space="preserve">-Con </w:t>
      </w:r>
      <w:r>
        <w:rPr>
          <w:color w:val="000000"/>
        </w:rPr>
        <w:t xml:space="preserve">Roberto-Escobar </w:t>
      </w:r>
      <w:r>
        <w:rPr>
          <w:color w:val="000000"/>
        </w:rPr>
        <w:t xml:space="preserve">, </w:t>
      </w:r>
      <w:r>
        <w:rPr>
          <w:color w:val="58AD6D"/>
        </w:rPr>
        <w:t xml:space="preserve">hermano </w:t>
      </w:r>
      <w:r>
        <w:rPr>
          <w:color w:val="000000"/>
        </w:rPr>
        <w:t xml:space="preserve">, </w:t>
      </w:r>
      <w:r>
        <w:rPr>
          <w:color w:val="58AD6D"/>
        </w:rPr>
        <w:t xml:space="preserve">cómplice </w:t>
      </w:r>
      <w:r>
        <w:rPr>
          <w:color w:val="000000"/>
        </w:rPr>
        <w:t xml:space="preserve">, </w:t>
      </w:r>
      <w:r>
        <w:rPr>
          <w:color w:val="58AD6D"/>
        </w:rPr>
        <w:t xml:space="preserve">compañero </w:t>
      </w:r>
      <w:r>
        <w:rPr>
          <w:color w:val="000000"/>
        </w:rPr>
        <w:t xml:space="preserve">de </w:t>
      </w:r>
      <w:r>
        <w:rPr>
          <w:color w:val="58AD6D"/>
        </w:rPr>
        <w:t xml:space="preserve">cárcel </w:t>
      </w:r>
      <w:r>
        <w:rPr>
          <w:color w:val="000000"/>
        </w:rPr>
        <w:t xml:space="preserve">y </w:t>
      </w:r>
      <w:r>
        <w:rPr>
          <w:color w:val="000000"/>
        </w:rPr>
        <w:t xml:space="preserve">mano </w:t>
      </w:r>
      <w:r>
        <w:rPr>
          <w:color w:val="04F44E"/>
        </w:rPr>
        <w:t xml:space="preserve">derecha </w:t>
      </w:r>
      <w:r>
        <w:rPr>
          <w:color w:val="000000"/>
        </w:rPr>
        <w:t xml:space="preserve">del </w:t>
      </w:r>
      <w:r>
        <w:rPr>
          <w:color w:val="6A03D7"/>
        </w:rPr>
        <w:t xml:space="preserve">mayor </w:t>
      </w:r>
      <w:r>
        <w:rPr>
          <w:color w:val="58AD6D"/>
        </w:rPr>
        <w:t xml:space="preserve">narcotraficante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de </w:t>
      </w:r>
      <w:r>
        <w:rPr>
          <w:color w:val="04F44E"/>
        </w:rPr>
        <w:t xml:space="preserve">Colombia </w:t>
      </w:r>
      <w:r>
        <w:rPr>
          <w:color w:val="000000"/>
        </w:rPr>
        <w:t xml:space="preserve">, </w:t>
      </w:r>
      <w:r>
        <w:rPr>
          <w:color w:val="6A03D7"/>
        </w:rPr>
        <w:t xml:space="preserve">recorremos </w:t>
      </w:r>
      <w:r>
        <w:rPr>
          <w:color w:val="000000"/>
        </w:rPr>
        <w:t xml:space="preserve">el </w:t>
      </w:r>
      <w:r>
        <w:rPr>
          <w:color w:val="6A03D7"/>
        </w:rPr>
        <w:t xml:space="preserve">último </w:t>
      </w:r>
      <w:r>
        <w:rPr>
          <w:color w:val="000000"/>
        </w:rPr>
        <w:t xml:space="preserve">feudo </w:t>
      </w:r>
      <w:r>
        <w:rPr>
          <w:color w:val="000000"/>
        </w:rPr>
        <w:t xml:space="preserve">del </w:t>
      </w:r>
      <w:r>
        <w:rPr>
          <w:color w:val="000000"/>
        </w:rPr>
        <w:t xml:space="preserve">jefe </w:t>
      </w:r>
      <w:r>
        <w:rPr>
          <w:color w:val="000000"/>
        </w:rPr>
        <w:t xml:space="preserve">del </w:t>
      </w:r>
      <w:r>
        <w:rPr>
          <w:color w:val="6A03D7"/>
        </w:rPr>
        <w:t xml:space="preserve">cartel </w:t>
      </w:r>
      <w:r>
        <w:rPr>
          <w:color w:val="000000"/>
        </w:rPr>
        <w:t xml:space="preserve">de </w:t>
      </w:r>
      <w:r>
        <w:rPr>
          <w:color w:val="000000"/>
        </w:rPr>
        <w:t xml:space="preserve">Medellln </w:t>
      </w:r>
      <w:r>
        <w:rPr>
          <w:color w:val="000000"/>
        </w:rPr>
        <w:t xml:space="preserve">. </w:t>
      </w:r>
      <w:r>
        <w:rPr>
          <w:color w:val="000000"/>
        </w:rPr>
        <w:t xml:space="preserve">Pablo-Escobar </w:t>
      </w:r>
      <w:r>
        <w:rPr>
          <w:color w:val="000000"/>
        </w:rPr>
        <w:t xml:space="preserve">... </w:t>
      </w:r>
      <w:r>
        <w:rPr>
          <w:color w:val="000000"/>
        </w:rPr>
        <w:t xml:space="preserve">él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6A03D7"/>
        </w:rPr>
        <w:t xml:space="preserve">persona </w:t>
      </w:r>
      <w:r>
        <w:rPr>
          <w:color w:val="000000"/>
        </w:rPr>
        <w:t xml:space="preserve">supremamente </w:t>
      </w:r>
      <w:r>
        <w:rPr>
          <w:color w:val="6A03D7"/>
        </w:rPr>
        <w:t xml:space="preserve">tranquila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él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58AD6D"/>
        </w:rPr>
        <w:t xml:space="preserve">noticia </w:t>
      </w:r>
      <w:r>
        <w:rPr>
          <w:color w:val="6A03D7"/>
        </w:rPr>
        <w:t xml:space="preserve">buena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000000"/>
        </w:rPr>
        <w:t xml:space="preserve">mala </w:t>
      </w:r>
      <w:r>
        <w:rPr>
          <w:color w:val="000000"/>
        </w:rPr>
        <w:t xml:space="preserve">era </w:t>
      </w:r>
      <w:r>
        <w:rPr>
          <w:color w:val="6A03D7"/>
        </w:rPr>
        <w:t xml:space="preserve">igual </w:t>
      </w:r>
      <w:r>
        <w:rPr>
          <w:color w:val="000000"/>
        </w:rPr>
        <w:t xml:space="preserve">... </w:t>
      </w:r>
      <w:r>
        <w:rPr>
          <w:color w:val="000000"/>
        </w:rPr>
        <w:t xml:space="preserve">-Los </w:t>
      </w:r>
      <w:r>
        <w:rPr>
          <w:color w:val="D32981"/>
        </w:rPr>
        <w:t xml:space="preserve">vecinos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58AD6D"/>
        </w:rPr>
        <w:t xml:space="preserve">dueña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A03D7"/>
        </w:rPr>
        <w:t xml:space="preserve">barbería </w:t>
      </w:r>
      <w:r>
        <w:rPr>
          <w:color w:val="000000"/>
        </w:rPr>
        <w:t xml:space="preserve">, </w:t>
      </w:r>
      <w:r>
        <w:rPr>
          <w:color w:val="000000"/>
        </w:rPr>
        <w:t xml:space="preserve">profesan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una </w:t>
      </w:r>
      <w:r>
        <w:rPr>
          <w:color w:val="000000"/>
        </w:rPr>
        <w:t xml:space="preserve">fe </w:t>
      </w:r>
      <w:r>
        <w:rPr>
          <w:color w:val="000000"/>
        </w:rPr>
        <w:t xml:space="preserve">ciega </w:t>
      </w:r>
      <w:r>
        <w:rPr>
          <w:color w:val="000000"/>
        </w:rPr>
        <w:t xml:space="preserve">que </w:t>
      </w:r>
      <w:r>
        <w:rPr>
          <w:color w:val="58AD6D"/>
        </w:rPr>
        <w:t xml:space="preserve">camufla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304195"/>
        </w:rPr>
        <w:t xml:space="preserve">violento </w:t>
      </w:r>
      <w:r>
        <w:rPr>
          <w:color w:val="000000"/>
        </w:rPr>
        <w:t xml:space="preserve">del </w:t>
      </w:r>
      <w:r>
        <w:rPr>
          <w:color w:val="000000"/>
        </w:rPr>
        <w:t xml:space="preserve">capo </w:t>
      </w:r>
      <w:r>
        <w:rPr>
          <w:color w:val="000000"/>
        </w:rPr>
        <w:t xml:space="preserve">. </w:t>
      </w:r>
      <w:r>
        <w:rPr>
          <w:color w:val="000000"/>
        </w:rPr>
        <w:t xml:space="preserve">Escobar </w:t>
      </w:r>
      <w:r>
        <w:rPr>
          <w:color w:val="04F44E"/>
        </w:rPr>
        <w:t xml:space="preserve">ayudó </w:t>
      </w:r>
      <w:r>
        <w:rPr>
          <w:color w:val="000000"/>
        </w:rPr>
        <w:t xml:space="preserve">mucho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gente </w:t>
      </w:r>
      <w:r>
        <w:rPr>
          <w:color w:val="000000"/>
        </w:rPr>
        <w:t xml:space="preserve">de </w:t>
      </w:r>
      <w:r>
        <w:rPr>
          <w:color w:val="000000"/>
        </w:rPr>
        <w:t xml:space="preserve">acá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4F44E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000000"/>
        </w:rPr>
        <w:t xml:space="preserve">agradecida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4F44E"/>
        </w:rPr>
        <w:t xml:space="preserve">quieren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Veinticuatro </w:t>
      </w:r>
      <w:r>
        <w:rPr>
          <w:color w:val="58AD6D"/>
        </w:rPr>
        <w:t xml:space="preserve">años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Pablo-Escobar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6A03D7"/>
        </w:rPr>
        <w:t xml:space="preserve">cartel </w:t>
      </w:r>
      <w:r>
        <w:rPr>
          <w:color w:val="000000"/>
        </w:rPr>
        <w:t xml:space="preserve">de </w:t>
      </w:r>
      <w:r>
        <w:rPr>
          <w:color w:val="04F44E"/>
        </w:rPr>
        <w:t xml:space="preserve">Medellín </w:t>
      </w:r>
      <w:r>
        <w:rPr>
          <w:color w:val="6A03D7"/>
        </w:rPr>
        <w:t xml:space="preserve">sigue </w:t>
      </w:r>
      <w:r>
        <w:rPr>
          <w:color w:val="000000"/>
        </w:rPr>
        <w:t xml:space="preserve">siendo </w:t>
      </w:r>
      <w:r>
        <w:rPr>
          <w:color w:val="000000"/>
        </w:rPr>
        <w:t xml:space="preserve">una </w:t>
      </w:r>
      <w:r>
        <w:rPr>
          <w:color w:val="6A03D7"/>
        </w:rPr>
        <w:t xml:space="preserve">figura </w:t>
      </w:r>
      <w:r>
        <w:rPr>
          <w:color w:val="58AD6D"/>
        </w:rPr>
        <w:t xml:space="preserve">controvertida </w:t>
      </w:r>
      <w:r>
        <w:rPr>
          <w:color w:val="000000"/>
        </w:rPr>
        <w:t xml:space="preserve">. </w:t>
      </w:r>
      <w:r>
        <w:rPr>
          <w:color w:val="000000"/>
        </w:rPr>
        <w:t xml:space="preserve">Admirado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unos </w:t>
      </w:r>
      <w:r>
        <w:rPr>
          <w:color w:val="000000"/>
        </w:rPr>
        <w:t xml:space="preserve">, </w:t>
      </w:r>
      <w:r>
        <w:rPr>
          <w:color w:val="000000"/>
        </w:rPr>
        <w:t xml:space="preserve">odiado </w:t>
      </w:r>
      <w:r>
        <w:rPr>
          <w:color w:val="000000"/>
        </w:rPr>
        <w:t xml:space="preserve">por </w:t>
      </w:r>
      <w:r>
        <w:rPr>
          <w:color w:val="000000"/>
        </w:rPr>
        <w:t xml:space="preserve">otros </w:t>
      </w:r>
      <w:r>
        <w:rPr>
          <w:color w:val="000000"/>
        </w:rPr>
        <w:t xml:space="preserve">, </w:t>
      </w:r>
      <w:r>
        <w:rPr>
          <w:color w:val="6A03D7"/>
        </w:rPr>
        <w:t xml:space="preserve">marcó </w:t>
      </w:r>
      <w:r>
        <w:rPr>
          <w:color w:val="000000"/>
        </w:rPr>
        <w:t xml:space="preserve">para </w:t>
      </w:r>
      <w:r>
        <w:rPr>
          <w:color w:val="04F44E"/>
        </w:rPr>
        <w:t xml:space="preserve">siempre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de </w:t>
      </w:r>
      <w:r>
        <w:rPr>
          <w:color w:val="04F44E"/>
        </w:rPr>
        <w:t xml:space="preserve">Colombia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6A03D7"/>
        </w:rPr>
        <w:t xml:space="preserve">calles </w:t>
      </w:r>
      <w:r>
        <w:rPr>
          <w:color w:val="000000"/>
        </w:rPr>
        <w:t xml:space="preserve">fueron </w:t>
      </w:r>
      <w:r>
        <w:rPr>
          <w:color w:val="000000"/>
        </w:rPr>
        <w:t xml:space="preserve">el </w:t>
      </w:r>
      <w:r>
        <w:rPr>
          <w:color w:val="6A03D7"/>
        </w:rPr>
        <w:t xml:space="preserve">refugio </w:t>
      </w:r>
      <w:r>
        <w:rPr>
          <w:color w:val="000000"/>
        </w:rPr>
        <w:t xml:space="preserve">de </w:t>
      </w:r>
      <w:r>
        <w:rPr>
          <w:color w:val="000000"/>
        </w:rPr>
        <w:t xml:space="preserve">Pablo-Escobar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58AD6D"/>
        </w:rPr>
        <w:t xml:space="preserve">justicia </w:t>
      </w:r>
      <w:r>
        <w:rPr>
          <w:color w:val="6A03D7"/>
        </w:rPr>
        <w:t xml:space="preserve">colombiana </w:t>
      </w:r>
      <w:r>
        <w:rPr>
          <w:color w:val="000000"/>
        </w:rPr>
        <w:t xml:space="preserve">lo </w:t>
      </w:r>
      <w:r>
        <w:rPr>
          <w:color w:val="000000"/>
        </w:rPr>
        <w:t xml:space="preserve">acechaba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4F44E"/>
        </w:rPr>
        <w:t xml:space="preserve">actividades </w:t>
      </w:r>
      <w:r>
        <w:rPr>
          <w:color w:val="58AD6D"/>
        </w:rPr>
        <w:t xml:space="preserve">delictivas </w:t>
      </w:r>
      <w:r>
        <w:rPr>
          <w:color w:val="000000"/>
        </w:rPr>
        <w:t xml:space="preserve">del </w:t>
      </w:r>
      <w:r>
        <w:rPr>
          <w:color w:val="000000"/>
        </w:rPr>
        <w:t xml:space="preserve">zar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cocaína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le </w:t>
      </w:r>
      <w:r>
        <w:rPr>
          <w:color w:val="58AD6D"/>
        </w:rPr>
        <w:t xml:space="preserve">bautizaron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4F44E"/>
        </w:rPr>
        <w:t xml:space="preserve">prolongaron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17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Pablo-Escobar </w:t>
      </w:r>
      <w:r>
        <w:rPr>
          <w:color w:val="6A03D7"/>
        </w:rPr>
        <w:t xml:space="preserve">marcó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4F44E"/>
        </w:rPr>
        <w:t xml:space="preserve">manera </w:t>
      </w:r>
      <w:r>
        <w:rPr>
          <w:color w:val="000000"/>
        </w:rPr>
        <w:t xml:space="preserve">: </w:t>
      </w:r>
      <w:r>
        <w:rPr>
          <w:color w:val="000000"/>
        </w:rPr>
        <w:t xml:space="preserve">en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58AD6D"/>
        </w:rPr>
        <w:t xml:space="preserve">corrupción </w:t>
      </w:r>
      <w:r>
        <w:rPr>
          <w:color w:val="000000"/>
        </w:rPr>
        <w:t xml:space="preserve">. </w:t>
      </w:r>
      <w:r>
        <w:rPr>
          <w:color w:val="04F44E"/>
        </w:rPr>
        <w:t xml:space="preserve">Medellín </w:t>
      </w:r>
      <w:r>
        <w:rPr>
          <w:color w:val="000000"/>
        </w:rPr>
        <w:t xml:space="preserve">a </w:t>
      </w:r>
      <w:r>
        <w:rPr>
          <w:color w:val="04F44E"/>
        </w:rPr>
        <w:t xml:space="preserve">principios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90 </w:t>
      </w:r>
      <w:r>
        <w:rPr>
          <w:color w:val="000000"/>
        </w:rPr>
        <w:t xml:space="preserve">tuvo </w:t>
      </w:r>
      <w:r>
        <w:rPr>
          <w:color w:val="6A03D7"/>
        </w:rPr>
        <w:t xml:space="preserve">seis </w:t>
      </w:r>
      <w:r>
        <w:rPr>
          <w:color w:val="000000"/>
        </w:rPr>
        <w:t xml:space="preserve">mil </w:t>
      </w:r>
      <w:r>
        <w:rPr>
          <w:color w:val="58AD6D"/>
        </w:rPr>
        <w:t xml:space="preserve">homicidios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hacía </w:t>
      </w:r>
      <w:r>
        <w:rPr>
          <w:color w:val="58AD6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esa </w:t>
      </w:r>
      <w:r>
        <w:rPr>
          <w:color w:val="6A03D7"/>
        </w:rPr>
        <w:t xml:space="preserve">guerra </w:t>
      </w:r>
      <w:r>
        <w:rPr>
          <w:color w:val="000000"/>
        </w:rPr>
        <w:t xml:space="preserve">. </w:t>
      </w:r>
      <w:r>
        <w:rPr>
          <w:color w:val="000000"/>
        </w:rPr>
        <w:t xml:space="preserve">-La </w:t>
      </w:r>
      <w:r>
        <w:rPr>
          <w:color w:val="000000"/>
        </w:rPr>
        <w:t xml:space="preserve">Hacienda-Nápoles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propiedad </w:t>
      </w:r>
      <w:r>
        <w:rPr>
          <w:color w:val="6A03D7"/>
        </w:rPr>
        <w:t xml:space="preserve">favorita </w:t>
      </w:r>
      <w:r>
        <w:rPr>
          <w:color w:val="000000"/>
        </w:rPr>
        <w:t xml:space="preserve">de </w:t>
      </w:r>
      <w:r>
        <w:rPr>
          <w:color w:val="000000"/>
        </w:rPr>
        <w:t xml:space="preserve">Escobar </w:t>
      </w:r>
      <w:r>
        <w:rPr>
          <w:color w:val="000000"/>
        </w:rPr>
        <w:t xml:space="preserve">es </w:t>
      </w:r>
      <w:r>
        <w:rPr>
          <w:color w:val="000000"/>
        </w:rPr>
        <w:t xml:space="preserve">hoy </w:t>
      </w:r>
      <w:r>
        <w:rPr>
          <w:color w:val="000000"/>
        </w:rPr>
        <w:t xml:space="preserve">un </w:t>
      </w:r>
      <w:r>
        <w:rPr>
          <w:color w:val="D32981"/>
        </w:rPr>
        <w:t xml:space="preserve">parque </w:t>
      </w:r>
      <w:r>
        <w:rPr>
          <w:color w:val="6A03D7"/>
        </w:rPr>
        <w:t xml:space="preserve">temático </w:t>
      </w:r>
      <w:r>
        <w:rPr>
          <w:color w:val="000000"/>
        </w:rPr>
        <w:t xml:space="preserve">. </w:t>
      </w:r>
      <w:r>
        <w:rPr>
          <w:color w:val="6A03D7"/>
        </w:rPr>
        <w:t xml:space="preserve">Quedan </w:t>
      </w:r>
      <w:r>
        <w:rPr>
          <w:color w:val="04F44E"/>
        </w:rPr>
        <w:t xml:space="preserve">construcciones </w:t>
      </w:r>
      <w:r>
        <w:rPr>
          <w:color w:val="04F44E"/>
        </w:rPr>
        <w:t xml:space="preserve">originales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4F44E"/>
        </w:rPr>
        <w:t xml:space="preserve">plaza </w:t>
      </w:r>
      <w:r>
        <w:rPr>
          <w:color w:val="000000"/>
        </w:rPr>
        <w:t xml:space="preserve">de </w:t>
      </w:r>
      <w:r>
        <w:rPr>
          <w:color w:val="000000"/>
        </w:rPr>
        <w:t xml:space="preserve">toros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6A03D7"/>
        </w:rPr>
        <w:t xml:space="preserve">pista </w:t>
      </w:r>
      <w:r>
        <w:rPr>
          <w:color w:val="000000"/>
        </w:rPr>
        <w:t xml:space="preserve">de </w:t>
      </w:r>
      <w:r>
        <w:rPr>
          <w:color w:val="6A03D7"/>
        </w:rPr>
        <w:t xml:space="preserve">avionetas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58AD6D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pasado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4F44E"/>
        </w:rPr>
        <w:t xml:space="preserve">Colombia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58AD6D"/>
        </w:rPr>
        <w:t xml:space="preserve">tratan </w:t>
      </w:r>
      <w:r>
        <w:rPr>
          <w:color w:val="000000"/>
        </w:rPr>
        <w:t xml:space="preserve">de </w:t>
      </w:r>
      <w:r>
        <w:rPr>
          <w:color w:val="6A03D7"/>
        </w:rPr>
        <w:t xml:space="preserve">olvidan </w:t>
      </w:r>
      <w:r>
        <w:rPr>
          <w:color w:val="000000"/>
        </w:rPr>
        <w:t xml:space="preserve">Semana </w:t>
      </w:r>
      <w:r>
        <w:rPr>
          <w:color w:val="000000"/>
        </w:rPr>
        <w:t xml:space="preserve">de </w:t>
      </w:r>
      <w:r>
        <w:rPr>
          <w:color w:val="6A03D7"/>
        </w:rPr>
        <w:t xml:space="preserve">grandes </w:t>
      </w:r>
      <w:r>
        <w:rPr>
          <w:color w:val="04F44E"/>
        </w:rPr>
        <w:t xml:space="preserve">subastas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del </w:t>
      </w:r>
      <w:r>
        <w:rPr>
          <w:color w:val="04F44E"/>
        </w:rPr>
        <w:t xml:space="preserve">arte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58AD6D"/>
        </w:rPr>
        <w:t xml:space="preserve">nombre </w:t>
      </w:r>
      <w:r>
        <w:rPr>
          <w:color w:val="58AD6D"/>
        </w:rPr>
        <w:t xml:space="preserve">propio </w:t>
      </w:r>
      <w:r>
        <w:rPr>
          <w:color w:val="000000"/>
        </w:rPr>
        <w:t xml:space="preserve">que </w:t>
      </w:r>
      <w:r>
        <w:rPr>
          <w:color w:val="000000"/>
        </w:rPr>
        <w:t xml:space="preserve">acapara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4F44E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Pablo-Picasso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y </w:t>
      </w:r>
      <w:r>
        <w:rPr>
          <w:color w:val="6A03D7"/>
        </w:rPr>
        <w:t xml:space="preserve">mañana </w:t>
      </w:r>
      <w:r>
        <w:rPr>
          <w:color w:val="000000"/>
        </w:rPr>
        <w:t xml:space="preserve">se </w:t>
      </w:r>
      <w:r>
        <w:rPr>
          <w:color w:val="000000"/>
        </w:rPr>
        <w:t xml:space="preserve">podrá </w:t>
      </w:r>
      <w:r>
        <w:rPr>
          <w:color w:val="000000"/>
        </w:rPr>
        <w:t xml:space="preserve">pujar </w:t>
      </w:r>
      <w:r>
        <w:rPr>
          <w:color w:val="000000"/>
        </w:rPr>
        <w:t xml:space="preserve">por </w:t>
      </w:r>
      <w:r>
        <w:rPr>
          <w:color w:val="6A03D7"/>
        </w:rPr>
        <w:t xml:space="preserve">varias </w:t>
      </w:r>
      <w:r>
        <w:rPr>
          <w:color w:val="04F44E"/>
        </w:rPr>
        <w:t xml:space="preserve">obras </w:t>
      </w:r>
      <w:r>
        <w:rPr>
          <w:color w:val="000000"/>
        </w:rPr>
        <w:t xml:space="preserve">del </w:t>
      </w:r>
      <w:r>
        <w:rPr>
          <w:color w:val="58AD6D"/>
        </w:rPr>
        <w:t xml:space="preserve">artista </w:t>
      </w:r>
      <w:r>
        <w:rPr>
          <w:color w:val="000000"/>
        </w:rPr>
        <w:t xml:space="preserve">de </w:t>
      </w:r>
      <w:r>
        <w:rPr>
          <w:color w:val="6A03D7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04F44E"/>
        </w:rPr>
        <w:t xml:space="preserve">Mujer </w:t>
      </w:r>
      <w:r>
        <w:rPr>
          <w:color w:val="000000"/>
        </w:rPr>
        <w:t xml:space="preserve">con </w:t>
      </w:r>
      <w:r>
        <w:rPr>
          <w:color w:val="C6B48B"/>
        </w:rPr>
        <w:t xml:space="preserve">boina </w:t>
      </w:r>
      <w:r>
        <w:rPr>
          <w:color w:val="000000"/>
        </w:rPr>
        <w:t xml:space="preserve">y </w:t>
      </w:r>
      <w:r>
        <w:rPr>
          <w:color w:val="6A03D7"/>
        </w:rPr>
        <w:t xml:space="preserve">vestido </w:t>
      </w:r>
      <w:r>
        <w:rPr>
          <w:color w:val="000000"/>
        </w:rPr>
        <w:t xml:space="preserve">de </w:t>
      </w:r>
      <w:r>
        <w:rPr>
          <w:color w:val="D32981"/>
        </w:rPr>
        <w:t xml:space="preserve">cuadros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podría </w:t>
      </w:r>
      <w:r>
        <w:rPr>
          <w:color w:val="D32981"/>
        </w:rPr>
        <w:t xml:space="preserve">alcanzar </w:t>
      </w:r>
      <w:r>
        <w:rPr>
          <w:color w:val="6A03D7"/>
        </w:rPr>
        <w:t xml:space="preserve">cifras </w:t>
      </w:r>
      <w:r>
        <w:rPr>
          <w:color w:val="6A03D7"/>
        </w:rPr>
        <w:t xml:space="preserve">astronómicas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sostienen </w:t>
      </w:r>
      <w:r>
        <w:rPr>
          <w:color w:val="000000"/>
        </w:rPr>
        <w:t xml:space="preserve">con </w:t>
      </w:r>
      <w:r>
        <w:rPr>
          <w:color w:val="6A03D7"/>
        </w:rPr>
        <w:t xml:space="preserve">cuatro </w:t>
      </w:r>
      <w:r>
        <w:rPr>
          <w:color w:val="000000"/>
        </w:rPr>
        <w:t xml:space="preserve">manos </w:t>
      </w:r>
      <w:r>
        <w:rPr>
          <w:color w:val="000000"/>
        </w:rPr>
        <w:t xml:space="preserve">y </w:t>
      </w:r>
      <w:r>
        <w:rPr>
          <w:color w:val="6A03D7"/>
        </w:rPr>
        <w:t xml:space="preserve">guantes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6A03D7"/>
        </w:rPr>
        <w:t xml:space="preserve">cuidado </w:t>
      </w:r>
      <w:r>
        <w:rPr>
          <w:color w:val="000000"/>
        </w:rPr>
        <w:t xml:space="preserve">es </w:t>
      </w:r>
      <w:r>
        <w:rPr>
          <w:color w:val="000000"/>
        </w:rPr>
        <w:t xml:space="preserve">poco </w:t>
      </w:r>
      <w:r>
        <w:rPr>
          <w:color w:val="000000"/>
        </w:rPr>
        <w:t xml:space="preserve">cuando </w:t>
      </w:r>
      <w:r>
        <w:rPr>
          <w:color w:val="000000"/>
        </w:rPr>
        <w:t xml:space="preserve">su </w:t>
      </w:r>
      <w:r>
        <w:rPr>
          <w:color w:val="04F44E"/>
        </w:rPr>
        <w:t xml:space="preserve">precio </w:t>
      </w:r>
      <w:r>
        <w:rPr>
          <w:color w:val="000000"/>
        </w:rPr>
        <w:t xml:space="preserve">de </w:t>
      </w:r>
      <w:r>
        <w:rPr>
          <w:color w:val="6A03D7"/>
        </w:rPr>
        <w:t xml:space="preserve">salida </w:t>
      </w:r>
      <w:r>
        <w:rPr>
          <w:color w:val="000000"/>
        </w:rPr>
        <w:t xml:space="preserve">será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de </w:t>
      </w:r>
      <w:r>
        <w:rPr>
          <w:color w:val="04F44E"/>
        </w:rPr>
        <w:t xml:space="preserve">dólares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euros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son </w:t>
      </w:r>
      <w:r>
        <w:rPr>
          <w:color w:val="000000"/>
        </w:rPr>
        <w:t xml:space="preserve">muchos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6A03D7"/>
        </w:rPr>
        <w:t xml:space="preserve">acercar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mujer </w:t>
      </w:r>
      <w:r>
        <w:rPr>
          <w:color w:val="000000"/>
        </w:rPr>
        <w:t xml:space="preserve">con </w:t>
      </w:r>
      <w:r>
        <w:rPr>
          <w:color w:val="C6B48B"/>
        </w:rPr>
        <w:t xml:space="preserve">boina </w:t>
      </w:r>
      <w:r>
        <w:rPr>
          <w:color w:val="000000"/>
        </w:rPr>
        <w:t xml:space="preserve">y </w:t>
      </w:r>
      <w:r>
        <w:rPr>
          <w:color w:val="6A03D7"/>
        </w:rPr>
        <w:t xml:space="preserve">vestido </w:t>
      </w:r>
      <w:r>
        <w:rPr>
          <w:color w:val="000000"/>
        </w:rPr>
        <w:t xml:space="preserve">de </w:t>
      </w:r>
      <w:r>
        <w:rPr>
          <w:color w:val="D32981"/>
        </w:rPr>
        <w:t xml:space="preserve">cuadros </w:t>
      </w:r>
      <w:r>
        <w:rPr>
          <w:color w:val="000000"/>
        </w:rPr>
        <w:t xml:space="preserve">para </w:t>
      </w:r>
      <w:r>
        <w:rPr>
          <w:color w:val="000000"/>
        </w:rPr>
        <w:t xml:space="preserve">admirarla </w:t>
      </w:r>
      <w:r>
        <w:rPr>
          <w:color w:val="000000"/>
        </w:rPr>
        <w:t xml:space="preserve">con </w:t>
      </w:r>
      <w:r>
        <w:rPr>
          <w:color w:val="58AD6D"/>
        </w:rPr>
        <w:t xml:space="preserve">detalle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la </w:t>
      </w:r>
      <w:r>
        <w:rPr>
          <w:color w:val="000000"/>
        </w:rPr>
        <w:t xml:space="preserve">textura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materia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6A03D7"/>
        </w:rPr>
        <w:t xml:space="preserve">admirar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esas </w:t>
      </w:r>
      <w:r>
        <w:rPr>
          <w:color w:val="04F44E"/>
        </w:rPr>
        <w:t xml:space="preserve">obras </w:t>
      </w:r>
      <w:r>
        <w:rPr>
          <w:color w:val="000000"/>
        </w:rPr>
        <w:t xml:space="preserve">que </w:t>
      </w:r>
      <w:r>
        <w:rPr>
          <w:color w:val="000000"/>
        </w:rPr>
        <w:t xml:space="preserve">irradian </w:t>
      </w:r>
      <w:r>
        <w:rPr>
          <w:color w:val="000000"/>
        </w:rPr>
        <w:t xml:space="preserve">luz </w:t>
      </w:r>
      <w:r>
        <w:rPr>
          <w:color w:val="000000"/>
        </w:rPr>
        <w:t xml:space="preserve">, </w:t>
      </w:r>
      <w:r>
        <w:rPr>
          <w:color w:val="6A03D7"/>
        </w:rPr>
        <w:t xml:space="preserve">mucha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4F44E"/>
        </w:rPr>
        <w:t xml:space="preserve">Picasso </w:t>
      </w:r>
      <w:r>
        <w:rPr>
          <w:color w:val="000000"/>
        </w:rPr>
        <w:t xml:space="preserve">la </w:t>
      </w:r>
      <w:r>
        <w:rPr>
          <w:color w:val="58AD6D"/>
        </w:rPr>
        <w:t xml:space="preserve">pintó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37 </w:t>
      </w:r>
      <w:r>
        <w:rPr>
          <w:color w:val="6A03D7"/>
        </w:rPr>
        <w:t xml:space="preserve">justo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6A03D7"/>
        </w:rPr>
        <w:t xml:space="preserve">terminar </w:t>
      </w:r>
      <w:r>
        <w:rPr>
          <w:color w:val="000000"/>
        </w:rPr>
        <w:t xml:space="preserve">el </w:t>
      </w:r>
      <w:r>
        <w:rPr>
          <w:color w:val="58AD6D"/>
        </w:rPr>
        <w:t xml:space="preserve">Guernica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58AD6D"/>
        </w:rPr>
        <w:t xml:space="preserve">explica </w:t>
      </w:r>
      <w:r>
        <w:rPr>
          <w:color w:val="000000"/>
        </w:rPr>
        <w:t xml:space="preserve">los </w:t>
      </w:r>
      <w:r>
        <w:rPr>
          <w:color w:val="6A03D7"/>
        </w:rPr>
        <w:t xml:space="preserve">ojos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mujer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Marie-Thérése-Walter </w:t>
      </w:r>
      <w:r>
        <w:rPr>
          <w:color w:val="000000"/>
        </w:rPr>
        <w:t xml:space="preserve">, </w:t>
      </w:r>
      <w:r>
        <w:rPr>
          <w:color w:val="000000"/>
        </w:rPr>
        <w:t xml:space="preserve">musa </w:t>
      </w:r>
      <w:r>
        <w:rPr>
          <w:color w:val="000000"/>
        </w:rPr>
        <w:t xml:space="preserve">y </w:t>
      </w:r>
      <w:r>
        <w:rPr>
          <w:color w:val="6A03D7"/>
        </w:rPr>
        <w:t xml:space="preserve">amante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17 </w:t>
      </w:r>
      <w:r>
        <w:rPr>
          <w:color w:val="58AD6D"/>
        </w:rPr>
        <w:t xml:space="preserve">años </w:t>
      </w:r>
      <w:r>
        <w:rPr>
          <w:color w:val="000000"/>
        </w:rPr>
        <w:t xml:space="preserve">del </w:t>
      </w:r>
      <w:r>
        <w:rPr>
          <w:color w:val="58AD6D"/>
        </w:rPr>
        <w:t xml:space="preserve">artista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4F44E"/>
        </w:rPr>
        <w:t xml:space="preserve">Picasso </w:t>
      </w:r>
      <w:r>
        <w:rPr>
          <w:color w:val="6A03D7"/>
        </w:rPr>
        <w:t xml:space="preserve">empezaba </w:t>
      </w:r>
      <w:r>
        <w:rPr>
          <w:color w:val="000000"/>
        </w:rPr>
        <w:t xml:space="preserve">a </w:t>
      </w:r>
      <w:r>
        <w:rPr>
          <w:color w:val="6A03D7"/>
        </w:rPr>
        <w:t xml:space="preserve">asomar </w:t>
      </w:r>
      <w:r>
        <w:rPr>
          <w:color w:val="000000"/>
        </w:rPr>
        <w:t xml:space="preserve">Dora-Man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6A03D7"/>
        </w:rPr>
        <w:t xml:space="preserve">Málaga </w:t>
      </w:r>
      <w:r>
        <w:rPr>
          <w:color w:val="000000"/>
        </w:rPr>
        <w:t xml:space="preserve">lo </w:t>
      </w:r>
      <w:r>
        <w:rPr>
          <w:color w:val="04F44E"/>
        </w:rPr>
        <w:t xml:space="preserve">plasma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obra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amante </w:t>
      </w:r>
      <w:r>
        <w:rPr>
          <w:color w:val="04F44E"/>
        </w:rPr>
        <w:t xml:space="preserve">actual </w:t>
      </w:r>
      <w:r>
        <w:rPr>
          <w:color w:val="000000"/>
        </w:rPr>
        <w:t xml:space="preserve">en </w:t>
      </w:r>
      <w:r>
        <w:rPr>
          <w:color w:val="6A03D7"/>
        </w:rPr>
        <w:t xml:space="preserve">primer </w:t>
      </w:r>
      <w:r>
        <w:rPr>
          <w:color w:val="58AD6D"/>
        </w:rPr>
        <w:t xml:space="preserve">plano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000000"/>
        </w:rPr>
        <w:t xml:space="preserve">silueta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03D7"/>
        </w:rPr>
        <w:t xml:space="preserve">sombra </w:t>
      </w:r>
      <w:r>
        <w:rPr>
          <w:color w:val="000000"/>
        </w:rPr>
        <w:t xml:space="preserve">de </w:t>
      </w:r>
      <w:r>
        <w:rPr>
          <w:color w:val="000000"/>
        </w:rPr>
        <w:t xml:space="preserve">Dora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58AD6D"/>
        </w:rPr>
        <w:t xml:space="preserve">conocido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58AD6D"/>
        </w:rPr>
        <w:t xml:space="preserve">amenaza </w:t>
      </w:r>
      <w:r>
        <w:rPr>
          <w:color w:val="000000"/>
        </w:rPr>
        <w:t xml:space="preserve">con </w:t>
      </w:r>
      <w:r>
        <w:rPr>
          <w:color w:val="000000"/>
        </w:rPr>
        <w:t xml:space="preserve">comerse </w:t>
      </w:r>
      <w:r>
        <w:rPr>
          <w:color w:val="000000"/>
        </w:rPr>
        <w:t xml:space="preserve">el </w:t>
      </w:r>
      <w:r>
        <w:rPr>
          <w:color w:val="6A03D7"/>
        </w:rPr>
        <w:t xml:space="preserve">color </w:t>
      </w:r>
      <w:r>
        <w:rPr>
          <w:color w:val="000000"/>
        </w:rPr>
        <w:t xml:space="preserve">como </w:t>
      </w:r>
      <w:r>
        <w:rPr>
          <w:color w:val="000000"/>
        </w:rPr>
        <w:t xml:space="preserve">así </w:t>
      </w:r>
      <w:r>
        <w:rPr>
          <w:color w:val="000000"/>
        </w:rPr>
        <w:t xml:space="preserve">sería </w:t>
      </w:r>
      <w:r>
        <w:rPr>
          <w:color w:val="000000"/>
        </w:rPr>
        <w:t xml:space="preserve">poco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realidad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récord </w:t>
      </w:r>
      <w:r>
        <w:rPr>
          <w:color w:val="000000"/>
        </w:rPr>
        <w:t xml:space="preserve">de </w:t>
      </w:r>
      <w:r>
        <w:rPr>
          <w:color w:val="04F44E"/>
        </w:rPr>
        <w:t xml:space="preserve">Picasso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160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CFE3C8"/>
        </w:rPr>
        <w:t xml:space="preserve">diﬁcil </w:t>
      </w:r>
      <w:r>
        <w:rPr>
          <w:color w:val="D32981"/>
        </w:rPr>
        <w:t xml:space="preserve">alcanzar </w:t>
      </w:r>
      <w:r>
        <w:rPr>
          <w:color w:val="000000"/>
        </w:rPr>
        <w:t xml:space="preserve">esa </w:t>
      </w:r>
      <w:r>
        <w:rPr>
          <w:color w:val="6A03D7"/>
        </w:rPr>
        <w:t xml:space="preserve">cifra </w:t>
      </w:r>
      <w:r>
        <w:rPr>
          <w:color w:val="000000"/>
        </w:rPr>
        <w:t xml:space="preserve">pero </w:t>
      </w:r>
      <w:r>
        <w:rPr>
          <w:color w:val="000000"/>
        </w:rPr>
        <w:t xml:space="preserve">Louvre </w:t>
      </w:r>
      <w:r>
        <w:rPr>
          <w:color w:val="000000"/>
        </w:rPr>
        <w:t xml:space="preserve">de </w:t>
      </w:r>
      <w:r>
        <w:rPr>
          <w:color w:val="000000"/>
        </w:rPr>
        <w:t xml:space="preserve">Abu-Dabhi </w:t>
      </w:r>
      <w:r>
        <w:rPr>
          <w:color w:val="000000"/>
        </w:rPr>
        <w:t xml:space="preserve">tiene </w:t>
      </w:r>
      <w:r>
        <w:rPr>
          <w:color w:val="58AD6D"/>
        </w:rPr>
        <w:t xml:space="preserve">demasiadas </w:t>
      </w:r>
      <w:r>
        <w:rPr>
          <w:color w:val="04F44E"/>
        </w:rPr>
        <w:t xml:space="preserve">paredes </w:t>
      </w:r>
      <w:r>
        <w:rPr>
          <w:color w:val="6A03D7"/>
        </w:rPr>
        <w:t xml:space="preserve">blancas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Leonardo </w:t>
      </w:r>
      <w:r>
        <w:rPr>
          <w:color w:val="000000"/>
        </w:rPr>
        <w:t xml:space="preserve">de </w:t>
      </w:r>
      <w:r>
        <w:rPr>
          <w:color w:val="000000"/>
        </w:rPr>
        <w:t xml:space="preserve">450 </w:t>
      </w:r>
      <w:r>
        <w:rPr>
          <w:color w:val="04F44E"/>
        </w:rPr>
        <w:t xml:space="preserve">millones </w:t>
      </w:r>
      <w:r>
        <w:rPr>
          <w:color w:val="6A03D7"/>
        </w:rPr>
        <w:t xml:space="preserve">busca </w:t>
      </w:r>
      <w:r>
        <w:rPr>
          <w:color w:val="6A03D7"/>
        </w:rPr>
        <w:t xml:space="preserve">compañía </w:t>
      </w:r>
      <w:r>
        <w:rPr>
          <w:color w:val="000000"/>
        </w:rPr>
        <w:t xml:space="preserve">. </w:t>
      </w:r>
      <w:r>
        <w:rPr>
          <w:color w:val="58AD6D"/>
        </w:rPr>
        <w:t xml:space="preserve">Dinero </w:t>
      </w:r>
      <w:r>
        <w:rPr>
          <w:color w:val="58AD6D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6A03D7"/>
        </w:rPr>
        <w:t xml:space="preserve">falta </w:t>
      </w:r>
      <w:r>
        <w:rPr>
          <w:color w:val="000000"/>
        </w:rPr>
        <w:t xml:space="preserve">, </w:t>
      </w:r>
      <w:r>
        <w:rPr>
          <w:color w:val="000000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veremos </w:t>
      </w:r>
      <w:r>
        <w:rPr>
          <w:color w:val="58AD6D"/>
        </w:rPr>
        <w:t xml:space="preserve">dónde </w:t>
      </w:r>
      <w:r>
        <w:rPr>
          <w:color w:val="6A03D7"/>
        </w:rPr>
        <w:t xml:space="preserve">termina </w:t>
      </w:r>
      <w:r>
        <w:rPr>
          <w:color w:val="000000"/>
        </w:rPr>
        <w:t xml:space="preserve">Marie-Therese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03D7"/>
        </w:rPr>
        <w:t xml:space="preserve">sombra </w:t>
      </w:r>
      <w:r>
        <w:rPr>
          <w:color w:val="58AD6D"/>
        </w:rPr>
        <w:t xml:space="preserve">amenazante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Tate </w:t>
      </w:r>
      <w:r>
        <w:rPr>
          <w:color w:val="000000"/>
        </w:rPr>
        <w:t xml:space="preserve">de </w:t>
      </w:r>
      <w:r>
        <w:rPr>
          <w:color w:val="6A03D7"/>
        </w:rPr>
        <w:t xml:space="preserve">Londres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Museo-Nacional-Británico </w:t>
      </w:r>
      <w:r>
        <w:rPr>
          <w:color w:val="000000"/>
        </w:rPr>
        <w:t xml:space="preserve">de </w:t>
      </w:r>
      <w:r>
        <w:rPr>
          <w:color w:val="000000"/>
        </w:rPr>
        <w:t xml:space="preserve">Arte-Moderno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4F44E"/>
        </w:rPr>
        <w:t xml:space="preserve">exposición </w:t>
      </w:r>
      <w:r>
        <w:rPr>
          <w:color w:val="6A03D7"/>
        </w:rPr>
        <w:t xml:space="preserve">muestra </w:t>
      </w:r>
      <w:r>
        <w:rPr>
          <w:color w:val="000000"/>
        </w:rPr>
        <w:t xml:space="preserve">cómo </w:t>
      </w:r>
      <w:r>
        <w:rPr>
          <w:color w:val="04F44E"/>
        </w:rPr>
        <w:t xml:space="preserve">representaban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a </w:t>
      </w:r>
      <w:r>
        <w:rPr>
          <w:color w:val="000000"/>
        </w:rPr>
        <w:t xml:space="preserve">día </w:t>
      </w:r>
      <w:r>
        <w:rPr>
          <w:color w:val="000000"/>
        </w:rPr>
        <w:t xml:space="preserve">los </w:t>
      </w:r>
      <w:r>
        <w:rPr>
          <w:color w:val="6A03D7"/>
        </w:rPr>
        <w:t xml:space="preserve">principales </w:t>
      </w:r>
      <w:r>
        <w:rPr>
          <w:color w:val="58AD6D"/>
        </w:rPr>
        <w:t xml:space="preserve">artistas </w:t>
      </w:r>
      <w:r>
        <w:rPr>
          <w:color w:val="000000"/>
        </w:rPr>
        <w:t xml:space="preserve">ﬁgurativos </w:t>
      </w:r>
      <w:r>
        <w:rPr>
          <w:color w:val="6A03D7"/>
        </w:rPr>
        <w:t xml:space="preserve">británicos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últimas </w:t>
      </w:r>
      <w:r>
        <w:rPr>
          <w:color w:val="6A03D7"/>
        </w:rPr>
        <w:t xml:space="preserve">décadas </w:t>
      </w:r>
      <w:r>
        <w:rPr>
          <w:color w:val="000000"/>
        </w:rPr>
        <w:t xml:space="preserve">. </w:t>
      </w:r>
      <w:r>
        <w:rPr>
          <w:color w:val="58AD6D"/>
        </w:rPr>
        <w:t xml:space="preserve">Destacan </w:t>
      </w:r>
      <w:r>
        <w:rPr>
          <w:color w:val="000000"/>
        </w:rPr>
        <w:t xml:space="preserve">dos </w:t>
      </w:r>
      <w:r>
        <w:rPr>
          <w:color w:val="58AD6D"/>
        </w:rPr>
        <w:t xml:space="preserve">nombres </w:t>
      </w:r>
      <w:r>
        <w:rPr>
          <w:color w:val="000000"/>
        </w:rPr>
        <w:t xml:space="preserve">: </w:t>
      </w:r>
      <w:r>
        <w:rPr>
          <w:color w:val="000000"/>
        </w:rPr>
        <w:t xml:space="preserve">Bacon </w:t>
      </w:r>
      <w:r>
        <w:rPr>
          <w:color w:val="000000"/>
        </w:rPr>
        <w:t xml:space="preserve">y </w:t>
      </w:r>
      <w:r>
        <w:rPr>
          <w:color w:val="000000"/>
        </w:rPr>
        <w:t xml:space="preserve">Freud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6A03D7"/>
        </w:rPr>
        <w:t xml:space="preserve">genios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pintura </w:t>
      </w:r>
      <w:r>
        <w:rPr>
          <w:color w:val="000000"/>
        </w:rPr>
        <w:t xml:space="preserve">que </w:t>
      </w:r>
      <w:r>
        <w:rPr>
          <w:color w:val="D32981"/>
        </w:rPr>
        <w:t xml:space="preserve">mantuvieron </w:t>
      </w:r>
      <w:r>
        <w:rPr>
          <w:color w:val="000000"/>
        </w:rPr>
        <w:t xml:space="preserve">una </w:t>
      </w:r>
      <w:r>
        <w:rPr>
          <w:color w:val="6A03D7"/>
        </w:rPr>
        <w:t xml:space="preserve">estrecha </w:t>
      </w:r>
      <w:r>
        <w:rPr>
          <w:color w:val="58AD6D"/>
        </w:rPr>
        <w:t xml:space="preserve">relación </w:t>
      </w:r>
      <w:r>
        <w:rPr>
          <w:color w:val="000000"/>
        </w:rPr>
        <w:t xml:space="preserve">durante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presentación </w:t>
      </w:r>
      <w:r>
        <w:rPr>
          <w:color w:val="04F44E"/>
        </w:rPr>
        <w:t xml:space="preserve">acudieron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modelos </w:t>
      </w:r>
      <w:r>
        <w:rPr>
          <w:color w:val="000000"/>
        </w:rPr>
        <w:t xml:space="preserve">que </w:t>
      </w:r>
      <w:r>
        <w:rPr>
          <w:color w:val="000000"/>
        </w:rPr>
        <w:t xml:space="preserve">posaron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58AD6D"/>
        </w:rPr>
        <w:t xml:space="preserve">artistas </w:t>
      </w:r>
      <w:r>
        <w:rPr>
          <w:color w:val="000000"/>
        </w:rPr>
        <w:t xml:space="preserve">. </w:t>
      </w:r>
      <w:r>
        <w:rPr>
          <w:color w:val="000000"/>
        </w:rPr>
        <w:t xml:space="preserve">Katy-Perry </w:t>
      </w:r>
      <w:r>
        <w:rPr>
          <w:color w:val="000000"/>
        </w:rPr>
        <w:t xml:space="preserve">dará </w:t>
      </w:r>
      <w:r>
        <w:rPr>
          <w:color w:val="000000"/>
        </w:rPr>
        <w:t xml:space="preserve">un </w:t>
      </w:r>
      <w:r>
        <w:rPr>
          <w:color w:val="6A03D7"/>
        </w:rPr>
        <w:t xml:space="preserve">único </w:t>
      </w:r>
      <w:r>
        <w:rPr>
          <w:color w:val="6A03D7"/>
        </w:rPr>
        <w:t xml:space="preserve">concierto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gira </w:t>
      </w:r>
      <w:r>
        <w:rPr>
          <w:color w:val="000000"/>
        </w:rPr>
        <w:t xml:space="preserve">Witness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04F44E"/>
        </w:rPr>
        <w:t xml:space="preserve">junio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Palau-Sant-Jordi </w:t>
      </w:r>
      <w:r>
        <w:rPr>
          <w:color w:val="000000"/>
        </w:rPr>
        <w:t xml:space="preserve">de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58AD6D"/>
        </w:rPr>
        <w:t xml:space="preserve">anunciado </w:t>
      </w:r>
      <w:r>
        <w:rPr>
          <w:color w:val="000000"/>
        </w:rPr>
        <w:t xml:space="preserve">la </w:t>
      </w:r>
      <w:r>
        <w:rPr>
          <w:color w:val="58AD6D"/>
        </w:rPr>
        <w:t xml:space="preserve">propia </w:t>
      </w:r>
      <w:r>
        <w:rPr>
          <w:color w:val="000000"/>
        </w:rPr>
        <w:t xml:space="preserve">Katy-Perry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4F44E"/>
        </w:rPr>
        <w:t xml:space="preserve">perﬁles </w:t>
      </w:r>
      <w:r>
        <w:rPr>
          <w:color w:val="000000"/>
        </w:rPr>
        <w:t xml:space="preserve">de </w:t>
      </w:r>
      <w:r>
        <w:rPr>
          <w:color w:val="58AD6D"/>
        </w:rPr>
        <w:t xml:space="preserve">Instagram </w:t>
      </w:r>
      <w:r>
        <w:rPr>
          <w:color w:val="000000"/>
        </w:rPr>
        <w:t xml:space="preserve">y </w:t>
      </w:r>
      <w:r>
        <w:rPr>
          <w:color w:val="58AD6D"/>
        </w:rPr>
        <w:t xml:space="preserve">Twitter </w:t>
      </w:r>
      <w:r>
        <w:rPr>
          <w:color w:val="000000"/>
        </w:rPr>
        <w:t xml:space="preserve">, </w:t>
      </w:r>
      <w:r>
        <w:rPr>
          <w:color w:val="04F44E"/>
        </w:rPr>
        <w:t xml:space="preserve">generando </w:t>
      </w:r>
      <w:r>
        <w:rPr>
          <w:color w:val="58AD6D"/>
        </w:rPr>
        <w:t xml:space="preserve">polémica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 </w:t>
      </w:r>
      <w:r>
        <w:rPr>
          <w:color w:val="04F44E"/>
        </w:rPr>
        <w:t xml:space="preserve">incluido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imagen </w:t>
      </w:r>
      <w:r>
        <w:rPr>
          <w:color w:val="000000"/>
        </w:rPr>
        <w:t xml:space="preserve">el </w:t>
      </w:r>
      <w:r>
        <w:rPr>
          <w:color w:val="6A03D7"/>
        </w:rPr>
        <w:t xml:space="preserve">escudo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4F44E"/>
        </w:rPr>
        <w:t xml:space="preserve">fondo </w:t>
      </w:r>
      <w:r>
        <w:rPr>
          <w:color w:val="000000"/>
        </w:rPr>
        <w:t xml:space="preserve">los </w:t>
      </w:r>
      <w:r>
        <w:rPr>
          <w:color w:val="6A03D7"/>
        </w:rPr>
        <w:t xml:space="preserve">colores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bandera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entradas </w:t>
      </w:r>
      <w:r>
        <w:rPr>
          <w:color w:val="000000"/>
        </w:rPr>
        <w:t xml:space="preserve">se </w:t>
      </w:r>
      <w:r>
        <w:rPr>
          <w:color w:val="000000"/>
        </w:rPr>
        <w:t xml:space="preserve">podrán </w:t>
      </w:r>
      <w:r>
        <w:rPr>
          <w:color w:val="04F44E"/>
        </w:rPr>
        <w:t xml:space="preserve">comprar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del </w:t>
      </w:r>
      <w:r>
        <w:rPr>
          <w:color w:val="000000"/>
        </w:rPr>
        <w:t xml:space="preserve">7 </w:t>
      </w:r>
      <w:r>
        <w:rPr>
          <w:color w:val="000000"/>
        </w:rPr>
        <w:t xml:space="preserve">de </w:t>
      </w:r>
      <w:r>
        <w:rPr>
          <w:color w:val="04F44E"/>
        </w:rPr>
        <w:t xml:space="preserve">marzo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58AD6D"/>
        </w:rPr>
        <w:t xml:space="preserve">canción </w:t>
      </w:r>
      <w:r>
        <w:rPr>
          <w:color w:val="6A03D7"/>
        </w:rPr>
        <w:t xml:space="preserve">inédita </w:t>
      </w:r>
      <w:r>
        <w:rPr>
          <w:color w:val="000000"/>
        </w:rPr>
        <w:t xml:space="preserve">de </w:t>
      </w:r>
      <w:r>
        <w:rPr>
          <w:color w:val="000000"/>
        </w:rPr>
        <w:t xml:space="preserve">Amy-Winehouse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4F44E"/>
        </w:rPr>
        <w:t xml:space="preserve">pública </w:t>
      </w:r>
      <w:r>
        <w:rPr>
          <w:color w:val="000000"/>
        </w:rPr>
        <w:t xml:space="preserve">a </w:t>
      </w:r>
      <w:r>
        <w:rPr>
          <w:color w:val="6A03D7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Youtube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732484"/>
        </w:rPr>
        <w:t xml:space="preserve">titula </w:t>
      </w:r>
      <w:r>
        <w:rPr>
          <w:color w:val="000000"/>
        </w:rPr>
        <w:t xml:space="preserve">`` </w:t>
      </w:r>
      <w:r>
        <w:rPr>
          <w:color w:val="000000"/>
        </w:rPr>
        <w:t xml:space="preserve">My-Own-Way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58AD6D"/>
        </w:rPr>
        <w:t xml:space="preserve">grabó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58AD6D"/>
        </w:rPr>
        <w:t xml:space="preserve">artista </w:t>
      </w:r>
      <w:r>
        <w:rPr>
          <w:color w:val="6A03D7"/>
        </w:rPr>
        <w:t xml:space="preserve">británica </w:t>
      </w:r>
      <w:r>
        <w:rPr>
          <w:color w:val="000000"/>
        </w:rPr>
        <w:t xml:space="preserve">tenía </w:t>
      </w:r>
      <w:r>
        <w:rPr>
          <w:color w:val="000000"/>
        </w:rPr>
        <w:t xml:space="preserve">17 </w:t>
      </w:r>
      <w:r>
        <w:rPr>
          <w:color w:val="58AD6D"/>
        </w:rPr>
        <w:t xml:space="preserve">años </w:t>
      </w:r>
      <w:r>
        <w:rPr>
          <w:color w:val="000000"/>
        </w:rPr>
        <w:t xml:space="preserve">para </w:t>
      </w:r>
      <w:r>
        <w:rPr>
          <w:color w:val="58AD6D"/>
        </w:rPr>
        <w:t xml:space="preserve">llamar </w:t>
      </w:r>
      <w:r>
        <w:rPr>
          <w:color w:val="000000"/>
        </w:rPr>
        <w:t xml:space="preserve">la </w:t>
      </w:r>
      <w:r>
        <w:rPr>
          <w:color w:val="04F44E"/>
        </w:rPr>
        <w:t xml:space="preserve">atención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discográfica </w:t>
      </w:r>
      <w:r>
        <w:rPr>
          <w:color w:val="000000"/>
        </w:rPr>
        <w:t xml:space="preserve">Island-Records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ﬁrmar </w:t>
      </w:r>
      <w:r>
        <w:rPr>
          <w:color w:val="000000"/>
        </w:rPr>
        <w:t xml:space="preserve">un </w:t>
      </w:r>
      <w:r>
        <w:rPr>
          <w:color w:val="04F44E"/>
        </w:rPr>
        <w:t xml:space="preserve">contrato </w:t>
      </w:r>
      <w:r>
        <w:rPr>
          <w:color w:val="000000"/>
        </w:rPr>
        <w:t xml:space="preserve">en </w:t>
      </w:r>
      <w:r>
        <w:rPr>
          <w:color w:val="000000"/>
        </w:rPr>
        <w:t xml:space="preserve">2003 </w:t>
      </w:r>
      <w:r>
        <w:rPr>
          <w:color w:val="000000"/>
        </w:rPr>
        <w:t xml:space="preserve">. </w:t>
      </w:r>
      <w:r>
        <w:rPr>
          <w:color w:val="000000"/>
        </w:rPr>
        <w:t xml:space="preserve">Publicada </w:t>
      </w:r>
      <w:r>
        <w:rPr>
          <w:color w:val="58AD6D"/>
        </w:rPr>
        <w:t xml:space="preserve">ahora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58AD6D"/>
        </w:rPr>
        <w:t xml:space="preserve">productor </w:t>
      </w:r>
      <w:r>
        <w:rPr>
          <w:color w:val="000000"/>
        </w:rPr>
        <w:t xml:space="preserve">, </w:t>
      </w:r>
      <w:r>
        <w:rPr>
          <w:color w:val="000000"/>
        </w:rPr>
        <w:t xml:space="preserve">Gil-Cang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8AD6D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pocas </w:t>
      </w:r>
      <w:r>
        <w:rPr>
          <w:color w:val="000000"/>
        </w:rPr>
        <w:t xml:space="preserve">`` </w:t>
      </w:r>
      <w:r>
        <w:rPr>
          <w:color w:val="000000"/>
        </w:rPr>
        <w:t xml:space="preserve">demos </w:t>
      </w:r>
      <w:r>
        <w:rPr>
          <w:color w:val="000000"/>
        </w:rPr>
        <w:t xml:space="preserve">''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conservaron </w:t>
      </w:r>
      <w:r>
        <w:rPr>
          <w:color w:val="6A03D7"/>
        </w:rPr>
        <w:t xml:space="preserve">tras </w:t>
      </w:r>
      <w:r>
        <w:rPr>
          <w:color w:val="000000"/>
        </w:rPr>
        <w:t xml:space="preserve">la </w:t>
      </w:r>
      <w:r>
        <w:rPr>
          <w:color w:val="6A03D7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cantante </w:t>
      </w:r>
      <w:r>
        <w:rPr>
          <w:color w:val="000000"/>
        </w:rPr>
        <w:t xml:space="preserve">en </w:t>
      </w:r>
      <w:r>
        <w:rPr>
          <w:color w:val="000000"/>
        </w:rPr>
        <w:t xml:space="preserve">2011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ﬁsura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quinto </w:t>
      </w:r>
      <w:r>
        <w:rPr>
          <w:color w:val="000000"/>
        </w:rPr>
        <w:t xml:space="preserve">metatarsiano </w:t>
      </w:r>
      <w:r>
        <w:rPr>
          <w:color w:val="58AD6D"/>
        </w:rPr>
        <w:t xml:space="preserve">Ahora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000000"/>
        </w:rPr>
        <w:t xml:space="preserve">el </w:t>
      </w:r>
      <w:r>
        <w:rPr>
          <w:color w:val="000000"/>
        </w:rPr>
        <w:t xml:space="preserve">no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58AD6D"/>
        </w:rPr>
        <w:t xml:space="preserve">descartado </w:t>
      </w:r>
      <w:r>
        <w:rPr>
          <w:color w:val="000000"/>
        </w:rPr>
        <w:t xml:space="preserve">. </w:t>
      </w:r>
      <w:r>
        <w:rPr>
          <w:color w:val="6A03D7"/>
        </w:rPr>
        <w:t xml:space="preserve">Vamos </w:t>
      </w:r>
      <w:r>
        <w:rPr>
          <w:color w:val="000000"/>
        </w:rPr>
        <w:t xml:space="preserve">a </w:t>
      </w:r>
      <w:r>
        <w:rPr>
          <w:color w:val="6A03D7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cómo </w:t>
      </w:r>
      <w:r>
        <w:rPr>
          <w:color w:val="6A03D7"/>
        </w:rPr>
        <w:t xml:space="preserve">evoluciona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04F44E"/>
        </w:rPr>
        <w:t xml:space="preserve">luego </w:t>
      </w:r>
      <w:r>
        <w:rPr>
          <w:color w:val="000000"/>
        </w:rPr>
        <w:t xml:space="preserve">el </w:t>
      </w:r>
      <w:r>
        <w:rPr>
          <w:color w:val="732484"/>
        </w:rPr>
        <w:t xml:space="preserve">jugador </w:t>
      </w:r>
      <w:r>
        <w:rPr>
          <w:color w:val="000000"/>
        </w:rPr>
        <w:t xml:space="preserve">está </w:t>
      </w:r>
      <w:r>
        <w:rPr>
          <w:color w:val="000000"/>
        </w:rPr>
        <w:t xml:space="preserve">con </w:t>
      </w:r>
      <w:r>
        <w:rPr>
          <w:color w:val="6A03D7"/>
        </w:rPr>
        <w:t xml:space="preserve">muchas </w:t>
      </w:r>
      <w:r>
        <w:rPr>
          <w:color w:val="000000"/>
        </w:rPr>
        <w:t xml:space="preserve">ganas </w:t>
      </w:r>
      <w:r>
        <w:rPr>
          <w:color w:val="000000"/>
        </w:rPr>
        <w:t xml:space="preserve">de </w:t>
      </w:r>
      <w:r>
        <w:rPr>
          <w:color w:val="000000"/>
        </w:rPr>
        <w:t xml:space="preserve">jugar </w:t>
      </w:r>
      <w:r>
        <w:rPr>
          <w:color w:val="000000"/>
        </w:rPr>
        <w:t xml:space="preserve">.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, </w:t>
      </w:r>
      <w:r>
        <w:rPr>
          <w:color w:val="04F44E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Neymarjuegue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4F44E"/>
        </w:rPr>
        <w:t xml:space="preserve">Madrid </w:t>
      </w:r>
      <w:r>
        <w:rPr>
          <w:color w:val="000000"/>
        </w:rPr>
        <w:t xml:space="preserve">la </w:t>
      </w:r>
      <w:r>
        <w:rPr>
          <w:color w:val="6A03D7"/>
        </w:rPr>
        <w:t xml:space="preserve">semana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misterio </w:t>
      </w:r>
      <w:r>
        <w:rPr>
          <w:color w:val="000000"/>
        </w:rPr>
        <w:t xml:space="preserve">está </w:t>
      </w:r>
      <w:r>
        <w:rPr>
          <w:color w:val="6A03D7"/>
        </w:rPr>
        <w:t xml:space="preserve">servido </w:t>
      </w:r>
      <w:r>
        <w:rPr>
          <w:color w:val="000000"/>
        </w:rPr>
        <w:t xml:space="preserve">,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 </w:t>
      </w:r>
      <w:r>
        <w:rPr>
          <w:color w:val="6A03D7"/>
        </w:rPr>
        <w:t xml:space="preserve">tantas </w:t>
      </w:r>
      <w:r>
        <w:rPr>
          <w:color w:val="000000"/>
        </w:rPr>
        <w:t xml:space="preserve">veces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58AD6D"/>
        </w:rPr>
        <w:t xml:space="preserve">partido </w:t>
      </w:r>
      <w:r>
        <w:rPr>
          <w:color w:val="04F44E"/>
        </w:rPr>
        <w:t xml:space="preserve">importantísimo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732484"/>
        </w:rPr>
        <w:t xml:space="preserve">jugador </w:t>
      </w:r>
      <w:r>
        <w:rPr>
          <w:color w:val="58AD6D"/>
        </w:rPr>
        <w:t xml:space="preserve">clave </w:t>
      </w:r>
      <w:r>
        <w:rPr>
          <w:color w:val="000000"/>
        </w:rPr>
        <w:t xml:space="preserve">está </w:t>
      </w:r>
      <w:r>
        <w:rPr>
          <w:color w:val="58AD6D"/>
        </w:rPr>
        <w:t xml:space="preserve">lesionado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Brasil </w:t>
      </w:r>
      <w:r>
        <w:rPr>
          <w:color w:val="000000"/>
        </w:rPr>
        <w:t xml:space="preserve">muy </w:t>
      </w:r>
      <w:r>
        <w:rPr>
          <w:color w:val="D32981"/>
        </w:rPr>
        <w:t xml:space="preserve">pendientes </w:t>
      </w:r>
      <w:r>
        <w:rPr>
          <w:color w:val="000000"/>
        </w:rPr>
        <w:t xml:space="preserve">de </w:t>
      </w:r>
      <w:r>
        <w:rPr>
          <w:color w:val="732484"/>
        </w:rPr>
        <w:t xml:space="preserve">Neymar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732484"/>
        </w:rPr>
        <w:t xml:space="preserve">Mundial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732484"/>
        </w:rPr>
        <w:t xml:space="preserve">jugador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00000"/>
        </w:rPr>
        <w:t xml:space="preserve">tomado </w:t>
      </w:r>
      <w:r>
        <w:rPr>
          <w:color w:val="000000"/>
        </w:rPr>
        <w:t xml:space="preserve">la </w:t>
      </w:r>
      <w:r>
        <w:rPr>
          <w:color w:val="58AD6D"/>
        </w:rPr>
        <w:t xml:space="preserve">decisión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A03D7"/>
        </w:rPr>
        <w:t xml:space="preserve">operar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Emery </w:t>
      </w:r>
      <w:r>
        <w:rPr>
          <w:color w:val="58AD6D"/>
        </w:rPr>
        <w:t xml:space="preserve">descartaba </w:t>
      </w:r>
      <w:r>
        <w:rPr>
          <w:color w:val="000000"/>
        </w:rPr>
        <w:t xml:space="preserve">esta </w:t>
      </w:r>
      <w:r>
        <w:rPr>
          <w:color w:val="6A03D7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decidido </w:t>
      </w:r>
      <w:r>
        <w:rPr>
          <w:color w:val="6A03D7"/>
        </w:rPr>
        <w:t xml:space="preserve">operar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6A03D7"/>
        </w:rPr>
        <w:t xml:space="preserve">falta </w:t>
      </w:r>
      <w:r>
        <w:rPr>
          <w:color w:val="000000"/>
        </w:rPr>
        <w:t xml:space="preserve">esta </w:t>
      </w:r>
      <w:r>
        <w:rPr>
          <w:color w:val="58AD6D"/>
        </w:rPr>
        <w:t xml:space="preserve">información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000000"/>
        </w:rPr>
        <w:t xml:space="preserve">tenido </w:t>
      </w:r>
      <w:r>
        <w:rPr>
          <w:color w:val="000000"/>
        </w:rPr>
        <w:t xml:space="preserve">una </w:t>
      </w:r>
      <w:r>
        <w:rPr>
          <w:color w:val="58AD6D"/>
        </w:rPr>
        <w:t xml:space="preserve">charla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doctor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ver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4F44E"/>
        </w:rPr>
        <w:t xml:space="preserve">análisis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a </w:t>
      </w:r>
      <w:r>
        <w:rPr>
          <w:color w:val="732484"/>
        </w:rPr>
        <w:t xml:space="preserve">Neymar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una </w:t>
      </w:r>
      <w:r>
        <w:rPr>
          <w:color w:val="6A03D7"/>
        </w:rPr>
        <w:t xml:space="preserve">inflamación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tobillo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del </w:t>
      </w:r>
      <w:r>
        <w:rPr>
          <w:color w:val="58AD6D"/>
        </w:rPr>
        <w:t xml:space="preserve">partido </w:t>
      </w:r>
      <w:r>
        <w:rPr>
          <w:color w:val="000000"/>
        </w:rPr>
        <w:t xml:space="preserve">. </w:t>
      </w:r>
      <w:r>
        <w:rPr>
          <w:color w:val="6A03D7"/>
        </w:rPr>
        <w:t xml:space="preserve">Ayer </w:t>
      </w:r>
      <w:r>
        <w:rPr>
          <w:color w:val="000000"/>
        </w:rPr>
        <w:t xml:space="preserve">se </w:t>
      </w:r>
      <w:r>
        <w:rPr>
          <w:color w:val="6A03D7"/>
        </w:rPr>
        <w:t xml:space="preserve">volvió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unos </w:t>
      </w:r>
      <w:r>
        <w:rPr>
          <w:color w:val="04F44E"/>
        </w:rPr>
        <w:t xml:space="preserve">análisis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vió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una </w:t>
      </w:r>
      <w:r>
        <w:rPr>
          <w:color w:val="000000"/>
        </w:rPr>
        <w:t xml:space="preserve">fisura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quinto </w:t>
      </w:r>
      <w:r>
        <w:rPr>
          <w:color w:val="000000"/>
        </w:rPr>
        <w:t xml:space="preserve">metatarsiano </w:t>
      </w:r>
      <w:r>
        <w:rPr>
          <w:color w:val="000000"/>
        </w:rPr>
        <w:t xml:space="preserve">, </w:t>
      </w:r>
      <w:r>
        <w:rPr>
          <w:color w:val="04F44E"/>
        </w:rPr>
        <w:t xml:space="preserve">entonces </w:t>
      </w:r>
      <w:r>
        <w:rPr>
          <w:color w:val="000000"/>
        </w:rPr>
        <w:t xml:space="preserve">, </w:t>
      </w:r>
      <w:r>
        <w:rPr>
          <w:color w:val="58AD6D"/>
        </w:rPr>
        <w:t xml:space="preserve">ahora </w:t>
      </w:r>
      <w:r>
        <w:rPr>
          <w:color w:val="000000"/>
        </w:rPr>
        <w:t xml:space="preserve">está </w:t>
      </w:r>
      <w:r>
        <w:rPr>
          <w:color w:val="000000"/>
        </w:rPr>
        <w:t xml:space="preserve">más </w:t>
      </w:r>
      <w:r>
        <w:rPr>
          <w:color w:val="6A03D7"/>
        </w:rPr>
        <w:t xml:space="preserve">cerca </w:t>
      </w:r>
      <w:r>
        <w:rPr>
          <w:color w:val="000000"/>
        </w:rPr>
        <w:t xml:space="preserve">el </w:t>
      </w:r>
      <w:r>
        <w:rPr>
          <w:color w:val="000000"/>
        </w:rPr>
        <w:t xml:space="preserve">no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sí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58AD6D"/>
        </w:rPr>
        <w:t xml:space="preserve">descartado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riesgos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6A03D7"/>
        </w:rPr>
        <w:t xml:space="preserve">operar </w:t>
      </w:r>
      <w:r>
        <w:rPr>
          <w:color w:val="000000"/>
        </w:rPr>
        <w:t xml:space="preserve">la </w:t>
      </w:r>
      <w:r>
        <w:rPr>
          <w:color w:val="000000"/>
        </w:rPr>
        <w:t xml:space="preserve">fisura </w:t>
      </w:r>
      <w:r>
        <w:rPr>
          <w:color w:val="000000"/>
        </w:rPr>
        <w:t xml:space="preserve">son </w:t>
      </w:r>
      <w:r>
        <w:rPr>
          <w:color w:val="000000"/>
        </w:rPr>
        <w:t xml:space="preserve">muy </w:t>
      </w:r>
      <w:r>
        <w:rPr>
          <w:color w:val="58AD6D"/>
        </w:rPr>
        <w:t xml:space="preserve">altos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4F44E"/>
        </w:rPr>
        <w:t xml:space="preserve">quinto </w:t>
      </w:r>
      <w:r>
        <w:rPr>
          <w:color w:val="000000"/>
        </w:rPr>
        <w:t xml:space="preserve">metatarso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4F44E"/>
        </w:rPr>
        <w:t xml:space="preserve">hueso </w:t>
      </w:r>
      <w:r>
        <w:rPr>
          <w:color w:val="000000"/>
        </w:rPr>
        <w:t xml:space="preserve">que </w:t>
      </w:r>
      <w:r>
        <w:rPr>
          <w:color w:val="6A03D7"/>
        </w:rPr>
        <w:t xml:space="preserve">soporta </w:t>
      </w:r>
      <w:r>
        <w:rPr>
          <w:color w:val="000000"/>
        </w:rPr>
        <w:t xml:space="preserve">el </w:t>
      </w:r>
      <w:r>
        <w:rPr>
          <w:color w:val="000000"/>
        </w:rPr>
        <w:t xml:space="preserve">peso </w:t>
      </w:r>
      <w:r>
        <w:rPr>
          <w:color w:val="000000"/>
        </w:rPr>
        <w:t xml:space="preserve">del </w:t>
      </w:r>
      <w:r>
        <w:rPr>
          <w:color w:val="732484"/>
        </w:rPr>
        <w:t xml:space="preserve">futbolista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58AD6D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carrera </w:t>
      </w:r>
      <w:r>
        <w:rPr>
          <w:color w:val="000000"/>
        </w:rPr>
        <w:t xml:space="preserve">. </w:t>
      </w:r>
      <w:r>
        <w:rPr>
          <w:color w:val="000000"/>
        </w:rPr>
        <w:t xml:space="preserve">Ningún </w:t>
      </w:r>
      <w:r>
        <w:rPr>
          <w:color w:val="04F44E"/>
        </w:rPr>
        <w:t xml:space="preserve">tratamiento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vuelta </w:t>
      </w:r>
      <w:r>
        <w:rPr>
          <w:color w:val="000000"/>
        </w:rPr>
        <w:t xml:space="preserve">de </w:t>
      </w:r>
      <w:r>
        <w:rPr>
          <w:color w:val="732484"/>
        </w:rPr>
        <w:t xml:space="preserve">Champions </w:t>
      </w:r>
      <w:r>
        <w:rPr>
          <w:color w:val="6A03D7"/>
        </w:rPr>
        <w:t xml:space="preserve">evita </w:t>
      </w:r>
      <w:r>
        <w:rPr>
          <w:color w:val="000000"/>
        </w:rPr>
        <w:t xml:space="preserve">el </w:t>
      </w:r>
      <w:r>
        <w:rPr>
          <w:color w:val="304195"/>
        </w:rPr>
        <w:t xml:space="preserve">dolor </w:t>
      </w:r>
      <w:r>
        <w:rPr>
          <w:color w:val="000000"/>
        </w:rPr>
        <w:t xml:space="preserve">ni </w:t>
      </w:r>
      <w:r>
        <w:rPr>
          <w:color w:val="000000"/>
        </w:rPr>
        <w:t xml:space="preserve">el </w:t>
      </w:r>
      <w:r>
        <w:rPr>
          <w:color w:val="6A03D7"/>
        </w:rPr>
        <w:t xml:space="preserve">peligro </w:t>
      </w:r>
      <w:r>
        <w:rPr>
          <w:color w:val="000000"/>
        </w:rPr>
        <w:t xml:space="preserve">de </w:t>
      </w:r>
      <w:r>
        <w:rPr>
          <w:color w:val="6A03D7"/>
        </w:rPr>
        <w:t xml:space="preserve">agravar </w:t>
      </w:r>
      <w:r>
        <w:rPr>
          <w:color w:val="000000"/>
        </w:rPr>
        <w:t xml:space="preserve">la </w:t>
      </w:r>
      <w:r>
        <w:rPr>
          <w:color w:val="58AD6D"/>
        </w:rPr>
        <w:t xml:space="preserve">lesión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6A03D7"/>
        </w:rPr>
        <w:t xml:space="preserve">natural </w:t>
      </w:r>
      <w:r>
        <w:rPr>
          <w:color w:val="000000"/>
        </w:rPr>
        <w:t xml:space="preserve">dándole </w:t>
      </w:r>
      <w:r>
        <w:rPr>
          <w:color w:val="04F44E"/>
        </w:rPr>
        <w:t xml:space="preserve">tratamiento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ﬁsioterapia </w:t>
      </w:r>
      <w:r>
        <w:rPr>
          <w:color w:val="000000"/>
        </w:rPr>
        <w:t xml:space="preserve">, </w:t>
      </w:r>
      <w:r>
        <w:rPr>
          <w:color w:val="000000"/>
        </w:rPr>
        <w:t xml:space="preserve">hielo </w:t>
      </w:r>
      <w:r>
        <w:rPr>
          <w:color w:val="000000"/>
        </w:rPr>
        <w:t xml:space="preserve">, </w:t>
      </w:r>
      <w:r>
        <w:rPr>
          <w:color w:val="000000"/>
        </w:rPr>
        <w:t xml:space="preserve">antiinflamatorios </w:t>
      </w:r>
      <w:r>
        <w:rPr>
          <w:color w:val="000000"/>
        </w:rPr>
        <w:t xml:space="preserve">y </w:t>
      </w:r>
      <w:r>
        <w:rPr>
          <w:color w:val="000000"/>
        </w:rPr>
        <w:t xml:space="preserve">analgésicos </w:t>
      </w:r>
      <w:r>
        <w:rPr>
          <w:color w:val="000000"/>
        </w:rPr>
        <w:t xml:space="preserve">no </w:t>
      </w:r>
      <w:r>
        <w:rPr>
          <w:color w:val="6A03D7"/>
        </w:rPr>
        <w:t xml:space="preserve">llegaría </w:t>
      </w:r>
      <w:r>
        <w:rPr>
          <w:color w:val="000000"/>
        </w:rPr>
        <w:t xml:space="preserve">. </w:t>
      </w:r>
      <w:r>
        <w:rPr>
          <w:color w:val="58AD6D"/>
        </w:rPr>
        <w:t xml:space="preserve">Puede </w:t>
      </w:r>
      <w:r>
        <w:rPr>
          <w:color w:val="000000"/>
        </w:rPr>
        <w:t xml:space="preserve">inﬁltrarse </w:t>
      </w:r>
      <w:r>
        <w:rPr>
          <w:color w:val="000000"/>
        </w:rPr>
        <w:t xml:space="preserve">y </w:t>
      </w:r>
      <w:r>
        <w:rPr>
          <w:color w:val="000000"/>
        </w:rPr>
        <w:t xml:space="preserve">ponerse </w:t>
      </w:r>
      <w:r>
        <w:rPr>
          <w:color w:val="000000"/>
        </w:rPr>
        <w:t xml:space="preserve">un </w:t>
      </w:r>
      <w:r>
        <w:rPr>
          <w:color w:val="000000"/>
        </w:rPr>
        <w:t xml:space="preserve">vendaje </w:t>
      </w:r>
      <w:r>
        <w:rPr>
          <w:color w:val="D32981"/>
        </w:rPr>
        <w:t xml:space="preserve">fuerte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04F44E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jugar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poco </w:t>
      </w:r>
      <w:r>
        <w:rPr>
          <w:color w:val="6A03D7"/>
        </w:rPr>
        <w:t xml:space="preserve">recomendable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6A03D7"/>
        </w:rPr>
        <w:t xml:space="preserve">punto </w:t>
      </w:r>
      <w:r>
        <w:rPr>
          <w:color w:val="000000"/>
        </w:rPr>
        <w:t xml:space="preserve">de </w:t>
      </w:r>
      <w:r>
        <w:rPr>
          <w:color w:val="6A03D7"/>
        </w:rPr>
        <w:t xml:space="preserve">vista </w:t>
      </w:r>
      <w:r>
        <w:rPr>
          <w:color w:val="58AD6D"/>
        </w:rPr>
        <w:t xml:space="preserve">médico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6A03D7"/>
        </w:rPr>
        <w:t xml:space="preserve">recomendable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000000"/>
        </w:rPr>
        <w:t xml:space="preserve">ﬁsura </w:t>
      </w:r>
      <w:r>
        <w:rPr>
          <w:color w:val="000000"/>
        </w:rPr>
        <w:t xml:space="preserve">podría </w:t>
      </w:r>
      <w:r>
        <w:rPr>
          <w:color w:val="6A03D7"/>
        </w:rPr>
        <w:t xml:space="preserve">derivar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fractura </w:t>
      </w:r>
      <w:r>
        <w:rPr>
          <w:color w:val="6A03D7"/>
        </w:rPr>
        <w:t xml:space="preserve">mayor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antes </w:t>
      </w:r>
      <w:r>
        <w:rPr>
          <w:color w:val="000000"/>
        </w:rPr>
        <w:t xml:space="preserve">o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, </w:t>
      </w:r>
      <w:r>
        <w:rPr>
          <w:color w:val="732484"/>
        </w:rPr>
        <w:t xml:space="preserve">Neymar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que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4F44E"/>
        </w:rPr>
        <w:t xml:space="preserve">quirófano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operan </w:t>
      </w:r>
      <w:r>
        <w:rPr>
          <w:color w:val="000000"/>
        </w:rPr>
        <w:t xml:space="preserve">todas </w:t>
      </w:r>
      <w:r>
        <w:rPr>
          <w:color w:val="000000"/>
        </w:rPr>
        <w:t xml:space="preserve">estas </w:t>
      </w:r>
      <w:r>
        <w:rPr>
          <w:color w:val="6A03D7"/>
        </w:rPr>
        <w:t xml:space="preserve">fracturas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4F44E"/>
        </w:rPr>
        <w:t xml:space="preserve">periodo </w:t>
      </w:r>
      <w:r>
        <w:rPr>
          <w:color w:val="000000"/>
        </w:rPr>
        <w:t xml:space="preserve">más </w:t>
      </w:r>
      <w:r>
        <w:rPr>
          <w:color w:val="000000"/>
        </w:rPr>
        <w:t xml:space="preserve">o </w:t>
      </w:r>
      <w:r>
        <w:rPr>
          <w:color w:val="000000"/>
        </w:rPr>
        <w:t xml:space="preserve">menos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mismo </w:t>
      </w:r>
      <w:r>
        <w:rPr>
          <w:color w:val="000000"/>
        </w:rPr>
        <w:t xml:space="preserve">o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menos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te </w:t>
      </w:r>
      <w:r>
        <w:rPr>
          <w:color w:val="58AD6D"/>
        </w:rPr>
        <w:t xml:space="preserve">asegura </w:t>
      </w:r>
      <w:r>
        <w:rPr>
          <w:color w:val="58AD6D"/>
        </w:rPr>
        <w:t xml:space="preserve">resolver </w:t>
      </w:r>
      <w:r>
        <w:rPr>
          <w:color w:val="000000"/>
        </w:rPr>
        <w:t xml:space="preserve">el </w:t>
      </w:r>
      <w:r>
        <w:rPr>
          <w:color w:val="04F44E"/>
        </w:rPr>
        <w:t xml:space="preserve">problema </w:t>
      </w:r>
      <w:r>
        <w:rPr>
          <w:color w:val="000000"/>
        </w:rPr>
        <w:t xml:space="preserve">de </w:t>
      </w:r>
      <w:r>
        <w:rPr>
          <w:color w:val="6A03D7"/>
        </w:rPr>
        <w:t xml:space="preserve">forma </w:t>
      </w:r>
      <w:r>
        <w:rPr>
          <w:color w:val="6A03D7"/>
        </w:rPr>
        <w:t xml:space="preserve">definitiva </w:t>
      </w:r>
      <w:r>
        <w:rPr>
          <w:color w:val="000000"/>
        </w:rPr>
        <w:t xml:space="preserve">.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de </w:t>
      </w:r>
      <w:r>
        <w:rPr>
          <w:color w:val="000000"/>
        </w:rPr>
        <w:t xml:space="preserve">baja </w:t>
      </w:r>
      <w:r>
        <w:rPr>
          <w:color w:val="000000"/>
        </w:rPr>
        <w:t xml:space="preserve">entre </w:t>
      </w:r>
      <w:r>
        <w:rPr>
          <w:color w:val="000000"/>
        </w:rPr>
        <w:t xml:space="preserve">mes </w:t>
      </w:r>
      <w:r>
        <w:rPr>
          <w:color w:val="000000"/>
        </w:rPr>
        <w:t xml:space="preserve">y </w:t>
      </w:r>
      <w:r>
        <w:rPr>
          <w:color w:val="6A03D7"/>
        </w:rPr>
        <w:t xml:space="preserve">medio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000000"/>
        </w:rPr>
        <w:t xml:space="preserve">meses </w:t>
      </w:r>
      <w:r>
        <w:rPr>
          <w:color w:val="000000"/>
        </w:rPr>
        <w:t xml:space="preserve">: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00000"/>
        </w:rPr>
        <w:t xml:space="preserve">opera </w:t>
      </w:r>
      <w:r>
        <w:rPr>
          <w:color w:val="000000"/>
        </w:rPr>
        <w:t xml:space="preserve">ya </w:t>
      </w:r>
      <w:r>
        <w:rPr>
          <w:color w:val="000000"/>
        </w:rPr>
        <w:t xml:space="preserve">, </w:t>
      </w:r>
      <w:r>
        <w:rPr>
          <w:color w:val="6A03D7"/>
        </w:rPr>
        <w:t xml:space="preserve">volvería </w:t>
      </w:r>
      <w:r>
        <w:rPr>
          <w:color w:val="000000"/>
        </w:rPr>
        <w:t xml:space="preserve">para </w:t>
      </w:r>
      <w:r>
        <w:rPr>
          <w:color w:val="000000"/>
        </w:rPr>
        <w:t xml:space="preserve">mayo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del </w:t>
      </w:r>
      <w:r>
        <w:rPr>
          <w:color w:val="732484"/>
        </w:rPr>
        <w:t xml:space="preserve">debut </w:t>
      </w:r>
      <w:r>
        <w:rPr>
          <w:color w:val="000000"/>
        </w:rPr>
        <w:t xml:space="preserve">de </w:t>
      </w:r>
      <w:r>
        <w:rPr>
          <w:color w:val="6A03D7"/>
        </w:rPr>
        <w:t xml:space="preserve">Brasil </w:t>
      </w:r>
      <w:r>
        <w:rPr>
          <w:color w:val="000000"/>
        </w:rPr>
        <w:t xml:space="preserve">en </w:t>
      </w:r>
      <w:r>
        <w:rPr>
          <w:color w:val="732484"/>
        </w:rPr>
        <w:t xml:space="preserve">Rusia </w:t>
      </w:r>
      <w:r>
        <w:rPr>
          <w:color w:val="000000"/>
        </w:rPr>
        <w:t xml:space="preserve">;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hace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6A03D7"/>
        </w:rPr>
        <w:t xml:space="preserve">empieza </w:t>
      </w:r>
      <w:r>
        <w:rPr>
          <w:color w:val="000000"/>
        </w:rPr>
        <w:t xml:space="preserve">a </w:t>
      </w:r>
      <w:r>
        <w:rPr>
          <w:color w:val="6A03D7"/>
        </w:rPr>
        <w:t xml:space="preserve">correr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cita </w:t>
      </w:r>
      <w:r>
        <w:rPr>
          <w:color w:val="000000"/>
        </w:rPr>
        <w:t xml:space="preserve">mundialista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FE3C8"/>
        </w:rPr>
        <w:t xml:space="preserve">champions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Madrid </w:t>
      </w:r>
      <w:r>
        <w:rPr>
          <w:color w:val="6A03D7"/>
        </w:rPr>
        <w:t xml:space="preserve">sigue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liga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A03D7"/>
        </w:rPr>
        <w:t xml:space="preserve">mediodía </w:t>
      </w:r>
      <w:r>
        <w:rPr>
          <w:color w:val="000000"/>
        </w:rPr>
        <w:t xml:space="preserve">ha </w:t>
      </w:r>
      <w:r>
        <w:rPr>
          <w:color w:val="6A03D7"/>
        </w:rPr>
        <w:t xml:space="preserve">llegado </w:t>
      </w:r>
      <w:r>
        <w:rPr>
          <w:color w:val="000000"/>
        </w:rPr>
        <w:t xml:space="preserve">a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, </w:t>
      </w:r>
      <w:r>
        <w:rPr>
          <w:color w:val="000000"/>
        </w:rPr>
        <w:t xml:space="preserve">juega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6A03D7"/>
        </w:rPr>
        <w:t xml:space="preserve">allí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CFE3C8"/>
        </w:rPr>
        <w:t xml:space="preserve">Espanyol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6A03D7"/>
        </w:rPr>
        <w:t xml:space="preserve">viajado </w:t>
      </w:r>
      <w:r>
        <w:rPr>
          <w:color w:val="732484"/>
        </w:rPr>
        <w:t xml:space="preserve">Cristiano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descansa </w:t>
      </w:r>
      <w:r>
        <w:rPr>
          <w:color w:val="000000"/>
        </w:rPr>
        <w:t xml:space="preserve">esta </w:t>
      </w:r>
      <w:r>
        <w:rPr>
          <w:color w:val="6A03D7"/>
        </w:rPr>
        <w:t xml:space="preserve">jornada </w:t>
      </w:r>
      <w:r>
        <w:rPr>
          <w:color w:val="000000"/>
        </w:rPr>
        <w:t xml:space="preserve">. </w:t>
      </w:r>
      <w:r>
        <w:rPr>
          <w:color w:val="732484"/>
        </w:rPr>
        <w:t xml:space="preserve">Casemiro </w:t>
      </w:r>
      <w:r>
        <w:rPr>
          <w:color w:val="000000"/>
        </w:rPr>
        <w:t xml:space="preserve">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baja </w:t>
      </w:r>
      <w:r>
        <w:rPr>
          <w:color w:val="000000"/>
        </w:rPr>
        <w:t xml:space="preserve">de </w:t>
      </w:r>
      <w:r>
        <w:rPr>
          <w:color w:val="6A03D7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4F44E"/>
        </w:rPr>
        <w:t xml:space="preserve">problemas </w:t>
      </w:r>
      <w:r>
        <w:rPr>
          <w:color w:val="000000"/>
        </w:rPr>
        <w:t xml:space="preserve">estomacales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A03D7"/>
        </w:rPr>
        <w:t xml:space="preserve">cambio </w:t>
      </w:r>
      <w:r>
        <w:rPr>
          <w:color w:val="000000"/>
        </w:rPr>
        <w:t xml:space="preserve">, </w:t>
      </w:r>
      <w:r>
        <w:rPr>
          <w:color w:val="732484"/>
        </w:rPr>
        <w:t xml:space="preserve">Zidane </w:t>
      </w:r>
      <w:r>
        <w:rPr>
          <w:color w:val="000000"/>
        </w:rPr>
        <w:t xml:space="preserve">tiene </w:t>
      </w:r>
      <w:r>
        <w:rPr>
          <w:color w:val="000000"/>
        </w:rPr>
        <w:t xml:space="preserve">a </w:t>
      </w:r>
      <w:r>
        <w:rPr>
          <w:color w:val="732484"/>
        </w:rPr>
        <w:t xml:space="preserve">Ramos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Marco-Asensio </w:t>
      </w:r>
      <w:r>
        <w:rPr>
          <w:color w:val="04F44E"/>
        </w:rPr>
        <w:t xml:space="preserve">listos </w:t>
      </w:r>
      <w:r>
        <w:rPr>
          <w:color w:val="000000"/>
        </w:rPr>
        <w:t xml:space="preserve">para </w:t>
      </w:r>
      <w:r>
        <w:rPr>
          <w:color w:val="000000"/>
        </w:rPr>
        <w:t xml:space="preserve">Cornellá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58AD6D"/>
        </w:rPr>
        <w:t xml:space="preserve">nunca </w:t>
      </w:r>
      <w:r>
        <w:rPr>
          <w:color w:val="000000"/>
        </w:rPr>
        <w:t xml:space="preserve">ha </w:t>
      </w:r>
      <w:r>
        <w:rPr>
          <w:color w:val="6A03D7"/>
        </w:rPr>
        <w:t xml:space="preserve">perdido </w:t>
      </w:r>
      <w:r>
        <w:rPr>
          <w:color w:val="000000"/>
        </w:rPr>
        <w:t xml:space="preserve">en </w:t>
      </w:r>
      <w:r>
        <w:rPr>
          <w:color w:val="000000"/>
        </w:rPr>
        <w:t xml:space="preserve">liga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732484"/>
        </w:rPr>
        <w:t xml:space="preserve">Atlético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enfrentará </w:t>
      </w:r>
      <w:r>
        <w:rPr>
          <w:color w:val="000000"/>
        </w:rPr>
        <w:t xml:space="preserve">al </w:t>
      </w:r>
      <w:r>
        <w:rPr>
          <w:color w:val="04F44E"/>
        </w:rPr>
        <w:t xml:space="preserve">Leganés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protagonista </w:t>
      </w:r>
      <w:r>
        <w:rPr>
          <w:color w:val="6A03D7"/>
        </w:rPr>
        <w:t xml:space="preserve">sigue </w:t>
      </w:r>
      <w:r>
        <w:rPr>
          <w:color w:val="000000"/>
        </w:rPr>
        <w:t xml:space="preserve">siendo </w:t>
      </w:r>
      <w:r>
        <w:rPr>
          <w:color w:val="04F44E"/>
        </w:rPr>
        <w:t xml:space="preserve">Torres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732484"/>
        </w:rPr>
        <w:t xml:space="preserve">delantero </w:t>
      </w:r>
      <w:r>
        <w:rPr>
          <w:color w:val="000000"/>
        </w:rPr>
        <w:t xml:space="preserve">se </w:t>
      </w:r>
      <w:r>
        <w:rPr>
          <w:color w:val="D32981"/>
        </w:rPr>
        <w:t xml:space="preserve">queda </w:t>
      </w:r>
      <w:r>
        <w:rPr>
          <w:color w:val="000000"/>
        </w:rPr>
        <w:t xml:space="preserve">porque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58AD6D"/>
        </w:rPr>
        <w:t xml:space="preserve">decidido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muy </w:t>
      </w:r>
      <w:r>
        <w:rPr>
          <w:color w:val="04F44E"/>
        </w:rPr>
        <w:t xml:space="preserve">serio </w:t>
      </w:r>
      <w:r>
        <w:rPr>
          <w:color w:val="04F44E"/>
        </w:rPr>
        <w:t xml:space="preserve">Fernando </w:t>
      </w:r>
      <w:r>
        <w:rPr>
          <w:color w:val="000000"/>
        </w:rPr>
        <w:t xml:space="preserve">está </w:t>
      </w:r>
      <w:r>
        <w:rPr>
          <w:color w:val="04F44E"/>
        </w:rPr>
        <w:t xml:space="preserve">comprometido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saber </w:t>
      </w:r>
      <w:r>
        <w:rPr>
          <w:color w:val="000000"/>
        </w:rPr>
        <w:t xml:space="preserve">a </w:t>
      </w:r>
      <w:r>
        <w:rPr>
          <w:color w:val="732484"/>
        </w:rPr>
        <w:t xml:space="preserve">Simeone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marcha </w:t>
      </w:r>
      <w:r>
        <w:rPr>
          <w:color w:val="000000"/>
        </w:rPr>
        <w:t xml:space="preserve">de </w:t>
      </w:r>
      <w:r>
        <w:rPr>
          <w:color w:val="CFE3C8"/>
        </w:rPr>
        <w:t xml:space="preserve">Carrasco </w:t>
      </w:r>
      <w:r>
        <w:rPr>
          <w:color w:val="000000"/>
        </w:rPr>
        <w:t xml:space="preserve">y </w:t>
      </w:r>
      <w:r>
        <w:rPr>
          <w:color w:val="CFE3C8"/>
        </w:rPr>
        <w:t xml:space="preserve">Gaitán </w:t>
      </w:r>
      <w:r>
        <w:rPr>
          <w:color w:val="000000"/>
        </w:rPr>
        <w:t xml:space="preserve">a </w:t>
      </w:r>
      <w:r>
        <w:rPr>
          <w:color w:val="6A03D7"/>
        </w:rPr>
        <w:t xml:space="preserve">China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732484"/>
        </w:rPr>
        <w:t xml:space="preserve">Cholo </w:t>
      </w:r>
      <w:r>
        <w:rPr>
          <w:color w:val="000000"/>
        </w:rPr>
        <w:t xml:space="preserve">se </w:t>
      </w:r>
      <w:r>
        <w:rPr>
          <w:color w:val="D32981"/>
        </w:rPr>
        <w:t xml:space="preserve">queda </w:t>
      </w:r>
      <w:r>
        <w:rPr>
          <w:color w:val="000000"/>
        </w:rPr>
        <w:t xml:space="preserve">con </w:t>
      </w:r>
      <w:r>
        <w:rPr>
          <w:color w:val="000000"/>
        </w:rPr>
        <w:t xml:space="preserve">17 </w:t>
      </w:r>
      <w:r>
        <w:rPr>
          <w:color w:val="732484"/>
        </w:rPr>
        <w:t xml:space="preserve">jugadores </w:t>
      </w:r>
      <w:r>
        <w:rPr>
          <w:color w:val="000000"/>
        </w:rPr>
        <w:t xml:space="preserve">para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D32981"/>
        </w:rPr>
        <w:t xml:space="preserve">queda </w:t>
      </w:r>
      <w:r>
        <w:rPr>
          <w:color w:val="000000"/>
        </w:rPr>
        <w:t xml:space="preserve">de </w:t>
      </w:r>
      <w:r>
        <w:rPr>
          <w:color w:val="732484"/>
        </w:rPr>
        <w:t xml:space="preserve">temporada </w:t>
      </w:r>
      <w:r>
        <w:rPr>
          <w:color w:val="000000"/>
        </w:rPr>
        <w:t xml:space="preserve">, </w:t>
      </w:r>
      <w:r>
        <w:rPr>
          <w:color w:val="04F44E"/>
        </w:rPr>
        <w:t xml:space="preserve">incluido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asedio </w:t>
      </w:r>
      <w:r>
        <w:rPr>
          <w:color w:val="000000"/>
        </w:rPr>
        <w:t xml:space="preserve">ala </w:t>
      </w:r>
      <w:r>
        <w:rPr>
          <w:color w:val="CFE3C8"/>
        </w:rPr>
        <w:t xml:space="preserve">Liga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6A03D7"/>
        </w:rPr>
        <w:t xml:space="preserve">última </w:t>
      </w:r>
      <w:r>
        <w:rPr>
          <w:color w:val="6A03D7"/>
        </w:rPr>
        <w:t xml:space="preserve">jornada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D32981"/>
        </w:rPr>
        <w:t xml:space="preserve">cerró </w:t>
      </w:r>
      <w:r>
        <w:rPr>
          <w:color w:val="000000"/>
        </w:rPr>
        <w:t xml:space="preserve">el </w:t>
      </w:r>
      <w:r>
        <w:rPr>
          <w:color w:val="CFE3C8"/>
        </w:rPr>
        <w:t xml:space="preserve">Betis </w:t>
      </w:r>
      <w:r>
        <w:rPr>
          <w:color w:val="000000"/>
        </w:rPr>
        <w:t xml:space="preserve">ganando </w:t>
      </w:r>
      <w:r>
        <w:rPr>
          <w:color w:val="000000"/>
        </w:rPr>
        <w:t xml:space="preserve">por </w:t>
      </w:r>
      <w:r>
        <w:rPr>
          <w:color w:val="000000"/>
        </w:rPr>
        <w:t xml:space="preserve">dos </w:t>
      </w:r>
      <w:r>
        <w:rPr>
          <w:color w:val="000000"/>
        </w:rPr>
        <w:t xml:space="preserve">cero </w:t>
      </w:r>
      <w:r>
        <w:rPr>
          <w:color w:val="000000"/>
        </w:rPr>
        <w:t xml:space="preserve">al </w:t>
      </w:r>
      <w:r>
        <w:rPr>
          <w:color w:val="CFE3C8"/>
        </w:rPr>
        <w:t xml:space="preserve">Levante </w:t>
      </w:r>
      <w:r>
        <w:rPr>
          <w:color w:val="000000"/>
        </w:rPr>
        <w:t xml:space="preserve">. </w:t>
      </w:r>
      <w:r>
        <w:rPr>
          <w:color w:val="000000"/>
        </w:rPr>
        <w:t xml:space="preserve">Quique-Setién </w:t>
      </w:r>
      <w:r>
        <w:rPr>
          <w:color w:val="000000"/>
        </w:rPr>
        <w:t xml:space="preserve">deja </w:t>
      </w:r>
      <w:r>
        <w:rPr>
          <w:color w:val="000000"/>
        </w:rPr>
        <w:t xml:space="preserve">a </w:t>
      </w:r>
      <w:r>
        <w:rPr>
          <w:color w:val="000000"/>
        </w:rPr>
        <w:t xml:space="preserve">Muñiz </w:t>
      </w:r>
      <w:r>
        <w:rPr>
          <w:color w:val="000000"/>
        </w:rPr>
        <w:t xml:space="preserve">tocado </w:t>
      </w:r>
      <w:r>
        <w:rPr>
          <w:color w:val="000000"/>
        </w:rPr>
        <w:t xml:space="preserve">y </w:t>
      </w:r>
      <w:r>
        <w:rPr>
          <w:color w:val="6A03D7"/>
        </w:rPr>
        <w:t xml:space="preserve">acerca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732484"/>
        </w:rPr>
        <w:t xml:space="preserve">equipo </w:t>
      </w:r>
      <w:r>
        <w:rPr>
          <w:color w:val="000000"/>
        </w:rPr>
        <w:t xml:space="preserve">a </w:t>
      </w:r>
      <w:r>
        <w:rPr>
          <w:color w:val="6A03D7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Setién </w:t>
      </w:r>
      <w:r>
        <w:rPr>
          <w:color w:val="58AD6D"/>
        </w:rPr>
        <w:t xml:space="preserve">ironizó </w:t>
      </w:r>
      <w:r>
        <w:rPr>
          <w:color w:val="000000"/>
        </w:rPr>
        <w:t xml:space="preserve">con </w:t>
      </w:r>
      <w:r>
        <w:rPr>
          <w:color w:val="04F44E"/>
        </w:rPr>
        <w:t xml:space="preserve">aquellos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58AD6D"/>
        </w:rPr>
        <w:t xml:space="preserve">acusan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fumarse </w:t>
      </w:r>
      <w:r>
        <w:rPr>
          <w:color w:val="000000"/>
        </w:rPr>
        <w:t xml:space="preserve">algo </w:t>
      </w:r>
      <w:r>
        <w:rPr>
          <w:color w:val="000000"/>
        </w:rPr>
        <w:t xml:space="preserve">'' </w:t>
      </w:r>
      <w:r>
        <w:rPr>
          <w:color w:val="000000"/>
        </w:rPr>
        <w:t xml:space="preserve">al </w:t>
      </w:r>
      <w:r>
        <w:rPr>
          <w:color w:val="000000"/>
        </w:rPr>
        <w:t xml:space="preserve">ser </w:t>
      </w:r>
      <w:r>
        <w:rPr>
          <w:color w:val="000000"/>
        </w:rPr>
        <w:t xml:space="preserve">tan </w:t>
      </w:r>
      <w:r>
        <w:rPr>
          <w:color w:val="6A03D7"/>
        </w:rPr>
        <w:t xml:space="preserve">arriesgado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4F44E"/>
        </w:rPr>
        <w:t xml:space="preserve">planteamientos </w:t>
      </w:r>
      <w:r>
        <w:rPr>
          <w:color w:val="000000"/>
        </w:rPr>
        <w:t xml:space="preserve">, </w:t>
      </w:r>
      <w:r>
        <w:rPr>
          <w:color w:val="000000"/>
        </w:rPr>
        <w:t xml:space="preserve">Últimamente </w:t>
      </w:r>
      <w:r>
        <w:rPr>
          <w:color w:val="000000"/>
        </w:rPr>
        <w:t xml:space="preserve">loque </w:t>
      </w:r>
      <w:r>
        <w:rPr>
          <w:color w:val="000000"/>
        </w:rPr>
        <w:t xml:space="preserve">me </w:t>
      </w:r>
      <w:r>
        <w:rPr>
          <w:color w:val="000000"/>
        </w:rPr>
        <w:t xml:space="preserve">estoy </w:t>
      </w:r>
      <w:r>
        <w:rPr>
          <w:color w:val="000000"/>
        </w:rPr>
        <w:t xml:space="preserve">fumando </w:t>
      </w:r>
      <w:r>
        <w:rPr>
          <w:color w:val="58AD6D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6A03D7"/>
        </w:rPr>
        <w:t xml:space="preserve">buena </w:t>
      </w:r>
      <w:r>
        <w:rPr>
          <w:color w:val="04F44E"/>
        </w:rPr>
        <w:t xml:space="preserve">calidad </w:t>
      </w:r>
      <w:r>
        <w:rPr>
          <w:color w:val="000000"/>
        </w:rPr>
        <w:t xml:space="preserve">. </w:t>
      </w:r>
      <w:r>
        <w:rPr>
          <w:color w:val="04F44E"/>
        </w:rPr>
        <w:t xml:space="preserve">próximo </w:t>
      </w:r>
      <w:r>
        <w:rPr>
          <w:color w:val="732484"/>
        </w:rPr>
        <w:t xml:space="preserve">rival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Real </w:t>
      </w:r>
      <w:r>
        <w:rPr>
          <w:color w:val="000000"/>
        </w:rPr>
        <w:t xml:space="preserve">. </w:t>
      </w:r>
      <w:r>
        <w:rPr>
          <w:color w:val="000000"/>
        </w:rPr>
        <w:t xml:space="preserve">Usain-Bolt </w:t>
      </w:r>
      <w:r>
        <w:rPr>
          <w:color w:val="04F44E"/>
        </w:rPr>
        <w:t xml:space="preserve">siempre </w:t>
      </w:r>
      <w:r>
        <w:rPr>
          <w:color w:val="000000"/>
        </w:rPr>
        <w:t xml:space="preserve">ha </w:t>
      </w:r>
      <w:r>
        <w:rPr>
          <w:color w:val="04F44E"/>
        </w:rPr>
        <w:t xml:space="preserve">querido </w:t>
      </w:r>
      <w:r>
        <w:rPr>
          <w:color w:val="000000"/>
        </w:rPr>
        <w:t xml:space="preserve">lucir </w:t>
      </w:r>
      <w:r>
        <w:rPr>
          <w:color w:val="000000"/>
        </w:rPr>
        <w:t xml:space="preserve">su </w:t>
      </w:r>
      <w:r>
        <w:rPr>
          <w:color w:val="6A03D7"/>
        </w:rPr>
        <w:t xml:space="preserve">velocidad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partido </w:t>
      </w:r>
      <w:r>
        <w:rPr>
          <w:color w:val="000000"/>
        </w:rPr>
        <w:t xml:space="preserve">de </w:t>
      </w:r>
      <w:r>
        <w:rPr>
          <w:color w:val="732484"/>
        </w:rPr>
        <w:t xml:space="preserve">fútbol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ﬁn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saber </w:t>
      </w:r>
      <w:r>
        <w:rPr>
          <w:color w:val="04F44E"/>
        </w:rPr>
        <w:t xml:space="preserve">cuánto </w:t>
      </w:r>
      <w:r>
        <w:rPr>
          <w:color w:val="000000"/>
        </w:rPr>
        <w:t xml:space="preserve">suma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000000"/>
        </w:rPr>
        <w:t xml:space="preserve">rápido </w:t>
      </w:r>
      <w:r>
        <w:rPr>
          <w:color w:val="000000"/>
        </w:rPr>
        <w:t xml:space="preserve">del </w:t>
      </w:r>
      <w:r>
        <w:rPr>
          <w:color w:val="6A03D7"/>
        </w:rPr>
        <w:t xml:space="preserve">planeta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732484"/>
        </w:rPr>
        <w:t xml:space="preserve">balón </w:t>
      </w:r>
      <w:r>
        <w:rPr>
          <w:color w:val="000000"/>
        </w:rPr>
        <w:t xml:space="preserve">de </w:t>
      </w:r>
      <w:r>
        <w:rPr>
          <w:color w:val="000000"/>
        </w:rPr>
        <w:t xml:space="preserve">por </w:t>
      </w:r>
      <w:r>
        <w:rPr>
          <w:color w:val="6A03D7"/>
        </w:rPr>
        <w:t xml:space="preserve">medio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jamaicano </w:t>
      </w:r>
      <w:r>
        <w:rPr>
          <w:color w:val="000000"/>
        </w:rPr>
        <w:t xml:space="preserve">tiene </w:t>
      </w:r>
      <w:r>
        <w:rPr>
          <w:color w:val="732484"/>
        </w:rPr>
        <w:t xml:space="preserve">equipo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6A03D7"/>
        </w:rPr>
        <w:t xml:space="preserve">buena </w:t>
      </w:r>
      <w:r>
        <w:rPr>
          <w:color w:val="6A03D7"/>
        </w:rPr>
        <w:t xml:space="preserve">causa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plusmarquista </w:t>
      </w:r>
      <w:r>
        <w:rPr>
          <w:color w:val="6A03D7"/>
        </w:rPr>
        <w:t xml:space="preserve">mundial </w:t>
      </w:r>
      <w:r>
        <w:rPr>
          <w:color w:val="000000"/>
        </w:rPr>
        <w:t xml:space="preserve">de </w:t>
      </w:r>
      <w:r>
        <w:rPr>
          <w:color w:val="000000"/>
        </w:rPr>
        <w:t xml:space="preserve">100 </w:t>
      </w:r>
      <w:r>
        <w:rPr>
          <w:color w:val="000000"/>
        </w:rPr>
        <w:t xml:space="preserve">y </w:t>
      </w:r>
      <w:r>
        <w:rPr>
          <w:color w:val="000000"/>
        </w:rPr>
        <w:t xml:space="preserve">200 </w:t>
      </w:r>
      <w:r>
        <w:rPr>
          <w:color w:val="D32981"/>
        </w:rPr>
        <w:t xml:space="preserve">metros </w:t>
      </w:r>
      <w:r>
        <w:rPr>
          <w:color w:val="6A03D7"/>
        </w:rPr>
        <w:t xml:space="preserve">colgara </w:t>
      </w:r>
      <w:r>
        <w:rPr>
          <w:color w:val="000000"/>
        </w:rPr>
        <w:t xml:space="preserve">las </w:t>
      </w:r>
      <w:r>
        <w:rPr>
          <w:color w:val="58AD6D"/>
        </w:rPr>
        <w:t xml:space="preserve">zapatillas </w:t>
      </w:r>
      <w:r>
        <w:rPr>
          <w:color w:val="000000"/>
        </w:rPr>
        <w:t xml:space="preserve">de </w:t>
      </w:r>
      <w:r>
        <w:rPr>
          <w:color w:val="58AD6D"/>
        </w:rPr>
        <w:t xml:space="preserve">clavos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especulado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6A03D7"/>
        </w:rPr>
        <w:t xml:space="preserve">cambiara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00000"/>
        </w:rPr>
        <w:t xml:space="preserve">botas </w:t>
      </w:r>
      <w:r>
        <w:rPr>
          <w:color w:val="000000"/>
        </w:rPr>
        <w:t xml:space="preserve">de </w:t>
      </w:r>
      <w:r>
        <w:rPr>
          <w:color w:val="000000"/>
        </w:rPr>
        <w:t xml:space="preserve">tacos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6A03D7"/>
        </w:rPr>
        <w:t xml:space="preserve">tras </w:t>
      </w:r>
      <w:r>
        <w:rPr>
          <w:color w:val="6A03D7"/>
        </w:rPr>
        <w:t xml:space="preserve">completar </w:t>
      </w:r>
      <w:r>
        <w:rPr>
          <w:color w:val="000000"/>
        </w:rPr>
        <w:t xml:space="preserve">algunos </w:t>
      </w:r>
      <w:r>
        <w:rPr>
          <w:color w:val="732484"/>
        </w:rPr>
        <w:t xml:space="preserve">entrenamientos </w:t>
      </w:r>
      <w:r>
        <w:rPr>
          <w:color w:val="6A03D7"/>
        </w:rPr>
        <w:t xml:space="preserve">junto </w:t>
      </w:r>
      <w:r>
        <w:rPr>
          <w:color w:val="000000"/>
        </w:rPr>
        <w:t xml:space="preserve">al </w:t>
      </w:r>
      <w:r>
        <w:rPr>
          <w:color w:val="000000"/>
        </w:rPr>
        <w:t xml:space="preserve">Borussia-Dortmund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58AD6D"/>
        </w:rPr>
        <w:t xml:space="preserve">comparte </w:t>
      </w:r>
      <w:r>
        <w:rPr>
          <w:color w:val="6A03D7"/>
        </w:rPr>
        <w:t xml:space="preserve">marca </w:t>
      </w:r>
      <w:r>
        <w:rPr>
          <w:color w:val="732484"/>
        </w:rPr>
        <w:t xml:space="preserve">deportiva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Manchester-United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732484"/>
        </w:rPr>
        <w:t xml:space="preserve">hincha </w:t>
      </w:r>
      <w:r>
        <w:rPr>
          <w:color w:val="58AD6D"/>
        </w:rPr>
        <w:t xml:space="preserve">declarado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732484"/>
        </w:rPr>
        <w:t xml:space="preserve">equipo </w:t>
      </w:r>
      <w:r>
        <w:rPr>
          <w:color w:val="000000"/>
        </w:rPr>
        <w:t xml:space="preserve">sudafricano </w:t>
      </w:r>
      <w:r>
        <w:rPr>
          <w:color w:val="000000"/>
        </w:rPr>
        <w:t xml:space="preserve">Mamelodi-Sundown </w:t>
      </w:r>
      <w:r>
        <w:rPr>
          <w:color w:val="000000"/>
        </w:rPr>
        <w:t xml:space="preserve">que </w:t>
      </w:r>
      <w:r>
        <w:rPr>
          <w:color w:val="6A03D7"/>
        </w:rPr>
        <w:t xml:space="preserve">llegó </w:t>
      </w:r>
      <w:r>
        <w:rPr>
          <w:color w:val="000000"/>
        </w:rPr>
        <w:t xml:space="preserve">a </w:t>
      </w:r>
      <w:r>
        <w:rPr>
          <w:color w:val="58AD6D"/>
        </w:rPr>
        <w:t xml:space="preserve">insinuar </w:t>
      </w:r>
      <w:r>
        <w:rPr>
          <w:color w:val="000000"/>
        </w:rPr>
        <w:t xml:space="preserve">su </w:t>
      </w:r>
      <w:r>
        <w:rPr>
          <w:color w:val="732484"/>
        </w:rPr>
        <w:t xml:space="preserve">fichaje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6A03D7"/>
        </w:rPr>
        <w:t xml:space="preserve">Pues </w:t>
      </w:r>
      <w:r>
        <w:rPr>
          <w:color w:val="000000"/>
        </w:rPr>
        <w:t xml:space="preserve">será </w:t>
      </w:r>
      <w:r>
        <w:rPr>
          <w:color w:val="58AD6D"/>
        </w:rPr>
        <w:t xml:space="preserve">finalmente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04F44E"/>
        </w:rPr>
        <w:t xml:space="preserve">Teatro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sueños </w:t>
      </w:r>
      <w:r>
        <w:rPr>
          <w:color w:val="000000"/>
        </w:rPr>
        <w:t xml:space="preserve">'' </w:t>
      </w:r>
      <w:r>
        <w:rPr>
          <w:color w:val="000000"/>
        </w:rPr>
        <w:t xml:space="preserve">donde </w:t>
      </w:r>
      <w:r>
        <w:rPr>
          <w:color w:val="000000"/>
        </w:rPr>
        <w:t xml:space="preserve">veremos </w:t>
      </w:r>
      <w:r>
        <w:rPr>
          <w:color w:val="000000"/>
        </w:rPr>
        <w:t xml:space="preserve">a </w:t>
      </w:r>
      <w:r>
        <w:rPr>
          <w:color w:val="000000"/>
        </w:rPr>
        <w:t xml:space="preserve">Bolt </w:t>
      </w:r>
      <w:r>
        <w:rPr>
          <w:color w:val="6A03D7"/>
        </w:rPr>
        <w:t xml:space="preserve">vestido </w:t>
      </w:r>
      <w:r>
        <w:rPr>
          <w:color w:val="000000"/>
        </w:rPr>
        <w:t xml:space="preserve">de </w:t>
      </w:r>
      <w:r>
        <w:rPr>
          <w:color w:val="D32981"/>
        </w:rPr>
        <w:t xml:space="preserve">corto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solo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FE3C8"/>
        </w:rPr>
        <w:t xml:space="preserve">séptima </w:t>
      </w:r>
      <w:r>
        <w:rPr>
          <w:color w:val="04F44E"/>
        </w:rPr>
        <w:t xml:space="preserve">edición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000000"/>
        </w:rPr>
        <w:t xml:space="preserve">Soccer-Aid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58AD6D"/>
        </w:rPr>
        <w:t xml:space="preserve">partido </w:t>
      </w:r>
      <w:r>
        <w:rPr>
          <w:color w:val="000000"/>
        </w:rPr>
        <w:t xml:space="preserve">benéﬁco </w:t>
      </w:r>
      <w:r>
        <w:rPr>
          <w:color w:val="000000"/>
        </w:rPr>
        <w:t xml:space="preserve">que </w:t>
      </w:r>
      <w:r>
        <w:rPr>
          <w:color w:val="6A03D7"/>
        </w:rPr>
        <w:t xml:space="preserve">organiza </w:t>
      </w:r>
      <w:r>
        <w:rPr>
          <w:color w:val="58AD6D"/>
        </w:rPr>
        <w:t xml:space="preserve">UNICEF </w:t>
      </w:r>
      <w:r>
        <w:rPr>
          <w:color w:val="000000"/>
        </w:rPr>
        <w:t xml:space="preserve">que </w:t>
      </w:r>
      <w:r>
        <w:rPr>
          <w:color w:val="6A03D7"/>
        </w:rPr>
        <w:t xml:space="preserve">enfrenta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732484"/>
        </w:rPr>
        <w:t xml:space="preserve">selección </w:t>
      </w:r>
      <w:r>
        <w:rPr>
          <w:color w:val="732484"/>
        </w:rPr>
        <w:t xml:space="preserve">inglesa </w:t>
      </w:r>
      <w:r>
        <w:rPr>
          <w:color w:val="000000"/>
        </w:rPr>
        <w:t xml:space="preserve">de </w:t>
      </w:r>
      <w:r>
        <w:rPr>
          <w:color w:val="732484"/>
        </w:rPr>
        <w:t xml:space="preserve">futbolistas </w:t>
      </w:r>
      <w:r>
        <w:rPr>
          <w:color w:val="000000"/>
        </w:rPr>
        <w:t xml:space="preserve">y </w:t>
      </w:r>
      <w:r>
        <w:rPr>
          <w:color w:val="6A03D7"/>
        </w:rPr>
        <w:t xml:space="preserve">famosos </w:t>
      </w:r>
      <w:r>
        <w:rPr>
          <w:color w:val="000000"/>
        </w:rPr>
        <w:t xml:space="preserve">capitaneada </w:t>
      </w:r>
      <w:r>
        <w:rPr>
          <w:color w:val="000000"/>
        </w:rPr>
        <w:t xml:space="preserve">por </w:t>
      </w:r>
      <w:r>
        <w:rPr>
          <w:color w:val="000000"/>
        </w:rPr>
        <w:t xml:space="preserve">Robin-Williams </w:t>
      </w:r>
      <w:r>
        <w:rPr>
          <w:color w:val="000000"/>
        </w:rPr>
        <w:t xml:space="preserve">, </w:t>
      </w:r>
      <w:r>
        <w:rPr>
          <w:color w:val="000000"/>
        </w:rPr>
        <w:t xml:space="preserve">contra </w:t>
      </w:r>
      <w:r>
        <w:rPr>
          <w:color w:val="000000"/>
        </w:rPr>
        <w:t xml:space="preserve">otra </w:t>
      </w:r>
      <w:r>
        <w:rPr>
          <w:color w:val="000000"/>
        </w:rPr>
        <w:t xml:space="preserve">del </w:t>
      </w:r>
      <w:r>
        <w:rPr>
          <w:color w:val="6A03D7"/>
        </w:rPr>
        <w:t xml:space="preserve">resto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Iiderará </w:t>
      </w:r>
      <w:r>
        <w:rPr>
          <w:color w:val="000000"/>
        </w:rPr>
        <w:t xml:space="preserve">el </w:t>
      </w:r>
      <w:r>
        <w:rPr>
          <w:color w:val="58AD6D"/>
        </w:rPr>
        <w:t xml:space="preserve">hombre </w:t>
      </w:r>
      <w:r>
        <w:rPr>
          <w:color w:val="000000"/>
        </w:rPr>
        <w:t xml:space="preserve">más </w:t>
      </w:r>
      <w:r>
        <w:rPr>
          <w:color w:val="000000"/>
        </w:rPr>
        <w:t xml:space="preserve">rápido </w:t>
      </w:r>
      <w:r>
        <w:rPr>
          <w:color w:val="000000"/>
        </w:rPr>
        <w:t xml:space="preserve">del </w:t>
      </w:r>
      <w:r>
        <w:rPr>
          <w:color w:val="6A03D7"/>
        </w:rPr>
        <w:t xml:space="preserve">planeta </w:t>
      </w:r>
      <w:r>
        <w:rPr>
          <w:color w:val="000000"/>
        </w:rPr>
        <w:t xml:space="preserve">. </w:t>
      </w:r>
      <w:r>
        <w:rPr>
          <w:color w:val="000000"/>
        </w:rPr>
        <w:t xml:space="preserve">Precisamente-Usain-Bolt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CFE3C8"/>
        </w:rPr>
        <w:t xml:space="preserve">ganador </w:t>
      </w:r>
      <w:r>
        <w:rPr>
          <w:color w:val="000000"/>
        </w:rPr>
        <w:t xml:space="preserve">del </w:t>
      </w:r>
      <w:r>
        <w:rPr>
          <w:color w:val="04F44E"/>
        </w:rPr>
        <w:t xml:space="preserve">mejor </w:t>
      </w:r>
      <w:r>
        <w:rPr>
          <w:color w:val="6A03D7"/>
        </w:rPr>
        <w:t xml:space="preserve">deportista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última </w:t>
      </w:r>
      <w:r>
        <w:rPr>
          <w:color w:val="04F44E"/>
        </w:rPr>
        <w:t xml:space="preserve">edición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premios </w:t>
      </w:r>
      <w:r>
        <w:rPr>
          <w:color w:val="000000"/>
        </w:rPr>
        <w:t xml:space="preserve">Laureus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58AD6D"/>
        </w:rPr>
        <w:t xml:space="preserve">conoceremos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sucesor </w:t>
      </w:r>
      <w:r>
        <w:rPr>
          <w:color w:val="000000"/>
        </w:rPr>
        <w:t xml:space="preserve">. </w:t>
      </w:r>
      <w:r>
        <w:rPr>
          <w:color w:val="58AD6D"/>
        </w:rPr>
        <w:t xml:space="preserve">Puede </w:t>
      </w:r>
      <w:r>
        <w:rPr>
          <w:color w:val="000000"/>
        </w:rPr>
        <w:t xml:space="preserve">ser </w:t>
      </w:r>
      <w:r>
        <w:rPr>
          <w:color w:val="CFE3C8"/>
        </w:rPr>
        <w:t xml:space="preserve">Rafa-Nadal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732484"/>
        </w:rPr>
        <w:t xml:space="preserve">Roger-Federer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6A03D7"/>
        </w:rPr>
        <w:t xml:space="preserve">incluso </w:t>
      </w:r>
      <w:r>
        <w:rPr>
          <w:color w:val="732484"/>
        </w:rPr>
        <w:t xml:space="preserve">Cristiano-Ronaldo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CFE3C8"/>
        </w:rPr>
        <w:t xml:space="preserve">conﬁrmado </w:t>
      </w:r>
      <w:r>
        <w:rPr>
          <w:color w:val="000000"/>
        </w:rPr>
        <w:t xml:space="preserve">su </w:t>
      </w:r>
      <w:r>
        <w:rPr>
          <w:color w:val="6A03D7"/>
        </w:rPr>
        <w:t xml:space="preserve">asistencia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otros </w:t>
      </w:r>
      <w:r>
        <w:rPr>
          <w:color w:val="6A03D7"/>
        </w:rPr>
        <w:t xml:space="preserve">españoles </w:t>
      </w:r>
      <w:r>
        <w:rPr>
          <w:color w:val="58AD6D"/>
        </w:rPr>
        <w:t xml:space="preserve">candidatos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6A03D7"/>
        </w:rPr>
        <w:t xml:space="preserve">tenista </w:t>
      </w:r>
      <w:r>
        <w:rPr>
          <w:color w:val="732484"/>
        </w:rPr>
        <w:t xml:space="preserve">Garbiñe-Muguruza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6A03D7"/>
        </w:rPr>
        <w:t xml:space="preserve">golfista </w:t>
      </w:r>
      <w:r>
        <w:rPr>
          <w:color w:val="CFE3C8"/>
        </w:rPr>
        <w:t xml:space="preserve">Sergio-García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732484"/>
        </w:rPr>
        <w:t xml:space="preserve">Real-Madrid </w:t>
      </w:r>
      <w:r>
        <w:rPr>
          <w:color w:val="000000"/>
        </w:rPr>
        <w:t xml:space="preserve">también </w:t>
      </w:r>
      <w:r>
        <w:rPr>
          <w:color w:val="6A03D7"/>
        </w:rPr>
        <w:t xml:space="preserve">opta </w:t>
      </w:r>
      <w:r>
        <w:rPr>
          <w:color w:val="000000"/>
        </w:rPr>
        <w:t xml:space="preserve">al </w:t>
      </w:r>
      <w:r>
        <w:rPr>
          <w:color w:val="58AD6D"/>
        </w:rPr>
        <w:t xml:space="preserve">premio </w:t>
      </w:r>
      <w:r>
        <w:rPr>
          <w:color w:val="000000"/>
        </w:rPr>
        <w:t xml:space="preserve">al </w:t>
      </w:r>
      <w:r>
        <w:rPr>
          <w:color w:val="04F44E"/>
        </w:rPr>
        <w:t xml:space="preserve">mejor </w:t>
      </w:r>
      <w:r>
        <w:rPr>
          <w:color w:val="732484"/>
        </w:rPr>
        <w:t xml:space="preserve">equipo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732484"/>
        </w:rPr>
        <w:t xml:space="preserve">Fútbol-Club-Barcelona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4F44E"/>
        </w:rPr>
        <w:t xml:space="preserve">mejor </w:t>
      </w:r>
      <w:r>
        <w:rPr>
          <w:color w:val="6A03D7"/>
        </w:rPr>
        <w:t xml:space="preserve">retorno </w:t>
      </w:r>
      <w:r>
        <w:rPr>
          <w:color w:val="000000"/>
        </w:rPr>
        <w:t xml:space="preserve">, </w:t>
      </w:r>
      <w:r>
        <w:rPr>
          <w:color w:val="04F44E"/>
        </w:rPr>
        <w:t xml:space="preserve">precisamente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CFE3C8"/>
        </w:rPr>
        <w:t xml:space="preserve">remontada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732484"/>
        </w:rPr>
        <w:t xml:space="preserve">PSG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ha </w:t>
      </w:r>
      <w:r>
        <w:rPr>
          <w:color w:val="D32981"/>
        </w:rPr>
        <w:t xml:space="preserve">quedado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susto </w:t>
      </w:r>
      <w:r>
        <w:rPr>
          <w:color w:val="000000"/>
        </w:rPr>
        <w:t xml:space="preserve">, </w:t>
      </w:r>
      <w:r>
        <w:rPr>
          <w:color w:val="D32981"/>
        </w:rPr>
        <w:t xml:space="preserve">afortunadamente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58AD6D"/>
        </w:rPr>
        <w:t xml:space="preserve">ningún </w:t>
      </w:r>
      <w:r>
        <w:rPr>
          <w:color w:val="000000"/>
        </w:rPr>
        <w:t xml:space="preserve">herido </w:t>
      </w:r>
      <w:r>
        <w:rPr>
          <w:color w:val="6A03D7"/>
        </w:rPr>
        <w:t xml:space="preserve">grave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accidente </w:t>
      </w:r>
      <w:r>
        <w:rPr>
          <w:color w:val="000000"/>
        </w:rPr>
        <w:t xml:space="preserve">de </w:t>
      </w:r>
      <w:r>
        <w:rPr>
          <w:color w:val="04F44E"/>
        </w:rPr>
        <w:t xml:space="preserve">autobús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Ríos-Renovables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732484"/>
        </w:rPr>
        <w:t xml:space="preserve">equipos </w:t>
      </w:r>
      <w:r>
        <w:rPr>
          <w:color w:val="000000"/>
        </w:rPr>
        <w:t xml:space="preserve">semifinalistas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FE3C8"/>
        </w:rPr>
        <w:t xml:space="preserve">Copa </w:t>
      </w:r>
      <w:r>
        <w:rPr>
          <w:color w:val="000000"/>
        </w:rPr>
        <w:t xml:space="preserve">del </w:t>
      </w:r>
      <w:r>
        <w:rPr>
          <w:color w:val="04F44E"/>
        </w:rPr>
        <w:t xml:space="preserve">Rey </w:t>
      </w:r>
      <w:r>
        <w:rPr>
          <w:color w:val="000000"/>
        </w:rPr>
        <w:t xml:space="preserve">de </w:t>
      </w:r>
      <w:r>
        <w:rPr>
          <w:color w:val="732484"/>
        </w:rPr>
        <w:t xml:space="preserve">fútbol </w:t>
      </w:r>
      <w:r>
        <w:rPr>
          <w:color w:val="000000"/>
        </w:rPr>
        <w:t xml:space="preserve">sala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jugaba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aplazado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D32981"/>
        </w:rPr>
        <w:t xml:space="preserve">quedaba </w:t>
      </w:r>
      <w:r>
        <w:rPr>
          <w:color w:val="04F44E"/>
        </w:rPr>
        <w:t xml:space="preserve">atravesado </w:t>
      </w:r>
      <w:r>
        <w:rPr>
          <w:color w:val="000000"/>
        </w:rPr>
        <w:t xml:space="preserve">en </w:t>
      </w:r>
      <w:r>
        <w:rPr>
          <w:color w:val="58AD6D"/>
        </w:rPr>
        <w:t xml:space="preserve">plena </w:t>
      </w:r>
      <w:r>
        <w:rPr>
          <w:color w:val="D32981"/>
        </w:rPr>
        <w:t xml:space="preserve">autovía </w:t>
      </w:r>
      <w:r>
        <w:rPr>
          <w:color w:val="000000"/>
        </w:rPr>
        <w:t xml:space="preserve">el </w:t>
      </w:r>
      <w:r>
        <w:rPr>
          <w:color w:val="D32981"/>
        </w:rPr>
        <w:t xml:space="preserve">camión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contenido </w:t>
      </w:r>
      <w:r>
        <w:rPr>
          <w:color w:val="000000"/>
        </w:rPr>
        <w:t xml:space="preserve">el </w:t>
      </w:r>
      <w:r>
        <w:rPr>
          <w:color w:val="6A03D7"/>
        </w:rPr>
        <w:t xml:space="preserve">golpe </w:t>
      </w:r>
      <w:r>
        <w:rPr>
          <w:color w:val="000000"/>
        </w:rPr>
        <w:t xml:space="preserve">del </w:t>
      </w:r>
      <w:r>
        <w:rPr>
          <w:color w:val="04F44E"/>
        </w:rPr>
        <w:t xml:space="preserve">autobús </w:t>
      </w:r>
      <w:r>
        <w:rPr>
          <w:color w:val="000000"/>
        </w:rPr>
        <w:t xml:space="preserve">del </w:t>
      </w:r>
      <w:r>
        <w:rPr>
          <w:color w:val="732484"/>
        </w:rPr>
        <w:t xml:space="preserve">equipo </w:t>
      </w:r>
      <w:r>
        <w:rPr>
          <w:color w:val="000000"/>
        </w:rPr>
        <w:t xml:space="preserve">. </w:t>
      </w:r>
      <w:r>
        <w:rPr>
          <w:color w:val="6A03D7"/>
        </w:rPr>
        <w:t xml:space="preserve">Podría </w:t>
      </w:r>
      <w:r>
        <w:rPr>
          <w:color w:val="000000"/>
        </w:rPr>
        <w:t xml:space="preserve">haber </w:t>
      </w:r>
      <w:r>
        <w:rPr>
          <w:color w:val="000000"/>
        </w:rPr>
        <w:t xml:space="preserve">sido </w:t>
      </w:r>
      <w:r>
        <w:rPr>
          <w:color w:val="D32981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Eran </w:t>
      </w:r>
      <w:r>
        <w:rPr>
          <w:color w:val="000000"/>
        </w:rPr>
        <w:t xml:space="preserve">las </w:t>
      </w:r>
      <w:r>
        <w:rPr>
          <w:color w:val="000000"/>
        </w:rPr>
        <w:t xml:space="preserve">6,30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03D7"/>
        </w:rPr>
        <w:t xml:space="preserve">mayoría </w:t>
      </w:r>
      <w:r>
        <w:rPr>
          <w:color w:val="6A03D7"/>
        </w:rPr>
        <w:t xml:space="preserve">dormía </w:t>
      </w:r>
      <w:r>
        <w:rPr>
          <w:color w:val="000000"/>
        </w:rPr>
        <w:t xml:space="preserve">. </w:t>
      </w:r>
      <w:r>
        <w:rPr>
          <w:color w:val="04F44E"/>
        </w:rPr>
        <w:t xml:space="preserve">Sólo </w:t>
      </w:r>
      <w:r>
        <w:rPr>
          <w:color w:val="000000"/>
        </w:rPr>
        <w:t xml:space="preserve">ha </w:t>
      </w:r>
      <w:r>
        <w:rPr>
          <w:color w:val="6A03D7"/>
        </w:rPr>
        <w:t xml:space="preserve">resultado </w:t>
      </w:r>
      <w:r>
        <w:rPr>
          <w:color w:val="000000"/>
        </w:rPr>
        <w:t xml:space="preserve">el </w:t>
      </w:r>
      <w:r>
        <w:rPr>
          <w:color w:val="D32981"/>
        </w:rPr>
        <w:t xml:space="preserve">conductor </w:t>
      </w:r>
      <w:r>
        <w:rPr>
          <w:color w:val="000000"/>
        </w:rPr>
        <w:t xml:space="preserve">del </w:t>
      </w:r>
      <w:r>
        <w:rPr>
          <w:color w:val="D32981"/>
        </w:rPr>
        <w:t xml:space="preserve">camión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6A03D7"/>
        </w:rPr>
        <w:t xml:space="preserve">empezado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el </w:t>
      </w:r>
      <w:r>
        <w:rPr>
          <w:color w:val="04F44E"/>
        </w:rPr>
        <w:t xml:space="preserve">autobús </w:t>
      </w:r>
      <w:r>
        <w:rPr>
          <w:color w:val="58AD6D"/>
        </w:rPr>
        <w:t xml:space="preserve">desestabilizado </w:t>
      </w:r>
      <w:r>
        <w:rPr>
          <w:color w:val="000000"/>
        </w:rPr>
        <w:t xml:space="preserve">y </w:t>
      </w:r>
      <w:r>
        <w:rPr>
          <w:color w:val="58AD6D"/>
        </w:rPr>
        <w:t xml:space="preserve">cuándo </w:t>
      </w:r>
      <w:r>
        <w:rPr>
          <w:color w:val="04F44E"/>
        </w:rPr>
        <w:t xml:space="preserve">pensábamos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íbamos </w:t>
      </w:r>
      <w:r>
        <w:rPr>
          <w:color w:val="000000"/>
        </w:rPr>
        <w:t xml:space="preserve">a </w:t>
      </w:r>
      <w:r>
        <w:rPr>
          <w:color w:val="000000"/>
        </w:rPr>
        <w:t xml:space="preserve">meter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mediana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6A03D7"/>
        </w:rPr>
        <w:t xml:space="preserve">impactado </w:t>
      </w:r>
      <w:r>
        <w:rPr>
          <w:color w:val="000000"/>
        </w:rPr>
        <w:t xml:space="preserve">un </w:t>
      </w:r>
      <w:r>
        <w:rPr>
          <w:color w:val="D32981"/>
        </w:rPr>
        <w:t xml:space="preserve">camión </w:t>
      </w:r>
      <w:r>
        <w:rPr>
          <w:color w:val="000000"/>
        </w:rPr>
        <w:t xml:space="preserve">lateralmente </w:t>
      </w:r>
      <w:r>
        <w:rPr>
          <w:color w:val="000000"/>
        </w:rPr>
        <w:t xml:space="preserve">que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6A03D7"/>
        </w:rPr>
        <w:t xml:space="preserve">salvado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6A03D7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Virgen </w:t>
      </w:r>
      <w:r>
        <w:rPr>
          <w:color w:val="000000"/>
        </w:rPr>
        <w:t xml:space="preserve">del </w:t>
      </w:r>
      <w:r>
        <w:rPr>
          <w:color w:val="6A03D7"/>
        </w:rPr>
        <w:t xml:space="preserve">Pilar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6A03D7"/>
        </w:rPr>
        <w:t xml:space="preserve">golpe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enderezase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32981"/>
        </w:rPr>
        <w:t xml:space="preserve">autovía </w:t>
      </w:r>
      <w:r>
        <w:rPr>
          <w:color w:val="000000"/>
        </w:rPr>
        <w:t xml:space="preserve">. </w:t>
      </w:r>
      <w:r>
        <w:rPr>
          <w:color w:val="000000"/>
        </w:rPr>
        <w:t xml:space="preserve">Losjugadores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A03D7"/>
        </w:rPr>
        <w:t xml:space="preserve">susto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cuerpoy </w:t>
      </w:r>
      <w:r>
        <w:rPr>
          <w:color w:val="58AD6D"/>
        </w:rPr>
        <w:t xml:space="preserve">móvil </w:t>
      </w:r>
      <w:r>
        <w:rPr>
          <w:color w:val="000000"/>
        </w:rPr>
        <w:t xml:space="preserve">en </w:t>
      </w:r>
      <w:r>
        <w:rPr>
          <w:color w:val="000000"/>
        </w:rPr>
        <w:t xml:space="preserve">mano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6A03D7"/>
        </w:rPr>
        <w:t xml:space="preserve">tranquilizar </w:t>
      </w:r>
      <w:r>
        <w:rPr>
          <w:color w:val="000000"/>
        </w:rPr>
        <w:t xml:space="preserve">a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y </w:t>
      </w:r>
      <w:r>
        <w:rPr>
          <w:color w:val="6A03D7"/>
        </w:rPr>
        <w:t xml:space="preserve">amigos </w:t>
      </w:r>
      <w:r>
        <w:rPr>
          <w:color w:val="000000"/>
        </w:rPr>
        <w:t xml:space="preserve">. </w:t>
      </w:r>
      <w:r>
        <w:rPr>
          <w:color w:val="257FBB"/>
        </w:rPr>
        <w:t xml:space="preserve">Muchas </w:t>
      </w:r>
      <w:r>
        <w:rPr>
          <w:color w:val="000000"/>
        </w:rPr>
        <w:t xml:space="preserve">veces </w:t>
      </w:r>
      <w:r>
        <w:rPr>
          <w:color w:val="000000"/>
        </w:rPr>
        <w:t xml:space="preserve">lo </w:t>
      </w:r>
      <w:r>
        <w:rPr>
          <w:color w:val="000000"/>
        </w:rPr>
        <w:t xml:space="preserve">dices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has </w:t>
      </w:r>
      <w:r>
        <w:rPr>
          <w:color w:val="6A03D7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nacer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4F44E"/>
        </w:rPr>
        <w:t xml:space="preserve">verdad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dirigía </w:t>
      </w:r>
      <w:r>
        <w:rPr>
          <w:color w:val="000000"/>
        </w:rPr>
        <w:t xml:space="preserve">a </w:t>
      </w:r>
      <w:r>
        <w:rPr>
          <w:color w:val="6A03D7"/>
        </w:rPr>
        <w:t xml:space="preserve">Jaén </w:t>
      </w:r>
      <w:r>
        <w:rPr>
          <w:color w:val="000000"/>
        </w:rPr>
        <w:t xml:space="preserve">a </w:t>
      </w:r>
      <w:r>
        <w:rPr>
          <w:color w:val="000000"/>
        </w:rPr>
        <w:t xml:space="preserve">jugar </w:t>
      </w:r>
      <w:r>
        <w:rPr>
          <w:color w:val="000000"/>
        </w:rPr>
        <w:t xml:space="preserve">la </w:t>
      </w:r>
      <w:r>
        <w:rPr>
          <w:color w:val="000000"/>
        </w:rPr>
        <w:t xml:space="preserve">semiﬁnal </w:t>
      </w:r>
      <w:r>
        <w:rPr>
          <w:color w:val="000000"/>
        </w:rPr>
        <w:t xml:space="preserve">de </w:t>
      </w:r>
      <w:r>
        <w:rPr>
          <w:color w:val="CFE3C8"/>
        </w:rPr>
        <w:t xml:space="preserve">Copa </w:t>
      </w:r>
      <w:r>
        <w:rPr>
          <w:color w:val="000000"/>
        </w:rPr>
        <w:t xml:space="preserve">del </w:t>
      </w:r>
      <w:r>
        <w:rPr>
          <w:color w:val="04F44E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partido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aplazado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lo </w:t>
      </w:r>
      <w:r>
        <w:rPr>
          <w:color w:val="732484"/>
        </w:rPr>
        <w:t xml:space="preserve">deportivo </w:t>
      </w:r>
      <w:r>
        <w:rPr>
          <w:color w:val="000000"/>
        </w:rPr>
        <w:t xml:space="preserve">pasa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8AD6D"/>
        </w:rPr>
        <w:t xml:space="preserve">plano </w:t>
      </w:r>
      <w:r>
        <w:rPr>
          <w:color w:val="D32981"/>
        </w:rPr>
        <w:t xml:space="preserve">secundario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partido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000000"/>
        </w:rPr>
        <w:t xml:space="preserve">ganado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6A03D7"/>
        </w:rPr>
        <w:t xml:space="preserve">vuelven </w:t>
      </w:r>
      <w:r>
        <w:rPr>
          <w:color w:val="000000"/>
        </w:rPr>
        <w:t xml:space="preserve">a </w:t>
      </w:r>
      <w:r>
        <w:rPr>
          <w:color w:val="6A03D7"/>
        </w:rPr>
        <w:t xml:space="preserve">Zaragoza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A03D7"/>
        </w:rPr>
        <w:t xml:space="preserve">sensación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partido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ganado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58AD6D"/>
        </w:rPr>
        <w:t xml:space="preserve">parte </w:t>
      </w:r>
      <w:r>
        <w:rPr>
          <w:color w:val="000000"/>
        </w:rPr>
        <w:t xml:space="preserve">del </w:t>
      </w:r>
      <w:r>
        <w:rPr>
          <w:color w:val="732484"/>
        </w:rPr>
        <w:t xml:space="preserve">equipo </w:t>
      </w:r>
      <w:r>
        <w:rPr>
          <w:color w:val="58AD6D"/>
        </w:rPr>
        <w:t xml:space="preserve">olímpico </w:t>
      </w:r>
      <w:r>
        <w:rPr>
          <w:color w:val="6A03D7"/>
        </w:rPr>
        <w:t xml:space="preserve">español </w:t>
      </w:r>
      <w:r>
        <w:rPr>
          <w:color w:val="000000"/>
        </w:rPr>
        <w:t xml:space="preserve">de </w:t>
      </w:r>
      <w:r>
        <w:rPr>
          <w:color w:val="000000"/>
        </w:rPr>
        <w:t xml:space="preserve">Pyongyang </w:t>
      </w:r>
      <w:r>
        <w:rPr>
          <w:color w:val="000000"/>
        </w:rPr>
        <w:t xml:space="preserve">, </w:t>
      </w:r>
      <w:r>
        <w:rPr>
          <w:color w:val="04F44E"/>
        </w:rPr>
        <w:t xml:space="preserve">incluidos </w:t>
      </w:r>
      <w:r>
        <w:rPr>
          <w:color w:val="000000"/>
        </w:rPr>
        <w:t xml:space="preserve">los </w:t>
      </w:r>
      <w:r>
        <w:rPr>
          <w:color w:val="000000"/>
        </w:rPr>
        <w:t xml:space="preserve">medallistas </w:t>
      </w:r>
      <w:r>
        <w:rPr>
          <w:color w:val="04F44E"/>
        </w:rPr>
        <w:t xml:space="preserve">Javier-Fernández </w:t>
      </w:r>
      <w:r>
        <w:rPr>
          <w:color w:val="000000"/>
        </w:rPr>
        <w:t xml:space="preserve">y </w:t>
      </w:r>
      <w:r>
        <w:rPr>
          <w:color w:val="000000"/>
        </w:rPr>
        <w:t xml:space="preserve">Regino-Hernández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ha </w:t>
      </w:r>
      <w:r>
        <w:rPr>
          <w:color w:val="6A03D7"/>
        </w:rPr>
        <w:t xml:space="preserve">destacado </w:t>
      </w:r>
      <w:r>
        <w:rPr>
          <w:color w:val="000000"/>
        </w:rPr>
        <w:t xml:space="preserve">la </w:t>
      </w:r>
      <w:r>
        <w:rPr>
          <w:color w:val="58AD6D"/>
        </w:rPr>
        <w:t xml:space="preserve">importancia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4F44E"/>
        </w:rPr>
        <w:t xml:space="preserve">referentes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6A03D7"/>
        </w:rPr>
        <w:t xml:space="preserve">visibilidad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deportes </w:t>
      </w:r>
      <w:r>
        <w:rPr>
          <w:color w:val="000000"/>
        </w:rPr>
        <w:t xml:space="preserve">de </w:t>
      </w:r>
      <w:r>
        <w:rPr>
          <w:color w:val="D32981"/>
        </w:rPr>
        <w:t xml:space="preserve">invierno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medallistas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6A03D7"/>
        </w:rPr>
        <w:t xml:space="preserve">regalado </w:t>
      </w:r>
      <w:r>
        <w:rPr>
          <w:color w:val="000000"/>
        </w:rPr>
        <w:t xml:space="preserve">a </w:t>
      </w:r>
      <w:r>
        <w:rPr>
          <w:color w:val="C6B48B"/>
        </w:rPr>
        <w:t xml:space="preserve">Rajoy </w:t>
      </w:r>
      <w:r>
        <w:rPr>
          <w:color w:val="000000"/>
        </w:rPr>
        <w:t xml:space="preserve">los </w:t>
      </w:r>
      <w:r>
        <w:rPr>
          <w:color w:val="04F44E"/>
        </w:rPr>
        <w:t xml:space="preserve">patines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03D7"/>
        </w:rPr>
        <w:t xml:space="preserve">casco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ganaron </w:t>
      </w:r>
      <w:r>
        <w:rPr>
          <w:color w:val="000000"/>
        </w:rPr>
        <w:t xml:space="preserve">sus </w:t>
      </w:r>
      <w:r>
        <w:rPr>
          <w:color w:val="6A03D7"/>
        </w:rPr>
        <w:t xml:space="preserve">bronces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58AD6D"/>
        </w:rPr>
        <w:t xml:space="preserve">demostrando </w:t>
      </w:r>
      <w:r>
        <w:rPr>
          <w:color w:val="000000"/>
        </w:rPr>
        <w:t xml:space="preserve">que </w:t>
      </w:r>
      <w:r>
        <w:rPr>
          <w:color w:val="000000"/>
        </w:rPr>
        <w:t xml:space="preserve">somos </w:t>
      </w:r>
      <w:r>
        <w:rPr>
          <w:color w:val="000000"/>
        </w:rPr>
        <w:t xml:space="preserve">un </w:t>
      </w:r>
      <w:r>
        <w:rPr>
          <w:color w:val="6A03D7"/>
        </w:rPr>
        <w:t xml:space="preserve">país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vivir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deportes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hielo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6A03D7"/>
        </w:rPr>
        <w:t xml:space="preserve">único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4F44E"/>
        </w:rPr>
        <w:t xml:space="preserve">realmente </w:t>
      </w:r>
      <w:r>
        <w:rPr>
          <w:color w:val="000000"/>
        </w:rPr>
        <w:t xml:space="preserve">, </w:t>
      </w:r>
      <w:r>
        <w:rPr>
          <w:color w:val="04F44E"/>
        </w:rPr>
        <w:t xml:space="preserve">queremos </w:t>
      </w:r>
      <w:r>
        <w:rPr>
          <w:color w:val="000000"/>
        </w:rPr>
        <w:t xml:space="preserve">hacer </w:t>
      </w:r>
      <w:r>
        <w:rPr>
          <w:color w:val="6A03D7"/>
        </w:rPr>
        <w:t xml:space="preserve">conseguir </w:t>
      </w:r>
      <w:r>
        <w:rPr>
          <w:color w:val="000000"/>
        </w:rPr>
        <w:t xml:space="preserve">más </w:t>
      </w:r>
      <w:r>
        <w:rPr>
          <w:color w:val="6A03D7"/>
        </w:rPr>
        <w:t xml:space="preserve">triunfos </w:t>
      </w:r>
      <w:r>
        <w:rPr>
          <w:color w:val="000000"/>
        </w:rPr>
        <w:t xml:space="preserve">para </w:t>
      </w:r>
      <w:r>
        <w:rPr>
          <w:color w:val="000000"/>
        </w:rPr>
        <w:t xml:space="preserve">nuestro </w:t>
      </w:r>
      <w:r>
        <w:rPr>
          <w:color w:val="6A03D7"/>
        </w:rPr>
        <w:t xml:space="preserve">país </w:t>
      </w:r>
      <w:r>
        <w:rPr>
          <w:color w:val="000000"/>
        </w:rPr>
        <w:t xml:space="preserve">más </w:t>
      </w:r>
      <w:r>
        <w:rPr>
          <w:color w:val="6A03D7"/>
        </w:rPr>
        <w:t xml:space="preserve">triunfos </w:t>
      </w:r>
      <w:r>
        <w:rPr>
          <w:color w:val="000000"/>
        </w:rPr>
        <w:t xml:space="preserve">para </w:t>
      </w:r>
      <w:r>
        <w:rPr>
          <w:color w:val="000000"/>
        </w:rPr>
        <w:t xml:space="preserve">nuestras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y </w:t>
      </w:r>
      <w:r>
        <w:rPr>
          <w:color w:val="000000"/>
        </w:rPr>
        <w:t xml:space="preserve">nuestras </w:t>
      </w:r>
      <w:r>
        <w:rPr>
          <w:color w:val="04F44E"/>
        </w:rPr>
        <w:t xml:space="preserve">federaciones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4F44E"/>
        </w:rPr>
        <w:t xml:space="preserve">supuesto </w:t>
      </w:r>
      <w:r>
        <w:rPr>
          <w:color w:val="000000"/>
        </w:rPr>
        <w:t xml:space="preserve">para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y </w:t>
      </w:r>
      <w:r>
        <w:rPr>
          <w:color w:val="000000"/>
        </w:rPr>
        <w:t xml:space="preserve">nuestras </w:t>
      </w:r>
      <w:r>
        <w:rPr>
          <w:color w:val="04F44E"/>
        </w:rPr>
        <w:t xml:space="preserve">familias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todos </w:t>
      </w:r>
      <w:r>
        <w:rPr>
          <w:color w:val="000000"/>
        </w:rPr>
        <w:t xml:space="preserve">muy </w:t>
      </w:r>
      <w:r>
        <w:rPr>
          <w:color w:val="6A03D7"/>
        </w:rPr>
        <w:t xml:space="preserve">orgullosos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vayan </w:t>
      </w:r>
      <w:r>
        <w:rPr>
          <w:color w:val="6A03D7"/>
        </w:rPr>
        <w:t xml:space="preserve">preparando </w:t>
      </w:r>
      <w:r>
        <w:rPr>
          <w:color w:val="D32981"/>
        </w:rPr>
        <w:t xml:space="preserve">Holanda </w:t>
      </w:r>
      <w:r>
        <w:rPr>
          <w:color w:val="000000"/>
        </w:rPr>
        <w:t xml:space="preserve">, </w:t>
      </w:r>
      <w:r>
        <w:rPr>
          <w:color w:val="6A03D7"/>
        </w:rPr>
        <w:t xml:space="preserve">Alemania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4F44E"/>
        </w:rPr>
        <w:t xml:space="preserve">demás </w:t>
      </w:r>
      <w:r>
        <w:rPr>
          <w:color w:val="000000"/>
        </w:rPr>
        <w:t xml:space="preserve">. </w:t>
      </w:r>
      <w:r>
        <w:rPr>
          <w:color w:val="000000"/>
        </w:rPr>
        <w:t xml:space="preserve">Incluido-Noruega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primero </w:t>
      </w:r>
      <w:r>
        <w:rPr>
          <w:color w:val="000000"/>
        </w:rPr>
        <w:t xml:space="preserve">. </w:t>
      </w:r>
      <w:r>
        <w:rPr>
          <w:color w:val="6A03D7"/>
        </w:rPr>
        <w:t xml:space="preserve">Mucha </w:t>
      </w:r>
      <w:r>
        <w:rPr>
          <w:color w:val="04F44E"/>
        </w:rPr>
        <w:t xml:space="preserve">gracias </w:t>
      </w:r>
      <w:r>
        <w:rPr>
          <w:color w:val="000000"/>
        </w:rPr>
        <w:t xml:space="preserve">. </w:t>
      </w:r>
      <w:r>
        <w:rPr>
          <w:color w:val="CFE3C8"/>
        </w:rPr>
        <w:t xml:space="preserve">Fórmula </w:t>
      </w:r>
      <w:r>
        <w:rPr>
          <w:color w:val="000000"/>
        </w:rPr>
        <w:t xml:space="preserve">1 </w:t>
      </w:r>
      <w:r>
        <w:rPr>
          <w:color w:val="000000"/>
        </w:rPr>
        <w:t xml:space="preserve">. </w:t>
      </w:r>
      <w:r>
        <w:rPr>
          <w:color w:val="6A03D7"/>
        </w:rPr>
        <w:t xml:space="preserve">Segundo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732484"/>
        </w:rPr>
        <w:t xml:space="preserve">entrenamientos </w:t>
      </w:r>
      <w:r>
        <w:rPr>
          <w:color w:val="000000"/>
        </w:rPr>
        <w:t xml:space="preserve">en </w:t>
      </w:r>
      <w:r>
        <w:rPr>
          <w:color w:val="000000"/>
        </w:rPr>
        <w:t xml:space="preserve">Montmeló </w:t>
      </w:r>
      <w:r>
        <w:rPr>
          <w:color w:val="000000"/>
        </w:rPr>
        <w:t xml:space="preserve">para </w:t>
      </w:r>
      <w:r>
        <w:rPr>
          <w:color w:val="6A03D7"/>
        </w:rPr>
        <w:t xml:space="preserve">preparar </w:t>
      </w:r>
      <w:r>
        <w:rPr>
          <w:color w:val="000000"/>
        </w:rPr>
        <w:t xml:space="preserve">el </w:t>
      </w:r>
      <w:r>
        <w:rPr>
          <w:color w:val="732484"/>
        </w:rPr>
        <w:t xml:space="preserve">Mundial </w:t>
      </w:r>
      <w:r>
        <w:rPr>
          <w:color w:val="000000"/>
        </w:rPr>
        <w:t xml:space="preserve">. </w:t>
      </w:r>
      <w:r>
        <w:rPr>
          <w:color w:val="CFE3C8"/>
        </w:rPr>
        <w:t xml:space="preserve">Alonso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rodado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sí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Vandoorne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58AD6D"/>
        </w:rPr>
        <w:t xml:space="preserve">compañero </w:t>
      </w:r>
      <w:r>
        <w:rPr>
          <w:color w:val="000000"/>
        </w:rPr>
        <w:t xml:space="preserve">en </w:t>
      </w:r>
      <w:r>
        <w:rPr>
          <w:color w:val="000000"/>
        </w:rPr>
        <w:t xml:space="preserve">McLaren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tiempos </w:t>
      </w:r>
      <w:r>
        <w:rPr>
          <w:color w:val="000000"/>
        </w:rPr>
        <w:t xml:space="preserve">de </w:t>
      </w:r>
      <w:r>
        <w:rPr>
          <w:color w:val="04F44E"/>
        </w:rPr>
        <w:t xml:space="preserve">Mercedes </w:t>
      </w:r>
      <w:r>
        <w:rPr>
          <w:color w:val="000000"/>
        </w:rPr>
        <w:t xml:space="preserve">y </w:t>
      </w:r>
      <w:r>
        <w:rPr>
          <w:color w:val="58AD6D"/>
        </w:rPr>
        <w:t xml:space="preserve">Ferrari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por </w:t>
      </w:r>
      <w:r>
        <w:rPr>
          <w:color w:val="58AD6D"/>
        </w:rPr>
        <w:t xml:space="preserve">detrás </w:t>
      </w:r>
      <w:r>
        <w:rPr>
          <w:color w:val="000000"/>
        </w:rPr>
        <w:t xml:space="preserve">. </w:t>
      </w:r>
      <w:r>
        <w:rPr>
          <w:color w:val="CFE3C8"/>
        </w:rPr>
        <w:t xml:space="preserve">Carlos-Sainz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6A03D7"/>
        </w:rPr>
        <w:t xml:space="preserve">vuelto </w:t>
      </w:r>
      <w:r>
        <w:rPr>
          <w:color w:val="000000"/>
        </w:rPr>
        <w:t xml:space="preserve">a </w:t>
      </w:r>
      <w:r>
        <w:rPr>
          <w:color w:val="58AD6D"/>
        </w:rPr>
        <w:t xml:space="preserve">probar </w:t>
      </w:r>
      <w:r>
        <w:rPr>
          <w:color w:val="000000"/>
        </w:rPr>
        <w:t xml:space="preserve">su </w:t>
      </w:r>
      <w:r>
        <w:rPr>
          <w:color w:val="58AD6D"/>
        </w:rPr>
        <w:t xml:space="preserve">Renault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circuito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 </w:t>
      </w:r>
      <w:r>
        <w:rPr>
          <w:color w:val="000000"/>
        </w:rPr>
        <w:t xml:space="preserve">nieve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han </w:t>
      </w:r>
      <w:r>
        <w:rPr>
          <w:color w:val="58AD6D"/>
        </w:rPr>
        <w:t xml:space="preserve">quitado </w:t>
      </w:r>
      <w:r>
        <w:rPr>
          <w:color w:val="000000"/>
        </w:rPr>
        <w:t xml:space="preserve">el </w:t>
      </w:r>
      <w:r>
        <w:rPr>
          <w:color w:val="6A03D7"/>
        </w:rPr>
        <w:t xml:space="preserve">descanso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732484"/>
        </w:rPr>
        <w:t xml:space="preserve">tanda </w:t>
      </w:r>
      <w:r>
        <w:rPr>
          <w:color w:val="000000"/>
        </w:rPr>
        <w:t xml:space="preserve">de </w:t>
      </w:r>
      <w:r>
        <w:rPr>
          <w:color w:val="732484"/>
        </w:rPr>
        <w:t xml:space="preserve">entrenamiento </w:t>
      </w:r>
      <w:r>
        <w:rPr>
          <w:color w:val="000000"/>
        </w:rPr>
        <w:t xml:space="preserve">de </w:t>
      </w:r>
      <w:r>
        <w:rPr>
          <w:color w:val="6A03D7"/>
        </w:rPr>
        <w:t xml:space="preserve">mañana </w:t>
      </w:r>
      <w:r>
        <w:rPr>
          <w:color w:val="000000"/>
        </w:rPr>
        <w:t xml:space="preserve">y </w:t>
      </w:r>
      <w:r>
        <w:rPr>
          <w:color w:val="6A03D7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espectacular </w:t>
      </w:r>
      <w:r>
        <w:rPr>
          <w:color w:val="000000"/>
        </w:rPr>
        <w:t xml:space="preserve">Anthony-Davis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Pelicans </w:t>
      </w:r>
      <w:r>
        <w:rPr>
          <w:color w:val="000000"/>
        </w:rPr>
        <w:t xml:space="preserve">, </w:t>
      </w:r>
      <w:r>
        <w:rPr>
          <w:color w:val="6A03D7"/>
        </w:rPr>
        <w:t xml:space="preserve">volvió </w:t>
      </w:r>
      <w:r>
        <w:rPr>
          <w:color w:val="000000"/>
        </w:rPr>
        <w:t xml:space="preserve">a </w:t>
      </w:r>
      <w:r>
        <w:rPr>
          <w:color w:val="000000"/>
        </w:rPr>
        <w:t xml:space="preserve">salirse </w:t>
      </w:r>
      <w:r>
        <w:rPr>
          <w:color w:val="6A03D7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53 </w:t>
      </w:r>
      <w:r>
        <w:rPr>
          <w:color w:val="6A03D7"/>
        </w:rPr>
        <w:t xml:space="preserve">puntos </w:t>
      </w:r>
      <w:r>
        <w:rPr>
          <w:color w:val="000000"/>
        </w:rPr>
        <w:t xml:space="preserve">y </w:t>
      </w:r>
      <w:r>
        <w:rPr>
          <w:color w:val="000000"/>
        </w:rPr>
        <w:t xml:space="preserve">18 </w:t>
      </w:r>
      <w:r>
        <w:rPr>
          <w:color w:val="CFE3C8"/>
        </w:rPr>
        <w:t xml:space="preserve">rebotes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6A03D7"/>
        </w:rPr>
        <w:t xml:space="preserve">media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6A03D7"/>
        </w:rPr>
        <w:t xml:space="preserve">seis </w:t>
      </w:r>
      <w:r>
        <w:rPr>
          <w:color w:val="58AD6D"/>
        </w:rPr>
        <w:t xml:space="preserve">partidos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6A03D7"/>
        </w:rPr>
        <w:t xml:space="preserve">puntos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españoles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4F44E"/>
        </w:rPr>
        <w:t xml:space="preserve">mejores </w:t>
      </w:r>
      <w:r>
        <w:rPr>
          <w:color w:val="000000"/>
        </w:rPr>
        <w:t xml:space="preserve">fueron </w:t>
      </w:r>
      <w:r>
        <w:rPr>
          <w:color w:val="CFE3C8"/>
        </w:rPr>
        <w:t xml:space="preserve">Ibaka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19 </w:t>
      </w:r>
      <w:r>
        <w:rPr>
          <w:color w:val="6A03D7"/>
        </w:rPr>
        <w:t xml:space="preserve">puntos </w:t>
      </w:r>
      <w:r>
        <w:rPr>
          <w:color w:val="000000"/>
        </w:rPr>
        <w:t xml:space="preserve">y </w:t>
      </w:r>
      <w:r>
        <w:rPr>
          <w:color w:val="000000"/>
        </w:rPr>
        <w:t xml:space="preserve">9 </w:t>
      </w:r>
      <w:r>
        <w:rPr>
          <w:color w:val="CFE3C8"/>
        </w:rPr>
        <w:t xml:space="preserve">rebotes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CFE3C8"/>
        </w:rPr>
        <w:t xml:space="preserve">Marc-Gasol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17 </w:t>
      </w:r>
      <w:r>
        <w:rPr>
          <w:color w:val="6A03D7"/>
        </w:rPr>
        <w:t xml:space="preserve">puntos </w:t>
      </w:r>
      <w:r>
        <w:rPr>
          <w:color w:val="000000"/>
        </w:rPr>
        <w:t xml:space="preserve">y </w:t>
      </w:r>
      <w:r>
        <w:rPr>
          <w:color w:val="000000"/>
        </w:rPr>
        <w:t xml:space="preserve">8 </w:t>
      </w:r>
      <w:r>
        <w:rPr>
          <w:color w:val="CFE3C8"/>
        </w:rPr>
        <w:t xml:space="preserve">rebotes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y </w:t>
      </w:r>
      <w:r>
        <w:rPr>
          <w:color w:val="000000"/>
        </w:rPr>
        <w:t xml:space="preserve">frío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6A03D7"/>
        </w:rPr>
        <w:t xml:space="preserve">tantos </w:t>
      </w:r>
      <w:r>
        <w:rPr>
          <w:color w:val="000000"/>
        </w:rPr>
        <w:t xml:space="preserve">inconvenientes </w:t>
      </w:r>
      <w:r>
        <w:rPr>
          <w:color w:val="000000"/>
        </w:rPr>
        <w:t xml:space="preserve">traen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6A03D7"/>
        </w:rPr>
        <w:t xml:space="preserve">regalan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A03D7"/>
        </w:rPr>
        <w:t xml:space="preserve">cambio </w:t>
      </w:r>
      <w:r>
        <w:rPr>
          <w:color w:val="000000"/>
        </w:rPr>
        <w:t xml:space="preserve">,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58AD6D"/>
        </w:rPr>
        <w:t xml:space="preserve">grabadas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Parque-Nacional </w:t>
      </w:r>
      <w:r>
        <w:rPr>
          <w:color w:val="000000"/>
        </w:rPr>
        <w:t xml:space="preserve">de </w:t>
      </w:r>
      <w:r>
        <w:rPr>
          <w:color w:val="000000"/>
        </w:rPr>
        <w:t xml:space="preserve">Ordesa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Huesca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D32981"/>
        </w:rPr>
        <w:t xml:space="preserve">parque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6A03D7"/>
        </w:rPr>
        <w:t xml:space="preserve">especial </w:t>
      </w:r>
      <w:r>
        <w:rPr>
          <w:color w:val="000000"/>
        </w:rPr>
        <w:t xml:space="preserve">en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4F44E"/>
        </w:rPr>
        <w:t xml:space="preserve">estaciones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D32981"/>
        </w:rPr>
        <w:t xml:space="preserve">invierno </w:t>
      </w:r>
      <w:r>
        <w:rPr>
          <w:color w:val="000000"/>
        </w:rPr>
        <w:t xml:space="preserve">es </w:t>
      </w:r>
      <w:r>
        <w:rPr>
          <w:color w:val="04F44E"/>
        </w:rPr>
        <w:t xml:space="preserve">sencillamente </w:t>
      </w:r>
      <w:r>
        <w:rPr>
          <w:color w:val="6A03D7"/>
        </w:rPr>
        <w:t xml:space="preserve">espectacular </w:t>
      </w:r>
      <w:r>
        <w:rPr>
          <w:color w:val="000000"/>
        </w:rPr>
        <w:t xml:space="preserve">. </w:t>
      </w:r>
      <w:r>
        <w:rPr>
          <w:color w:val="000000"/>
        </w:rPr>
        <w:t xml:space="preserve">Cascadas </w:t>
      </w:r>
      <w:r>
        <w:rPr>
          <w:color w:val="D32981"/>
        </w:rPr>
        <w:t xml:space="preserve">heladas </w:t>
      </w:r>
      <w:r>
        <w:rPr>
          <w:color w:val="000000"/>
        </w:rPr>
        <w:t xml:space="preserve">, </w:t>
      </w:r>
      <w:r>
        <w:rPr>
          <w:color w:val="000000"/>
        </w:rPr>
        <w:t xml:space="preserve">carámbanos </w:t>
      </w:r>
      <w:r>
        <w:rPr>
          <w:color w:val="000000"/>
        </w:rPr>
        <w:t xml:space="preserve">, </w:t>
      </w:r>
      <w:r>
        <w:rPr>
          <w:color w:val="000000"/>
        </w:rPr>
        <w:t xml:space="preserve">nieves </w:t>
      </w:r>
      <w:r>
        <w:rPr>
          <w:color w:val="000000"/>
        </w:rPr>
        <w:t xml:space="preserve">sobre </w:t>
      </w:r>
      <w:r>
        <w:rPr>
          <w:color w:val="000000"/>
        </w:rPr>
        <w:t xml:space="preserve">los </w:t>
      </w:r>
      <w:r>
        <w:rPr>
          <w:color w:val="6A03D7"/>
        </w:rPr>
        <w:t xml:space="preserve">caminos </w:t>
      </w:r>
      <w:r>
        <w:rPr>
          <w:color w:val="000000"/>
        </w:rPr>
        <w:t xml:space="preserve">que </w:t>
      </w:r>
      <w:r>
        <w:rPr>
          <w:color w:val="04F44E"/>
        </w:rPr>
        <w:t xml:space="preserve">transforman </w:t>
      </w:r>
      <w:r>
        <w:rPr>
          <w:color w:val="000000"/>
        </w:rPr>
        <w:t xml:space="preserve">el </w:t>
      </w:r>
      <w:r>
        <w:rPr>
          <w:color w:val="6A03D7"/>
        </w:rPr>
        <w:t xml:space="preserve">paisaje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A03D7"/>
        </w:rPr>
        <w:t xml:space="preserve">valle </w:t>
      </w:r>
      <w:r>
        <w:rPr>
          <w:color w:val="000000"/>
        </w:rPr>
        <w:t xml:space="preserve">nevado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000000"/>
        </w:rPr>
        <w:t xml:space="preserve">27/02/2018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