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20:30:53 </w:t>
      </w:r>
      <w:r>
        <w:rPr>
          <w:color w:val="000000"/>
        </w:rPr>
        <w:t xml:space="preserve">]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04F44E"/>
        </w:rPr>
        <w:t xml:space="preserve">capitqu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000000"/>
        </w:rPr>
        <w:t xml:space="preserve">,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deja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4F44E"/>
        </w:rPr>
        <w:t xml:space="preserve">descendientes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su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pocos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honores </w:t>
      </w:r>
      <w:r>
        <w:rPr>
          <w:color w:val="304195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pendón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escudo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hacía </w:t>
      </w:r>
      <w:r>
        <w:rPr>
          <w:color w:val="000000"/>
        </w:rPr>
        <w:t xml:space="preserve">su </w:t>
      </w:r>
      <w:r>
        <w:rPr>
          <w:color w:val="58AD6D"/>
        </w:rPr>
        <w:t xml:space="preserve">particular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. </w:t>
      </w:r>
      <w:r>
        <w:rPr>
          <w:color w:val="000000"/>
        </w:rPr>
        <w:t xml:space="preserve">-¡ </w:t>
      </w:r>
      <w:r>
        <w:rPr>
          <w:color w:val="000000"/>
        </w:rPr>
        <w:t xml:space="preserve">Viva-España </w:t>
      </w:r>
      <w:r>
        <w:rPr>
          <w:color w:val="000000"/>
        </w:rPr>
        <w:t xml:space="preserve">! </w:t>
      </w:r>
      <w:r>
        <w:rPr>
          <w:color w:val="000000"/>
        </w:rPr>
        <w:t xml:space="preserve">-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ha </w:t>
      </w:r>
      <w:r>
        <w:rPr>
          <w:color w:val="304195"/>
        </w:rPr>
        <w:t xml:space="preserve">transcurrido </w:t>
      </w:r>
      <w:r>
        <w:rPr>
          <w:color w:val="04F44E"/>
        </w:rPr>
        <w:t xml:space="preserve">según </w:t>
      </w:r>
      <w:r>
        <w:rPr>
          <w:color w:val="000000"/>
        </w:rPr>
        <w:t xml:space="preserve">lo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. </w:t>
      </w:r>
      <w:r>
        <w:rPr>
          <w:color w:val="304195"/>
        </w:rPr>
        <w:t xml:space="preserve">Francisco-Franco </w:t>
      </w:r>
      <w:r>
        <w:rPr>
          <w:color w:val="000000"/>
        </w:rPr>
        <w:t xml:space="preserve">ya </w:t>
      </w:r>
      <w:r>
        <w:rPr>
          <w:color w:val="6A03D7"/>
        </w:rPr>
        <w:t xml:space="preserve">descansa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donde </w:t>
      </w:r>
      <w:r>
        <w:rPr>
          <w:color w:val="000000"/>
        </w:rPr>
        <w:t xml:space="preserve">hoy </w:t>
      </w:r>
      <w:r>
        <w:rPr>
          <w:color w:val="000000"/>
        </w:rPr>
        <w:t xml:space="preserve">hacemos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informativo </w:t>
      </w:r>
      <w:r>
        <w:rPr>
          <w:color w:val="000000"/>
        </w:rPr>
        <w:t xml:space="preserve">y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Rocío-Delgado </w:t>
      </w:r>
      <w:r>
        <w:rPr>
          <w:color w:val="000000"/>
        </w:rPr>
        <w:t xml:space="preserve">. </w:t>
      </w:r>
      <w:r>
        <w:rPr>
          <w:color w:val="000000"/>
        </w:rPr>
        <w:t xml:space="preserve">10 </w:t>
      </w:r>
      <w:r>
        <w:rPr>
          <w:color w:val="6A03D7"/>
        </w:rPr>
        <w:t xml:space="preserve">pianos </w:t>
      </w:r>
      <w:r>
        <w:rPr>
          <w:color w:val="000000"/>
        </w:rPr>
        <w:t xml:space="preserve">de </w:t>
      </w:r>
      <w:r>
        <w:rPr>
          <w:color w:val="000000"/>
        </w:rPr>
        <w:t xml:space="preserve">cola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4F44E"/>
        </w:rPr>
        <w:t xml:space="preserve">media </w:t>
      </w:r>
      <w:r>
        <w:rPr>
          <w:color w:val="000000"/>
        </w:rPr>
        <w:t xml:space="preserve">cola </w:t>
      </w:r>
      <w:r>
        <w:rPr>
          <w:color w:val="04F44E"/>
        </w:rPr>
        <w:t xml:space="preserve">repartidos </w:t>
      </w:r>
      <w:r>
        <w:rPr>
          <w:color w:val="000000"/>
        </w:rPr>
        <w:t xml:space="preserve">por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6A03D7"/>
        </w:rPr>
        <w:t xml:space="preserve">músicos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, </w:t>
      </w:r>
      <w:r>
        <w:rPr>
          <w:color w:val="04F44E"/>
        </w:rPr>
        <w:t xml:space="preserve">estudiantes </w:t>
      </w:r>
      <w:r>
        <w:rPr>
          <w:color w:val="000000"/>
        </w:rPr>
        <w:t xml:space="preserve">o </w:t>
      </w:r>
      <w:r>
        <w:rPr>
          <w:color w:val="6A03D7"/>
        </w:rPr>
        <w:t xml:space="preserve">curiosos </w:t>
      </w:r>
      <w:r>
        <w:rPr>
          <w:color w:val="000000"/>
        </w:rPr>
        <w:t xml:space="preserve">y </w:t>
      </w:r>
      <w:r>
        <w:rPr>
          <w:color w:val="304195"/>
        </w:rPr>
        <w:t xml:space="preserve">viandantes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304195"/>
        </w:rPr>
        <w:t xml:space="preserve">acercarse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pianos </w:t>
      </w:r>
      <w:r>
        <w:rPr>
          <w:color w:val="000000"/>
        </w:rPr>
        <w:t xml:space="preserve">salen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304195"/>
        </w:rPr>
        <w:t xml:space="preserve">calle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Jesús-Serra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732484"/>
        </w:rPr>
        <w:t xml:space="preserve">Koke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criticas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4195"/>
        </w:rPr>
        <w:t xml:space="preserve">recibiendo </w:t>
      </w:r>
      <w:r>
        <w:rPr>
          <w:color w:val="000000"/>
        </w:rPr>
        <w:t xml:space="preserve">, </w:t>
      </w:r>
      <w:r>
        <w:rPr>
          <w:color w:val="000000"/>
        </w:rPr>
        <w:t xml:space="preserve">Juanma </w:t>
      </w:r>
      <w:r>
        <w:rPr>
          <w:color w:val="000000"/>
        </w:rPr>
        <w:t xml:space="preserve">. </w:t>
      </w:r>
      <w:r>
        <w:rPr>
          <w:color w:val="000000"/>
        </w:rPr>
        <w:t xml:space="preserve">-Lo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mal </w:t>
      </w:r>
      <w:r>
        <w:rPr>
          <w:color w:val="304195"/>
        </w:rPr>
        <w:t xml:space="preserve">últimamente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críticas </w:t>
      </w:r>
      <w:r>
        <w:rPr>
          <w:color w:val="000000"/>
        </w:rPr>
        <w:t xml:space="preserve">que </w:t>
      </w:r>
      <w:r>
        <w:rPr>
          <w:color w:val="304195"/>
        </w:rPr>
        <w:t xml:space="preserve">recibió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A03D7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Leverkusen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Tengo </w:t>
      </w:r>
      <w:r>
        <w:rPr>
          <w:color w:val="304195"/>
        </w:rPr>
        <w:t xml:space="preserve">total </w:t>
      </w:r>
      <w:r>
        <w:rPr>
          <w:color w:val="304195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304195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club </w:t>
      </w:r>
      <w:r>
        <w:rPr>
          <w:color w:val="000000"/>
        </w:rPr>
        <w:t xml:space="preserve">tiene </w:t>
      </w:r>
      <w:r>
        <w:rPr>
          <w:color w:val="304195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mi </w:t>
      </w:r>
      <w:r>
        <w:rPr>
          <w:color w:val="000000"/>
        </w:rPr>
        <w:t xml:space="preserve">entrenadory </w:t>
      </w:r>
      <w:r>
        <w:rPr>
          <w:color w:val="04F44E"/>
        </w:rPr>
        <w:t xml:space="preserve">mucha </w:t>
      </w:r>
      <w:r>
        <w:rPr>
          <w:color w:val="304195"/>
        </w:rPr>
        <w:t xml:space="preserve">gente </w:t>
      </w:r>
      <w:r>
        <w:rPr>
          <w:color w:val="000000"/>
        </w:rPr>
        <w:t xml:space="preserve">tiene </w:t>
      </w:r>
      <w:r>
        <w:rPr>
          <w:color w:val="304195"/>
        </w:rPr>
        <w:t xml:space="preserve">confianza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000000"/>
        </w:rPr>
        <w:t xml:space="preserve">voya </w:t>
      </w:r>
      <w:r>
        <w:rPr>
          <w:color w:val="304195"/>
        </w:rPr>
        <w:t xml:space="preserve">seguir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hecho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hoy. </w:t>
      </w:r>
      <w:r>
        <w:rPr>
          <w:color w:val="000000"/>
        </w:rPr>
        <w:t xml:space="preserve">`` </w:t>
      </w:r>
      <w:r>
        <w:rPr>
          <w:color w:val="304195"/>
        </w:rPr>
        <w:t xml:space="preserve">Fernando-Alonso </w:t>
      </w:r>
      <w:r>
        <w:rPr>
          <w:color w:val="6A03D7"/>
        </w:rPr>
        <w:t xml:space="preserve">disputará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Toyota </w:t>
      </w:r>
      <w:r>
        <w:rPr>
          <w:color w:val="000000"/>
        </w:rPr>
        <w:t xml:space="preserve">el </w:t>
      </w:r>
      <w:r>
        <w:rPr>
          <w:color w:val="6A03D7"/>
        </w:rPr>
        <w:t xml:space="preserve">rally </w:t>
      </w:r>
      <w:r>
        <w:rPr>
          <w:color w:val="CFE3C8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Mark </w:t>
      </w:r>
      <w:r>
        <w:rPr>
          <w:color w:val="000000"/>
        </w:rPr>
        <w:t xml:space="preserve">coma </w:t>
      </w:r>
      <w:r>
        <w:rPr>
          <w:color w:val="000000"/>
        </w:rPr>
        <w:t xml:space="preserve">.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304195"/>
        </w:rPr>
        <w:t xml:space="preserve">después </w:t>
      </w:r>
      <w:r>
        <w:rPr>
          <w:color w:val="304195"/>
        </w:rPr>
        <w:t xml:space="preserve">Franco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Caldos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6A03D7"/>
        </w:rPr>
        <w:t xml:space="preserve">grandes </w:t>
      </w:r>
      <w:r>
        <w:rPr>
          <w:color w:val="304195"/>
        </w:rPr>
        <w:t xml:space="preserve">incidentes </w:t>
      </w:r>
      <w:r>
        <w:rPr>
          <w:color w:val="000000"/>
        </w:rPr>
        <w:t xml:space="preserve">. </w:t>
      </w:r>
      <w:r>
        <w:rPr>
          <w:color w:val="30419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han </w:t>
      </w:r>
      <w:r>
        <w:rPr>
          <w:color w:val="304195"/>
        </w:rPr>
        <w:t xml:space="preserve">visto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4F44E"/>
        </w:rPr>
        <w:t xml:space="preserve">alli </w:t>
      </w:r>
      <w:r>
        <w:rPr>
          <w:color w:val="6A03D7"/>
        </w:rPr>
        <w:t xml:space="preserve">volvemos </w:t>
      </w:r>
      <w:r>
        <w:rPr>
          <w:color w:val="000000"/>
        </w:rPr>
        <w:t xml:space="preserve">, </w:t>
      </w:r>
      <w:r>
        <w:rPr>
          <w:color w:val="000000"/>
        </w:rPr>
        <w:t xml:space="preserve">Rocío-Delgado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Que </w:t>
      </w:r>
      <w:r>
        <w:rPr>
          <w:color w:val="000000"/>
        </w:rPr>
        <w:t xml:space="preserve">tal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04F44E"/>
        </w:rPr>
        <w:t xml:space="preserve">franco </w:t>
      </w:r>
      <w:r>
        <w:rPr>
          <w:color w:val="6A03D7"/>
        </w:rPr>
        <w:t xml:space="preserve">descansan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, </w:t>
      </w:r>
      <w:r>
        <w:rPr>
          <w:color w:val="304195"/>
        </w:rPr>
        <w:t xml:space="preserve">justo </w:t>
      </w:r>
      <w:r>
        <w:rPr>
          <w:color w:val="304195"/>
        </w:rPr>
        <w:t xml:space="preserve">enfrente </w:t>
      </w:r>
      <w:r>
        <w:rPr>
          <w:color w:val="000000"/>
        </w:rPr>
        <w:t xml:space="preserve">del </w:t>
      </w:r>
      <w:r>
        <w:rPr>
          <w:color w:val="000000"/>
        </w:rPr>
        <w:t xml:space="preserve">sepulcro </w:t>
      </w:r>
      <w:r>
        <w:rPr>
          <w:color w:val="000000"/>
        </w:rPr>
        <w:t xml:space="preserve">donde </w:t>
      </w:r>
      <w:r>
        <w:rPr>
          <w:color w:val="6A03D7"/>
        </w:rPr>
        <w:t xml:space="preserve">descansa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Carmen-Polo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enterrada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1968. </w:t>
      </w:r>
      <w:r>
        <w:rPr>
          <w:color w:val="000000"/>
        </w:rPr>
        <w:t xml:space="preserve">. </w:t>
      </w:r>
      <w:r>
        <w:rPr>
          <w:color w:val="000000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 </w:t>
      </w:r>
      <w:r>
        <w:rPr>
          <w:color w:val="000000"/>
        </w:rPr>
        <w:t xml:space="preserve">muy </w:t>
      </w:r>
      <w:r>
        <w:rPr>
          <w:color w:val="304195"/>
        </w:rPr>
        <w:t xml:space="preserve">cerca </w:t>
      </w:r>
      <w:r>
        <w:rPr>
          <w:color w:val="304195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1 </w:t>
      </w:r>
      <w:r>
        <w:rPr>
          <w:color w:val="000000"/>
        </w:rPr>
        <w:t xml:space="preserve">km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304195"/>
        </w:rPr>
        <w:t xml:space="preserve">portando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pre-contitucionales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304195"/>
        </w:rPr>
        <w:t xml:space="preserve">simbolos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, </w:t>
      </w:r>
      <w:r>
        <w:rPr>
          <w:color w:val="000000"/>
        </w:rPr>
        <w:t xml:space="preserve">José-Miguel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Morena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304195"/>
        </w:rPr>
        <w:t xml:space="preserve">queda </w:t>
      </w:r>
      <w:r>
        <w:rPr>
          <w:color w:val="304195"/>
        </w:rPr>
        <w:t xml:space="preserve">alguien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inmediaciones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000000"/>
        </w:rPr>
        <w:t xml:space="preserve">Ia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304195"/>
        </w:rPr>
        <w:t xml:space="preserve">cánticos </w:t>
      </w:r>
      <w:r>
        <w:rPr>
          <w:color w:val="000000"/>
        </w:rPr>
        <w:t xml:space="preserve">,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preconstitucionales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alguna </w:t>
      </w:r>
      <w:r>
        <w:rPr>
          <w:color w:val="000000"/>
        </w:rPr>
        <w:t xml:space="preserve">señera </w:t>
      </w:r>
      <w:r>
        <w:rPr>
          <w:color w:val="C6B48B"/>
        </w:rPr>
        <w:t xml:space="preserve">catalana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reiteración </w:t>
      </w:r>
      <w:r>
        <w:rPr>
          <w:color w:val="000000"/>
        </w:rPr>
        <w:t xml:space="preserve">por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disgusto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actuación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58AD6D"/>
        </w:rPr>
        <w:t xml:space="preserve">insultos </w:t>
      </w:r>
      <w:r>
        <w:rPr>
          <w:color w:val="04F44E"/>
        </w:rPr>
        <w:t xml:space="preserve">hacia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 </w:t>
      </w:r>
      <w:r>
        <w:rPr>
          <w:color w:val="04F44E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Jaime-Martinez </w:t>
      </w:r>
      <w:r>
        <w:rPr>
          <w:color w:val="000000"/>
        </w:rPr>
        <w:t xml:space="preserve">daba </w:t>
      </w:r>
      <w:r>
        <w:rPr>
          <w:color w:val="000000"/>
        </w:rPr>
        <w:t xml:space="preserve">su </w:t>
      </w:r>
      <w:r>
        <w:rPr>
          <w:color w:val="04F44E"/>
        </w:rPr>
        <w:t xml:space="preserve">opinión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contextualizar </w:t>
      </w:r>
      <w:r>
        <w:rPr>
          <w:color w:val="04F44E"/>
        </w:rPr>
        <w:t xml:space="preserve">mejor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Telemadrid </w:t>
      </w:r>
      <w:r>
        <w:rPr>
          <w:color w:val="58AD6D"/>
        </w:rPr>
        <w:t xml:space="preserve">emite </w:t>
      </w:r>
      <w:r>
        <w:rPr>
          <w:color w:val="000000"/>
        </w:rPr>
        <w:t xml:space="preserve">esta </w:t>
      </w:r>
      <w:r>
        <w:rPr>
          <w:color w:val="304195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diez </w:t>
      </w:r>
      <w:r>
        <w:rPr>
          <w:color w:val="000000"/>
        </w:rPr>
        <w:t xml:space="preserve">y </w:t>
      </w:r>
      <w:r>
        <w:rPr>
          <w:color w:val="04F44E"/>
        </w:rPr>
        <w:t xml:space="preserve">media </w:t>
      </w:r>
      <w:r>
        <w:rPr>
          <w:color w:val="000000"/>
        </w:rPr>
        <w:t xml:space="preserve">``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304195"/>
        </w:rPr>
        <w:t xml:space="preserve">último </w:t>
      </w:r>
      <w:r>
        <w:rPr>
          <w:color w:val="58AD6D"/>
        </w:rPr>
        <w:t xml:space="preserve">capítulo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documental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304195"/>
        </w:rPr>
        <w:t xml:space="preserve">participación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historiador </w:t>
      </w:r>
      <w:r>
        <w:rPr>
          <w:color w:val="000000"/>
        </w:rPr>
        <w:t xml:space="preserve">Santos-Juliá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falleció </w:t>
      </w:r>
      <w:r>
        <w:rPr>
          <w:color w:val="000000"/>
        </w:rPr>
        <w:t xml:space="preserve">justamente </w:t>
      </w:r>
      <w:r>
        <w:rPr>
          <w:color w:val="304195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4195"/>
        </w:rPr>
        <w:t xml:space="preserve">imágenes </w:t>
      </w:r>
      <w:r>
        <w:rPr>
          <w:color w:val="6A03D7"/>
        </w:rPr>
        <w:t xml:space="preserve">inéditas </w:t>
      </w:r>
      <w:r>
        <w:rPr>
          <w:color w:val="000000"/>
        </w:rPr>
        <w:t xml:space="preserve">y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Maria-Rey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30419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caídos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santuario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Martínez-Bordiú-Franco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304195"/>
        </w:rPr>
        <w:t xml:space="preserve">cariño </w:t>
      </w:r>
      <w:r>
        <w:rPr>
          <w:color w:val="304195"/>
        </w:rPr>
        <w:t xml:space="preserve">enorme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recuerdo </w:t>
      </w:r>
      <w:r>
        <w:rPr>
          <w:color w:val="6A03D7"/>
        </w:rPr>
        <w:t xml:space="preserve">maravilloso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abuelo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Han </w:t>
      </w:r>
      <w:r>
        <w:rPr>
          <w:color w:val="04F44E"/>
        </w:rPr>
        <w:t xml:space="preserve">promovido </w:t>
      </w:r>
      <w:r>
        <w:rPr>
          <w:color w:val="000000"/>
        </w:rPr>
        <w:t xml:space="preserve">una </w:t>
      </w:r>
      <w:r>
        <w:rPr>
          <w:color w:val="58AD6D"/>
        </w:rPr>
        <w:t xml:space="preserve">declaración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en </w:t>
      </w:r>
      <w:r>
        <w:rPr>
          <w:color w:val="C2527D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algunas </w:t>
      </w:r>
      <w:r>
        <w:rPr>
          <w:color w:val="58AD6D"/>
        </w:rPr>
        <w:t xml:space="preserve">facultades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producido </w:t>
      </w:r>
      <w:r>
        <w:rPr>
          <w:color w:val="6A03D7"/>
        </w:rPr>
        <w:t xml:space="preserve">choques </w:t>
      </w:r>
      <w:r>
        <w:rPr>
          <w:color w:val="000000"/>
        </w:rPr>
        <w:t xml:space="preserve">entre </w:t>
      </w:r>
      <w:r>
        <w:rPr>
          <w:color w:val="04F44E"/>
        </w:rPr>
        <w:t xml:space="preserve">estudiantes </w:t>
      </w:r>
      <w:r>
        <w:rPr>
          <w:color w:val="000000"/>
        </w:rPr>
        <w:t xml:space="preserve">Independentistas </w:t>
      </w:r>
      <w:r>
        <w:rPr>
          <w:color w:val="000000"/>
        </w:rPr>
        <w:t xml:space="preserve">que </w:t>
      </w:r>
      <w:r>
        <w:rPr>
          <w:color w:val="304195"/>
        </w:rPr>
        <w:t xml:space="preserve">pretendían </w:t>
      </w:r>
      <w:r>
        <w:rPr>
          <w:color w:val="04F44E"/>
        </w:rPr>
        <w:t xml:space="preserve">suspender </w:t>
      </w:r>
      <w:r>
        <w:rPr>
          <w:color w:val="000000"/>
        </w:rPr>
        <w:t xml:space="preserve">las </w:t>
      </w:r>
      <w:r>
        <w:rPr>
          <w:color w:val="04F44E"/>
        </w:rPr>
        <w:t xml:space="preserve">clases </w:t>
      </w:r>
      <w:r>
        <w:rPr>
          <w:color w:val="C2527D"/>
        </w:rPr>
        <w:t xml:space="preserve">bloqueando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accesos </w:t>
      </w:r>
      <w:r>
        <w:rPr>
          <w:color w:val="304195"/>
        </w:rPr>
        <w:t xml:space="preserve">frente </w:t>
      </w:r>
      <w:r>
        <w:rPr>
          <w:color w:val="000000"/>
        </w:rPr>
        <w:t xml:space="preserve">a </w:t>
      </w:r>
      <w:r>
        <w:rPr>
          <w:color w:val="304195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sólo </w:t>
      </w:r>
      <w:r>
        <w:rPr>
          <w:color w:val="000000"/>
        </w:rPr>
        <w:t xml:space="preserve">querian </w:t>
      </w:r>
      <w:r>
        <w:rPr>
          <w:color w:val="000000"/>
        </w:rPr>
        <w:t xml:space="preserve">accedera </w:t>
      </w:r>
      <w:r>
        <w:rPr>
          <w:color w:val="000000"/>
        </w:rPr>
        <w:t xml:space="preserve">sus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Nuevos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4F44E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10.000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2,88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cifra </w:t>
      </w:r>
      <w:r>
        <w:rPr>
          <w:color w:val="000000"/>
        </w:rPr>
        <w:t xml:space="preserve">de </w:t>
      </w:r>
      <w:r>
        <w:rPr>
          <w:color w:val="000000"/>
        </w:rPr>
        <w:t xml:space="preserve">parados </w:t>
      </w:r>
      <w:r>
        <w:rPr>
          <w:color w:val="000000"/>
        </w:rPr>
        <w:t xml:space="preserve">se </w:t>
      </w:r>
      <w:r>
        <w:rPr>
          <w:color w:val="304195"/>
        </w:rPr>
        <w:t xml:space="preserve">queda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en </w:t>
      </w:r>
      <w:r>
        <w:rPr>
          <w:color w:val="000000"/>
        </w:rPr>
        <w:t xml:space="preserve">354.100 </w:t>
      </w:r>
      <w:r>
        <w:rPr>
          <w:color w:val="000000"/>
        </w:rPr>
        <w:t xml:space="preserve">. </w:t>
      </w:r>
      <w:r>
        <w:rPr>
          <w:color w:val="000000"/>
        </w:rPr>
        <w:t xml:space="preserve">10,26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quieren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4F44E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enfriamiento </w:t>
      </w:r>
      <w:r>
        <w:rPr>
          <w:color w:val="000000"/>
        </w:rPr>
        <w:t xml:space="preserve">del </w:t>
      </w:r>
      <w:r>
        <w:rPr>
          <w:color w:val="04F44E"/>
        </w:rPr>
        <w:t xml:space="preserve">mercado </w:t>
      </w:r>
      <w:r>
        <w:rPr>
          <w:color w:val="04F44E"/>
        </w:rPr>
        <w:t xml:space="preserve">laboral </w:t>
      </w:r>
      <w:r>
        <w:rPr>
          <w:color w:val="000000"/>
        </w:rPr>
        <w:t xml:space="preserve">se </w:t>
      </w:r>
      <w:r>
        <w:rPr>
          <w:color w:val="304195"/>
        </w:rPr>
        <w:t xml:space="preserve">intensifica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peor </w:t>
      </w:r>
      <w:r>
        <w:rPr>
          <w:color w:val="6A03D7"/>
        </w:rPr>
        <w:t xml:space="preserve">verano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304195"/>
        </w:rPr>
        <w:t xml:space="preserve">seis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Aún </w:t>
      </w:r>
      <w:r>
        <w:rPr>
          <w:color w:val="000000"/>
        </w:rPr>
        <w:t xml:space="preserve">asi </w:t>
      </w:r>
      <w:r>
        <w:rPr>
          <w:color w:val="000000"/>
        </w:rPr>
        <w:t xml:space="preserve">, </w:t>
      </w:r>
      <w:r>
        <w:rPr>
          <w:color w:val="000000"/>
        </w:rPr>
        <w:t xml:space="preserve">bajó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en </w:t>
      </w:r>
      <w:r>
        <w:rPr>
          <w:color w:val="000000"/>
        </w:rPr>
        <w:t xml:space="preserve">16.200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Yel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parados </w:t>
      </w:r>
      <w:r>
        <w:rPr>
          <w:color w:val="000000"/>
        </w:rPr>
        <w:t xml:space="preserve">se </w:t>
      </w:r>
      <w:r>
        <w:rPr>
          <w:color w:val="304195"/>
        </w:rPr>
        <w:t xml:space="preserve">queda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3.200.000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000000"/>
        </w:rPr>
        <w:t xml:space="preserve">se </w:t>
      </w:r>
      <w:r>
        <w:rPr>
          <w:color w:val="04F44E"/>
        </w:rPr>
        <w:t xml:space="preserve">sitúa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6A03D7"/>
        </w:rPr>
        <w:t xml:space="preserve">diez </w:t>
      </w:r>
      <w:r>
        <w:rPr>
          <w:color w:val="304195"/>
        </w:rPr>
        <w:t xml:space="preserve">años </w:t>
      </w:r>
      <w:r>
        <w:rPr>
          <w:color w:val="000000"/>
        </w:rPr>
        <w:t xml:space="preserve">por </w:t>
      </w:r>
      <w:r>
        <w:rPr>
          <w:color w:val="04F44E"/>
        </w:rPr>
        <w:t xml:space="preserve">debajo </w:t>
      </w:r>
      <w:r>
        <w:rPr>
          <w:color w:val="000000"/>
        </w:rPr>
        <w:t xml:space="preserve">del </w:t>
      </w:r>
      <w:r>
        <w:rPr>
          <w:color w:val="000000"/>
        </w:rPr>
        <w:t xml:space="preserve">14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.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04F44E"/>
        </w:rPr>
        <w:t xml:space="preserve">sindicatos </w:t>
      </w:r>
      <w:r>
        <w:rPr>
          <w:color w:val="000000"/>
        </w:rPr>
        <w:t xml:space="preserve">han </w:t>
      </w:r>
      <w:r>
        <w:rPr>
          <w:color w:val="04F44E"/>
        </w:rPr>
        <w:t xml:space="preserve">valorado </w:t>
      </w:r>
      <w:r>
        <w:rPr>
          <w:color w:val="000000"/>
        </w:rPr>
        <w:t xml:space="preserve">asi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304195"/>
        </w:rPr>
        <w:t xml:space="preserve">sigue </w:t>
      </w:r>
      <w:r>
        <w:rPr>
          <w:color w:val="000000"/>
        </w:rPr>
        <w:t xml:space="preserve">creando </w:t>
      </w:r>
      <w:r>
        <w:rPr>
          <w:color w:val="04F44E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sigue </w:t>
      </w:r>
      <w:r>
        <w:rPr>
          <w:color w:val="04F44E"/>
        </w:rPr>
        <w:t xml:space="preserve">creciendo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000000"/>
        </w:rPr>
        <w:t xml:space="preserve">hemos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04F44E"/>
        </w:rPr>
        <w:t xml:space="preserve">rebajas </w:t>
      </w:r>
      <w:r>
        <w:rPr>
          <w:color w:val="000000"/>
        </w:rPr>
        <w:t xml:space="preserve">una </w:t>
      </w:r>
      <w:r>
        <w:rPr>
          <w:color w:val="304195"/>
        </w:rPr>
        <w:t xml:space="preserve">familia </w:t>
      </w:r>
      <w:r>
        <w:rPr>
          <w:color w:val="04F44E"/>
        </w:rPr>
        <w:t xml:space="preserve">numerosa </w:t>
      </w:r>
      <w:r>
        <w:rPr>
          <w:color w:val="000000"/>
        </w:rPr>
        <w:t xml:space="preserve">con </w:t>
      </w:r>
      <w:r>
        <w:rPr>
          <w:color w:val="000000"/>
        </w:rPr>
        <w:t xml:space="preserve">3 </w:t>
      </w:r>
      <w:r>
        <w:rPr>
          <w:color w:val="000000"/>
        </w:rPr>
        <w:t xml:space="preserve">o </w:t>
      </w:r>
      <w:r>
        <w:rPr>
          <w:color w:val="000000"/>
        </w:rPr>
        <w:t xml:space="preserve">4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oposición </w:t>
      </w:r>
      <w:r>
        <w:rPr>
          <w:color w:val="04F44E"/>
        </w:rPr>
        <w:t xml:space="preserve">opiniones </w:t>
      </w:r>
      <w:r>
        <w:rPr>
          <w:color w:val="04F44E"/>
        </w:rPr>
        <w:t xml:space="preserve">distintas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hablado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6A03D7"/>
        </w:rPr>
        <w:t xml:space="preserve">recién </w:t>
      </w:r>
      <w:r>
        <w:rPr>
          <w:color w:val="04F44E"/>
        </w:rPr>
        <w:t xml:space="preserve">creada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Avalmadrid </w:t>
      </w:r>
      <w:r>
        <w:rPr>
          <w:color w:val="000000"/>
        </w:rPr>
        <w:t xml:space="preserve">que </w:t>
      </w:r>
      <w:r>
        <w:rPr>
          <w:color w:val="304195"/>
        </w:rPr>
        <w:t xml:space="preserve">sigue </w:t>
      </w:r>
      <w:r>
        <w:rPr>
          <w:color w:val="000000"/>
        </w:rPr>
        <w:t xml:space="preserve">coleando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constitución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4F44E"/>
        </w:rPr>
        <w:t xml:space="preserve">habria </w:t>
      </w:r>
      <w:r>
        <w:rPr>
          <w:color w:val="000000"/>
        </w:rPr>
        <w:t xml:space="preserve">tensado </w:t>
      </w:r>
      <w:r>
        <w:rPr>
          <w:color w:val="000000"/>
        </w:rPr>
        <w:t xml:space="preserve">Ia </w:t>
      </w:r>
      <w:r>
        <w:rPr>
          <w:color w:val="304195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Ia </w:t>
      </w:r>
      <w:r>
        <w:rPr>
          <w:color w:val="C2527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y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entre </w:t>
      </w:r>
      <w:r>
        <w:rPr>
          <w:color w:val="000000"/>
        </w:rPr>
        <w:t xml:space="preserve">Diaz-Ayuso </w:t>
      </w:r>
      <w:r>
        <w:rPr>
          <w:color w:val="000000"/>
        </w:rPr>
        <w:t xml:space="preserve">y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por </w:t>
      </w:r>
      <w:r>
        <w:rPr>
          <w:color w:val="304195"/>
        </w:rPr>
        <w:t xml:space="preserve">Franco </w:t>
      </w:r>
      <w:r>
        <w:rPr>
          <w:color w:val="000000"/>
        </w:rPr>
        <w:t xml:space="preserve">yacusa </w:t>
      </w:r>
      <w:r>
        <w:rPr>
          <w:color w:val="000000"/>
        </w:rPr>
        <w:t xml:space="preserve">de </w:t>
      </w:r>
      <w:r>
        <w:rPr>
          <w:color w:val="000000"/>
        </w:rPr>
        <w:t xml:space="preserve">complicidad </w:t>
      </w:r>
      <w:r>
        <w:rPr>
          <w:color w:val="000000"/>
        </w:rPr>
        <w:t xml:space="preserve">, </w:t>
      </w:r>
      <w:r>
        <w:rPr>
          <w:color w:val="732484"/>
        </w:rPr>
        <w:t xml:space="preserve">aflora </w:t>
      </w:r>
      <w:r>
        <w:rPr>
          <w:color w:val="000000"/>
        </w:rPr>
        <w:t xml:space="preserve">la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La </w:t>
      </w:r>
      <w:r>
        <w:rPr>
          <w:color w:val="000000"/>
        </w:rPr>
        <w:t xml:space="preserve">complicidad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me </w:t>
      </w:r>
      <w:r>
        <w:rPr>
          <w:color w:val="000000"/>
        </w:rPr>
        <w:t xml:space="preserve">ponen </w:t>
      </w:r>
      <w:r>
        <w:rPr>
          <w:color w:val="6A03D7"/>
        </w:rPr>
        <w:t xml:space="preserve">estupendos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D28AD2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socio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4F44E"/>
        </w:rPr>
        <w:t xml:space="preserve">ayuda </w:t>
      </w:r>
      <w:r>
        <w:rPr>
          <w:color w:val="04F44E"/>
        </w:rPr>
        <w:t xml:space="preserve">muchoa </w:t>
      </w:r>
      <w:r>
        <w:rPr>
          <w:color w:val="000000"/>
        </w:rPr>
        <w:t xml:space="preserve">Ia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000000"/>
        </w:rPr>
        <w:t xml:space="preserve">criticadoa </w:t>
      </w:r>
      <w:r>
        <w:rPr>
          <w:color w:val="000000"/>
        </w:rPr>
        <w:t xml:space="preserve">otro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inequívoca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000000"/>
        </w:rPr>
        <w:t xml:space="preserve">pide </w:t>
      </w:r>
      <w:r>
        <w:rPr>
          <w:color w:val="04F44E"/>
        </w:rPr>
        <w:t xml:space="preserve">escuelas </w:t>
      </w:r>
      <w:r>
        <w:rPr>
          <w:color w:val="04F44E"/>
        </w:rPr>
        <w:t xml:space="preserve">infantiles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C2527D"/>
        </w:rPr>
        <w:t xml:space="preserve">presidenta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con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C2527D"/>
        </w:rPr>
        <w:t xml:space="preserve">Ustedes </w:t>
      </w:r>
      <w:r>
        <w:rPr>
          <w:color w:val="000000"/>
        </w:rPr>
        <w:t xml:space="preserve">estarán </w:t>
      </w:r>
      <w:r>
        <w:rPr>
          <w:color w:val="58AD6D"/>
        </w:rPr>
        <w:t xml:space="preserve">defendiendo </w:t>
      </w:r>
      <w:r>
        <w:rPr>
          <w:color w:val="000000"/>
        </w:rPr>
        <w:t xml:space="preserve">algunas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-Somos </w:t>
      </w:r>
      <w:r>
        <w:rPr>
          <w:color w:val="000000"/>
        </w:rPr>
        <w:t xml:space="preserve">Ia </w:t>
      </w:r>
      <w:r>
        <w:rPr>
          <w:color w:val="304195"/>
        </w:rPr>
        <w:t xml:space="preserve">segunda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en </w:t>
      </w:r>
      <w:r>
        <w:rPr>
          <w:color w:val="04F44E"/>
        </w:rPr>
        <w:t xml:space="preserve">escolarización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304195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Telemadrid </w:t>
      </w:r>
      <w:r>
        <w:rPr>
          <w:color w:val="04F44E"/>
        </w:rPr>
        <w:t xml:space="preserve">protagonista </w:t>
      </w:r>
      <w:r>
        <w:rPr>
          <w:color w:val="000000"/>
        </w:rPr>
        <w:t xml:space="preserve">con </w:t>
      </w:r>
      <w:r>
        <w:rPr>
          <w:color w:val="C2527D"/>
        </w:rPr>
        <w:t xml:space="preserve">reproches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Ha </w:t>
      </w:r>
      <w:r>
        <w:rPr>
          <w:color w:val="304195"/>
        </w:rPr>
        <w:t xml:space="preserve">sobrepasado </w:t>
      </w:r>
      <w:r>
        <w:rPr>
          <w:color w:val="000000"/>
        </w:rPr>
        <w:t xml:space="preserve">los </w:t>
      </w:r>
      <w:r>
        <w:rPr>
          <w:color w:val="04F44E"/>
        </w:rPr>
        <w:t xml:space="preserve">límites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libertad </w:t>
      </w:r>
      <w:r>
        <w:rPr>
          <w:color w:val="000000"/>
        </w:rPr>
        <w:t xml:space="preserve">de </w:t>
      </w:r>
      <w:r>
        <w:rPr>
          <w:color w:val="58AD6D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304195"/>
        </w:rPr>
        <w:t xml:space="preserve">nadie </w:t>
      </w:r>
      <w:r>
        <w:rPr>
          <w:color w:val="000000"/>
        </w:rPr>
        <w:t xml:space="preserve">me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apartar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exigencia </w:t>
      </w:r>
      <w:r>
        <w:rPr>
          <w:color w:val="000000"/>
        </w:rPr>
        <w:t xml:space="preserve">de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de </w:t>
      </w:r>
      <w:r>
        <w:rPr>
          <w:color w:val="04F44E"/>
        </w:rPr>
        <w:t xml:space="preserve">transparencia </w:t>
      </w:r>
      <w:r>
        <w:rPr>
          <w:color w:val="000000"/>
        </w:rPr>
        <w:t xml:space="preserve">y </w:t>
      </w:r>
      <w:r>
        <w:rPr>
          <w:color w:val="04F44E"/>
        </w:rPr>
        <w:t xml:space="preserve">austeridad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4F44E"/>
        </w:rPr>
        <w:t xml:space="preserve">presentan </w:t>
      </w:r>
      <w:r>
        <w:rPr>
          <w:color w:val="000000"/>
        </w:rPr>
        <w:t xml:space="preserve">una </w:t>
      </w:r>
      <w:r>
        <w:rPr>
          <w:color w:val="04F44E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4F44E"/>
        </w:rPr>
        <w:t xml:space="preserve">regular </w:t>
      </w:r>
      <w:r>
        <w:rPr>
          <w:color w:val="000000"/>
        </w:rPr>
        <w:t xml:space="preserve">la </w:t>
      </w:r>
      <w:r>
        <w:rPr>
          <w:color w:val="04F44E"/>
        </w:rPr>
        <w:t xml:space="preserve">publicidad </w:t>
      </w:r>
      <w:r>
        <w:rPr>
          <w:color w:val="C6B48B"/>
        </w:rPr>
        <w:t xml:space="preserve">institucional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-Propongo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hagamos </w:t>
      </w:r>
      <w:r>
        <w:rPr>
          <w:color w:val="04F44E"/>
        </w:rPr>
        <w:t xml:space="preserve">conjuntamente </w:t>
      </w:r>
      <w:r>
        <w:rPr>
          <w:color w:val="304195"/>
        </w:rPr>
        <w:t xml:space="preserve">buscando </w:t>
      </w:r>
      <w:r>
        <w:rPr>
          <w:color w:val="04F44E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ocurre </w:t>
      </w:r>
      <w:r>
        <w:rPr>
          <w:color w:val="000000"/>
        </w:rPr>
        <w:t xml:space="preserve">en </w:t>
      </w:r>
      <w:r>
        <w:rPr>
          <w:color w:val="04F44E"/>
        </w:rPr>
        <w:t xml:space="preserve">Televisión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digame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uso </w:t>
      </w:r>
      <w:r>
        <w:rPr>
          <w:color w:val="000000"/>
        </w:rPr>
        <w:t xml:space="preserve">aberrante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. </w:t>
      </w:r>
      <w:r>
        <w:rPr>
          <w:color w:val="304195"/>
        </w:rPr>
        <w:t xml:space="preserve">Ayuso </w:t>
      </w:r>
      <w:r>
        <w:rPr>
          <w:color w:val="58AD6D"/>
        </w:rPr>
        <w:t xml:space="preserve">defiende </w:t>
      </w:r>
      <w:r>
        <w:rPr>
          <w:color w:val="000000"/>
        </w:rPr>
        <w:t xml:space="preserve">la </w:t>
      </w:r>
      <w:r>
        <w:rPr>
          <w:color w:val="000000"/>
        </w:rPr>
        <w:t xml:space="preserve">autonomia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hallado </w:t>
      </w:r>
      <w:r>
        <w:rPr>
          <w:color w:val="000000"/>
        </w:rPr>
        <w:t xml:space="preserve">un </w:t>
      </w:r>
      <w:r>
        <w:rPr>
          <w:color w:val="304195"/>
        </w:rPr>
        <w:t xml:space="preserve">cadáveren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Podria </w:t>
      </w:r>
      <w:r>
        <w:rPr>
          <w:color w:val="04F44E"/>
        </w:rPr>
        <w:t xml:space="preserve">corresponder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cinco </w:t>
      </w:r>
      <w:r>
        <w:rPr>
          <w:color w:val="304195"/>
        </w:rPr>
        <w:t xml:space="preserve">desaparecidos </w:t>
      </w:r>
      <w:r>
        <w:rPr>
          <w:color w:val="304195"/>
        </w:rPr>
        <w:t xml:space="preserve">tras </w:t>
      </w:r>
      <w:r>
        <w:rPr>
          <w:color w:val="000000"/>
        </w:rPr>
        <w:t xml:space="preserve">las </w:t>
      </w:r>
      <w:r>
        <w:rPr>
          <w:color w:val="D32981"/>
        </w:rPr>
        <w:t xml:space="preserve">fuertes </w:t>
      </w:r>
      <w:r>
        <w:rPr>
          <w:color w:val="D32981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Berta-Queralt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-Sí </w:t>
      </w:r>
      <w:r>
        <w:rPr>
          <w:color w:val="000000"/>
        </w:rPr>
        <w:t xml:space="preserve">, </w:t>
      </w:r>
      <w:r>
        <w:rPr>
          <w:color w:val="6A03D7"/>
        </w:rPr>
        <w:t xml:space="preserve">prácticamente </w:t>
      </w:r>
      <w:r>
        <w:rPr>
          <w:color w:val="304195"/>
        </w:rPr>
        <w:t xml:space="preserve">acabamos </w:t>
      </w:r>
      <w:r>
        <w:rPr>
          <w:color w:val="000000"/>
        </w:rPr>
        <w:t xml:space="preserve">de </w:t>
      </w:r>
      <w:r>
        <w:rPr>
          <w:color w:val="04F44E"/>
        </w:rPr>
        <w:t xml:space="preserve">conocerlo </w:t>
      </w:r>
      <w:r>
        <w:rPr>
          <w:color w:val="6A03D7"/>
        </w:rPr>
        <w:t xml:space="preserve">salvamento </w:t>
      </w:r>
      <w:r>
        <w:rPr>
          <w:color w:val="000000"/>
        </w:rPr>
        <w:t xml:space="preserve">ha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La </w:t>
      </w:r>
      <w:r>
        <w:rPr>
          <w:color w:val="304195"/>
        </w:rPr>
        <w:t xml:space="preserve">enorme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restos </w:t>
      </w:r>
      <w:r>
        <w:rPr>
          <w:color w:val="000000"/>
        </w:rPr>
        <w:t xml:space="preserve">vegales </w:t>
      </w:r>
      <w:r>
        <w:rPr>
          <w:color w:val="000000"/>
        </w:rPr>
        <w:t xml:space="preserve">, </w:t>
      </w:r>
      <w:r>
        <w:rPr>
          <w:color w:val="000000"/>
        </w:rPr>
        <w:t xml:space="preserve">cañizo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Han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una </w:t>
      </w:r>
      <w:r>
        <w:rPr>
          <w:color w:val="04F44E"/>
        </w:rPr>
        <w:t xml:space="preserve">treintena </w:t>
      </w:r>
      <w:r>
        <w:rPr>
          <w:color w:val="000000"/>
        </w:rPr>
        <w:t xml:space="preserve">de </w:t>
      </w:r>
      <w:r>
        <w:rPr>
          <w:color w:val="304195"/>
        </w:rPr>
        <w:t xml:space="preserve">efectivos </w:t>
      </w:r>
      <w:r>
        <w:rPr>
          <w:color w:val="000000"/>
        </w:rPr>
        <w:t xml:space="preserve">, </w:t>
      </w:r>
      <w:r>
        <w:rPr>
          <w:color w:val="304195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04195"/>
        </w:rPr>
        <w:t xml:space="preserve">buscando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en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304195"/>
        </w:rPr>
        <w:t xml:space="preserve">miembros </w:t>
      </w:r>
      <w:r>
        <w:rPr>
          <w:color w:val="D28AD2"/>
        </w:rPr>
        <w:t xml:space="preserve">terrestres </w:t>
      </w:r>
      <w:r>
        <w:rPr>
          <w:color w:val="000000"/>
        </w:rPr>
        <w:t xml:space="preserve">, </w:t>
      </w:r>
      <w:r>
        <w:rPr>
          <w:color w:val="304195"/>
        </w:rPr>
        <w:t xml:space="preserve">unidades </w:t>
      </w:r>
      <w:r>
        <w:rPr>
          <w:color w:val="000000"/>
        </w:rPr>
        <w:t xml:space="preserve">caninas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304195"/>
        </w:rPr>
        <w:t xml:space="preserve">enorme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restos </w:t>
      </w:r>
      <w:r>
        <w:rPr>
          <w:color w:val="000000"/>
        </w:rPr>
        <w:t xml:space="preserve">vegales </w:t>
      </w:r>
      <w:r>
        <w:rPr>
          <w:color w:val="000000"/>
        </w:rPr>
        <w:t xml:space="preserve">, </w:t>
      </w:r>
      <w:r>
        <w:rPr>
          <w:color w:val="000000"/>
        </w:rPr>
        <w:t xml:space="preserve">cañizo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32981"/>
        </w:rPr>
        <w:t xml:space="preserve">acumulación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304195"/>
        </w:rPr>
        <w:t xml:space="preserve">puerto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labores </w:t>
      </w:r>
      <w:r>
        <w:rPr>
          <w:color w:val="000000"/>
        </w:rPr>
        <w:t xml:space="preserve">son </w:t>
      </w:r>
      <w:r>
        <w:rPr>
          <w:color w:val="D32981"/>
        </w:rPr>
        <w:t xml:space="preserve">complicadas </w:t>
      </w:r>
      <w:r>
        <w:rPr>
          <w:color w:val="000000"/>
        </w:rPr>
        <w:t xml:space="preserve">,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4F44E"/>
        </w:rPr>
        <w:t xml:space="preserve">extensión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revelado </w:t>
      </w:r>
      <w:r>
        <w:rPr>
          <w:color w:val="304195"/>
        </w:rPr>
        <w:t xml:space="preserve">infructuosa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con </w:t>
      </w:r>
      <w:r>
        <w:rPr>
          <w:color w:val="304195"/>
        </w:rPr>
        <w:t xml:space="preserve">maquinaria </w:t>
      </w:r>
      <w:r>
        <w:rPr>
          <w:color w:val="304195"/>
        </w:rPr>
        <w:t xml:space="preserve">pesada </w:t>
      </w:r>
      <w:r>
        <w:rPr>
          <w:color w:val="000000"/>
        </w:rPr>
        <w:t xml:space="preserve">. </w:t>
      </w:r>
      <w:r>
        <w:rPr>
          <w:color w:val="6A03D7"/>
        </w:rPr>
        <w:t xml:space="preserve">Hacía </w:t>
      </w:r>
      <w:r>
        <w:rPr>
          <w:color w:val="000000"/>
        </w:rPr>
        <w:t xml:space="preserve">50 </w:t>
      </w:r>
      <w:r>
        <w:rPr>
          <w:color w:val="304195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Ilovía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4195"/>
        </w:rPr>
        <w:t xml:space="preserve">pierden </w:t>
      </w:r>
      <w:r>
        <w:rPr>
          <w:color w:val="000000"/>
        </w:rPr>
        <w:t xml:space="preserve">la </w:t>
      </w:r>
      <w:r>
        <w:rPr>
          <w:color w:val="304195"/>
        </w:rPr>
        <w:t xml:space="preserve">esperanza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58AD6D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4F44E"/>
        </w:rPr>
        <w:t xml:space="preserve">según </w:t>
      </w:r>
      <w:r>
        <w:rPr>
          <w:color w:val="000000"/>
        </w:rPr>
        <w:t xml:space="preserve">pasan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304195"/>
        </w:rPr>
        <w:t xml:space="preserve">perdiendo </w:t>
      </w:r>
      <w:r>
        <w:rPr>
          <w:color w:val="000000"/>
        </w:rPr>
        <w:t xml:space="preserve">la </w:t>
      </w:r>
      <w:r>
        <w:rPr>
          <w:color w:val="304195"/>
        </w:rPr>
        <w:t xml:space="preserve">esperanza </w:t>
      </w:r>
      <w:r>
        <w:rPr>
          <w:color w:val="000000"/>
        </w:rPr>
        <w:t xml:space="preserve">de </w:t>
      </w:r>
      <w:r>
        <w:rPr>
          <w:color w:val="304195"/>
        </w:rPr>
        <w:t xml:space="preserve">encontrarles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304195"/>
        </w:rPr>
        <w:t xml:space="preserve">brutal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casi </w:t>
      </w:r>
      <w:r>
        <w:rPr>
          <w:color w:val="304195"/>
        </w:rPr>
        <w:t xml:space="preserve">totalmente </w:t>
      </w:r>
      <w:r>
        <w:rPr>
          <w:color w:val="000000"/>
        </w:rPr>
        <w:t xml:space="preserve">-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304195"/>
        </w:rPr>
        <w:t xml:space="preserve">tapón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304195"/>
        </w:rPr>
        <w:t xml:space="preserve">abriendo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. </w:t>
      </w:r>
      <w:r>
        <w:rPr>
          <w:color w:val="304195"/>
        </w:rPr>
        <w:t xml:space="preserve">Vecinos </w:t>
      </w:r>
      <w:r>
        <w:rPr>
          <w:color w:val="000000"/>
        </w:rPr>
        <w:t xml:space="preserve">y </w:t>
      </w:r>
      <w:r>
        <w:rPr>
          <w:color w:val="304195"/>
        </w:rPr>
        <w:t xml:space="preserve">amigos </w:t>
      </w:r>
      <w:r>
        <w:rPr>
          <w:color w:val="304195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rescatar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304195"/>
        </w:rPr>
        <w:t xml:space="preserve">queda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bodega </w:t>
      </w:r>
      <w:r>
        <w:rPr>
          <w:color w:val="304195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Estamos </w:t>
      </w:r>
      <w:r>
        <w:rPr>
          <w:color w:val="304195"/>
        </w:rPr>
        <w:t xml:space="preserve">intentando </w:t>
      </w:r>
      <w:r>
        <w:rPr>
          <w:color w:val="000000"/>
        </w:rPr>
        <w:t xml:space="preserve">sacartodas </w:t>
      </w:r>
      <w:r>
        <w:rPr>
          <w:color w:val="000000"/>
        </w:rPr>
        <w:t xml:space="preserve">las </w:t>
      </w:r>
      <w:r>
        <w:rPr>
          <w:color w:val="304195"/>
        </w:rPr>
        <w:t xml:space="preserve">botellas </w:t>
      </w:r>
      <w:r>
        <w:rPr>
          <w:color w:val="000000"/>
        </w:rPr>
        <w:t xml:space="preserve">. </w:t>
      </w:r>
      <w:r>
        <w:rPr>
          <w:color w:val="000000"/>
        </w:rPr>
        <w:t xml:space="preserve">290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304195"/>
        </w:rPr>
        <w:t xml:space="preserve">metro </w:t>
      </w:r>
      <w:r>
        <w:rPr>
          <w:color w:val="04F44E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auténtico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. </w:t>
      </w:r>
      <w:r>
        <w:rPr>
          <w:color w:val="04F44E"/>
        </w:rPr>
        <w:t xml:space="preserve">Tambien </w:t>
      </w:r>
      <w:r>
        <w:rPr>
          <w:color w:val="000000"/>
        </w:rPr>
        <w:t xml:space="preserve">en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se </w:t>
      </w:r>
      <w:r>
        <w:rPr>
          <w:color w:val="304195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este </w:t>
      </w:r>
      <w:r>
        <w:rPr>
          <w:color w:val="304195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Cala </w:t>
      </w:r>
      <w:r>
        <w:rPr>
          <w:color w:val="000000"/>
        </w:rPr>
        <w:t xml:space="preserve">Esmeralda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6A03D7"/>
        </w:rPr>
        <w:t xml:space="preserve">activados </w:t>
      </w:r>
      <w:r>
        <w:rPr>
          <w:color w:val="000000"/>
        </w:rPr>
        <w:t xml:space="preserve">una </w:t>
      </w:r>
      <w:r>
        <w:rPr>
          <w:color w:val="6A03D7"/>
        </w:rPr>
        <w:t xml:space="preserve">embarcación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6A03D7"/>
        </w:rPr>
        <w:t xml:space="preserve">Salvamento </w:t>
      </w:r>
      <w:r>
        <w:rPr>
          <w:color w:val="000000"/>
        </w:rPr>
        <w:t xml:space="preserve">Maritimo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Grupo-Especial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Actividades-Subacuáticas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Tiroteo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en </w:t>
      </w:r>
      <w:r>
        <w:rPr>
          <w:color w:val="304195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304195"/>
        </w:rPr>
        <w:t xml:space="preserve">cinco </w:t>
      </w:r>
      <w:r>
        <w:rPr>
          <w:color w:val="000000"/>
        </w:rPr>
        <w:t xml:space="preserve">meses </w:t>
      </w:r>
      <w:r>
        <w:rPr>
          <w:color w:val="304195"/>
        </w:rPr>
        <w:t xml:space="preserve">cerrado </w:t>
      </w:r>
      <w:r>
        <w:rPr>
          <w:color w:val="000000"/>
        </w:rPr>
        <w:t xml:space="preserve">por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remodelación </w:t>
      </w:r>
      <w:r>
        <w:rPr>
          <w:color w:val="000000"/>
        </w:rPr>
        <w:t xml:space="preserve">el </w:t>
      </w:r>
      <w:r>
        <w:rPr>
          <w:color w:val="04F44E"/>
        </w:rPr>
        <w:t xml:space="preserve">tunel </w:t>
      </w:r>
      <w:r>
        <w:rPr>
          <w:color w:val="000000"/>
        </w:rPr>
        <w:t xml:space="preserve">de </w:t>
      </w:r>
      <w:r>
        <w:rPr>
          <w:color w:val="000000"/>
        </w:rPr>
        <w:t xml:space="preserve">Recoletos </w:t>
      </w:r>
      <w:r>
        <w:rPr>
          <w:color w:val="000000"/>
        </w:rPr>
        <w:t xml:space="preserve">Este </w:t>
      </w:r>
      <w:r>
        <w:rPr>
          <w:color w:val="000000"/>
        </w:rPr>
        <w:t xml:space="preserve">sábado </w:t>
      </w:r>
      <w:r>
        <w:rPr>
          <w:color w:val="304195"/>
        </w:rPr>
        <w:t xml:space="preserve">abre </w:t>
      </w:r>
      <w:r>
        <w:rPr>
          <w:color w:val="000000"/>
        </w:rPr>
        <w:t xml:space="preserve">en </w:t>
      </w:r>
      <w:r>
        <w:rPr>
          <w:color w:val="04F44E"/>
        </w:rPr>
        <w:t xml:space="preserve">IFEMA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304195"/>
        </w:rPr>
        <w:t xml:space="preserve">ciudad </w:t>
      </w:r>
      <w:r>
        <w:rPr>
          <w:color w:val="000000"/>
        </w:rPr>
        <w:t xml:space="preserve">los </w:t>
      </w:r>
      <w:r>
        <w:rPr>
          <w:color w:val="04F44E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dan </w:t>
      </w:r>
      <w:r>
        <w:rPr>
          <w:color w:val="000000"/>
        </w:rPr>
        <w:t xml:space="preserve">vida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protagonistas </w:t>
      </w:r>
      <w:r>
        <w:rPr>
          <w:color w:val="000000"/>
        </w:rPr>
        <w:t xml:space="preserve">Bran-Stark </w:t>
      </w:r>
      <w:r>
        <w:rPr>
          <w:color w:val="000000"/>
        </w:rPr>
        <w:t xml:space="preserve">y </w:t>
      </w:r>
      <w:r>
        <w:rPr>
          <w:color w:val="000000"/>
        </w:rPr>
        <w:t xml:space="preserve">Sir-Davos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hasta </w:t>
      </w:r>
      <w:r>
        <w:rPr>
          <w:color w:val="6A03D7"/>
        </w:rPr>
        <w:t xml:space="preserve">finales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para </w:t>
      </w:r>
      <w:r>
        <w:rPr>
          <w:color w:val="304195"/>
        </w:rPr>
        <w:t xml:space="preserve">sentarse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Trono </w:t>
      </w:r>
      <w:r>
        <w:rPr>
          <w:color w:val="000000"/>
        </w:rPr>
        <w:t xml:space="preserve">de </w:t>
      </w:r>
      <w:r>
        <w:rPr>
          <w:color w:val="04F44E"/>
        </w:rPr>
        <w:t xml:space="preserve">Hierro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000000"/>
        </w:rPr>
        <w:t xml:space="preserve">poder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