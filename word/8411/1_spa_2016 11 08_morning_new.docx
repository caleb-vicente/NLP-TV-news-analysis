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15:00:02 </w:t>
      </w:r>
      <w:r>
        <w:rPr>
          <w:color w:val="000000"/>
        </w:rPr>
        <w:t xml:space="preserve">] </w:t>
      </w:r>
      <w:r>
        <w:rPr>
          <w:color w:val="000000"/>
        </w:rPr>
        <w:t xml:space="preserve">Se </w:t>
      </w:r>
      <w:r>
        <w:rPr>
          <w:color w:val="04F44E"/>
        </w:rPr>
        <w:t xml:space="preserve">prevé </w:t>
      </w:r>
      <w:r>
        <w:rPr>
          <w:color w:val="000000"/>
        </w:rPr>
        <w:t xml:space="preserve">una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muy </w:t>
      </w:r>
      <w:r>
        <w:rPr>
          <w:color w:val="6A03D7"/>
        </w:rPr>
        <w:t xml:space="preserve">larga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hora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han </w:t>
      </w:r>
      <w:r>
        <w:rPr>
          <w:color w:val="04F44E"/>
        </w:rPr>
        <w:t xml:space="preserve">abierto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04F44E"/>
        </w:rPr>
        <w:t xml:space="preserve">centros </w:t>
      </w:r>
      <w:r>
        <w:rPr>
          <w:color w:val="000000"/>
        </w:rPr>
        <w:t xml:space="preserve">de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CFE3C8"/>
        </w:rPr>
        <w:t xml:space="preserve">atlántica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California </w:t>
      </w:r>
      <w:r>
        <w:rPr>
          <w:color w:val="000000"/>
        </w:rPr>
        <w:t xml:space="preserve">, </w:t>
      </w:r>
      <w:r>
        <w:rPr>
          <w:color w:val="000000"/>
        </w:rPr>
        <w:t xml:space="preserve">Hawaii </w:t>
      </w:r>
      <w:r>
        <w:rPr>
          <w:color w:val="000000"/>
        </w:rPr>
        <w:t xml:space="preserve">y </w:t>
      </w:r>
      <w:r>
        <w:rPr>
          <w:color w:val="4C4127"/>
        </w:rPr>
        <w:t xml:space="preserve">Washington </w:t>
      </w:r>
      <w:r>
        <w:rPr>
          <w:color w:val="04F44E"/>
        </w:rPr>
        <w:t xml:space="preserve">cerrarán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6A03D7"/>
        </w:rPr>
        <w:t xml:space="preserve">miércoles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lo </w:t>
      </w:r>
      <w:r>
        <w:rPr>
          <w:color w:val="000000"/>
        </w:rPr>
        <w:t xml:space="preserve">harán </w:t>
      </w:r>
      <w:r>
        <w:rPr>
          <w:color w:val="000000"/>
        </w:rPr>
        <w:t xml:space="preserve">en </w:t>
      </w:r>
      <w:r>
        <w:rPr>
          <w:color w:val="6A03D7"/>
        </w:rPr>
        <w:t xml:space="preserve">Alaska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en </w:t>
      </w:r>
      <w:r>
        <w:rPr>
          <w:color w:val="6A03D7"/>
        </w:rPr>
        <w:t xml:space="preserve">tres </w:t>
      </w:r>
      <w:r>
        <w:rPr>
          <w:color w:val="6A03D7"/>
        </w:rPr>
        <w:t xml:space="preserve">pueblos </w:t>
      </w:r>
      <w:r>
        <w:rPr>
          <w:color w:val="000000"/>
        </w:rPr>
        <w:t xml:space="preserve">de </w:t>
      </w:r>
      <w:r>
        <w:rPr>
          <w:color w:val="000000"/>
        </w:rPr>
        <w:t xml:space="preserve">New-Hampshire </w:t>
      </w:r>
      <w:r>
        <w:rPr>
          <w:color w:val="000000"/>
        </w:rPr>
        <w:t xml:space="preserve">. </w:t>
      </w:r>
      <w:r>
        <w:rPr>
          <w:color w:val="4C4127"/>
        </w:rPr>
        <w:t xml:space="preserve">Clinton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2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C4127"/>
        </w:rPr>
        <w:t xml:space="preserve">Trump </w:t>
      </w:r>
      <w:r>
        <w:rPr>
          <w:color w:val="000000"/>
        </w:rPr>
        <w:t xml:space="preserve">ha </w:t>
      </w:r>
      <w:r>
        <w:rPr>
          <w:color w:val="6A03D7"/>
        </w:rPr>
        <w:t xml:space="preserve">logrado </w:t>
      </w:r>
      <w:r>
        <w:rPr>
          <w:color w:val="000000"/>
        </w:rPr>
        <w:t xml:space="preserve">más </w:t>
      </w:r>
      <w:r>
        <w:rPr>
          <w:color w:val="AEA78F"/>
        </w:rPr>
        <w:t xml:space="preserve">electores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tal </w:t>
      </w:r>
      <w:r>
        <w:rPr>
          <w:color w:val="000000"/>
        </w:rPr>
        <w:t xml:space="preserve">?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58AD6D"/>
        </w:rPr>
        <w:t xml:space="preserve">conocer </w:t>
      </w:r>
      <w:r>
        <w:rPr>
          <w:color w:val="000000"/>
        </w:rPr>
        <w:t xml:space="preserve">el </w:t>
      </w:r>
      <w:r>
        <w:rPr>
          <w:color w:val="58AD6D"/>
        </w:rPr>
        <w:t xml:space="preserve">nombre </w:t>
      </w:r>
      <w:r>
        <w:rPr>
          <w:color w:val="000000"/>
        </w:rPr>
        <w:t xml:space="preserve">del </w:t>
      </w:r>
      <w:r>
        <w:rPr>
          <w:color w:val="04F44E"/>
        </w:rPr>
        <w:t xml:space="preserve">próximo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número </w:t>
      </w:r>
      <w:r>
        <w:rPr>
          <w:color w:val="000000"/>
        </w:rPr>
        <w:t xml:space="preserve">45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habría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al </w:t>
      </w:r>
      <w:r>
        <w:rPr>
          <w:color w:val="AEA78F"/>
        </w:rPr>
        <w:t xml:space="preserve">frente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6A03D7"/>
        </w:rPr>
        <w:t xml:space="preserve">allí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. </w:t>
      </w:r>
      <w:r>
        <w:rPr>
          <w:color w:val="257FBB"/>
        </w:rPr>
        <w:t xml:space="preserve">Ana-Blanco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AEA78F"/>
        </w:rPr>
        <w:t xml:space="preserve">Hola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número </w:t>
      </w:r>
      <w:r>
        <w:rPr>
          <w:color w:val="6A03D7"/>
        </w:rPr>
        <w:t xml:space="preserve">mágico </w:t>
      </w:r>
      <w:r>
        <w:rPr>
          <w:color w:val="000000"/>
        </w:rPr>
        <w:t xml:space="preserve">es </w:t>
      </w:r>
      <w:r>
        <w:rPr>
          <w:color w:val="000000"/>
        </w:rPr>
        <w:t xml:space="preserve">270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4F44E"/>
        </w:rPr>
        <w:t xml:space="preserve">delegados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necesitan </w:t>
      </w:r>
      <w:r>
        <w:rPr>
          <w:color w:val="000000"/>
        </w:rPr>
        <w:t xml:space="preserve">para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como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seguir </w:t>
      </w:r>
      <w:r>
        <w:rPr>
          <w:color w:val="000000"/>
        </w:rPr>
        <w:t xml:space="preserve">el </w:t>
      </w:r>
      <w:r>
        <w:rPr>
          <w:color w:val="AEA78F"/>
        </w:rPr>
        <w:t xml:space="preserve">recuento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con </w:t>
      </w:r>
      <w:r>
        <w:rPr>
          <w:color w:val="6A03D7"/>
        </w:rPr>
        <w:t xml:space="preserve">especial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AEA78F"/>
        </w:rPr>
        <w:t xml:space="preserve">claro </w:t>
      </w:r>
      <w:r>
        <w:rPr>
          <w:color w:val="000000"/>
        </w:rPr>
        <w:t xml:space="preserve">si </w:t>
      </w:r>
      <w:r>
        <w:rPr>
          <w:color w:val="000000"/>
        </w:rPr>
        <w:t xml:space="preserve">ganarán </w:t>
      </w:r>
      <w:r>
        <w:rPr>
          <w:color w:val="000000"/>
        </w:rPr>
        <w:t xml:space="preserve">demócratasy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determinantes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ﬁnal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Gran-Manzana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6A03D7"/>
        </w:rPr>
        <w:t xml:space="preserve">mayores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porque </w:t>
      </w:r>
      <w:r>
        <w:rPr>
          <w:color w:val="6A03D7"/>
        </w:rPr>
        <w:t xml:space="preserve">allí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Economía </w:t>
      </w:r>
      <w:r>
        <w:rPr>
          <w:color w:val="6A03D7"/>
        </w:rPr>
        <w:t xml:space="preserve">intentará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8AD6D"/>
        </w:rPr>
        <w:t xml:space="preserve">Eurocámara </w:t>
      </w:r>
      <w:r>
        <w:rPr>
          <w:color w:val="000000"/>
        </w:rPr>
        <w:t xml:space="preserve">que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no </w:t>
      </w:r>
      <w:r>
        <w:rPr>
          <w:color w:val="58AD6D"/>
        </w:rPr>
        <w:t xml:space="preserve">congele </w:t>
      </w:r>
      <w:r>
        <w:rPr>
          <w:color w:val="04F44E"/>
        </w:rPr>
        <w:t xml:space="preserve">fondos </w:t>
      </w:r>
      <w:r>
        <w:rPr>
          <w:color w:val="AEA78F"/>
        </w:rPr>
        <w:t xml:space="preserve">estructurales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4F44E"/>
        </w:rPr>
        <w:t xml:space="preserve">incumplir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de </w:t>
      </w:r>
      <w:r>
        <w:rPr>
          <w:color w:val="C6B48B"/>
        </w:rPr>
        <w:t xml:space="preserve">déﬁcit </w:t>
      </w:r>
      <w:r>
        <w:rPr>
          <w:color w:val="000000"/>
        </w:rPr>
        <w:t xml:space="preserve">en </w:t>
      </w:r>
      <w:r>
        <w:rPr>
          <w:color w:val="000000"/>
        </w:rPr>
        <w:t xml:space="preserve">2015 </w:t>
      </w:r>
      <w:r>
        <w:rPr>
          <w:color w:val="000000"/>
        </w:rPr>
        <w:t xml:space="preserve">. </w:t>
      </w:r>
      <w:r>
        <w:rPr>
          <w:color w:val="58AD6D"/>
        </w:rPr>
        <w:t xml:space="preserve">Luis </w:t>
      </w:r>
      <w:r>
        <w:rPr>
          <w:color w:val="000000"/>
        </w:rPr>
        <w:t xml:space="preserve">de </w:t>
      </w:r>
      <w:r>
        <w:rPr>
          <w:color w:val="C6B48B"/>
        </w:rPr>
        <w:t xml:space="preserve">Guindos </w:t>
      </w:r>
      <w:r>
        <w:rPr>
          <w:color w:val="58AD6D"/>
        </w:rPr>
        <w:t xml:space="preserve">defenderá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04F44E"/>
        </w:rPr>
        <w:t xml:space="preserve">aplicadas </w:t>
      </w:r>
      <w:r>
        <w:rPr>
          <w:color w:val="000000"/>
        </w:rPr>
        <w:t xml:space="preserve">para </w:t>
      </w:r>
      <w:r>
        <w:rPr>
          <w:color w:val="6A03D7"/>
        </w:rPr>
        <w:t xml:space="preserve">controlarlo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Impuesto </w:t>
      </w:r>
      <w:r>
        <w:rPr>
          <w:color w:val="000000"/>
        </w:rPr>
        <w:t xml:space="preserve">de </w:t>
      </w:r>
      <w:r>
        <w:rPr>
          <w:color w:val="000000"/>
        </w:rPr>
        <w:t xml:space="preserve">Sociedades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4F44E"/>
        </w:rPr>
        <w:t xml:space="preserve">recaudado </w:t>
      </w:r>
      <w:r>
        <w:rPr>
          <w:color w:val="000000"/>
        </w:rPr>
        <w:t xml:space="preserve">en </w:t>
      </w:r>
      <w:r>
        <w:rPr>
          <w:color w:val="04F44E"/>
        </w:rPr>
        <w:t xml:space="preserve">octubre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9.000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D28AD2"/>
        </w:rPr>
        <w:t xml:space="preserve">arrasó </w:t>
      </w:r>
      <w:r>
        <w:rPr>
          <w:color w:val="6A03D7"/>
        </w:rPr>
        <w:t xml:space="preserve">anoche </w:t>
      </w:r>
      <w:r>
        <w:rPr>
          <w:color w:val="000000"/>
        </w:rPr>
        <w:t xml:space="preserve">esta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del </w:t>
      </w:r>
      <w:r>
        <w:rPr>
          <w:color w:val="04F44E"/>
        </w:rPr>
        <w:t xml:space="preserve">barrio </w:t>
      </w:r>
      <w:r>
        <w:rPr>
          <w:color w:val="6A03D7"/>
        </w:rPr>
        <w:t xml:space="preserve">sevillano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Remedios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104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85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por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otras </w:t>
      </w:r>
      <w:r>
        <w:rPr>
          <w:color w:val="000000"/>
        </w:rPr>
        <w:t xml:space="preserve">2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del </w:t>
      </w:r>
      <w:r>
        <w:rPr>
          <w:color w:val="D28AD2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de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en </w:t>
      </w:r>
      <w:r>
        <w:rPr>
          <w:color w:val="000000"/>
        </w:rPr>
        <w:t xml:space="preserve">Orense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fogones </w:t>
      </w:r>
      <w:r>
        <w:rPr>
          <w:color w:val="000000"/>
        </w:rPr>
        <w:t xml:space="preserve">de </w:t>
      </w:r>
      <w:r>
        <w:rPr>
          <w:color w:val="000000"/>
        </w:rPr>
        <w:t xml:space="preserve">Masterchef-Celebrity </w:t>
      </w:r>
      <w:r>
        <w:rPr>
          <w:color w:val="6A03D7"/>
        </w:rPr>
        <w:t xml:space="preserve">vuelven </w:t>
      </w:r>
      <w:r>
        <w:rPr>
          <w:color w:val="000000"/>
        </w:rPr>
        <w:t xml:space="preserve">a </w:t>
      </w:r>
      <w:r>
        <w:rPr>
          <w:color w:val="6A03D7"/>
        </w:rPr>
        <w:t xml:space="preserve">encenderse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concursantes </w:t>
      </w:r>
      <w:r>
        <w:rPr>
          <w:color w:val="6A03D7"/>
        </w:rPr>
        <w:t xml:space="preserve">colgará </w:t>
      </w:r>
      <w:r>
        <w:rPr>
          <w:color w:val="000000"/>
        </w:rPr>
        <w:t xml:space="preserve">su </w:t>
      </w:r>
      <w:r>
        <w:rPr>
          <w:color w:val="000000"/>
        </w:rPr>
        <w:t xml:space="preserve">delantal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000000"/>
        </w:rPr>
        <w:t xml:space="preserve">poder </w:t>
      </w:r>
      <w:r>
        <w:rPr>
          <w:color w:val="58AD6D"/>
        </w:rPr>
        <w:t xml:space="preserve">aguantar </w:t>
      </w:r>
      <w:r>
        <w:rPr>
          <w:color w:val="000000"/>
        </w:rPr>
        <w:t xml:space="preserve">la </w:t>
      </w:r>
      <w:r>
        <w:rPr>
          <w:color w:val="58AD6D"/>
        </w:rPr>
        <w:t xml:space="preserve">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aspirantes </w:t>
      </w:r>
      <w:r>
        <w:rPr>
          <w:color w:val="000000"/>
        </w:rPr>
        <w:t xml:space="preserve">se </w:t>
      </w:r>
      <w:r>
        <w:rPr>
          <w:color w:val="6A03D7"/>
        </w:rPr>
        <w:t xml:space="preserve">enfrentarán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732484"/>
        </w:rPr>
        <w:t xml:space="preserve">equipo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Solomillo-Wellington </w:t>
      </w:r>
      <w:r>
        <w:rPr>
          <w:color w:val="000000"/>
        </w:rPr>
        <w:t xml:space="preserve">, </w:t>
      </w:r>
      <w:r>
        <w:rPr>
          <w:color w:val="000000"/>
        </w:rPr>
        <w:t xml:space="preserve">harán </w:t>
      </w:r>
      <w:r>
        <w:rPr>
          <w:color w:val="000000"/>
        </w:rPr>
        <w:t xml:space="preserve">un </w:t>
      </w:r>
      <w:r>
        <w:rPr>
          <w:color w:val="000000"/>
        </w:rPr>
        <w:t xml:space="preserve">picnic </w:t>
      </w:r>
      <w:r>
        <w:rPr>
          <w:color w:val="000000"/>
        </w:rPr>
        <w:t xml:space="preserve">y </w:t>
      </w:r>
      <w:r>
        <w:rPr>
          <w:color w:val="58AD6D"/>
        </w:rPr>
        <w:t xml:space="preserve">conocerán </w:t>
      </w:r>
      <w:r>
        <w:rPr>
          <w:color w:val="000000"/>
        </w:rPr>
        <w:t xml:space="preserve">los </w:t>
      </w:r>
      <w:r>
        <w:rPr>
          <w:color w:val="58AD6D"/>
        </w:rPr>
        <w:t xml:space="preserve">secretos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pasta </w:t>
      </w:r>
      <w:r>
        <w:rPr>
          <w:color w:val="04F44E"/>
        </w:rPr>
        <w:t xml:space="preserve">rellena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estará </w:t>
      </w:r>
      <w:r>
        <w:rPr>
          <w:color w:val="58AD6D"/>
        </w:rPr>
        <w:t xml:space="preserve">puesta </w:t>
      </w:r>
      <w:r>
        <w:rPr>
          <w:color w:val="000000"/>
        </w:rPr>
        <w:t xml:space="preserve">cada </w:t>
      </w:r>
      <w:r>
        <w:rPr>
          <w:color w:val="6A03D7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menos </w:t>
      </w:r>
      <w:r>
        <w:rPr>
          <w:color w:val="000000"/>
        </w:rPr>
        <w:t xml:space="preserve">20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La1 </w:t>
      </w:r>
      <w:r>
        <w:rPr>
          <w:color w:val="000000"/>
        </w:rPr>
        <w:t xml:space="preserve">de </w:t>
      </w:r>
      <w:r>
        <w:rPr>
          <w:color w:val="CFE3C8"/>
        </w:rPr>
        <w:t xml:space="preserve">TVE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se </w:t>
      </w:r>
      <w:r>
        <w:rPr>
          <w:color w:val="58AD6D"/>
        </w:rPr>
        <w:t xml:space="preserve">lesiona </w:t>
      </w:r>
      <w:r>
        <w:rPr>
          <w:color w:val="000000"/>
        </w:rPr>
        <w:t xml:space="preserve">el </w:t>
      </w:r>
      <w:r>
        <w:rPr>
          <w:color w:val="6A03D7"/>
        </w:rPr>
        <w:t xml:space="preserve">alemán </w:t>
      </w:r>
      <w:r>
        <w:rPr>
          <w:color w:val="732484"/>
        </w:rPr>
        <w:t xml:space="preserve">Kroos </w:t>
      </w:r>
      <w:r>
        <w:rPr>
          <w:color w:val="000000"/>
        </w:rPr>
        <w:t xml:space="preserve">, </w:t>
      </w:r>
      <w:r>
        <w:rPr>
          <w:color w:val="58AD6D"/>
        </w:rPr>
        <w:t xml:space="preserve">Sergio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piezas </w:t>
      </w:r>
      <w:r>
        <w:rPr>
          <w:color w:val="AEA78F"/>
        </w:rPr>
        <w:t xml:space="preserve">clave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del </w:t>
      </w:r>
      <w:r>
        <w:rPr>
          <w:color w:val="732484"/>
        </w:rPr>
        <w:t xml:space="preserve">campo </w:t>
      </w:r>
      <w:r>
        <w:rPr>
          <w:color w:val="000000"/>
        </w:rPr>
        <w:t xml:space="preserve">del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pero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lesión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Leganes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6A03D7"/>
        </w:rPr>
        <w:t xml:space="preserve">fractura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dedo </w:t>
      </w:r>
      <w:r>
        <w:rPr>
          <w:color w:val="000000"/>
        </w:rPr>
        <w:t xml:space="preserve">del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000000"/>
        </w:rPr>
        <w:t xml:space="preserve">unos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4F44E"/>
        </w:rPr>
        <w:t xml:space="preserve">Probablemente </w:t>
      </w:r>
      <w:r>
        <w:rPr>
          <w:color w:val="000000"/>
        </w:rPr>
        <w:t xml:space="preserve">no </w:t>
      </w:r>
      <w:r>
        <w:rPr>
          <w:color w:val="6A03D7"/>
        </w:rPr>
        <w:t xml:space="preserve">volverá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en </w:t>
      </w:r>
      <w:r>
        <w:rPr>
          <w:color w:val="000000"/>
        </w:rPr>
        <w:t xml:space="preserve">loque </w:t>
      </w:r>
      <w:r>
        <w:rPr>
          <w:color w:val="6A03D7"/>
        </w:rPr>
        <w:t xml:space="preserve">queda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ala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,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Bill-Clinton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EA78F"/>
        </w:rPr>
        <w:t xml:space="preserve">colegio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Chappaqua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AEA78F"/>
        </w:rPr>
        <w:t xml:space="preserve">reside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AEA78F"/>
        </w:rPr>
        <w:t xml:space="preserve">colegios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en </w:t>
      </w:r>
      <w:r>
        <w:rPr>
          <w:color w:val="04F44E"/>
        </w:rPr>
        <w:t xml:space="preserve">abrir </w:t>
      </w:r>
      <w:r>
        <w:rPr>
          <w:color w:val="000000"/>
        </w:rPr>
        <w:t xml:space="preserve">sus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4F44E"/>
        </w:rPr>
        <w:t xml:space="preserve">incorporando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000000"/>
        </w:rPr>
        <w:t xml:space="preserve">, </w:t>
      </w:r>
      <w:r>
        <w:rPr>
          <w:color w:val="6A03D7"/>
        </w:rPr>
        <w:t xml:space="preserve">salvo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oeste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harán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AEA78F"/>
        </w:rPr>
        <w:t xml:space="preserve">colegios </w:t>
      </w:r>
      <w:r>
        <w:rPr>
          <w:color w:val="000000"/>
        </w:rPr>
        <w:t xml:space="preserve">en </w:t>
      </w:r>
      <w:r>
        <w:rPr>
          <w:color w:val="04F44E"/>
        </w:rPr>
        <w:t xml:space="preserve">abrir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6A03D7"/>
        </w:rPr>
        <w:t xml:space="preserve">Alaska </w:t>
      </w:r>
      <w:r>
        <w:rPr>
          <w:color w:val="000000"/>
        </w:rPr>
        <w:t xml:space="preserve">y </w:t>
      </w:r>
      <w:r>
        <w:rPr>
          <w:color w:val="257FBB"/>
        </w:rPr>
        <w:t xml:space="preserve">Hawai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hora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.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y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han </w:t>
      </w:r>
      <w:r>
        <w:rPr>
          <w:color w:val="6A03D7"/>
        </w:rPr>
        <w:t xml:space="preserve">apurado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6A03D7"/>
        </w:rPr>
        <w:t xml:space="preserve">multiplicando </w:t>
      </w:r>
      <w:r>
        <w:rPr>
          <w:color w:val="000000"/>
        </w:rPr>
        <w:t xml:space="preserve">su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en </w:t>
      </w:r>
      <w:r>
        <w:rPr>
          <w:color w:val="AEA78F"/>
        </w:rPr>
        <w:t xml:space="preserve">actos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para </w:t>
      </w:r>
      <w:r>
        <w:rPr>
          <w:color w:val="58AD6D"/>
        </w:rPr>
        <w:t xml:space="preserve">tratar </w:t>
      </w:r>
      <w:r>
        <w:rPr>
          <w:color w:val="000000"/>
        </w:rPr>
        <w:t xml:space="preserve">de </w:t>
      </w:r>
      <w:r>
        <w:rPr>
          <w:color w:val="6A03D7"/>
        </w:rPr>
        <w:t xml:space="preserve">atraer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indecisos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en </w:t>
      </w:r>
      <w:r>
        <w:rPr>
          <w:color w:val="000000"/>
        </w:rPr>
        <w:t xml:space="preserve">vano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varios </w:t>
      </w:r>
      <w:r>
        <w:rPr>
          <w:color w:val="000000"/>
        </w:rPr>
        <w:t xml:space="preserve">estados </w:t>
      </w:r>
      <w:r>
        <w:rPr>
          <w:color w:val="000000"/>
        </w:rPr>
        <w:t xml:space="preserve">la </w:t>
      </w:r>
      <w:r>
        <w:rPr>
          <w:color w:val="000000"/>
        </w:rPr>
        <w:t xml:space="preserve">balanza </w:t>
      </w:r>
      <w:r>
        <w:rPr>
          <w:color w:val="000000"/>
        </w:rPr>
        <w:t xml:space="preserve">se </w:t>
      </w:r>
      <w:r>
        <w:rPr>
          <w:color w:val="AEA78F"/>
        </w:rPr>
        <w:t xml:space="preserve">inclinará </w:t>
      </w:r>
      <w:r>
        <w:rPr>
          <w:color w:val="000000"/>
        </w:rPr>
        <w:t xml:space="preserve">del </w:t>
      </w:r>
      <w:r>
        <w:rPr>
          <w:color w:val="000000"/>
        </w:rPr>
        <w:t xml:space="preserve">lado </w:t>
      </w:r>
      <w:r>
        <w:rPr>
          <w:color w:val="000000"/>
        </w:rPr>
        <w:t xml:space="preserve">Demócrata </w:t>
      </w:r>
      <w:r>
        <w:rPr>
          <w:color w:val="000000"/>
        </w:rPr>
        <w:t xml:space="preserve">o </w:t>
      </w:r>
      <w:r>
        <w:rPr>
          <w:color w:val="000000"/>
        </w:rPr>
        <w:t xml:space="preserve">Republicano </w:t>
      </w:r>
      <w:r>
        <w:rPr>
          <w:color w:val="000000"/>
        </w:rPr>
        <w:t xml:space="preserve">por </w:t>
      </w:r>
      <w:r>
        <w:rPr>
          <w:color w:val="000000"/>
        </w:rPr>
        <w:t xml:space="preserve">sólo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6A03D7"/>
        </w:rPr>
        <w:t xml:space="preserve">Toda </w:t>
      </w:r>
      <w:r>
        <w:rPr>
          <w:color w:val="000000"/>
        </w:rPr>
        <w:t xml:space="preserve">una </w:t>
      </w:r>
      <w:r>
        <w:rPr>
          <w:color w:val="6A03D7"/>
        </w:rPr>
        <w:t xml:space="preserve">exhibición </w:t>
      </w:r>
      <w:r>
        <w:rPr>
          <w:color w:val="000000"/>
        </w:rPr>
        <w:t xml:space="preserve">de </w:t>
      </w:r>
      <w:r>
        <w:rPr>
          <w:color w:val="AEA78F"/>
        </w:rPr>
        <w:t xml:space="preserve">fuerza </w:t>
      </w:r>
      <w:r>
        <w:rPr>
          <w:color w:val="000000"/>
        </w:rPr>
        <w:t xml:space="preserve">.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ha </w:t>
      </w:r>
      <w:r>
        <w:rPr>
          <w:color w:val="04F44E"/>
        </w:rPr>
        <w:t xml:space="preserve">cerrado </w:t>
      </w:r>
      <w:r>
        <w:rPr>
          <w:color w:val="000000"/>
        </w:rPr>
        <w:t xml:space="preserve">su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grande </w:t>
      </w:r>
      <w:r>
        <w:rPr>
          <w:color w:val="000000"/>
        </w:rPr>
        <w:t xml:space="preserve">: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30.000 </w:t>
      </w:r>
      <w:r>
        <w:rPr>
          <w:color w:val="6A03D7"/>
        </w:rPr>
        <w:t xml:space="preserve">asistentes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abrazo </w:t>
      </w:r>
      <w:r>
        <w:rPr>
          <w:color w:val="000000"/>
        </w:rPr>
        <w:t xml:space="preserve">de </w:t>
      </w:r>
      <w:r>
        <w:rPr>
          <w:color w:val="4C4127"/>
        </w:rPr>
        <w:t xml:space="preserve">Barack-Obama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rock </w:t>
      </w:r>
      <w:r>
        <w:rPr>
          <w:color w:val="000000"/>
        </w:rPr>
        <w:t xml:space="preserve">de </w:t>
      </w:r>
      <w:r>
        <w:rPr>
          <w:color w:val="000000"/>
        </w:rPr>
        <w:t xml:space="preserve">Bruce-Springsteen </w:t>
      </w:r>
      <w:r>
        <w:rPr>
          <w:color w:val="000000"/>
        </w:rPr>
        <w:t xml:space="preserve">y </w:t>
      </w:r>
      <w:r>
        <w:rPr>
          <w:color w:val="000000"/>
        </w:rPr>
        <w:t xml:space="preserve">Bon-Jovi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AEA78F"/>
        </w:rPr>
        <w:t xml:space="preserve">mensaje </w:t>
      </w:r>
      <w:r>
        <w:rPr>
          <w:color w:val="000000"/>
        </w:rPr>
        <w:t xml:space="preserve">de </w:t>
      </w:r>
      <w:r>
        <w:rPr>
          <w:color w:val="AEA78F"/>
        </w:rPr>
        <w:t xml:space="preserve">optimismo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AEA78F"/>
        </w:rPr>
        <w:t xml:space="preserve">elección </w:t>
      </w:r>
      <w:r>
        <w:rPr>
          <w:color w:val="000000"/>
        </w:rPr>
        <w:t xml:space="preserve">está </w:t>
      </w:r>
      <w:r>
        <w:rPr>
          <w:color w:val="AEA78F"/>
        </w:rPr>
        <w:t xml:space="preserve">clara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4C4127"/>
        </w:rPr>
        <w:t xml:space="preserve">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AEA78F"/>
        </w:rPr>
        <w:t xml:space="preserve">elegir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AEA78F"/>
        </w:rPr>
        <w:t xml:space="preserve">división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AEA78F"/>
        </w:rPr>
        <w:t xml:space="preserve">unidad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4F44E"/>
        </w:rPr>
        <w:t xml:space="preserve">miedo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4F44E"/>
        </w:rPr>
        <w:t xml:space="preserve">esperanza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000000"/>
        </w:rPr>
        <w:t xml:space="preserve">arropado </w:t>
      </w:r>
      <w:r>
        <w:rPr>
          <w:color w:val="4C4127"/>
        </w:rPr>
        <w:t xml:space="preserve">Obama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6A03D7"/>
        </w:rPr>
        <w:t xml:space="preserve">animaba </w:t>
      </w:r>
      <w:r>
        <w:rPr>
          <w:color w:val="58AD6D"/>
        </w:rPr>
        <w:t xml:space="preserve">Michelle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000000"/>
        </w:rPr>
        <w:t xml:space="preserve">un </w:t>
      </w:r>
      <w:r>
        <w:rPr>
          <w:color w:val="6A03D7"/>
        </w:rPr>
        <w:t xml:space="preserve">respiro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le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EA78F"/>
        </w:rPr>
        <w:t xml:space="preserve">batalla </w:t>
      </w:r>
      <w:r>
        <w:rPr>
          <w:color w:val="000000"/>
        </w:rPr>
        <w:t xml:space="preserve">está </w:t>
      </w:r>
      <w:r>
        <w:rPr>
          <w:color w:val="000000"/>
        </w:rPr>
        <w:t xml:space="preserve">reñida </w:t>
      </w:r>
      <w:r>
        <w:rPr>
          <w:color w:val="000000"/>
        </w:rPr>
        <w:t xml:space="preserve">.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familia </w:t>
      </w:r>
      <w:r>
        <w:rPr>
          <w:color w:val="000000"/>
        </w:rPr>
        <w:t xml:space="preserve">,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ha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30.000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en </w:t>
      </w:r>
      <w:r>
        <w:rPr>
          <w:color w:val="6A03D7"/>
        </w:rPr>
        <w:t xml:space="preserve">tres </w:t>
      </w:r>
      <w:r>
        <w:rPr>
          <w:color w:val="000000"/>
        </w:rPr>
        <w:t xml:space="preserve">estados </w:t>
      </w:r>
      <w:r>
        <w:rPr>
          <w:color w:val="AEA78F"/>
        </w:rPr>
        <w:t xml:space="preserve">clave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jornada </w:t>
      </w:r>
      <w:r>
        <w:rPr>
          <w:color w:val="6A03D7"/>
        </w:rPr>
        <w:t xml:space="preserve">maratoniana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mujer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Surprise </w:t>
      </w:r>
      <w:r>
        <w:rPr>
          <w:color w:val="000000"/>
        </w:rPr>
        <w:t xml:space="preserve">for </w:t>
      </w:r>
      <w:r>
        <w:rPr>
          <w:color w:val="000000"/>
        </w:rPr>
        <w:t xml:space="preserve">Hillary-Rodham-Clinton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Concierto </w:t>
      </w:r>
      <w:r>
        <w:rPr>
          <w:color w:val="6A03D7"/>
        </w:rPr>
        <w:t xml:space="preserve">sorpresa </w:t>
      </w:r>
      <w:r>
        <w:rPr>
          <w:color w:val="000000"/>
        </w:rPr>
        <w:t xml:space="preserve">de </w:t>
      </w:r>
      <w:r>
        <w:rPr>
          <w:color w:val="4C4127"/>
        </w:rPr>
        <w:t xml:space="preserve">Madonna </w:t>
      </w:r>
      <w:r>
        <w:rPr>
          <w:color w:val="6A03D7"/>
        </w:rPr>
        <w:t xml:space="preserve">anoche </w:t>
      </w:r>
      <w:r>
        <w:rPr>
          <w:color w:val="000000"/>
        </w:rPr>
        <w:t xml:space="preserve">en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a </w:t>
      </w:r>
      <w:r>
        <w:rPr>
          <w:color w:val="04F44E"/>
        </w:rPr>
        <w:t xml:space="preserve">favor </w:t>
      </w:r>
      <w:r>
        <w:rPr>
          <w:color w:val="000000"/>
        </w:rPr>
        <w:t xml:space="preserve">de </w:t>
      </w:r>
      <w:r>
        <w:rPr>
          <w:color w:val="4C4127"/>
        </w:rPr>
        <w:t xml:space="preserve">Hillary-Clinton </w:t>
      </w:r>
      <w:r>
        <w:rPr>
          <w:color w:val="04F44E"/>
        </w:rPr>
        <w:t xml:space="preserve">enla </w:t>
      </w:r>
      <w:r>
        <w:rPr>
          <w:color w:val="AEA78F"/>
        </w:rPr>
        <w:t xml:space="preserve">recta </w:t>
      </w:r>
      <w:r>
        <w:rPr>
          <w:color w:val="732484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acústico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6A03D7"/>
        </w:rPr>
        <w:t xml:space="preserve">varios </w:t>
      </w:r>
      <w:r>
        <w:rPr>
          <w:color w:val="6A03D7"/>
        </w:rPr>
        <w:t xml:space="preserve">centenares </w:t>
      </w:r>
      <w:r>
        <w:rPr>
          <w:color w:val="000000"/>
        </w:rPr>
        <w:t xml:space="preserve">de </w:t>
      </w:r>
      <w:r>
        <w:rPr>
          <w:color w:val="6A03D7"/>
        </w:rPr>
        <w:t xml:space="preserve">fans </w:t>
      </w:r>
      <w:r>
        <w:rPr>
          <w:color w:val="AEA78F"/>
        </w:rPr>
        <w:t xml:space="preserve">convocados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cantante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Michigan </w:t>
      </w:r>
      <w:r>
        <w:rPr>
          <w:color w:val="000000"/>
        </w:rPr>
        <w:t xml:space="preserve">pidió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puñado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EA78F"/>
        </w:rPr>
        <w:t xml:space="preserve">disputan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llamados </w:t>
      </w:r>
      <w:r>
        <w:rPr>
          <w:color w:val="000000"/>
        </w:rPr>
        <w:t xml:space="preserve">Estados </w:t>
      </w:r>
      <w:r>
        <w:rPr>
          <w:color w:val="AEA78F"/>
        </w:rPr>
        <w:t xml:space="preserve">indecisos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AEA78F"/>
        </w:rPr>
        <w:t xml:space="preserve">clave </w:t>
      </w:r>
      <w:r>
        <w:rPr>
          <w:color w:val="000000"/>
        </w:rPr>
        <w:t xml:space="preserve">para </w:t>
      </w:r>
      <w:r>
        <w:rPr>
          <w:color w:val="000000"/>
        </w:rPr>
        <w:t xml:space="preserve">ganar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6A03D7"/>
        </w:rPr>
        <w:t xml:space="preserve">lanzado </w:t>
      </w:r>
      <w:r>
        <w:rPr>
          <w:color w:val="000000"/>
        </w:rPr>
        <w:t xml:space="preserve">su </w:t>
      </w:r>
      <w:r>
        <w:rPr>
          <w:color w:val="4C4127"/>
        </w:rPr>
        <w:t xml:space="preserve">ofensiva </w:t>
      </w:r>
      <w:r>
        <w:rPr>
          <w:color w:val="732484"/>
        </w:rPr>
        <w:t xml:space="preserve">final </w:t>
      </w:r>
      <w:r>
        <w:rPr>
          <w:color w:val="000000"/>
        </w:rPr>
        <w:t xml:space="preserve">en </w:t>
      </w:r>
      <w:r>
        <w:rPr>
          <w:color w:val="6A03D7"/>
        </w:rPr>
        <w:t xml:space="preserve">cinco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estados </w:t>
      </w:r>
      <w:r>
        <w:rPr>
          <w:color w:val="000000"/>
        </w:rPr>
        <w:t xml:space="preserve">. </w:t>
      </w:r>
      <w:r>
        <w:rPr>
          <w:color w:val="4C4127"/>
        </w:rPr>
        <w:t xml:space="preserve">Florida </w:t>
      </w:r>
      <w:r>
        <w:rPr>
          <w:color w:val="000000"/>
        </w:rPr>
        <w:t xml:space="preserve">, </w:t>
      </w:r>
      <w:r>
        <w:rPr>
          <w:color w:val="6A03D7"/>
        </w:rPr>
        <w:t xml:space="preserve">Carolina </w:t>
      </w:r>
      <w:r>
        <w:rPr>
          <w:color w:val="000000"/>
        </w:rPr>
        <w:t xml:space="preserve">del </w:t>
      </w:r>
      <w:r>
        <w:rPr>
          <w:color w:val="4C4127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New-Hampshire </w:t>
      </w:r>
      <w:r>
        <w:rPr>
          <w:color w:val="000000"/>
        </w:rPr>
        <w:t xml:space="preserve">, </w:t>
      </w:r>
      <w:r>
        <w:rPr>
          <w:color w:val="4C4127"/>
        </w:rPr>
        <w:t xml:space="preserve">Pensilvania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, </w:t>
      </w:r>
      <w:r>
        <w:rPr>
          <w:color w:val="000000"/>
        </w:rPr>
        <w:t xml:space="preserve">Michigan </w:t>
      </w:r>
      <w:r>
        <w:rPr>
          <w:color w:val="000000"/>
        </w:rPr>
        <w:t xml:space="preserve">. </w:t>
      </w:r>
      <w:r>
        <w:rPr>
          <w:color w:val="6A03D7"/>
        </w:rPr>
        <w:t xml:space="preserve">Cinco </w:t>
      </w:r>
      <w:r>
        <w:rPr>
          <w:color w:val="AEA78F"/>
        </w:rPr>
        <w:t xml:space="preserve">mítines </w:t>
      </w:r>
      <w:r>
        <w:rPr>
          <w:color w:val="000000"/>
        </w:rPr>
        <w:t xml:space="preserve">y </w:t>
      </w:r>
      <w:r>
        <w:rPr>
          <w:color w:val="000000"/>
        </w:rPr>
        <w:t xml:space="preserve">3.000 </w:t>
      </w:r>
      <w:r>
        <w:rPr>
          <w:color w:val="6A03D7"/>
        </w:rPr>
        <w:t xml:space="preserve">kilómetros </w:t>
      </w:r>
      <w:r>
        <w:rPr>
          <w:color w:val="6A03D7"/>
        </w:rPr>
        <w:t xml:space="preserve">recorridos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4F44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avión </w:t>
      </w:r>
      <w:r>
        <w:rPr>
          <w:color w:val="04F44E"/>
        </w:rPr>
        <w:t xml:space="preserve">privado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AEA78F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04F44E"/>
        </w:rPr>
        <w:t xml:space="preserve">cambio </w:t>
      </w:r>
      <w:r>
        <w:rPr>
          <w:color w:val="000000"/>
        </w:rPr>
        <w:t xml:space="preserve">de </w:t>
      </w:r>
      <w:r>
        <w:rPr>
          <w:color w:val="000000"/>
        </w:rPr>
        <w:t xml:space="preserve">por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04F44E"/>
        </w:rPr>
        <w:t xml:space="preserve">cambio </w:t>
      </w:r>
      <w:r>
        <w:rPr>
          <w:color w:val="000000"/>
        </w:rPr>
        <w:t xml:space="preserve">que </w:t>
      </w:r>
      <w:r>
        <w:rPr>
          <w:color w:val="000000"/>
        </w:rPr>
        <w:t xml:space="preserve">dijo </w:t>
      </w:r>
      <w:r>
        <w:rPr>
          <w:color w:val="4C4127"/>
        </w:rPr>
        <w:t xml:space="preserve">Obama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4127"/>
        </w:rPr>
        <w:t xml:space="preserve">magnate </w:t>
      </w:r>
      <w:r>
        <w:rPr>
          <w:color w:val="58AD6D"/>
        </w:rPr>
        <w:t xml:space="preserve">inmobiliario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6A03D7"/>
        </w:rPr>
        <w:t xml:space="preserve">primero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cuando </w:t>
      </w:r>
      <w:r>
        <w:rPr>
          <w:color w:val="6A03D7"/>
        </w:rPr>
        <w:t xml:space="preserve">llegue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es </w:t>
      </w:r>
      <w:r>
        <w:rPr>
          <w:color w:val="04F44E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honestidad </w:t>
      </w:r>
      <w:r>
        <w:rPr>
          <w:color w:val="000000"/>
        </w:rPr>
        <w:t xml:space="preserve">del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.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más </w:t>
      </w:r>
      <w:r>
        <w:rPr>
          <w:color w:val="AEA78F"/>
        </w:rPr>
        <w:t xml:space="preserve">corrupta </w:t>
      </w:r>
      <w:r>
        <w:rPr>
          <w:color w:val="000000"/>
        </w:rPr>
        <w:t xml:space="preserve">que </w:t>
      </w:r>
      <w:r>
        <w:rPr>
          <w:color w:val="58AD6D"/>
        </w:rPr>
        <w:t xml:space="preserve">jamás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postulado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5 </w:t>
      </w:r>
      <w:r>
        <w:rPr>
          <w:color w:val="6A03D7"/>
        </w:rPr>
        <w:t xml:space="preserve">últimos </w:t>
      </w:r>
      <w:r>
        <w:rPr>
          <w:color w:val="AEA78F"/>
        </w:rPr>
        <w:t xml:space="preserve">mítines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4C4127"/>
        </w:rPr>
        <w:t xml:space="preserve">promesa </w:t>
      </w:r>
      <w:r>
        <w:rPr>
          <w:color w:val="000000"/>
        </w:rPr>
        <w:t xml:space="preserve">, </w:t>
      </w:r>
      <w:r>
        <w:rPr>
          <w:color w:val="58AD6D"/>
        </w:rPr>
        <w:t xml:space="preserve">expulsar </w:t>
      </w:r>
      <w:r>
        <w:rPr>
          <w:color w:val="000000"/>
        </w:rPr>
        <w:t xml:space="preserve">a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inmigrantes </w:t>
      </w:r>
      <w:r>
        <w:rPr>
          <w:color w:val="000000"/>
        </w:rPr>
        <w:t xml:space="preserve">sin </w:t>
      </w:r>
      <w:r>
        <w:rPr>
          <w:color w:val="AEA78F"/>
        </w:rPr>
        <w:t xml:space="preserve">papeles </w:t>
      </w:r>
      <w:r>
        <w:rPr>
          <w:color w:val="000000"/>
        </w:rPr>
        <w:t xml:space="preserve">y </w:t>
      </w:r>
      <w:r>
        <w:rPr>
          <w:color w:val="6A03D7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entrada </w:t>
      </w:r>
      <w:r>
        <w:rPr>
          <w:color w:val="000000"/>
        </w:rPr>
        <w:t xml:space="preserve">de </w:t>
      </w:r>
      <w:r>
        <w:rPr>
          <w:color w:val="6A03D7"/>
        </w:rPr>
        <w:t xml:space="preserve">refugiados </w:t>
      </w:r>
      <w:r>
        <w:rPr>
          <w:color w:val="4C4127"/>
        </w:rPr>
        <w:t xml:space="preserve">sirios </w:t>
      </w:r>
      <w:r>
        <w:rPr>
          <w:color w:val="000000"/>
        </w:rPr>
        <w:t xml:space="preserve">en </w:t>
      </w:r>
      <w:r>
        <w:rPr>
          <w:color w:val="4C4127"/>
        </w:rPr>
        <w:t xml:space="preserve">EEUU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comprueben </w:t>
      </w:r>
      <w:r>
        <w:rPr>
          <w:color w:val="000000"/>
        </w:rPr>
        <w:t xml:space="preserve">sus </w:t>
      </w:r>
      <w:r>
        <w:rPr>
          <w:color w:val="58AD6D"/>
        </w:rPr>
        <w:t xml:space="preserve">antecedentes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Actos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AEA78F"/>
        </w:rPr>
        <w:t xml:space="preserve">diferencia </w:t>
      </w:r>
      <w:r>
        <w:rPr>
          <w:color w:val="000000"/>
        </w:rPr>
        <w:t xml:space="preserve">de </w:t>
      </w:r>
      <w:r>
        <w:rPr>
          <w:color w:val="4C4127"/>
        </w:rPr>
        <w:t xml:space="preserve">Clinton </w:t>
      </w:r>
      <w:r>
        <w:rPr>
          <w:color w:val="000000"/>
        </w:rPr>
        <w:t xml:space="preserve">,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04F44E"/>
        </w:rPr>
        <w:t xml:space="preserve">querido </w:t>
      </w:r>
      <w:r>
        <w:rPr>
          <w:color w:val="58AD6D"/>
        </w:rPr>
        <w:t xml:space="preserve">comparecer </w:t>
      </w:r>
      <w:r>
        <w:rPr>
          <w:color w:val="000000"/>
        </w:rPr>
        <w:t xml:space="preserve">solo </w:t>
      </w:r>
      <w:r>
        <w:rPr>
          <w:color w:val="000000"/>
        </w:rPr>
        <w:t xml:space="preserve">sin </w:t>
      </w:r>
      <w:r>
        <w:rPr>
          <w:color w:val="58AD6D"/>
        </w:rPr>
        <w:t xml:space="preserve">ningún </w:t>
      </w:r>
      <w:r>
        <w:rPr>
          <w:color w:val="000000"/>
        </w:rPr>
        <w:t xml:space="preserve">famoso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58AD6D"/>
        </w:rPr>
        <w:t xml:space="preserve">previas </w:t>
      </w:r>
      <w:r>
        <w:rPr>
          <w:color w:val="000000"/>
        </w:rPr>
        <w:t xml:space="preserve">al </w:t>
      </w:r>
      <w:r>
        <w:rPr>
          <w:color w:val="6A03D7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votaciones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AEA78F"/>
        </w:rPr>
        <w:t xml:space="preserve">decisivo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actividad </w:t>
      </w:r>
      <w:r>
        <w:rPr>
          <w:color w:val="000000"/>
        </w:rPr>
        <w:t xml:space="preserve">es </w:t>
      </w:r>
      <w:r>
        <w:rPr>
          <w:color w:val="6A03D7"/>
        </w:rPr>
        <w:t xml:space="preserve">frenética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EA78F"/>
        </w:rPr>
        <w:t xml:space="preserve">cuarteles </w:t>
      </w:r>
      <w:r>
        <w:rPr>
          <w:color w:val="AEA78F"/>
        </w:rPr>
        <w:t xml:space="preserve">generales </w:t>
      </w:r>
      <w:r>
        <w:rPr>
          <w:color w:val="000000"/>
        </w:rPr>
        <w:t xml:space="preserve">de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y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4F44E"/>
        </w:rPr>
        <w:t xml:space="preserve">voluntarios </w:t>
      </w:r>
      <w:r>
        <w:rPr>
          <w:color w:val="04F44E"/>
        </w:rPr>
        <w:t xml:space="preserve">trabajan </w:t>
      </w:r>
      <w:r>
        <w:rPr>
          <w:color w:val="000000"/>
        </w:rPr>
        <w:t xml:space="preserve">incansables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6A03D7"/>
        </w:rPr>
        <w:t xml:space="preserve">llegar </w:t>
      </w:r>
      <w:r>
        <w:rPr>
          <w:color w:val="000000"/>
        </w:rPr>
        <w:t xml:space="preserve">los </w:t>
      </w:r>
      <w:r>
        <w:rPr>
          <w:color w:val="AEA78F"/>
        </w:rPr>
        <w:t xml:space="preserve">mensajes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todavía </w:t>
      </w:r>
      <w:r>
        <w:rPr>
          <w:color w:val="AEA78F"/>
        </w:rPr>
        <w:t xml:space="preserve">indecisos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FE3C8"/>
        </w:rPr>
        <w:t xml:space="preserve">Carlos-Franganillo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distancia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6A03D7"/>
        </w:rPr>
        <w:t xml:space="preserve">éxito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AEA78F"/>
        </w:rPr>
        <w:t xml:space="preserve">fracaso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puñado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4F44E"/>
        </w:rPr>
        <w:t xml:space="preserve">Buenos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se </w:t>
      </w:r>
      <w:r>
        <w:rPr>
          <w:color w:val="58AD6D"/>
        </w:rPr>
        <w:t xml:space="preserve">deciden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decena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si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000000"/>
        </w:rPr>
        <w:t xml:space="preserve">30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58AD6D"/>
        </w:rPr>
        <w:t xml:space="preserve">trampa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4F44E"/>
        </w:rPr>
        <w:t xml:space="preserve">reparto </w:t>
      </w:r>
      <w:r>
        <w:rPr>
          <w:color w:val="000000"/>
        </w:rPr>
        <w:t xml:space="preserve">o </w:t>
      </w:r>
      <w:r>
        <w:rPr>
          <w:color w:val="000000"/>
        </w:rPr>
        <w:t xml:space="preserve">proporcionarle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ajustadas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ﬂorida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pieza </w:t>
      </w:r>
      <w:r>
        <w:rPr>
          <w:color w:val="000000"/>
        </w:rPr>
        <w:t xml:space="preserve">más </w:t>
      </w:r>
      <w:r>
        <w:rPr>
          <w:color w:val="000000"/>
        </w:rPr>
        <w:t xml:space="preserve">codiciada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mayor </w:t>
      </w:r>
      <w:r>
        <w:rPr>
          <w:color w:val="000000"/>
        </w:rPr>
        <w:t xml:space="preserve">peso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tiene </w:t>
      </w:r>
      <w:r>
        <w:rPr>
          <w:color w:val="000000"/>
        </w:rPr>
        <w:t xml:space="preserve">,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desviación </w:t>
      </w:r>
      <w:r>
        <w:rPr>
          <w:color w:val="000000"/>
        </w:rPr>
        <w:t xml:space="preserve">puede </w:t>
      </w:r>
      <w:r>
        <w:rPr>
          <w:color w:val="04F44E"/>
        </w:rPr>
        <w:t xml:space="preserve">cambiar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AEA78F"/>
        </w:rPr>
        <w:t xml:space="preserve">diferencia </w:t>
      </w:r>
      <w:r>
        <w:rPr>
          <w:color w:val="000000"/>
        </w:rPr>
        <w:t xml:space="preserve">es </w:t>
      </w:r>
      <w:r>
        <w:rPr>
          <w:color w:val="000000"/>
        </w:rPr>
        <w:t xml:space="preserve">insignificante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FE3C8"/>
        </w:rPr>
        <w:t xml:space="preserve">ediﬁcio </w:t>
      </w:r>
      <w:r>
        <w:rPr>
          <w:color w:val="000000"/>
        </w:rPr>
        <w:t xml:space="preserve">de </w:t>
      </w:r>
      <w:r>
        <w:rPr>
          <w:color w:val="04F44E"/>
        </w:rPr>
        <w:t xml:space="preserve">Brooklyn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A03D7"/>
        </w:rPr>
        <w:t xml:space="preserve">tiempo </w:t>
      </w:r>
      <w:r>
        <w:rPr>
          <w:color w:val="000000"/>
        </w:rPr>
        <w:t xml:space="preserve">que </w:t>
      </w:r>
      <w:r>
        <w:rPr>
          <w:color w:val="6A03D7"/>
        </w:rPr>
        <w:t xml:space="preserve">perder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votaciones </w:t>
      </w:r>
      <w:r>
        <w:rPr>
          <w:color w:val="6A03D7"/>
        </w:rPr>
        <w:t xml:space="preserve">decenas </w:t>
      </w:r>
      <w:r>
        <w:rPr>
          <w:color w:val="000000"/>
        </w:rPr>
        <w:t xml:space="preserve">de </w:t>
      </w:r>
      <w:r>
        <w:rPr>
          <w:color w:val="04F44E"/>
        </w:rPr>
        <w:t xml:space="preserve">voluntarios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por </w:t>
      </w:r>
      <w:r>
        <w:rPr>
          <w:color w:val="4C4127"/>
        </w:rPr>
        <w:t xml:space="preserve">Clinton </w:t>
      </w:r>
      <w:r>
        <w:rPr>
          <w:color w:val="58AD6D"/>
        </w:rPr>
        <w:t xml:space="preserve">recogen </w:t>
      </w:r>
      <w:r>
        <w:rPr>
          <w:color w:val="000000"/>
        </w:rPr>
        <w:t xml:space="preserve">aquí </w:t>
      </w:r>
      <w:r>
        <w:rPr>
          <w:color w:val="AEA78F"/>
        </w:rPr>
        <w:t xml:space="preserve">listados </w:t>
      </w:r>
      <w:r>
        <w:rPr>
          <w:color w:val="000000"/>
        </w:rPr>
        <w:t xml:space="preserve">de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58AD6D"/>
        </w:rPr>
        <w:t xml:space="preserve">llaman </w:t>
      </w:r>
      <w:r>
        <w:rPr>
          <w:color w:val="000000"/>
        </w:rPr>
        <w:t xml:space="preserve">por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EA78F"/>
        </w:rPr>
        <w:t xml:space="preserve">candidata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4F44E"/>
        </w:rPr>
        <w:t xml:space="preserve">centran </w:t>
      </w:r>
      <w:r>
        <w:rPr>
          <w:color w:val="000000"/>
        </w:rPr>
        <w:t xml:space="preserve">en </w:t>
      </w:r>
      <w:r>
        <w:rPr>
          <w:color w:val="AEA78F"/>
        </w:rPr>
        <w:t xml:space="preserve">movilizar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de </w:t>
      </w:r>
      <w:r>
        <w:rPr>
          <w:color w:val="4C4127"/>
        </w:rPr>
        <w:t xml:space="preserve">Florida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AEA78F"/>
        </w:rPr>
        <w:t xml:space="preserve">claro </w:t>
      </w:r>
      <w:r>
        <w:rPr>
          <w:color w:val="000000"/>
        </w:rPr>
        <w:t xml:space="preserve">quién </w:t>
      </w:r>
      <w:r>
        <w:rPr>
          <w:color w:val="000000"/>
        </w:rPr>
        <w:t xml:space="preserve">ganará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AEA78F"/>
        </w:rPr>
        <w:t xml:space="preserve">decisivo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peso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AEA78F"/>
        </w:rPr>
        <w:t xml:space="preserve">Creo </w:t>
      </w:r>
      <w:r>
        <w:rPr>
          <w:color w:val="000000"/>
        </w:rPr>
        <w:t xml:space="preserve">que </w:t>
      </w:r>
      <w:r>
        <w:rPr>
          <w:color w:val="04F44E"/>
        </w:rPr>
        <w:t xml:space="preserve">posiblemente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EA78F"/>
        </w:rPr>
        <w:t xml:space="preserve">elección </w:t>
      </w:r>
      <w:r>
        <w:rPr>
          <w:color w:val="000000"/>
        </w:rPr>
        <w:t xml:space="preserve">más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6A03D7"/>
        </w:rPr>
        <w:t xml:space="preserve">peligro </w:t>
      </w:r>
      <w:r>
        <w:rPr>
          <w:color w:val="04F44E"/>
        </w:rPr>
        <w:t xml:space="preserve">real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Hillary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elegida </w:t>
      </w:r>
      <w:r>
        <w:rPr>
          <w:color w:val="000000"/>
        </w:rPr>
        <w:t xml:space="preserve">, </w:t>
      </w:r>
      <w:r>
        <w:rPr>
          <w:color w:val="000000"/>
        </w:rPr>
        <w:t xml:space="preserve">nuestra </w:t>
      </w:r>
      <w:r>
        <w:rPr>
          <w:color w:val="AEA78F"/>
        </w:rPr>
        <w:t xml:space="preserve">democracia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dice </w:t>
      </w:r>
      <w:r>
        <w:rPr>
          <w:color w:val="000000"/>
        </w:rPr>
        <w:t xml:space="preserve">Scott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pidió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4C4127"/>
        </w:rPr>
        <w:t xml:space="preserve">Clinton </w:t>
      </w:r>
      <w:r>
        <w:rPr>
          <w:color w:val="000000"/>
        </w:rPr>
        <w:t xml:space="preserve">casa </w:t>
      </w:r>
      <w:r>
        <w:rPr>
          <w:color w:val="000000"/>
        </w:rPr>
        <w:t xml:space="preserve">por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4C4127"/>
        </w:rPr>
        <w:t xml:space="preserve">Pensilvania </w:t>
      </w:r>
      <w:r>
        <w:rPr>
          <w:color w:val="000000"/>
        </w:rPr>
        <w:t xml:space="preserve">. </w:t>
      </w:r>
      <w:r>
        <w:rPr>
          <w:color w:val="AEA78F"/>
        </w:rPr>
        <w:t xml:space="preserve">Faltan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58AD6D"/>
        </w:rPr>
        <w:t xml:space="preserve">conocer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oye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4F44E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mucho </w:t>
      </w:r>
      <w:r>
        <w:rPr>
          <w:color w:val="04F44E"/>
        </w:rPr>
        <w:t xml:space="preserve">miedo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EA78F"/>
        </w:rPr>
        <w:t xml:space="preserve">presidencia </w:t>
      </w:r>
      <w:r>
        <w:rPr>
          <w:color w:val="4C4127"/>
        </w:rPr>
        <w:t xml:space="preserve">Trump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6A03D7"/>
        </w:rPr>
        <w:t xml:space="preserve">extremadamente </w:t>
      </w:r>
      <w:r>
        <w:rPr>
          <w:color w:val="000000"/>
        </w:rPr>
        <w:t xml:space="preserve">mala </w:t>
      </w:r>
      <w:r>
        <w:rPr>
          <w:color w:val="000000"/>
        </w:rPr>
        <w:t xml:space="preserve">y </w:t>
      </w:r>
      <w:r>
        <w:rPr>
          <w:color w:val="04F44E"/>
        </w:rPr>
        <w:t xml:space="preserve">quiero </w:t>
      </w:r>
      <w:r>
        <w:rPr>
          <w:color w:val="000000"/>
        </w:rPr>
        <w:t xml:space="preserve">hacer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4F44E"/>
        </w:rPr>
        <w:t xml:space="preserve">posible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58AD6D"/>
        </w:rPr>
        <w:t xml:space="preserve">ocurra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esta </w:t>
      </w:r>
      <w:r>
        <w:rPr>
          <w:color w:val="04F44E"/>
        </w:rPr>
        <w:t xml:space="preserve">voluntaria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jugando </w:t>
      </w:r>
      <w:r>
        <w:rPr>
          <w:color w:val="000000"/>
        </w:rPr>
        <w:t xml:space="preserve">con </w:t>
      </w:r>
      <w:r>
        <w:rPr>
          <w:color w:val="04F44E"/>
        </w:rPr>
        <w:t xml:space="preserve">miedos </w:t>
      </w:r>
      <w:r>
        <w:rPr>
          <w:color w:val="000000"/>
        </w:rPr>
        <w:t xml:space="preserve">comprensibles </w:t>
      </w:r>
      <w:r>
        <w:rPr>
          <w:color w:val="000000"/>
        </w:rPr>
        <w:t xml:space="preserve">de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4F44E"/>
        </w:rPr>
        <w:t xml:space="preserve">satisfecha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sacando </w:t>
      </w:r>
      <w:r>
        <w:rPr>
          <w:color w:val="000000"/>
        </w:rPr>
        <w:t xml:space="preserve">provecho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peligroso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, </w:t>
      </w:r>
      <w:r>
        <w:rPr>
          <w:color w:val="000000"/>
        </w:rPr>
        <w:t xml:space="preserve">refiriéndose </w:t>
      </w:r>
      <w:r>
        <w:rPr>
          <w:color w:val="000000"/>
        </w:rPr>
        <w:t xml:space="preserve">a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6A03D7"/>
        </w:rPr>
        <w:t xml:space="preserve">terminará </w:t>
      </w:r>
      <w:r>
        <w:rPr>
          <w:color w:val="000000"/>
        </w:rPr>
        <w:t xml:space="preserve">una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que </w:t>
      </w:r>
      <w:r>
        <w:rPr>
          <w:color w:val="6A03D7"/>
        </w:rPr>
        <w:t xml:space="preserve">comenzó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miedo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rechazo </w:t>
      </w:r>
      <w:r>
        <w:rPr>
          <w:color w:val="000000"/>
        </w:rPr>
        <w:t xml:space="preserve">al </w:t>
      </w:r>
      <w:r>
        <w:rPr>
          <w:color w:val="AEA78F"/>
        </w:rPr>
        <w:t xml:space="preserve">adversario </w:t>
      </w:r>
      <w:r>
        <w:rPr>
          <w:color w:val="000000"/>
        </w:rPr>
        <w:t xml:space="preserve">serán </w:t>
      </w:r>
      <w:r>
        <w:rPr>
          <w:color w:val="000000"/>
        </w:rPr>
        <w:t xml:space="preserve">un </w:t>
      </w:r>
      <w:r>
        <w:rPr>
          <w:color w:val="04F44E"/>
        </w:rPr>
        <w:t xml:space="preserve">componente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6A03D7"/>
        </w:rPr>
        <w:t xml:space="preserve">recorrer </w:t>
      </w:r>
      <w:r>
        <w:rPr>
          <w:color w:val="6A03D7"/>
        </w:rPr>
        <w:t xml:space="preserve">tres </w:t>
      </w:r>
      <w:r>
        <w:rPr>
          <w:color w:val="000000"/>
        </w:rPr>
        <w:t xml:space="preserve">y </w:t>
      </w:r>
      <w:r>
        <w:rPr>
          <w:color w:val="6A03D7"/>
        </w:rPr>
        <w:t xml:space="preserve">cinco </w:t>
      </w:r>
      <w:r>
        <w:rPr>
          <w:color w:val="000000"/>
        </w:rPr>
        <w:t xml:space="preserve">estados </w:t>
      </w:r>
      <w:r>
        <w:rPr>
          <w:color w:val="04F44E"/>
        </w:rPr>
        <w:t xml:space="preserve">respectivamente </w:t>
      </w:r>
      <w:r>
        <w:rPr>
          <w:color w:val="000000"/>
        </w:rPr>
        <w:t xml:space="preserve">,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y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EA78F"/>
        </w:rPr>
        <w:t xml:space="preserve">dirigido </w:t>
      </w:r>
      <w:r>
        <w:rPr>
          <w:color w:val="000000"/>
        </w:rPr>
        <w:t xml:space="preserve">a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pasarán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6A03D7"/>
        </w:rPr>
        <w:t xml:space="preserve">Atrás </w:t>
      </w:r>
      <w:r>
        <w:rPr>
          <w:color w:val="6A03D7"/>
        </w:rPr>
        <w:t xml:space="preserve">queda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4F44E"/>
        </w:rPr>
        <w:t xml:space="preserve">medio </w:t>
      </w:r>
      <w:r>
        <w:rPr>
          <w:color w:val="000000"/>
        </w:rPr>
        <w:t xml:space="preserve">de </w:t>
      </w:r>
      <w:r>
        <w:rPr>
          <w:color w:val="6A03D7"/>
        </w:rPr>
        <w:t xml:space="preserve">intensa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y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sólo </w:t>
      </w:r>
      <w:r>
        <w:rPr>
          <w:color w:val="000000"/>
        </w:rPr>
        <w:t xml:space="preserve">les </w:t>
      </w:r>
      <w:r>
        <w:rPr>
          <w:color w:val="6A03D7"/>
        </w:rPr>
        <w:t xml:space="preserve">queda </w:t>
      </w:r>
      <w:r>
        <w:rPr>
          <w:color w:val="58AD6D"/>
        </w:rPr>
        <w:t xml:space="preserve">conocer </w:t>
      </w:r>
      <w:r>
        <w:rPr>
          <w:color w:val="000000"/>
        </w:rPr>
        <w:t xml:space="preserve">el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quién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70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pasarán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en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6A03D7"/>
        </w:rPr>
        <w:t xml:space="preserve">blindado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ocasión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presencia </w:t>
      </w:r>
      <w:r>
        <w:rPr>
          <w:color w:val="304195"/>
        </w:rPr>
        <w:t xml:space="preserve">policial </w:t>
      </w:r>
      <w:r>
        <w:rPr>
          <w:color w:val="000000"/>
        </w:rPr>
        <w:t xml:space="preserve">es </w:t>
      </w:r>
      <w:r>
        <w:rPr>
          <w:color w:val="6A03D7"/>
        </w:rPr>
        <w:t xml:space="preserve">visible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principales </w:t>
      </w:r>
      <w:r>
        <w:rPr>
          <w:color w:val="04F44E"/>
        </w:rPr>
        <w:t xml:space="preserve">avenidas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CFE3C8"/>
        </w:rPr>
        <w:t xml:space="preserve">Almudena-Ariza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sedes </w:t>
      </w:r>
      <w:r>
        <w:rPr>
          <w:color w:val="000000"/>
        </w:rPr>
        <w:t xml:space="preserve">de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y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propio </w:t>
      </w:r>
      <w:r>
        <w:rPr>
          <w:color w:val="04F44E"/>
        </w:rPr>
        <w:t xml:space="preserve">alcalde </w:t>
      </w:r>
      <w:r>
        <w:rPr>
          <w:color w:val="000000"/>
        </w:rPr>
        <w:t xml:space="preserve">de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hablado </w:t>
      </w:r>
      <w:r>
        <w:rPr>
          <w:color w:val="000000"/>
        </w:rPr>
        <w:t xml:space="preserve">de </w:t>
      </w:r>
      <w:r>
        <w:rPr>
          <w:color w:val="04F44E"/>
        </w:rPr>
        <w:t xml:space="preserve">medidas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AEA78F"/>
        </w:rPr>
        <w:t xml:space="preserve">extremas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6A03D7"/>
        </w:rPr>
        <w:t xml:space="preserve">mayores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6A03D7"/>
        </w:rPr>
        <w:t xml:space="preserve">Papa </w:t>
      </w:r>
      <w:r>
        <w:rPr>
          <w:color w:val="6A03D7"/>
        </w:rPr>
        <w:t xml:space="preserve">visitó </w:t>
      </w:r>
      <w:r>
        <w:rPr>
          <w:color w:val="04F44E"/>
        </w:rPr>
        <w:t xml:space="preserve">New-York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AEA78F"/>
        </w:rPr>
        <w:t xml:space="preserve">Juntos </w:t>
      </w:r>
      <w:r>
        <w:rPr>
          <w:color w:val="000000"/>
        </w:rPr>
        <w:t xml:space="preserve">de </w:t>
      </w:r>
      <w:r>
        <w:rPr>
          <w:color w:val="58AD6D"/>
        </w:rPr>
        <w:t xml:space="preserve">agentes </w:t>
      </w:r>
      <w:r>
        <w:rPr>
          <w:color w:val="6A03D7"/>
        </w:rPr>
        <w:t xml:space="preserve">vigilan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6A03D7"/>
        </w:rPr>
        <w:t xml:space="preserve">transcurra </w:t>
      </w:r>
      <w:r>
        <w:rPr>
          <w:color w:val="000000"/>
        </w:rPr>
        <w:t xml:space="preserve">con </w:t>
      </w:r>
      <w:r>
        <w:rPr>
          <w:color w:val="6A03D7"/>
        </w:rPr>
        <w:t xml:space="preserve">tranquilidad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voy </w:t>
      </w:r>
      <w:r>
        <w:rPr>
          <w:color w:val="000000"/>
        </w:rPr>
        <w:t xml:space="preserve">tan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breve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hará </w:t>
      </w:r>
      <w:r>
        <w:rPr>
          <w:color w:val="000000"/>
        </w:rPr>
        <w:t xml:space="preserve">dona </w:t>
      </w:r>
      <w:r>
        <w:rPr>
          <w:color w:val="000000"/>
        </w:rPr>
        <w:t xml:space="preserve">el </w:t>
      </w:r>
      <w:r>
        <w:rPr>
          <w:color w:val="000000"/>
        </w:rPr>
        <w:t xml:space="preserve">tram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famosa </w:t>
      </w:r>
      <w:r>
        <w:rPr>
          <w:color w:val="6A03D7"/>
        </w:rPr>
        <w:t xml:space="preserve">muestra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vivirán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hotel </w:t>
      </w:r>
      <w:r>
        <w:rPr>
          <w:color w:val="000000"/>
        </w:rPr>
        <w:t xml:space="preserve">Hilton </w:t>
      </w:r>
      <w:r>
        <w:rPr>
          <w:color w:val="000000"/>
        </w:rPr>
        <w:t xml:space="preserve">.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en </w:t>
      </w:r>
      <w:r>
        <w:rPr>
          <w:color w:val="04F44E"/>
        </w:rPr>
        <w:t xml:space="preserve">nivel </w:t>
      </w:r>
      <w:r>
        <w:rPr>
          <w:color w:val="000000"/>
        </w:rPr>
        <w:t xml:space="preserve">de </w:t>
      </w:r>
      <w:r>
        <w:rPr>
          <w:color w:val="6A03D7"/>
        </w:rPr>
        <w:t xml:space="preserve">vigilancia </w:t>
      </w:r>
      <w:r>
        <w:rPr>
          <w:color w:val="04F44E"/>
        </w:rPr>
        <w:t xml:space="preserve">extraordinarios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70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candidatos </w:t>
      </w:r>
      <w:r>
        <w:rPr>
          <w:color w:val="AEA78F"/>
        </w:rPr>
        <w:t xml:space="preserve">presidenciales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EA78F"/>
        </w:rPr>
        <w:t xml:space="preserve">coincidir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para </w:t>
      </w:r>
      <w:r>
        <w:rPr>
          <w:color w:val="6A03D7"/>
        </w:rPr>
        <w:t xml:space="preserve">seguir </w:t>
      </w:r>
      <w:r>
        <w:rPr>
          <w:color w:val="000000"/>
        </w:rPr>
        <w:t xml:space="preserve">los </w:t>
      </w:r>
      <w:r>
        <w:rPr>
          <w:color w:val="AEA78F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Unidades </w:t>
      </w:r>
      <w:r>
        <w:rPr>
          <w:color w:val="304195"/>
        </w:rPr>
        <w:t xml:space="preserve">antiterroristas </w:t>
      </w:r>
      <w:r>
        <w:rPr>
          <w:color w:val="6A03D7"/>
        </w:rPr>
        <w:t xml:space="preserve">vigilan </w:t>
      </w:r>
      <w:r>
        <w:rPr>
          <w:color w:val="000000"/>
        </w:rPr>
        <w:t xml:space="preserve">el </w:t>
      </w:r>
      <w:r>
        <w:rPr>
          <w:color w:val="000000"/>
        </w:rPr>
        <w:t xml:space="preserve">Hilton </w:t>
      </w:r>
      <w:r>
        <w:rPr>
          <w:color w:val="000000"/>
        </w:rPr>
        <w:t xml:space="preserve">,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04F44E"/>
        </w:rPr>
        <w:t xml:space="preserve">alquilado </w:t>
      </w:r>
      <w:r>
        <w:rPr>
          <w:color w:val="000000"/>
        </w:rPr>
        <w:t xml:space="preserve">el </w:t>
      </w:r>
      <w:r>
        <w:rPr>
          <w:color w:val="6A03D7"/>
        </w:rPr>
        <w:t xml:space="preserve">salón </w:t>
      </w:r>
      <w:r>
        <w:rPr>
          <w:color w:val="000000"/>
        </w:rPr>
        <w:t xml:space="preserve">de </w:t>
      </w:r>
      <w:r>
        <w:rPr>
          <w:color w:val="6A03D7"/>
        </w:rPr>
        <w:t xml:space="preserve">baile </w:t>
      </w:r>
      <w:r>
        <w:rPr>
          <w:color w:val="000000"/>
        </w:rPr>
        <w:t xml:space="preserve">para </w:t>
      </w:r>
      <w:r>
        <w:rPr>
          <w:color w:val="6A03D7"/>
        </w:rPr>
        <w:t xml:space="preserve">amigos </w:t>
      </w:r>
      <w:r>
        <w:rPr>
          <w:color w:val="000000"/>
        </w:rPr>
        <w:t xml:space="preserve">y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más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, </w:t>
      </w:r>
      <w:r>
        <w:rPr>
          <w:color w:val="000000"/>
        </w:rPr>
        <w:t xml:space="preserve">habrá </w:t>
      </w:r>
      <w:r>
        <w:rPr>
          <w:color w:val="000000"/>
        </w:rPr>
        <w:t xml:space="preserve">contadísimas </w:t>
      </w:r>
      <w:r>
        <w:rPr>
          <w:color w:val="000000"/>
        </w:rPr>
        <w:t xml:space="preserve">acreditaciones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58AD6D"/>
        </w:rPr>
        <w:t xml:space="preserve">interpretan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8AD6D"/>
        </w:rPr>
        <w:t xml:space="preserve">venganza </w:t>
      </w:r>
      <w:r>
        <w:rPr>
          <w:color w:val="000000"/>
        </w:rPr>
        <w:t xml:space="preserve">de </w:t>
      </w:r>
      <w:r>
        <w:rPr>
          <w:color w:val="4C4127"/>
        </w:rPr>
        <w:t xml:space="preserve">Trump </w:t>
      </w:r>
      <w:r>
        <w:rPr>
          <w:color w:val="000000"/>
        </w:rPr>
        <w:t xml:space="preserve">por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tratado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Hilton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a </w:t>
      </w:r>
      <w:r>
        <w:rPr>
          <w:color w:val="000000"/>
        </w:rPr>
        <w:t xml:space="preserve">sólo </w:t>
      </w:r>
      <w:r>
        <w:rPr>
          <w:color w:val="000000"/>
        </w:rPr>
        <w:t xml:space="preserve">600 </w:t>
      </w:r>
      <w:r>
        <w:rPr>
          <w:color w:val="000000"/>
        </w:rPr>
        <w:t xml:space="preserve">m </w:t>
      </w:r>
      <w:r>
        <w:rPr>
          <w:color w:val="000000"/>
        </w:rPr>
        <w:t xml:space="preserve">del </w:t>
      </w:r>
      <w:r>
        <w:rPr>
          <w:color w:val="000000"/>
        </w:rPr>
        <w:t xml:space="preserve">ático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4127"/>
        </w:rPr>
        <w:t xml:space="preserve">magnate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rascacielos </w:t>
      </w:r>
      <w:r>
        <w:rPr>
          <w:color w:val="000000"/>
        </w:rPr>
        <w:t xml:space="preserve">más </w:t>
      </w:r>
      <w:r>
        <w:rPr>
          <w:color w:val="04F44E"/>
        </w:rPr>
        <w:t xml:space="preserve">emblemático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Torre-Trump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6A03D7"/>
        </w:rPr>
        <w:t xml:space="preserve">concentran </w:t>
      </w:r>
      <w:r>
        <w:rPr>
          <w:color w:val="4C4127"/>
        </w:rPr>
        <w:t xml:space="preserve">detractores </w:t>
      </w:r>
      <w:r>
        <w:rPr>
          <w:color w:val="000000"/>
        </w:rPr>
        <w:t xml:space="preserve">y </w:t>
      </w:r>
      <w:r>
        <w:rPr>
          <w:color w:val="6A03D7"/>
        </w:rPr>
        <w:t xml:space="preserve">seguidores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mis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4C4127"/>
        </w:rPr>
        <w:t xml:space="preserve">Donald </w:t>
      </w:r>
      <w:r>
        <w:rPr>
          <w:color w:val="000000"/>
        </w:rPr>
        <w:t xml:space="preserve">y </w:t>
      </w:r>
      <w:r>
        <w:rPr>
          <w:color w:val="000000"/>
        </w:rPr>
        <w:t xml:space="preserve">Eric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58AD6D"/>
        </w:rPr>
        <w:t xml:space="preserve">disfrazado </w:t>
      </w:r>
      <w:r>
        <w:rPr>
          <w:color w:val="000000"/>
        </w:rPr>
        <w:t xml:space="preserve">del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cartel </w:t>
      </w:r>
      <w:r>
        <w:rPr>
          <w:color w:val="000000"/>
        </w:rPr>
        <w:t xml:space="preserve">que </w:t>
      </w:r>
      <w:r>
        <w:rPr>
          <w:color w:val="000000"/>
        </w:rPr>
        <w:t xml:space="preserve">reza </w:t>
      </w:r>
      <w:r>
        <w:rPr>
          <w:color w:val="000000"/>
        </w:rPr>
        <w:t xml:space="preserve">`` </w:t>
      </w:r>
      <w:r>
        <w:rPr>
          <w:color w:val="58AD6D"/>
        </w:rPr>
        <w:t xml:space="preserve">asesinos </w:t>
      </w:r>
      <w:r>
        <w:rPr>
          <w:color w:val="000000"/>
        </w:rPr>
        <w:t xml:space="preserve">de </w:t>
      </w:r>
      <w:r>
        <w:rPr>
          <w:color w:val="6A03D7"/>
        </w:rPr>
        <w:t xml:space="preserve">animales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una </w:t>
      </w:r>
      <w:r>
        <w:rPr>
          <w:color w:val="04F44E"/>
        </w:rPr>
        <w:t xml:space="preserve">manifestación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latinos </w:t>
      </w:r>
      <w:r>
        <w:rPr>
          <w:color w:val="000000"/>
        </w:rPr>
        <w:t xml:space="preserve">por </w:t>
      </w:r>
      <w:r>
        <w:rPr>
          <w:color w:val="4C4127"/>
        </w:rPr>
        <w:t xml:space="preserve">Trump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cuentan </w:t>
      </w:r>
      <w:r>
        <w:rPr>
          <w:color w:val="04F44E"/>
        </w:rPr>
        <w:t xml:space="preserve">porqué </w:t>
      </w:r>
      <w:r>
        <w:rPr>
          <w:color w:val="04F44E"/>
        </w:rPr>
        <w:t xml:space="preserve">quieren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-Se </w:t>
      </w:r>
      <w:r>
        <w:rPr>
          <w:color w:val="6A03D7"/>
        </w:rPr>
        <w:t xml:space="preserve">junta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C4127"/>
        </w:rPr>
        <w:t xml:space="preserve">presidentes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tanto </w:t>
      </w:r>
      <w:r>
        <w:rPr>
          <w:color w:val="C6B48B"/>
        </w:rPr>
        <w:t xml:space="preserve">déﬁcit </w:t>
      </w:r>
      <w:r>
        <w:rPr>
          <w:color w:val="000000"/>
        </w:rPr>
        <w:t xml:space="preserve">como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4C4127"/>
        </w:rPr>
        <w:t xml:space="preserve">Obama </w:t>
      </w:r>
      <w:r>
        <w:rPr>
          <w:color w:val="000000"/>
        </w:rPr>
        <w:t xml:space="preserve">. </w:t>
      </w:r>
      <w:r>
        <w:rPr>
          <w:color w:val="000000"/>
        </w:rPr>
        <w:t xml:space="preserve">-Primero </w:t>
      </w:r>
      <w:r>
        <w:rPr>
          <w:color w:val="000000"/>
        </w:rPr>
        <w:t xml:space="preserve">yo </w:t>
      </w:r>
      <w:r>
        <w:rPr>
          <w:color w:val="000000"/>
        </w:rPr>
        <w:t xml:space="preserve">vine </w:t>
      </w:r>
      <w:r>
        <w:rPr>
          <w:color w:val="000000"/>
        </w:rPr>
        <w:t xml:space="preserve">aquí </w:t>
      </w:r>
      <w:r>
        <w:rPr>
          <w:color w:val="04F44E"/>
        </w:rPr>
        <w:t xml:space="preserve">legalmente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4F44E"/>
        </w:rPr>
        <w:t xml:space="preserve">gusta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ilegales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000000"/>
        </w:rPr>
        <w:t xml:space="preserve">todo </w:t>
      </w:r>
      <w:r>
        <w:rPr>
          <w:color w:val="58AD6D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6A03D7"/>
        </w:rPr>
        <w:t xml:space="preserve">terminar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AEA78F"/>
        </w:rPr>
        <w:t xml:space="preserve">simpatizante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conﬁesa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emocionado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CFE3C8"/>
        </w:rPr>
        <w:t xml:space="preserve">porﬁn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AEA78F"/>
        </w:rPr>
        <w:t xml:space="preserve">elegirán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000000"/>
        </w:rPr>
        <w:t xml:space="preserve">cuadragésimo </w:t>
      </w:r>
      <w:r>
        <w:rPr>
          <w:color w:val="04F44E"/>
        </w:rPr>
        <w:t xml:space="preserve">quinto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o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4127"/>
        </w:rPr>
        <w:t xml:space="preserve">magnate </w:t>
      </w:r>
      <w:r>
        <w:rPr>
          <w:color w:val="4C4127"/>
        </w:rPr>
        <w:t xml:space="preserve">republicano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tiene </w:t>
      </w:r>
      <w:r>
        <w:rPr>
          <w:color w:val="000000"/>
        </w:rPr>
        <w:t xml:space="preserve">70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69 </w:t>
      </w:r>
      <w:r>
        <w:rPr>
          <w:color w:val="000000"/>
        </w:rPr>
        <w:t xml:space="preserve">la </w:t>
      </w:r>
      <w:r>
        <w:rPr>
          <w:color w:val="AEA78F"/>
        </w:rPr>
        <w:t xml:space="preserve">aspirante </w:t>
      </w:r>
      <w:r>
        <w:rPr>
          <w:color w:val="4C4127"/>
        </w:rPr>
        <w:t xml:space="preserve">demócrata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000000"/>
        </w:rPr>
        <w:t xml:space="preserve">puede </w:t>
      </w:r>
      <w:r>
        <w:rPr>
          <w:color w:val="04F44E"/>
        </w:rPr>
        <w:t xml:space="preserve">cambiar </w:t>
      </w:r>
      <w:r>
        <w:rPr>
          <w:color w:val="000000"/>
        </w:rPr>
        <w:t xml:space="preserve">algunos </w:t>
      </w:r>
      <w:r>
        <w:rPr>
          <w:color w:val="04F44E"/>
        </w:rPr>
        <w:t xml:space="preserve">conceptos </w:t>
      </w:r>
      <w:r>
        <w:rPr>
          <w:color w:val="000000"/>
        </w:rPr>
        <w:t xml:space="preserve">. </w:t>
      </w:r>
      <w:r>
        <w:rPr>
          <w:color w:val="000000"/>
        </w:rPr>
        <w:t xml:space="preserve">Si-Hillary </w:t>
      </w:r>
      <w:r>
        <w:rPr>
          <w:color w:val="000000"/>
        </w:rPr>
        <w:t xml:space="preserve">es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Bill-Clinton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4F44E"/>
        </w:rPr>
        <w:t xml:space="preserve">caballero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4C4127"/>
        </w:rPr>
        <w:t xml:space="preserve">Trump </w:t>
      </w:r>
      <w:r>
        <w:rPr>
          <w:color w:val="000000"/>
        </w:rPr>
        <w:t xml:space="preserve">es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habría </w:t>
      </w:r>
      <w:r>
        <w:rPr>
          <w:color w:val="000000"/>
        </w:rPr>
        <w:t xml:space="preserve">una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dama </w:t>
      </w:r>
      <w:r>
        <w:rPr>
          <w:color w:val="000000"/>
        </w:rPr>
        <w:t xml:space="preserve">nacida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4C4127"/>
        </w:rPr>
        <w:t xml:space="preserve">Melania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desde </w:t>
      </w:r>
      <w:r>
        <w:rPr>
          <w:color w:val="04F44E"/>
        </w:rPr>
        <w:t xml:space="preserve">principios </w:t>
      </w:r>
      <w:r>
        <w:rPr>
          <w:color w:val="000000"/>
        </w:rPr>
        <w:t xml:space="preserve">del </w:t>
      </w:r>
      <w:r>
        <w:rPr>
          <w:color w:val="04F44E"/>
        </w:rPr>
        <w:t xml:space="preserve">siglo </w:t>
      </w:r>
      <w:r>
        <w:rPr>
          <w:color w:val="04F44E"/>
        </w:rPr>
        <w:t xml:space="preserve">XIX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000000"/>
        </w:rPr>
        <w:t xml:space="preserve">desde </w:t>
      </w:r>
      <w:r>
        <w:rPr>
          <w:color w:val="6A03D7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EA78F"/>
        </w:rPr>
        <w:t xml:space="preserve">colegio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de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capital </w:t>
      </w:r>
      <w:r>
        <w:rPr>
          <w:color w:val="AEA78F"/>
        </w:rPr>
        <w:t xml:space="preserve">federal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nuestra </w:t>
      </w:r>
      <w:r>
        <w:rPr>
          <w:color w:val="58AD6D"/>
        </w:rPr>
        <w:t xml:space="preserve">compañera </w:t>
      </w:r>
      <w:r>
        <w:rPr>
          <w:color w:val="000000"/>
        </w:rPr>
        <w:t xml:space="preserve">, </w:t>
      </w:r>
      <w:r>
        <w:rPr>
          <w:color w:val="000000"/>
        </w:rPr>
        <w:t xml:space="preserve">Anna-Bosch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está </w:t>
      </w:r>
      <w:r>
        <w:rPr>
          <w:color w:val="6A03D7"/>
        </w:rPr>
        <w:t xml:space="preserve">transcurriendo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Anna </w:t>
      </w:r>
      <w:r>
        <w:rPr>
          <w:color w:val="000000"/>
        </w:rPr>
        <w:t xml:space="preserve">? </w:t>
      </w:r>
      <w:r>
        <w:rPr>
          <w:color w:val="000000"/>
        </w:rPr>
        <w:t xml:space="preserve">Han </w:t>
      </w:r>
      <w:r>
        <w:rPr>
          <w:color w:val="04F44E"/>
        </w:rPr>
        <w:t xml:space="preserve">abierto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7:00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4F44E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9/4 </w:t>
      </w:r>
      <w:r>
        <w:rPr>
          <w:color w:val="000000"/>
        </w:rPr>
        <w:t xml:space="preserve">, </w:t>
      </w:r>
      <w:r>
        <w:rPr>
          <w:color w:val="6A03D7"/>
        </w:rPr>
        <w:t xml:space="preserve">llevan </w:t>
      </w:r>
      <w:r>
        <w:rPr>
          <w:color w:val="000000"/>
        </w:rPr>
        <w:t xml:space="preserve">2 </w:t>
      </w:r>
      <w:r>
        <w:rPr>
          <w:color w:val="000000"/>
        </w:rPr>
        <w:t xml:space="preserve">horas </w:t>
      </w:r>
      <w:r>
        <w:rPr>
          <w:color w:val="000000"/>
        </w:rPr>
        <w:t xml:space="preserve">votando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es </w:t>
      </w:r>
      <w:r>
        <w:rPr>
          <w:color w:val="6A03D7"/>
        </w:rPr>
        <w:t xml:space="preserve">jornada </w:t>
      </w:r>
      <w:r>
        <w:rPr>
          <w:color w:val="04F44E"/>
        </w:rPr>
        <w:t xml:space="preserve">laboral </w:t>
      </w:r>
      <w:r>
        <w:rPr>
          <w:color w:val="000000"/>
        </w:rPr>
        <w:t xml:space="preserve">y </w:t>
      </w:r>
      <w:r>
        <w:rPr>
          <w:color w:val="04F44E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hora </w:t>
      </w:r>
      <w:r>
        <w:rPr>
          <w:color w:val="6A03D7"/>
        </w:rPr>
        <w:t xml:space="preserve">punta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4F44E"/>
        </w:rPr>
        <w:t xml:space="preserve">mucha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03D7"/>
        </w:rPr>
        <w:t xml:space="preserve">iglesia </w:t>
      </w:r>
      <w:r>
        <w:rPr>
          <w:color w:val="000000"/>
        </w:rPr>
        <w:t xml:space="preserve">, </w:t>
      </w:r>
      <w:r>
        <w:rPr>
          <w:color w:val="000000"/>
        </w:rPr>
        <w:t xml:space="preserve">habilitada </w:t>
      </w:r>
      <w:r>
        <w:rPr>
          <w:color w:val="000000"/>
        </w:rPr>
        <w:t xml:space="preserve">como </w:t>
      </w:r>
      <w:r>
        <w:rPr>
          <w:color w:val="AEA78F"/>
        </w:rPr>
        <w:t xml:space="preserve">colegio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4F44E"/>
        </w:rPr>
        <w:t xml:space="preserve">muchas </w:t>
      </w:r>
      <w:r>
        <w:rPr>
          <w:color w:val="6A03D7"/>
        </w:rPr>
        <w:t xml:space="preserve">iglesias </w:t>
      </w:r>
      <w:r>
        <w:rPr>
          <w:color w:val="000000"/>
        </w:rPr>
        <w:t xml:space="preserve">que </w:t>
      </w:r>
      <w:r>
        <w:rPr>
          <w:color w:val="6A03D7"/>
        </w:rPr>
        <w:t xml:space="preserve">sirven </w:t>
      </w:r>
      <w:r>
        <w:rPr>
          <w:color w:val="000000"/>
        </w:rPr>
        <w:t xml:space="preserve">oy </w:t>
      </w:r>
      <w:r>
        <w:rPr>
          <w:color w:val="000000"/>
        </w:rPr>
        <w:t xml:space="preserve">de </w:t>
      </w:r>
      <w:r>
        <w:rPr>
          <w:color w:val="AEA78F"/>
        </w:rPr>
        <w:t xml:space="preserve">colegios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.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, </w:t>
      </w:r>
      <w:r>
        <w:rPr>
          <w:color w:val="6A03D7"/>
        </w:rPr>
        <w:t xml:space="preserve">apenas </w:t>
      </w:r>
      <w:r>
        <w:rPr>
          <w:color w:val="58AD6D"/>
        </w:rPr>
        <w:t xml:space="preserve">pinta </w:t>
      </w:r>
      <w:r>
        <w:rPr>
          <w:color w:val="000000"/>
        </w:rPr>
        <w:t xml:space="preserve">nada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famoso </w:t>
      </w:r>
      <w:r>
        <w:rPr>
          <w:color w:val="000000"/>
        </w:rPr>
        <w:t xml:space="preserve">270 </w:t>
      </w:r>
      <w:r>
        <w:rPr>
          <w:color w:val="000000"/>
        </w:rPr>
        <w:t xml:space="preserve">votos </w:t>
      </w:r>
      <w:r>
        <w:rPr>
          <w:color w:val="AEA78F"/>
        </w:rPr>
        <w:t xml:space="preserve">electorales </w:t>
      </w:r>
      <w:r>
        <w:rPr>
          <w:color w:val="04F44E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6A03D7"/>
        </w:rPr>
        <w:t xml:space="preserve">lograr </w:t>
      </w:r>
      <w:r>
        <w:rPr>
          <w:color w:val="000000"/>
        </w:rPr>
        <w:t xml:space="preserve">al </w:t>
      </w:r>
      <w:r>
        <w:rPr>
          <w:color w:val="4C4127"/>
        </w:rPr>
        <w:t xml:space="preserve">presidente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tiene </w:t>
      </w:r>
      <w:r>
        <w:rPr>
          <w:color w:val="000000"/>
        </w:rPr>
        <w:t xml:space="preserve">adjudicados </w:t>
      </w:r>
      <w:r>
        <w:rPr>
          <w:color w:val="6A03D7"/>
        </w:rPr>
        <w:t xml:space="preserve">apenas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000000"/>
        </w:rPr>
        <w:t xml:space="preserve">votos </w:t>
      </w:r>
      <w:r>
        <w:rPr>
          <w:color w:val="000000"/>
        </w:rPr>
        <w:t xml:space="preserve">van </w:t>
      </w:r>
      <w:r>
        <w:rPr>
          <w:color w:val="6A03D7"/>
        </w:rPr>
        <w:t xml:space="preserve">destinados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candidatura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Inclinará </w:t>
      </w:r>
      <w:r>
        <w:rPr>
          <w:color w:val="000000"/>
        </w:rPr>
        <w:t xml:space="preserve">la </w:t>
      </w:r>
      <w:r>
        <w:rPr>
          <w:color w:val="000000"/>
        </w:rPr>
        <w:t xml:space="preserve">balanza </w:t>
      </w:r>
      <w:r>
        <w:rPr>
          <w:color w:val="000000"/>
        </w:rPr>
        <w:t xml:space="preserve">, </w:t>
      </w:r>
      <w:r>
        <w:rPr>
          <w:color w:val="000000"/>
        </w:rPr>
        <w:t xml:space="preserve">loque </w:t>
      </w:r>
      <w:r>
        <w:rPr>
          <w:color w:val="000000"/>
        </w:rPr>
        <w:t xml:space="preserve">voten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estados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6A03D7"/>
        </w:rPr>
        <w:t xml:space="preserve">caen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6A03D7"/>
        </w:rPr>
        <w:t xml:space="preserve">caen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latinos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AEA78F"/>
        </w:rPr>
        <w:t xml:space="preserve">analistas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determinante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Representan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4F44E"/>
        </w:rPr>
        <w:t xml:space="preserve">estima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registrados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del </w:t>
      </w:r>
      <w:r>
        <w:rPr>
          <w:color w:val="04F44E"/>
        </w:rPr>
        <w:t xml:space="preserve">sufragio </w:t>
      </w:r>
      <w:r>
        <w:rPr>
          <w:color w:val="6A03D7"/>
        </w:rPr>
        <w:t xml:space="preserve">anticipado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minorías </w:t>
      </w:r>
      <w:r>
        <w:rPr>
          <w:color w:val="000000"/>
        </w:rPr>
        <w:t xml:space="preserve">podrían </w:t>
      </w:r>
      <w:r>
        <w:rPr>
          <w:color w:val="AEA78F"/>
        </w:rPr>
        <w:t xml:space="preserve">inclinar </w:t>
      </w:r>
      <w:r>
        <w:rPr>
          <w:color w:val="000000"/>
        </w:rPr>
        <w:t xml:space="preserve">estas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bando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apoyo </w:t>
      </w:r>
      <w:r>
        <w:rPr>
          <w:color w:val="000000"/>
        </w:rPr>
        <w:t xml:space="preserve">de </w:t>
      </w:r>
      <w:r>
        <w:rPr>
          <w:color w:val="4C4127"/>
        </w:rPr>
        <w:t xml:space="preserve">Obama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6A03D7"/>
        </w:rPr>
        <w:t xml:space="preserve">intentado </w:t>
      </w:r>
      <w:r>
        <w:rPr>
          <w:color w:val="58AD6D"/>
        </w:rPr>
        <w:t xml:space="preserve">captar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afroamericanos </w:t>
      </w:r>
      <w:r>
        <w:rPr>
          <w:color w:val="000000"/>
        </w:rPr>
        <w:t xml:space="preserve">que </w:t>
      </w:r>
      <w:r>
        <w:rPr>
          <w:color w:val="AEA78F"/>
        </w:rPr>
        <w:t xml:space="preserve">representan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6A03D7"/>
        </w:rPr>
        <w:t xml:space="preserve">Ser </w:t>
      </w:r>
      <w:r>
        <w:rPr>
          <w:color w:val="AEA78F"/>
        </w:rPr>
        <w:t xml:space="preserve">ciudadano </w:t>
      </w:r>
      <w:r>
        <w:rPr>
          <w:color w:val="4C4127"/>
        </w:rPr>
        <w:t xml:space="preserve">estadounidense </w:t>
      </w:r>
      <w:r>
        <w:rPr>
          <w:color w:val="000000"/>
        </w:rPr>
        <w:t xml:space="preserve">,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58AD6D"/>
        </w:rPr>
        <w:t xml:space="preserve">plenas </w:t>
      </w:r>
      <w:r>
        <w:rPr>
          <w:color w:val="58AD6D"/>
        </w:rPr>
        <w:t xml:space="preserve">facultades </w:t>
      </w:r>
      <w:r>
        <w:rPr>
          <w:color w:val="58AD6D"/>
        </w:rPr>
        <w:t xml:space="preserve">mentales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58AD6D"/>
        </w:rPr>
        <w:t xml:space="preserve">cometido </w:t>
      </w:r>
      <w:r>
        <w:rPr>
          <w:color w:val="58AD6D"/>
        </w:rPr>
        <w:t xml:space="preserve">ningún </w:t>
      </w:r>
      <w:r>
        <w:rPr>
          <w:color w:val="58AD6D"/>
        </w:rPr>
        <w:t xml:space="preserve">delito </w:t>
      </w:r>
      <w:r>
        <w:rPr>
          <w:color w:val="000000"/>
        </w:rPr>
        <w:t xml:space="preserve">con </w:t>
      </w:r>
      <w:r>
        <w:rPr>
          <w:color w:val="000000"/>
        </w:rPr>
        <w:t xml:space="preserve">anterioridad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4F44E"/>
        </w:rPr>
        <w:t xml:space="preserve">requisitos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exigen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4F44E"/>
        </w:rPr>
        <w:t xml:space="preserve">quieran </w:t>
      </w:r>
      <w:r>
        <w:rPr>
          <w:color w:val="AEA78F"/>
        </w:rPr>
        <w:t xml:space="preserve">ejercer </w:t>
      </w:r>
      <w:r>
        <w:rPr>
          <w:color w:val="000000"/>
        </w:rPr>
        <w:t xml:space="preserve">su </w:t>
      </w:r>
      <w:r>
        <w:rPr>
          <w:color w:val="AEA78F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voto </w:t>
      </w:r>
      <w:r>
        <w:rPr>
          <w:color w:val="000000"/>
        </w:rPr>
        <w:t xml:space="preserve">este </w:t>
      </w:r>
      <w:r>
        <w:rPr>
          <w:color w:val="000000"/>
        </w:rPr>
        <w:t xml:space="preserve">9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50 </w:t>
      </w:r>
      <w:r>
        <w:rPr>
          <w:color w:val="000000"/>
        </w:rPr>
        <w:t xml:space="preserve">estados </w:t>
      </w:r>
      <w:r>
        <w:rPr>
          <w:color w:val="000000"/>
        </w:rPr>
        <w:t xml:space="preserve">solo </w:t>
      </w:r>
      <w:r>
        <w:rPr>
          <w:color w:val="000000"/>
        </w:rPr>
        <w:t xml:space="preserve">Vermont </w:t>
      </w:r>
      <w:r>
        <w:rPr>
          <w:color w:val="000000"/>
        </w:rPr>
        <w:t xml:space="preserve">y </w:t>
      </w:r>
      <w:r>
        <w:rPr>
          <w:color w:val="000000"/>
        </w:rPr>
        <w:t xml:space="preserve">Maine </w:t>
      </w:r>
      <w:r>
        <w:rPr>
          <w:color w:val="58AD6D"/>
        </w:rPr>
        <w:t xml:space="preserve">otorgan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presos </w:t>
      </w:r>
      <w:r>
        <w:rPr>
          <w:color w:val="000000"/>
        </w:rPr>
        <w:t xml:space="preserve">el </w:t>
      </w:r>
      <w:r>
        <w:rPr>
          <w:color w:val="AEA78F"/>
        </w:rPr>
        <w:t xml:space="preserve">derecho </w:t>
      </w:r>
      <w:r>
        <w:rPr>
          <w:color w:val="000000"/>
        </w:rPr>
        <w:t xml:space="preserve">a </w:t>
      </w:r>
      <w:r>
        <w:rPr>
          <w:color w:val="AEA78F"/>
        </w:rPr>
        <w:t xml:space="preserve">elegir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4F44E"/>
        </w:rPr>
        <w:t xml:space="preserve">necesario </w:t>
      </w:r>
      <w:r>
        <w:rPr>
          <w:color w:val="304195"/>
        </w:rPr>
        <w:t xml:space="preserve">identificarse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000000"/>
        </w:rPr>
        <w:t xml:space="preserve">votar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04F44E"/>
        </w:rPr>
        <w:t xml:space="preserve">electrónica </w:t>
      </w:r>
      <w:r>
        <w:rPr>
          <w:color w:val="000000"/>
        </w:rPr>
        <w:t xml:space="preserve">como </w:t>
      </w:r>
      <w:r>
        <w:rPr>
          <w:color w:val="000000"/>
        </w:rPr>
        <w:t xml:space="preserve">para </w:t>
      </w:r>
      <w:r>
        <w:rPr>
          <w:color w:val="04F44E"/>
        </w:rPr>
        <w:t xml:space="preserve">introducir </w:t>
      </w:r>
      <w:r>
        <w:rPr>
          <w:color w:val="000000"/>
        </w:rPr>
        <w:t xml:space="preserve">la </w:t>
      </w:r>
      <w:r>
        <w:rPr>
          <w:color w:val="AEA78F"/>
        </w:rPr>
        <w:t xml:space="preserve">papeleta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urna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4C4127"/>
        </w:rPr>
        <w:t xml:space="preserve">EEUU </w:t>
      </w:r>
      <w:r>
        <w:rPr>
          <w:color w:val="000000"/>
        </w:rPr>
        <w:t xml:space="preserve">no </w:t>
      </w:r>
      <w:r>
        <w:rPr>
          <w:color w:val="04F44E"/>
        </w:rPr>
        <w:t xml:space="preserve">existe </w:t>
      </w:r>
      <w:r>
        <w:rPr>
          <w:color w:val="000000"/>
        </w:rPr>
        <w:t xml:space="preserve">un </w:t>
      </w:r>
      <w:r>
        <w:rPr>
          <w:color w:val="58AD6D"/>
        </w:rPr>
        <w:t xml:space="preserve">documento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de </w:t>
      </w:r>
      <w:r>
        <w:rPr>
          <w:color w:val="04F44E"/>
        </w:rPr>
        <w:t xml:space="preserve">identidad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estado </w:t>
      </w:r>
      <w:r>
        <w:rPr>
          <w:color w:val="58AD6D"/>
        </w:rPr>
        <w:t xml:space="preserve">determina </w:t>
      </w:r>
      <w:r>
        <w:rPr>
          <w:color w:val="000000"/>
        </w:rPr>
        <w:t xml:space="preserve">cómo </w:t>
      </w:r>
      <w:r>
        <w:rPr>
          <w:color w:val="04F44E"/>
        </w:rPr>
        <w:t xml:space="preserve">hacerlo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vale </w:t>
      </w:r>
      <w:r>
        <w:rPr>
          <w:color w:val="000000"/>
        </w:rPr>
        <w:t xml:space="preserve">un </w:t>
      </w:r>
      <w:r>
        <w:rPr>
          <w:color w:val="58AD6D"/>
        </w:rPr>
        <w:t xml:space="preserve">recibo </w:t>
      </w:r>
      <w:r>
        <w:rPr>
          <w:color w:val="000000"/>
        </w:rPr>
        <w:t xml:space="preserve">del </w:t>
      </w:r>
      <w:r>
        <w:rPr>
          <w:color w:val="04F44E"/>
        </w:rPr>
        <w:t xml:space="preserve">banco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58AD6D"/>
        </w:rPr>
        <w:t xml:space="preserve">factura </w:t>
      </w:r>
      <w:r>
        <w:rPr>
          <w:color w:val="000000"/>
        </w:rPr>
        <w:t xml:space="preserve">que </w:t>
      </w:r>
      <w:r>
        <w:rPr>
          <w:color w:val="58AD6D"/>
        </w:rPr>
        <w:t xml:space="preserve">acredite </w:t>
      </w:r>
      <w:r>
        <w:rPr>
          <w:color w:val="000000"/>
        </w:rPr>
        <w:t xml:space="preserve">la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país </w:t>
      </w:r>
      <w:r>
        <w:rPr>
          <w:color w:val="000000"/>
        </w:rPr>
        <w:t xml:space="preserve">tan </w:t>
      </w:r>
      <w:r>
        <w:rPr>
          <w:color w:val="6A03D7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6 </w:t>
      </w:r>
      <w:r>
        <w:rPr>
          <w:color w:val="000000"/>
        </w:rPr>
        <w:t xml:space="preserve">husos </w:t>
      </w:r>
      <w:r>
        <w:rPr>
          <w:color w:val="04F44E"/>
        </w:rPr>
        <w:t xml:space="preserve">horarios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AEA78F"/>
        </w:rPr>
        <w:t xml:space="preserve">electorales </w:t>
      </w:r>
      <w:r>
        <w:rPr>
          <w:color w:val="04F44E"/>
        </w:rPr>
        <w:t xml:space="preserve">abren </w:t>
      </w:r>
      <w:r>
        <w:rPr>
          <w:color w:val="000000"/>
        </w:rPr>
        <w:t xml:space="preserve">y </w:t>
      </w:r>
      <w:r>
        <w:rPr>
          <w:color w:val="04F44E"/>
        </w:rPr>
        <w:t xml:space="preserve">cierran </w:t>
      </w:r>
      <w:r>
        <w:rPr>
          <w:color w:val="000000"/>
        </w:rPr>
        <w:t xml:space="preserve">a </w:t>
      </w:r>
      <w:r>
        <w:rPr>
          <w:color w:val="04F44E"/>
        </w:rPr>
        <w:t xml:space="preserve">distintas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este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en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4F44E"/>
        </w:rPr>
        <w:t xml:space="preserve">abrirán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000000"/>
        </w:rPr>
        <w:t xml:space="preserve">del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6A03D7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6A03D7"/>
        </w:rPr>
        <w:t xml:space="preserve">Alaska </w:t>
      </w:r>
      <w:r>
        <w:rPr>
          <w:color w:val="000000"/>
        </w:rPr>
        <w:t xml:space="preserve">y </w:t>
      </w:r>
      <w:r>
        <w:rPr>
          <w:color w:val="6A03D7"/>
        </w:rPr>
        <w:t xml:space="preserve">Hawái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cerrarán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del </w:t>
      </w:r>
      <w:r>
        <w:rPr>
          <w:color w:val="6A03D7"/>
        </w:rPr>
        <w:t xml:space="preserve">miércoles </w:t>
      </w:r>
      <w:r>
        <w:rPr>
          <w:color w:val="000000"/>
        </w:rPr>
        <w:t xml:space="preserve">hora </w:t>
      </w:r>
      <w:r>
        <w:rPr>
          <w:color w:val="CFE3C8"/>
        </w:rPr>
        <w:t xml:space="preserve">peninsular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Clayton-Smith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en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000000"/>
        </w:rPr>
        <w:t xml:space="preserve">Dixville-North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papeleta </w:t>
      </w:r>
      <w:r>
        <w:rPr>
          <w:color w:val="000000"/>
        </w:rPr>
        <w:t xml:space="preserve">se </w:t>
      </w:r>
      <w:r>
        <w:rPr>
          <w:color w:val="000000"/>
        </w:rPr>
        <w:t xml:space="preserve">resiste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al </w:t>
      </w:r>
      <w:r>
        <w:rPr>
          <w:color w:val="000000"/>
        </w:rPr>
        <w:t xml:space="preserve">ﬁnal </w:t>
      </w:r>
      <w:r>
        <w:rPr>
          <w:color w:val="58AD6D"/>
        </w:rPr>
        <w:t xml:space="preserve">entra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6A03D7"/>
        </w:rPr>
        <w:t xml:space="preserve">costado </w:t>
      </w:r>
      <w:r>
        <w:rPr>
          <w:color w:val="6A03D7"/>
        </w:rPr>
        <w:t xml:space="preserve">marcar </w:t>
      </w:r>
      <w:r>
        <w:rPr>
          <w:color w:val="000000"/>
        </w:rPr>
        <w:t xml:space="preserve">la </w:t>
      </w:r>
      <w:r>
        <w:rPr>
          <w:color w:val="04F44E"/>
        </w:rPr>
        <w:t xml:space="preserve">casilla </w:t>
      </w:r>
      <w:r>
        <w:rPr>
          <w:color w:val="000000"/>
        </w:rPr>
        <w:t xml:space="preserve">de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menor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males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contra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de </w:t>
      </w:r>
      <w:r>
        <w:rPr>
          <w:color w:val="000000"/>
        </w:rPr>
        <w:t xml:space="preserve">Peter-Johnson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4F44E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4C4127"/>
        </w:rPr>
        <w:t xml:space="preserve">Clinton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8AD6D"/>
        </w:rPr>
        <w:t xml:space="preserve">parece </w:t>
      </w:r>
      <w:r>
        <w:rPr>
          <w:color w:val="000000"/>
        </w:rPr>
        <w:t xml:space="preserve">de </w:t>
      </w:r>
      <w:r>
        <w:rPr>
          <w:color w:val="000000"/>
        </w:rPr>
        <w:t xml:space="preserve">fiar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Dixville </w:t>
      </w:r>
      <w:r>
        <w:rPr>
          <w:color w:val="6A03D7"/>
        </w:rPr>
        <w:t xml:space="preserve">llevan </w:t>
      </w:r>
      <w:r>
        <w:rPr>
          <w:color w:val="6A03D7"/>
        </w:rPr>
        <w:t xml:space="preserve">casi </w:t>
      </w:r>
      <w:r>
        <w:rPr>
          <w:color w:val="000000"/>
        </w:rPr>
        <w:t xml:space="preserve">70 </w:t>
      </w:r>
      <w:r>
        <w:rPr>
          <w:color w:val="58AD6D"/>
        </w:rPr>
        <w:t xml:space="preserve">años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la </w:t>
      </w:r>
      <w:r>
        <w:rPr>
          <w:color w:val="AEA78F"/>
        </w:rPr>
        <w:t xml:space="preserve">urna </w:t>
      </w:r>
      <w:r>
        <w:rPr>
          <w:color w:val="000000"/>
        </w:rPr>
        <w:t xml:space="preserve">a </w:t>
      </w:r>
      <w:r>
        <w:rPr>
          <w:color w:val="6A03D7"/>
        </w:rPr>
        <w:t xml:space="preserve">medianoche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sus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Harts </w:t>
      </w:r>
      <w:r>
        <w:rPr>
          <w:color w:val="000000"/>
        </w:rPr>
        <w:t xml:space="preserve">y </w:t>
      </w:r>
      <w:r>
        <w:rPr>
          <w:color w:val="000000"/>
        </w:rPr>
        <w:t xml:space="preserve">Millsﬁeld </w:t>
      </w:r>
      <w:r>
        <w:rPr>
          <w:color w:val="000000"/>
        </w:rPr>
        <w:t xml:space="preserve">, </w:t>
      </w:r>
      <w:r>
        <w:rPr>
          <w:color w:val="04F44E"/>
        </w:rPr>
        <w:t xml:space="preserve">tambien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New-Hampshire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732484"/>
        </w:rPr>
        <w:t xml:space="preserve">minuto </w:t>
      </w:r>
      <w:r>
        <w:rPr>
          <w:color w:val="000000"/>
        </w:rPr>
        <w:t xml:space="preserve">los </w:t>
      </w:r>
      <w:r>
        <w:rPr>
          <w:color w:val="000000"/>
        </w:rPr>
        <w:t xml:space="preserve">8 </w:t>
      </w:r>
      <w:r>
        <w:rPr>
          <w:color w:val="58AD6D"/>
        </w:rPr>
        <w:t xml:space="preserve">registrados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votar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recuento </w:t>
      </w:r>
      <w:r>
        <w:rPr>
          <w:color w:val="000000"/>
        </w:rPr>
        <w:t xml:space="preserve">, </w:t>
      </w:r>
      <w:r>
        <w:rPr>
          <w:color w:val="6A03D7"/>
        </w:rPr>
        <w:t xml:space="preserve">igual </w:t>
      </w:r>
      <w:r>
        <w:rPr>
          <w:color w:val="000000"/>
        </w:rPr>
        <w:t xml:space="preserve">de </w:t>
      </w:r>
      <w:r>
        <w:rPr>
          <w:color w:val="000000"/>
        </w:rPr>
        <w:t xml:space="preserve">rápido </w:t>
      </w:r>
      <w:r>
        <w:rPr>
          <w:color w:val="000000"/>
        </w:rPr>
        <w:t xml:space="preserve">: </w:t>
      </w:r>
      <w:r>
        <w:rPr>
          <w:color w:val="6A03D7"/>
        </w:rPr>
        <w:t xml:space="preserve">cuatro </w:t>
      </w:r>
      <w:r>
        <w:rPr>
          <w:color w:val="000000"/>
        </w:rPr>
        <w:t xml:space="preserve">votos </w:t>
      </w:r>
      <w:r>
        <w:rPr>
          <w:color w:val="000000"/>
        </w:rPr>
        <w:t xml:space="preserve">para </w:t>
      </w:r>
      <w:r>
        <w:rPr>
          <w:color w:val="4C4127"/>
        </w:rPr>
        <w:t xml:space="preserve">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para </w:t>
      </w:r>
      <w:r>
        <w:rPr>
          <w:color w:val="4C4127"/>
        </w:rPr>
        <w:t xml:space="preserve">Trump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libertario </w:t>
      </w:r>
      <w:r>
        <w:rPr>
          <w:color w:val="000000"/>
        </w:rPr>
        <w:t xml:space="preserve">Gary-Johnson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nulo </w:t>
      </w:r>
      <w:r>
        <w:rPr>
          <w:color w:val="000000"/>
        </w:rPr>
        <w:t xml:space="preserve">.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732484"/>
        </w:rPr>
        <w:t xml:space="preserve">final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votos </w:t>
      </w:r>
      <w:r>
        <w:rPr>
          <w:color w:val="000000"/>
        </w:rPr>
        <w:t xml:space="preserve">suma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000000"/>
        </w:rPr>
        <w:t xml:space="preserve">luna </w:t>
      </w:r>
      <w:r>
        <w:rPr>
          <w:color w:val="6A03D7"/>
        </w:rPr>
        <w:t xml:space="preserve">llena </w:t>
      </w:r>
      <w:r>
        <w:rPr>
          <w:color w:val="000000"/>
        </w:rPr>
        <w:t xml:space="preserve">de </w:t>
      </w:r>
      <w:r>
        <w:rPr>
          <w:color w:val="000000"/>
        </w:rPr>
        <w:t xml:space="preserve">New-Hampshire </w:t>
      </w:r>
      <w:r>
        <w:rPr>
          <w:color w:val="000000"/>
        </w:rPr>
        <w:t xml:space="preserve">, </w:t>
      </w:r>
      <w:r>
        <w:rPr>
          <w:color w:val="000000"/>
        </w:rPr>
        <w:t xml:space="preserve">30 </w:t>
      </w:r>
      <w:r>
        <w:rPr>
          <w:color w:val="000000"/>
        </w:rPr>
        <w:t xml:space="preserve">por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732484"/>
        </w:rPr>
        <w:t xml:space="preserve">rival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20.000 </w:t>
      </w:r>
      <w:r>
        <w:rPr>
          <w:color w:val="4C4127"/>
        </w:rPr>
        <w:t xml:space="preserve">estadounidenses </w:t>
      </w:r>
      <w:r>
        <w:rPr>
          <w:color w:val="AEA78F"/>
        </w:rPr>
        <w:t xml:space="preserve">residen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20.000 </w:t>
      </w:r>
      <w:r>
        <w:rPr>
          <w:color w:val="4C4127"/>
        </w:rPr>
        <w:t xml:space="preserve">estadounidenses </w:t>
      </w:r>
      <w:r>
        <w:rPr>
          <w:color w:val="AEA78F"/>
        </w:rPr>
        <w:t xml:space="preserve">residen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4F44E"/>
        </w:rPr>
        <w:t xml:space="preserve">reunir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en </w:t>
      </w:r>
      <w:r>
        <w:rPr>
          <w:color w:val="04F44E"/>
        </w:rPr>
        <w:t xml:space="preserve">diferentes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para </w:t>
      </w:r>
      <w:r>
        <w:rPr>
          <w:color w:val="6A03D7"/>
        </w:rPr>
        <w:t xml:space="preserve">seguir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Miguel-EI-Mir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escrutinio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58AD6D"/>
        </w:rPr>
        <w:t xml:space="preserve">intervendrá </w:t>
      </w:r>
      <w:r>
        <w:rPr>
          <w:color w:val="000000"/>
        </w:rPr>
        <w:t xml:space="preserve">el </w:t>
      </w:r>
      <w:r>
        <w:rPr>
          <w:color w:val="4C4127"/>
        </w:rPr>
        <w:t xml:space="preserve">embajador </w:t>
      </w:r>
      <w:r>
        <w:rPr>
          <w:color w:val="4C4127"/>
        </w:rPr>
        <w:t xml:space="preserve">americano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04F44E"/>
        </w:rPr>
        <w:t xml:space="preserve">valoración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4F44E"/>
        </w:rPr>
        <w:t xml:space="preserve">alquilado </w:t>
      </w:r>
      <w:r>
        <w:rPr>
          <w:color w:val="000000"/>
        </w:rPr>
        <w:t xml:space="preserve">una </w:t>
      </w:r>
      <w:r>
        <w:rPr>
          <w:color w:val="6A03D7"/>
        </w:rPr>
        <w:t xml:space="preserve">discoteca </w:t>
      </w:r>
      <w:r>
        <w:rPr>
          <w:color w:val="000000"/>
        </w:rPr>
        <w:t xml:space="preserve">para </w:t>
      </w:r>
      <w:r>
        <w:rPr>
          <w:color w:val="000000"/>
        </w:rPr>
        <w:t xml:space="preserve">1000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precio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12:00 </w:t>
      </w:r>
      <w:r>
        <w:rPr>
          <w:color w:val="000000"/>
        </w:rPr>
        <w:t xml:space="preserve">a </w:t>
      </w:r>
      <w:r>
        <w:rPr>
          <w:color w:val="000000"/>
        </w:rPr>
        <w:t xml:space="preserve">14:00 </w:t>
      </w:r>
      <w:r>
        <w:rPr>
          <w:color w:val="000000"/>
        </w:rPr>
        <w:t xml:space="preserve">euros </w:t>
      </w:r>
      <w:r>
        <w:rPr>
          <w:color w:val="58AD6D"/>
        </w:rPr>
        <w:t xml:space="preserve">según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hay </w:t>
      </w:r>
      <w:r>
        <w:rPr>
          <w:color w:val="000000"/>
        </w:rPr>
        <w:t xml:space="preserve">22.000 </w:t>
      </w:r>
      <w:r>
        <w:rPr>
          <w:color w:val="4C4127"/>
        </w:rPr>
        <w:t xml:space="preserve">americanos </w:t>
      </w:r>
      <w:r>
        <w:rPr>
          <w:color w:val="AEA78F"/>
        </w:rPr>
        <w:t xml:space="preserve">residiendo </w:t>
      </w:r>
      <w:r>
        <w:rPr>
          <w:color w:val="04F44E"/>
        </w:rPr>
        <w:t xml:space="preserve">legalmente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votar </w:t>
      </w:r>
      <w:r>
        <w:rPr>
          <w:color w:val="000000"/>
        </w:rPr>
        <w:t xml:space="preserve">por </w:t>
      </w:r>
      <w:r>
        <w:rPr>
          <w:color w:val="6A03D7"/>
        </w:rPr>
        <w:t xml:space="preserve">correo </w:t>
      </w:r>
      <w:r>
        <w:rPr>
          <w:color w:val="000000"/>
        </w:rPr>
        <w:t xml:space="preserve">tenían </w:t>
      </w:r>
      <w:r>
        <w:rPr>
          <w:color w:val="000000"/>
        </w:rPr>
        <w:t xml:space="preserve">que </w:t>
      </w:r>
      <w:r>
        <w:rPr>
          <w:color w:val="000000"/>
        </w:rPr>
        <w:t xml:space="preserve">haberse </w:t>
      </w:r>
      <w:r>
        <w:rPr>
          <w:color w:val="58AD6D"/>
        </w:rPr>
        <w:t xml:space="preserve">registrado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6A03D7"/>
        </w:rPr>
        <w:t xml:space="preserve">nacimiento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Jessica </w:t>
      </w:r>
      <w:r>
        <w:rPr>
          <w:color w:val="000000"/>
        </w:rPr>
        <w:t xml:space="preserve">, </w:t>
      </w:r>
      <w:r>
        <w:rPr>
          <w:color w:val="6A03D7"/>
        </w:rPr>
        <w:t xml:space="preserve">ocho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6A03D7"/>
        </w:rPr>
        <w:t xml:space="preserve">Santiago </w:t>
      </w:r>
      <w:r>
        <w:rPr>
          <w:color w:val="000000"/>
        </w:rPr>
        <w:t xml:space="preserve">de </w:t>
      </w:r>
      <w:r>
        <w:rPr>
          <w:color w:val="6A03D7"/>
        </w:rPr>
        <w:t xml:space="preserve">Compostela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horneado </w:t>
      </w:r>
      <w:r>
        <w:rPr>
          <w:color w:val="D32981"/>
        </w:rPr>
        <w:t xml:space="preserve">galletas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colores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y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frecuentan </w:t>
      </w:r>
      <w:r>
        <w:rPr>
          <w:color w:val="000000"/>
        </w:rPr>
        <w:t xml:space="preserve">su </w:t>
      </w:r>
      <w:r>
        <w:rPr>
          <w:color w:val="04F44E"/>
        </w:rPr>
        <w:t xml:space="preserve">cafetería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es </w:t>
      </w:r>
      <w:r>
        <w:rPr>
          <w:color w:val="6A03D7"/>
        </w:rPr>
        <w:t xml:space="preserve">casi </w:t>
      </w:r>
      <w:r>
        <w:rPr>
          <w:color w:val="AEA78F"/>
        </w:rPr>
        <w:t xml:space="preserve">unánime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salga </w:t>
      </w:r>
      <w:r>
        <w:rPr>
          <w:color w:val="000000"/>
        </w:rPr>
        <w:t xml:space="preserve">fuera </w:t>
      </w:r>
      <w:r>
        <w:rPr>
          <w:color w:val="000000"/>
        </w:rPr>
        <w:t xml:space="preserve">y </w:t>
      </w:r>
      <w:r>
        <w:rPr>
          <w:color w:val="58AD6D"/>
        </w:rPr>
        <w:t xml:space="preserve">conoce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4F44E"/>
        </w:rPr>
        <w:t xml:space="preserve">experiencias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vuelva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a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Representa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000000"/>
        </w:rPr>
        <w:t xml:space="preserve">malo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8AD6D"/>
        </w:rPr>
        <w:t xml:space="preserve">mentes </w:t>
      </w:r>
      <w:r>
        <w:rPr>
          <w:color w:val="6A03D7"/>
        </w:rPr>
        <w:t xml:space="preserve">cerradas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en </w:t>
      </w:r>
      <w:r>
        <w:rPr>
          <w:color w:val="4C4127"/>
        </w:rPr>
        <w:t xml:space="preserve">EEUU </w:t>
      </w:r>
      <w:r>
        <w:rPr>
          <w:color w:val="000000"/>
        </w:rPr>
        <w:t xml:space="preserve">. </w:t>
      </w:r>
      <w:r>
        <w:rPr>
          <w:color w:val="000000"/>
        </w:rPr>
        <w:t xml:space="preserve">Jim </w:t>
      </w:r>
      <w:r>
        <w:rPr>
          <w:color w:val="000000"/>
        </w:rPr>
        <w:t xml:space="preserve">, </w:t>
      </w:r>
      <w:r>
        <w:rPr>
          <w:color w:val="58AD6D"/>
        </w:rPr>
        <w:t xml:space="preserve">profesor </w:t>
      </w:r>
      <w:r>
        <w:rPr>
          <w:color w:val="000000"/>
        </w:rPr>
        <w:t xml:space="preserve">de </w:t>
      </w:r>
      <w:r>
        <w:rPr>
          <w:color w:val="732484"/>
        </w:rPr>
        <w:t xml:space="preserve">inglés </w:t>
      </w:r>
      <w:r>
        <w:rPr>
          <w:color w:val="000000"/>
        </w:rPr>
        <w:t xml:space="preserve">en </w:t>
      </w:r>
      <w:r>
        <w:rPr>
          <w:color w:val="6A03D7"/>
        </w:rPr>
        <w:t xml:space="preserve">Gerona </w:t>
      </w:r>
      <w:r>
        <w:rPr>
          <w:color w:val="000000"/>
        </w:rPr>
        <w:t xml:space="preserve">. </w:t>
      </w:r>
      <w:r>
        <w:rPr>
          <w:color w:val="000000"/>
        </w:rPr>
        <w:t xml:space="preserve">teme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4C4127"/>
        </w:rPr>
        <w:t xml:space="preserve">Trump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capaz </w:t>
      </w:r>
      <w:r>
        <w:rPr>
          <w:color w:val="000000"/>
        </w:rPr>
        <w:t xml:space="preserve">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pueda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-Me </w:t>
      </w:r>
      <w:r>
        <w:rPr>
          <w:color w:val="6A03D7"/>
        </w:rPr>
        <w:t xml:space="preserve">levantaré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5 </w:t>
      </w:r>
      <w:r>
        <w:rPr>
          <w:color w:val="D32981"/>
        </w:rPr>
        <w:t xml:space="preserve">olas </w:t>
      </w:r>
      <w:r>
        <w:rPr>
          <w:color w:val="000000"/>
        </w:rPr>
        <w:t xml:space="preserve">6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732484"/>
        </w:rPr>
        <w:t xml:space="preserve">finales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4F44E"/>
        </w:rPr>
        <w:t xml:space="preserve">clase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sonrisa </w:t>
      </w:r>
      <w:r>
        <w:rPr>
          <w:color w:val="000000"/>
        </w:rPr>
        <w:t xml:space="preserve">o </w:t>
      </w:r>
      <w:r>
        <w:rPr>
          <w:color w:val="6A03D7"/>
        </w:rPr>
        <w:t xml:space="preserve">lágrimas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4F44E"/>
        </w:rPr>
        <w:t xml:space="preserve">posible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4127"/>
        </w:rPr>
        <w:t xml:space="preserve">América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Anne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punto </w:t>
      </w:r>
      <w:r>
        <w:rPr>
          <w:color w:val="000000"/>
        </w:rPr>
        <w:t xml:space="preserve">de </w:t>
      </w:r>
      <w:r>
        <w:rPr>
          <w:color w:val="6A03D7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4F44E"/>
        </w:rPr>
        <w:t xml:space="preserve">estudiar </w:t>
      </w:r>
      <w:r>
        <w:rPr>
          <w:color w:val="000000"/>
        </w:rPr>
        <w:t xml:space="preserve">en </w:t>
      </w:r>
      <w:r>
        <w:rPr>
          <w:color w:val="04F44E"/>
        </w:rPr>
        <w:t xml:space="preserve">Santander </w:t>
      </w:r>
      <w:r>
        <w:rPr>
          <w:color w:val="000000"/>
        </w:rPr>
        <w:t xml:space="preserve">. </w:t>
      </w:r>
      <w:r>
        <w:rPr>
          <w:color w:val="6A03D7"/>
        </w:rPr>
        <w:t xml:space="preserve">-A </w:t>
      </w:r>
      <w:r>
        <w:rPr>
          <w:color w:val="000000"/>
        </w:rPr>
        <w:t xml:space="preserve">mí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6A03D7"/>
        </w:rPr>
        <w:t xml:space="preserve">extraño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es </w:t>
      </w:r>
      <w:r>
        <w:rPr>
          <w:color w:val="4C4127"/>
        </w:rPr>
        <w:t xml:space="preserve">América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4F44E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como </w:t>
      </w:r>
      <w:r>
        <w:rPr>
          <w:color w:val="6A03D7"/>
        </w:rPr>
        <w:t xml:space="preserve">esperando </w:t>
      </w:r>
      <w:r>
        <w:rPr>
          <w:color w:val="000000"/>
        </w:rPr>
        <w:t xml:space="preserve">que </w:t>
      </w:r>
      <w:r>
        <w:rPr>
          <w:color w:val="6A03D7"/>
        </w:rPr>
        <w:t xml:space="preserve">llegue </w:t>
      </w:r>
      <w:r>
        <w:rPr>
          <w:color w:val="000000"/>
        </w:rPr>
        <w:t xml:space="preserve">el </w:t>
      </w:r>
      <w:r>
        <w:rPr>
          <w:color w:val="000000"/>
        </w:rPr>
        <w:t xml:space="preserve">apocalipsis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este </w:t>
      </w:r>
      <w:r>
        <w:rPr>
          <w:color w:val="58AD6D"/>
        </w:rPr>
        <w:t xml:space="preserve">profesor </w:t>
      </w:r>
      <w:r>
        <w:rPr>
          <w:color w:val="58AD6D"/>
        </w:rPr>
        <w:t xml:space="preserve">universitario </w:t>
      </w:r>
      <w:r>
        <w:rPr>
          <w:color w:val="000000"/>
        </w:rPr>
        <w:t xml:space="preserve">en </w:t>
      </w:r>
      <w:r>
        <w:rPr>
          <w:color w:val="CFE3C8"/>
        </w:rPr>
        <w:t xml:space="preserve">Lleida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8AD6D"/>
        </w:rPr>
        <w:t xml:space="preserve">sorprende </w:t>
      </w:r>
      <w:r>
        <w:rPr>
          <w:color w:val="000000"/>
        </w:rPr>
        <w:t xml:space="preserve">que </w:t>
      </w:r>
      <w:r>
        <w:rPr>
          <w:color w:val="58AD6D"/>
        </w:rPr>
        <w:t xml:space="preserve">ningún </w:t>
      </w:r>
      <w:r>
        <w:rPr>
          <w:color w:val="AEA78F"/>
        </w:rPr>
        <w:t xml:space="preserve">candidato </w:t>
      </w:r>
      <w:r>
        <w:rPr>
          <w:color w:val="AEA78F"/>
        </w:rPr>
        <w:t xml:space="preserve">convenza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4F44E"/>
        </w:rPr>
        <w:t xml:space="preserve">alumnos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4F44E"/>
        </w:rPr>
        <w:t xml:space="preserve">empresarial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AEA78F"/>
        </w:rPr>
        <w:t xml:space="preserve">general </w:t>
      </w:r>
      <w:r>
        <w:rPr>
          <w:color w:val="000000"/>
        </w:rPr>
        <w:t xml:space="preserve">a </w:t>
      </w:r>
      <w:r>
        <w:rPr>
          <w:color w:val="04F44E"/>
        </w:rPr>
        <w:t xml:space="preserve">favor </w:t>
      </w:r>
      <w:r>
        <w:rPr>
          <w:color w:val="000000"/>
        </w:rPr>
        <w:t xml:space="preserve">de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exportaciones </w:t>
      </w:r>
      <w:r>
        <w:rPr>
          <w:color w:val="000000"/>
        </w:rPr>
        <w:t xml:space="preserve">a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6A03D7"/>
        </w:rPr>
        <w:t xml:space="preserve">superan </w:t>
      </w:r>
      <w:r>
        <w:rPr>
          <w:color w:val="000000"/>
        </w:rPr>
        <w:t xml:space="preserve">los </w:t>
      </w:r>
      <w:r>
        <w:rPr>
          <w:color w:val="6A03D7"/>
        </w:rPr>
        <w:t xml:space="preserve">once </w:t>
      </w:r>
      <w:r>
        <w:rPr>
          <w:color w:val="000000"/>
        </w:rPr>
        <w:t xml:space="preserve">mil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4F44E"/>
        </w:rPr>
        <w:t xml:space="preserve">anuales </w:t>
      </w:r>
      <w:r>
        <w:rPr>
          <w:color w:val="000000"/>
        </w:rPr>
        <w:t xml:space="preserve">y </w:t>
      </w:r>
      <w:r>
        <w:rPr>
          <w:color w:val="04F44E"/>
        </w:rPr>
        <w:t xml:space="preserve">muchas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empresas </w:t>
      </w:r>
      <w:r>
        <w:rPr>
          <w:color w:val="6A03D7"/>
        </w:rPr>
        <w:t xml:space="preserve">españolas </w:t>
      </w:r>
      <w:r>
        <w:rPr>
          <w:color w:val="000000"/>
        </w:rPr>
        <w:t xml:space="preserve">tienen </w:t>
      </w:r>
      <w:r>
        <w:rPr>
          <w:color w:val="04F44E"/>
        </w:rPr>
        <w:t xml:space="preserve">inversiones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perjudicarles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empresarios </w:t>
      </w:r>
      <w:r>
        <w:rPr>
          <w:color w:val="58AD6D"/>
        </w:rPr>
        <w:t xml:space="preserve">huyen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incertidumbre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AEA78F"/>
        </w:rPr>
        <w:t xml:space="preserve">representa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de </w:t>
      </w:r>
      <w:r>
        <w:rPr>
          <w:color w:val="4C4127"/>
        </w:rPr>
        <w:t xml:space="preserve">Trump </w:t>
      </w:r>
      <w:r>
        <w:rPr>
          <w:color w:val="04F44E"/>
        </w:rPr>
        <w:t xml:space="preserve">dibujaría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6A03D7"/>
        </w:rPr>
        <w:t xml:space="preserve">paisaje </w:t>
      </w:r>
      <w:r>
        <w:rPr>
          <w:color w:val="000000"/>
        </w:rPr>
        <w:t xml:space="preserve">. </w:t>
      </w:r>
      <w:r>
        <w:rPr>
          <w:color w:val="000000"/>
        </w:rPr>
        <w:t xml:space="preserve">Apuesta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autarquía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cierre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empresas </w:t>
      </w:r>
      <w:r>
        <w:rPr>
          <w:color w:val="4C4127"/>
        </w:rPr>
        <w:t xml:space="preserve">norteamericanas </w:t>
      </w:r>
      <w:r>
        <w:rPr>
          <w:color w:val="000000"/>
        </w:rPr>
        <w:t xml:space="preserve">, </w:t>
      </w:r>
      <w:r>
        <w:rPr>
          <w:color w:val="CFE3C8"/>
        </w:rPr>
        <w:t xml:space="preserve">diﬁcultaría </w:t>
      </w:r>
      <w:r>
        <w:rPr>
          <w:color w:val="000000"/>
        </w:rPr>
        <w:t xml:space="preserve">las </w:t>
      </w:r>
      <w:r>
        <w:rPr>
          <w:color w:val="04F44E"/>
        </w:rPr>
        <w:t xml:space="preserve">exportaciones </w:t>
      </w:r>
      <w:r>
        <w:rPr>
          <w:color w:val="6A03D7"/>
        </w:rPr>
        <w:t xml:space="preserve">españolas </w:t>
      </w:r>
      <w:r>
        <w:rPr>
          <w:color w:val="000000"/>
        </w:rPr>
        <w:t xml:space="preserve">y </w:t>
      </w:r>
      <w:r>
        <w:rPr>
          <w:color w:val="04F44E"/>
        </w:rPr>
        <w:t xml:space="preserve">además </w:t>
      </w:r>
      <w:r>
        <w:rPr>
          <w:color w:val="6A03D7"/>
        </w:rPr>
        <w:t xml:space="preserve">dificultaría </w:t>
      </w:r>
      <w:r>
        <w:rPr>
          <w:color w:val="000000"/>
        </w:rPr>
        <w:t xml:space="preserve">las </w:t>
      </w:r>
      <w:r>
        <w:rPr>
          <w:color w:val="04F44E"/>
        </w:rPr>
        <w:t xml:space="preserve">inversiones </w:t>
      </w:r>
      <w:r>
        <w:rPr>
          <w:color w:val="000000"/>
        </w:rPr>
        <w:t xml:space="preserve">de </w:t>
      </w:r>
      <w:r>
        <w:rPr>
          <w:color w:val="04F44E"/>
        </w:rPr>
        <w:t xml:space="preserve">empresas </w:t>
      </w:r>
      <w:r>
        <w:rPr>
          <w:color w:val="6A03D7"/>
        </w:rPr>
        <w:t xml:space="preserve">españolas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6A03D7"/>
        </w:rPr>
        <w:t xml:space="preserve">España </w:t>
      </w:r>
      <w:r>
        <w:rPr>
          <w:color w:val="04F44E"/>
        </w:rPr>
        <w:t xml:space="preserve">vendió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58AD6D"/>
        </w:rPr>
        <w:t xml:space="preserve">bienes </w:t>
      </w:r>
      <w:r>
        <w:rPr>
          <w:color w:val="000000"/>
        </w:rPr>
        <w:t xml:space="preserve">por </w:t>
      </w:r>
      <w:r>
        <w:rPr>
          <w:color w:val="04F44E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11.400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 </w:t>
      </w:r>
      <w:r>
        <w:rPr>
          <w:color w:val="6A03D7"/>
        </w:rPr>
        <w:t xml:space="preserve">sexto </w:t>
      </w:r>
      <w:r>
        <w:rPr>
          <w:color w:val="04F44E"/>
        </w:rPr>
        <w:t xml:space="preserve">mercado </w:t>
      </w:r>
      <w:r>
        <w:rPr>
          <w:color w:val="04F44E"/>
        </w:rPr>
        <w:t xml:space="preserve">exportador </w:t>
      </w:r>
      <w:r>
        <w:rPr>
          <w:color w:val="000000"/>
        </w:rPr>
        <w:t xml:space="preserve">y </w:t>
      </w:r>
      <w:r>
        <w:rPr>
          <w:color w:val="6A03D7"/>
        </w:rPr>
        <w:t xml:space="preserve">primero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AEA78F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04F44E"/>
        </w:rPr>
        <w:t xml:space="preserve">preocupación </w:t>
      </w:r>
      <w:r>
        <w:rPr>
          <w:color w:val="AEA78F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esa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deprecie </w:t>
      </w:r>
      <w:r>
        <w:rPr>
          <w:color w:val="000000"/>
        </w:rPr>
        <w:t xml:space="preserve">el </w:t>
      </w:r>
      <w:r>
        <w:rPr>
          <w:color w:val="000000"/>
        </w:rPr>
        <w:t xml:space="preserve">dólar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al </w:t>
      </w:r>
      <w:r>
        <w:rPr>
          <w:color w:val="000000"/>
        </w:rPr>
        <w:t xml:space="preserve">euro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4F44E"/>
        </w:rPr>
        <w:t xml:space="preserve">productos </w:t>
      </w:r>
      <w:r>
        <w:rPr>
          <w:color w:val="6A03D7"/>
        </w:rPr>
        <w:t xml:space="preserve">pierdan </w:t>
      </w:r>
      <w:r>
        <w:rPr>
          <w:color w:val="04F44E"/>
        </w:rPr>
        <w:t xml:space="preserve">competitividad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mercado </w:t>
      </w:r>
      <w:r>
        <w:rPr>
          <w:color w:val="4C4127"/>
        </w:rPr>
        <w:t xml:space="preserve">americano </w:t>
      </w:r>
      <w:r>
        <w:rPr>
          <w:color w:val="000000"/>
        </w:rPr>
        <w:t xml:space="preserve">. </w:t>
      </w:r>
      <w:r>
        <w:rPr>
          <w:color w:val="000000"/>
        </w:rPr>
        <w:t xml:space="preserve">-Nosotros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6A03D7"/>
        </w:rPr>
        <w:t xml:space="preserve">siga </w:t>
      </w:r>
      <w:r>
        <w:rPr>
          <w:color w:val="000000"/>
        </w:rPr>
        <w:t xml:space="preserve">siendo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04F44E"/>
        </w:rPr>
        <w:t xml:space="preserve">ahora </w:t>
      </w:r>
      <w:r>
        <w:rPr>
          <w:color w:val="000000"/>
        </w:rPr>
        <w:t xml:space="preserve">. </w:t>
      </w:r>
      <w:r>
        <w:rPr>
          <w:color w:val="4C4127"/>
        </w:rPr>
        <w:t xml:space="preserve">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proclive </w:t>
      </w:r>
      <w:r>
        <w:rPr>
          <w:color w:val="000000"/>
        </w:rPr>
        <w:t xml:space="preserve">a </w:t>
      </w:r>
      <w:r>
        <w:rPr>
          <w:color w:val="04F44E"/>
        </w:rPr>
        <w:t xml:space="preserve">invertir </w:t>
      </w:r>
      <w:r>
        <w:rPr>
          <w:color w:val="000000"/>
        </w:rPr>
        <w:t xml:space="preserve">en </w:t>
      </w:r>
      <w:r>
        <w:rPr>
          <w:color w:val="04F44E"/>
        </w:rPr>
        <w:t xml:space="preserve">infraestructuras </w:t>
      </w:r>
      <w:r>
        <w:rPr>
          <w:color w:val="000000"/>
        </w:rPr>
        <w:t xml:space="preserve">y </w:t>
      </w:r>
      <w:r>
        <w:rPr>
          <w:color w:val="04F44E"/>
        </w:rPr>
        <w:t xml:space="preserve">energía </w:t>
      </w:r>
      <w:r>
        <w:rPr>
          <w:color w:val="04F44E"/>
        </w:rPr>
        <w:t xml:space="preserve">verde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nuestras </w:t>
      </w:r>
      <w:r>
        <w:rPr>
          <w:color w:val="6A03D7"/>
        </w:rPr>
        <w:t xml:space="preserve">compañías </w:t>
      </w:r>
      <w:r>
        <w:rPr>
          <w:color w:val="000000"/>
        </w:rPr>
        <w:t xml:space="preserve">constructoras </w:t>
      </w:r>
      <w:r>
        <w:rPr>
          <w:color w:val="000000"/>
        </w:rPr>
        <w:t xml:space="preserve">y </w:t>
      </w:r>
      <w:r>
        <w:rPr>
          <w:color w:val="04F44E"/>
        </w:rPr>
        <w:t xml:space="preserve">energéticas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gigante </w:t>
      </w:r>
      <w:r>
        <w:rPr>
          <w:color w:val="4C4127"/>
        </w:rPr>
        <w:t xml:space="preserve">norteamericano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principales </w:t>
      </w:r>
      <w:r>
        <w:rPr>
          <w:color w:val="000000"/>
        </w:rPr>
        <w:t xml:space="preserve">bazas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empresas </w:t>
      </w:r>
      <w:r>
        <w:rPr>
          <w:color w:val="6A03D7"/>
        </w:rPr>
        <w:t xml:space="preserve">españolas </w:t>
      </w:r>
      <w:r>
        <w:rPr>
          <w:color w:val="000000"/>
        </w:rPr>
        <w:t xml:space="preserve">ﬁrmaron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cuatro </w:t>
      </w:r>
      <w:r>
        <w:rPr>
          <w:color w:val="58AD6D"/>
        </w:rPr>
        <w:t xml:space="preserve">años </w:t>
      </w:r>
      <w:r>
        <w:rPr>
          <w:color w:val="04F44E"/>
        </w:rPr>
        <w:t xml:space="preserve">contratos </w:t>
      </w:r>
      <w:r>
        <w:rPr>
          <w:color w:val="000000"/>
        </w:rPr>
        <w:t xml:space="preserve">de </w:t>
      </w:r>
      <w:r>
        <w:rPr>
          <w:color w:val="04F44E"/>
        </w:rPr>
        <w:t xml:space="preserve">obras </w:t>
      </w:r>
      <w:r>
        <w:rPr>
          <w:color w:val="000000"/>
        </w:rPr>
        <w:t xml:space="preserve">y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por </w:t>
      </w:r>
      <w:r>
        <w:rPr>
          <w:color w:val="000000"/>
        </w:rPr>
        <w:t xml:space="preserve">16.000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, </w:t>
      </w:r>
      <w:r>
        <w:rPr>
          <w:color w:val="6A03D7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58AD6D"/>
        </w:rPr>
        <w:t xml:space="preserve">tratado </w:t>
      </w:r>
      <w:r>
        <w:rPr>
          <w:color w:val="000000"/>
        </w:rPr>
        <w:t xml:space="preserve">de </w:t>
      </w:r>
      <w:r>
        <w:rPr>
          <w:color w:val="04F44E"/>
        </w:rPr>
        <w:t xml:space="preserve">libre </w:t>
      </w:r>
      <w:r>
        <w:rPr>
          <w:color w:val="04F44E"/>
        </w:rPr>
        <w:t xml:space="preserve">comercio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EA78F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-Como </w:t>
      </w:r>
      <w:r>
        <w:rPr>
          <w:color w:val="58AD6D"/>
        </w:rPr>
        <w:t xml:space="preserve">Cámara </w:t>
      </w:r>
      <w:r>
        <w:rPr>
          <w:color w:val="58AD6D"/>
        </w:rPr>
        <w:t xml:space="preserve">entendemos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EA78F"/>
        </w:rPr>
        <w:t xml:space="preserve">futuro </w:t>
      </w:r>
      <w:r>
        <w:rPr>
          <w:color w:val="04F44E"/>
        </w:rPr>
        <w:t xml:space="preserve">desarrollo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4127"/>
        </w:rPr>
        <w:t xml:space="preserve">relaciones </w:t>
      </w:r>
      <w:r>
        <w:rPr>
          <w:color w:val="04F44E"/>
        </w:rPr>
        <w:t xml:space="preserve">comerciales </w:t>
      </w:r>
      <w:r>
        <w:rPr>
          <w:color w:val="000000"/>
        </w:rPr>
        <w:t xml:space="preserve">dela </w:t>
      </w:r>
      <w:r>
        <w:rPr>
          <w:color w:val="AEA78F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58AD6D"/>
        </w:rPr>
        <w:t xml:space="preserve">tratado </w:t>
      </w:r>
      <w:r>
        <w:rPr>
          <w:color w:val="6A03D7"/>
        </w:rPr>
        <w:t xml:space="preserve">encontraría </w:t>
      </w:r>
      <w:r>
        <w:rPr>
          <w:color w:val="000000"/>
        </w:rPr>
        <w:t xml:space="preserve">más </w:t>
      </w:r>
      <w:r>
        <w:rPr>
          <w:color w:val="CFE3C8"/>
        </w:rPr>
        <w:t xml:space="preserve">diﬁcultados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firmarse </w:t>
      </w:r>
      <w:r>
        <w:rPr>
          <w:color w:val="000000"/>
        </w:rPr>
        <w:t xml:space="preserve">con </w:t>
      </w:r>
      <w:r>
        <w:rPr>
          <w:color w:val="4C4127"/>
        </w:rPr>
        <w:t xml:space="preserve">Trump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4C4127"/>
        </w:rPr>
        <w:t xml:space="preserve">Clinton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pondría </w:t>
      </w:r>
      <w:r>
        <w:rPr>
          <w:color w:val="000000"/>
        </w:rPr>
        <w:t xml:space="preserve">sus </w:t>
      </w:r>
      <w:r>
        <w:rPr>
          <w:color w:val="04F44E"/>
        </w:rPr>
        <w:t xml:space="preserve">condiciones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Economía </w:t>
      </w:r>
      <w:r>
        <w:rPr>
          <w:color w:val="58AD6D"/>
        </w:rPr>
        <w:t xml:space="preserve">comparece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Parlamento-Europeo </w:t>
      </w:r>
      <w:r>
        <w:rPr>
          <w:color w:val="000000"/>
        </w:rPr>
        <w:t xml:space="preserve">. </w:t>
      </w:r>
      <w:r>
        <w:rPr>
          <w:color w:val="58AD6D"/>
        </w:rPr>
        <w:t xml:space="preserve">Luis </w:t>
      </w:r>
      <w:r>
        <w:rPr>
          <w:color w:val="000000"/>
        </w:rPr>
        <w:t xml:space="preserve">de </w:t>
      </w:r>
      <w:r>
        <w:rPr>
          <w:color w:val="C6B48B"/>
        </w:rPr>
        <w:t xml:space="preserve">Guindos </w:t>
      </w:r>
      <w:r>
        <w:rPr>
          <w:color w:val="58AD6D"/>
        </w:rPr>
        <w:t xml:space="preserve">explicará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adoptado </w:t>
      </w:r>
      <w:r>
        <w:rPr>
          <w:color w:val="000000"/>
        </w:rPr>
        <w:t xml:space="preserve">para </w:t>
      </w:r>
      <w:r>
        <w:rPr>
          <w:color w:val="04F44E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de </w:t>
      </w:r>
      <w:r>
        <w:rPr>
          <w:color w:val="C6B48B"/>
        </w:rPr>
        <w:t xml:space="preserve">déﬁcit </w:t>
      </w:r>
      <w:r>
        <w:rPr>
          <w:color w:val="000000"/>
        </w:rPr>
        <w:t xml:space="preserve">y </w:t>
      </w:r>
      <w:r>
        <w:rPr>
          <w:color w:val="000000"/>
        </w:rPr>
        <w:t xml:space="preserve">pedirá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mantengan </w:t>
      </w:r>
      <w:r>
        <w:rPr>
          <w:color w:val="000000"/>
        </w:rPr>
        <w:t xml:space="preserve">los </w:t>
      </w:r>
      <w:r>
        <w:rPr>
          <w:color w:val="04F44E"/>
        </w:rPr>
        <w:t xml:space="preserve">fondos </w:t>
      </w:r>
      <w:r>
        <w:rPr>
          <w:color w:val="AEA78F"/>
        </w:rPr>
        <w:t xml:space="preserve">estructurales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reiterado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España </w:t>
      </w:r>
      <w:r>
        <w:rPr>
          <w:color w:val="04F44E"/>
        </w:rPr>
        <w:t xml:space="preserve">cumplirá </w:t>
      </w:r>
      <w:r>
        <w:rPr>
          <w:color w:val="000000"/>
        </w:rPr>
        <w:t xml:space="preserve">su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de </w:t>
      </w:r>
      <w:r>
        <w:rPr>
          <w:color w:val="6A03D7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6B48B"/>
        </w:rPr>
        <w:t xml:space="preserve">déﬁcit </w:t>
      </w:r>
      <w:r>
        <w:rPr>
          <w:color w:val="000000"/>
        </w:rPr>
        <w:t xml:space="preserve">del </w:t>
      </w:r>
      <w:r>
        <w:rPr>
          <w:color w:val="000000"/>
        </w:rPr>
        <w:t xml:space="preserve">4,6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hará </w:t>
      </w:r>
      <w:r>
        <w:rPr>
          <w:color w:val="000000"/>
        </w:rPr>
        <w:t xml:space="preserve">holgadamente </w:t>
      </w:r>
      <w:r>
        <w:rPr>
          <w:color w:val="04F44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adoptado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se </w:t>
      </w:r>
      <w:r>
        <w:rPr>
          <w:color w:val="6A03D7"/>
        </w:rPr>
        <w:t xml:space="preserve">recordaba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tomar </w:t>
      </w:r>
      <w:r>
        <w:rPr>
          <w:color w:val="04F44E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4F44E"/>
        </w:rPr>
        <w:t xml:space="preserve">cumplir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de </w:t>
      </w:r>
      <w:r>
        <w:rPr>
          <w:color w:val="04F44E"/>
        </w:rPr>
        <w:t xml:space="preserve">déficit </w:t>
      </w:r>
      <w:r>
        <w:rPr>
          <w:color w:val="000000"/>
        </w:rPr>
        <w:t xml:space="preserve">. </w:t>
      </w:r>
      <w:r>
        <w:rPr>
          <w:color w:val="000000"/>
        </w:rPr>
        <w:t xml:space="preserve">Quintos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curtir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congele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fondos </w:t>
      </w:r>
      <w:r>
        <w:rPr>
          <w:color w:val="000000"/>
        </w:rPr>
        <w:t xml:space="preserve">que </w:t>
      </w:r>
      <w:r>
        <w:rPr>
          <w:color w:val="58AD6D"/>
        </w:rPr>
        <w:t xml:space="preserve">reciben </w:t>
      </w:r>
      <w:r>
        <w:rPr>
          <w:color w:val="000000"/>
        </w:rPr>
        <w:t xml:space="preserve">este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6A03D7"/>
        </w:rPr>
        <w:t xml:space="preserve">incluso </w:t>
      </w:r>
      <w:r>
        <w:rPr>
          <w:color w:val="58AD6D"/>
        </w:rPr>
        <w:t xml:space="preserve">leído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de </w:t>
      </w:r>
      <w:r>
        <w:rPr>
          <w:color w:val="04F44E"/>
        </w:rPr>
        <w:t xml:space="preserve">déficit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cumplimiento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cifra </w:t>
      </w:r>
      <w:r>
        <w:rPr>
          <w:color w:val="000000"/>
        </w:rPr>
        <w:t xml:space="preserve">del </w:t>
      </w:r>
      <w:r>
        <w:rPr>
          <w:color w:val="000000"/>
        </w:rPr>
        <w:t xml:space="preserve">4,6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Wellsboro </w:t>
      </w:r>
      <w:r>
        <w:rPr>
          <w:color w:val="04F44E"/>
        </w:rPr>
        <w:t xml:space="preserve">creció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parlamento </w:t>
      </w:r>
      <w:r>
        <w:rPr>
          <w:color w:val="CFE3C8"/>
        </w:rPr>
        <w:t xml:space="preserve">Europeo </w:t>
      </w:r>
      <w:r>
        <w:rPr>
          <w:color w:val="000000"/>
        </w:rPr>
        <w:t xml:space="preserve">es </w:t>
      </w:r>
      <w:r>
        <w:rPr>
          <w:color w:val="04F44E"/>
        </w:rPr>
        <w:t xml:space="preserve">básica </w:t>
      </w:r>
      <w:r>
        <w:rPr>
          <w:color w:val="000000"/>
        </w:rPr>
        <w:t xml:space="preserve">para </w:t>
      </w:r>
      <w:r>
        <w:rPr>
          <w:color w:val="000000"/>
        </w:rPr>
        <w:t xml:space="preserve">tomar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si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 </w:t>
      </w:r>
      <w:r>
        <w:rPr>
          <w:color w:val="04F44E"/>
        </w:rPr>
        <w:t xml:space="preserve">proporcionado </w:t>
      </w:r>
      <w:r>
        <w:rPr>
          <w:color w:val="58AD6D"/>
        </w:rPr>
        <w:t xml:space="preserve">acción </w:t>
      </w:r>
      <w:r>
        <w:rPr>
          <w:color w:val="58AD6D"/>
        </w:rPr>
        <w:t xml:space="preserve">efectiva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cuestiones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6A03D7"/>
        </w:rPr>
        <w:t xml:space="preserve">levantar </w:t>
      </w:r>
      <w:r>
        <w:rPr>
          <w:color w:val="000000"/>
        </w:rPr>
        <w:t xml:space="preserve">la </w:t>
      </w:r>
      <w:r>
        <w:rPr>
          <w:color w:val="58AD6D"/>
        </w:rPr>
        <w:t xml:space="preserve">suspensión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fondos </w:t>
      </w:r>
      <w:r>
        <w:rPr>
          <w:color w:val="AEA78F"/>
        </w:rPr>
        <w:t xml:space="preserve">estructurales </w:t>
      </w:r>
      <w:r>
        <w:rPr>
          <w:color w:val="000000"/>
        </w:rPr>
        <w:t xml:space="preserve">. </w:t>
      </w:r>
      <w:r>
        <w:rPr>
          <w:color w:val="AEA78F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AEA78F"/>
        </w:rPr>
        <w:t xml:space="preserve">Ciudadanos </w:t>
      </w:r>
      <w:r>
        <w:rPr>
          <w:color w:val="6A03D7"/>
        </w:rPr>
        <w:t xml:space="preserve">comenzarán </w:t>
      </w:r>
      <w:r>
        <w:rPr>
          <w:color w:val="000000"/>
        </w:rPr>
        <w:t xml:space="preserve">a </w:t>
      </w:r>
      <w:r>
        <w:rPr>
          <w:color w:val="04F44E"/>
        </w:rPr>
        <w:t xml:space="preserve">negociar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próxima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ha </w:t>
      </w:r>
      <w:r>
        <w:rPr>
          <w:color w:val="04F44E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votará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portavoz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58AD6D"/>
        </w:rPr>
        <w:t xml:space="preserve">descartar </w:t>
      </w:r>
      <w:r>
        <w:rPr>
          <w:color w:val="000000"/>
        </w:rPr>
        <w:t xml:space="preserve">la </w:t>
      </w:r>
      <w:r>
        <w:rPr>
          <w:color w:val="AEA78F"/>
        </w:rPr>
        <w:t xml:space="preserve">abstención </w:t>
      </w:r>
      <w:r>
        <w:rPr>
          <w:color w:val="000000"/>
        </w:rPr>
        <w:t xml:space="preserve">, </w:t>
      </w:r>
      <w:r>
        <w:rPr>
          <w:color w:val="58AD6D"/>
        </w:rPr>
        <w:t xml:space="preserve">nunca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AEA78F"/>
        </w:rPr>
        <w:t xml:space="preserve">Partido-Popular </w:t>
      </w:r>
      <w:r>
        <w:rPr>
          <w:color w:val="000000"/>
        </w:rPr>
        <w:t xml:space="preserve">que </w:t>
      </w:r>
      <w:r>
        <w:rPr>
          <w:color w:val="6A03D7"/>
        </w:rPr>
        <w:t xml:space="preserve">busquen </w:t>
      </w:r>
      <w:r>
        <w:rPr>
          <w:color w:val="000000"/>
        </w:rPr>
        <w:t xml:space="preserve">otros </w:t>
      </w:r>
      <w:r>
        <w:rPr>
          <w:color w:val="000000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ﬁa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palabra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. </w:t>
      </w:r>
      <w:r>
        <w:rPr>
          <w:color w:val="AEA78F"/>
        </w:rPr>
        <w:t xml:space="preserve">Mariano-Rajoy </w:t>
      </w:r>
      <w:r>
        <w:rPr>
          <w:color w:val="000000"/>
        </w:rPr>
        <w:t xml:space="preserve">puede </w:t>
      </w:r>
      <w:r>
        <w:rPr>
          <w:color w:val="000000"/>
        </w:rPr>
        <w:t xml:space="preserve">que </w:t>
      </w:r>
      <w:r>
        <w:rPr>
          <w:color w:val="04F44E"/>
        </w:rPr>
        <w:t xml:space="preserve">utilicé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socialistas </w:t>
      </w:r>
      <w:r>
        <w:rPr>
          <w:color w:val="000000"/>
        </w:rPr>
        <w:t xml:space="preserve">como </w:t>
      </w:r>
      <w:r>
        <w:rPr>
          <w:color w:val="6A03D7"/>
        </w:rPr>
        <w:t xml:space="preserve">rehenes </w:t>
      </w:r>
      <w:r>
        <w:rPr>
          <w:color w:val="000000"/>
        </w:rPr>
        <w:t xml:space="preserve">dice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luz </w:t>
      </w:r>
      <w:r>
        <w:rPr>
          <w:color w:val="04F44E"/>
        </w:rPr>
        <w:t xml:space="preserve">verde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previsión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lo </w:t>
      </w:r>
      <w:r>
        <w:rPr>
          <w:color w:val="04F44E"/>
        </w:rPr>
        <w:t xml:space="preserve">apruebe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acabe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pacto </w:t>
      </w:r>
      <w:r>
        <w:rPr>
          <w:color w:val="000000"/>
        </w:rPr>
        <w:t xml:space="preserve">entre </w:t>
      </w:r>
      <w:r>
        <w:rPr>
          <w:color w:val="AEA78F"/>
        </w:rPr>
        <w:t xml:space="preserve">PP </w:t>
      </w:r>
      <w:r>
        <w:rPr>
          <w:color w:val="000000"/>
        </w:rPr>
        <w:t xml:space="preserve">y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4F44E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han </w:t>
      </w:r>
      <w:r>
        <w:rPr>
          <w:color w:val="04F44E"/>
        </w:rPr>
        <w:t xml:space="preserve">acordado </w:t>
      </w:r>
      <w:r>
        <w:rPr>
          <w:color w:val="58AD6D"/>
        </w:rPr>
        <w:t xml:space="preserve">tramitar </w:t>
      </w:r>
      <w:r>
        <w:rPr>
          <w:color w:val="000000"/>
        </w:rPr>
        <w:t xml:space="preserve">a </w:t>
      </w:r>
      <w:r>
        <w:rPr>
          <w:color w:val="732484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4C4127"/>
        </w:rPr>
        <w:t xml:space="preserve">régimen </w:t>
      </w:r>
      <w:r>
        <w:rPr>
          <w:color w:val="000000"/>
        </w:rPr>
        <w:t xml:space="preserve">de </w:t>
      </w:r>
      <w:r>
        <w:rPr>
          <w:color w:val="04F44E"/>
        </w:rPr>
        <w:t xml:space="preserve">autónomos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se </w:t>
      </w:r>
      <w:r>
        <w:rPr>
          <w:color w:val="58AD6D"/>
        </w:rPr>
        <w:t xml:space="preserve">sentarán </w:t>
      </w:r>
      <w:r>
        <w:rPr>
          <w:color w:val="000000"/>
        </w:rPr>
        <w:t xml:space="preserve">a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veo </w:t>
      </w:r>
      <w:r>
        <w:rPr>
          <w:color w:val="CFE3C8"/>
        </w:rPr>
        <w:t xml:space="preserve">diﬁcultad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pueda </w:t>
      </w:r>
      <w:r>
        <w:rPr>
          <w:color w:val="6A03D7"/>
        </w:rPr>
        <w:t xml:space="preserve">aterrizar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04F44E"/>
        </w:rPr>
        <w:t xml:space="preserve">concretar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presupuesto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4F44E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negociación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58AD6D"/>
        </w:rPr>
        <w:t xml:space="preserve">ambos </w:t>
      </w:r>
      <w:r>
        <w:rPr>
          <w:color w:val="732484"/>
        </w:rPr>
        <w:t xml:space="preserve">equipos </w:t>
      </w:r>
      <w:r>
        <w:rPr>
          <w:color w:val="000000"/>
        </w:rPr>
        <w:t xml:space="preserve">son </w:t>
      </w:r>
      <w:r>
        <w:rPr>
          <w:color w:val="6A03D7"/>
        </w:rPr>
        <w:t xml:space="preserve">continuos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les </w:t>
      </w:r>
      <w:r>
        <w:rPr>
          <w:color w:val="6A03D7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cuenten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6A03D7"/>
        </w:rPr>
        <w:t xml:space="preserve">Aun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58AD6D"/>
        </w:rPr>
        <w:t xml:space="preserve">conocemos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AEA78F"/>
        </w:rPr>
        <w:t xml:space="preserve">evidente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AEA78F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A03D7"/>
        </w:rPr>
        <w:t xml:space="preserve">imposible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apoyemos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serán </w:t>
      </w:r>
      <w:r>
        <w:rPr>
          <w:color w:val="000000"/>
        </w:rPr>
        <w:t xml:space="preserve">unos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continuistas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aprobado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mayoría </w:t>
      </w:r>
      <w:r>
        <w:rPr>
          <w:color w:val="AEA78F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que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000000"/>
        </w:rPr>
        <w:t xml:space="preserve">duda </w:t>
      </w:r>
      <w:r>
        <w:rPr>
          <w:color w:val="C2527D"/>
        </w:rPr>
        <w:t xml:space="preserve">Unidos-Podemos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-De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4F44E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señor </w:t>
      </w:r>
      <w:r>
        <w:rPr>
          <w:color w:val="04F44E"/>
        </w:rPr>
        <w:t xml:space="preserve">Mariano </w:t>
      </w:r>
      <w:r>
        <w:rPr>
          <w:color w:val="AEA78F"/>
        </w:rPr>
        <w:t xml:space="preserve">Rajoy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03D7"/>
        </w:rPr>
        <w:t xml:space="preserve">rehenes </w:t>
      </w:r>
      <w:r>
        <w:rPr>
          <w:color w:val="000000"/>
        </w:rPr>
        <w:t xml:space="preserve">les </w:t>
      </w:r>
      <w:r>
        <w:rPr>
          <w:color w:val="6A03D7"/>
        </w:rPr>
        <w:t xml:space="preserve">vuelva </w:t>
      </w:r>
      <w:r>
        <w:rPr>
          <w:color w:val="000000"/>
        </w:rPr>
        <w:t xml:space="preserve">a </w:t>
      </w:r>
      <w:r>
        <w:rPr>
          <w:color w:val="58AD6D"/>
        </w:rPr>
        <w:t xml:space="preserve">tratar </w:t>
      </w:r>
      <w:r>
        <w:rPr>
          <w:color w:val="000000"/>
        </w:rPr>
        <w:t xml:space="preserve">como </w:t>
      </w:r>
      <w:r>
        <w:rPr>
          <w:color w:val="000000"/>
        </w:rPr>
        <w:t xml:space="preserve">tales </w:t>
      </w:r>
      <w:r>
        <w:rPr>
          <w:color w:val="000000"/>
        </w:rPr>
        <w:t xml:space="preserve">y </w:t>
      </w:r>
      <w:r>
        <w:rPr>
          <w:color w:val="6A03D7"/>
        </w:rPr>
        <w:t xml:space="preserve">vuelva </w:t>
      </w:r>
      <w:r>
        <w:rPr>
          <w:color w:val="000000"/>
        </w:rPr>
        <w:t xml:space="preserve">a </w:t>
      </w:r>
      <w:r>
        <w:rPr>
          <w:color w:val="04F44E"/>
        </w:rPr>
        <w:t xml:space="preserve">decirles </w:t>
      </w:r>
      <w:r>
        <w:rPr>
          <w:color w:val="000000"/>
        </w:rPr>
        <w:t xml:space="preserve">: </w:t>
      </w:r>
      <w:r>
        <w:rPr>
          <w:color w:val="000000"/>
        </w:rPr>
        <w:t xml:space="preserve">Oigan </w:t>
      </w:r>
      <w:r>
        <w:rPr>
          <w:color w:val="04F44E"/>
        </w:rPr>
        <w:t xml:space="preserve">ustedes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C2527D"/>
        </w:rPr>
        <w:t xml:space="preserve">abstener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6A03D7"/>
        </w:rPr>
        <w:t xml:space="preserve">seguir </w:t>
      </w:r>
      <w:r>
        <w:rPr>
          <w:color w:val="000000"/>
        </w:rPr>
        <w:t xml:space="preserve">más </w:t>
      </w:r>
      <w:r>
        <w:rPr>
          <w:color w:val="6A03D7"/>
        </w:rPr>
        <w:t xml:space="preserve">tiempo </w:t>
      </w:r>
      <w:r>
        <w:rPr>
          <w:color w:val="04F44E"/>
        </w:rPr>
        <w:t xml:space="preserve">bloqueado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PP </w:t>
      </w:r>
      <w:r>
        <w:rPr>
          <w:color w:val="AEA78F"/>
        </w:rPr>
        <w:t xml:space="preserve">apela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-Insisto </w:t>
      </w:r>
      <w:r>
        <w:rPr>
          <w:color w:val="000000"/>
        </w:rPr>
        <w:t xml:space="preserve">,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prioritario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04F44E"/>
        </w:rPr>
        <w:t xml:space="preserve">trabajaremos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calendario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permita </w:t>
      </w:r>
      <w:r>
        <w:rPr>
          <w:color w:val="000000"/>
        </w:rPr>
        <w:t xml:space="preserve">tener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4F44E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como </w:t>
      </w:r>
      <w:r>
        <w:rPr>
          <w:color w:val="04F44E"/>
        </w:rPr>
        <w:t xml:space="preserve">grupo </w:t>
      </w:r>
      <w:r>
        <w:rPr>
          <w:color w:val="AEA78F"/>
        </w:rPr>
        <w:t xml:space="preserve">parlamentario </w:t>
      </w:r>
      <w:r>
        <w:rPr>
          <w:color w:val="000000"/>
        </w:rPr>
        <w:t xml:space="preserve">, </w:t>
      </w:r>
      <w:r>
        <w:rPr>
          <w:color w:val="04F44E"/>
        </w:rPr>
        <w:t xml:space="preserve">pues </w:t>
      </w:r>
      <w:r>
        <w:rPr>
          <w:color w:val="000000"/>
        </w:rPr>
        <w:t xml:space="preserve">un </w:t>
      </w:r>
      <w:r>
        <w:rPr>
          <w:color w:val="AEA78F"/>
        </w:rPr>
        <w:t xml:space="preserve">papel </w:t>
      </w:r>
      <w:r>
        <w:rPr>
          <w:color w:val="04F44E"/>
        </w:rPr>
        <w:t xml:space="preserve">fundamental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AEA78F"/>
        </w:rPr>
        <w:t xml:space="preserve">parlamentarios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populares </w:t>
      </w:r>
      <w:r>
        <w:rPr>
          <w:color w:val="000000"/>
        </w:rPr>
        <w:t xml:space="preserve">suman </w:t>
      </w:r>
      <w:r>
        <w:rPr>
          <w:color w:val="000000"/>
        </w:rPr>
        <w:t xml:space="preserve">170 </w:t>
      </w:r>
      <w:r>
        <w:rPr>
          <w:color w:val="AEA78F"/>
        </w:rPr>
        <w:t xml:space="preserve">apoyos </w:t>
      </w:r>
      <w:r>
        <w:rPr>
          <w:color w:val="000000"/>
        </w:rPr>
        <w:t xml:space="preserve">con </w:t>
      </w:r>
      <w:r>
        <w:rPr>
          <w:color w:val="000000"/>
        </w:rPr>
        <w:t xml:space="preserve">CC </w:t>
      </w:r>
      <w:r>
        <w:rPr>
          <w:color w:val="000000"/>
        </w:rPr>
        <w:t xml:space="preserve">y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, </w:t>
      </w:r>
      <w:r>
        <w:rPr>
          <w:color w:val="04F44E"/>
        </w:rPr>
        <w:t xml:space="preserve">necesitarían </w:t>
      </w:r>
      <w:r>
        <w:rPr>
          <w:color w:val="000000"/>
        </w:rPr>
        <w:t xml:space="preserve">6 </w:t>
      </w:r>
      <w:r>
        <w:rPr>
          <w:color w:val="000000"/>
        </w:rPr>
        <w:t xml:space="preserve">votos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4F44E"/>
        </w:rPr>
        <w:t xml:space="preserve">adelante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reyes </w:t>
      </w:r>
      <w:r>
        <w:rPr>
          <w:color w:val="AEA78F"/>
        </w:rPr>
        <w:t xml:space="preserve">presidirán </w:t>
      </w:r>
      <w:r>
        <w:rPr>
          <w:color w:val="000000"/>
        </w:rPr>
        <w:t xml:space="preserve">la </w:t>
      </w:r>
      <w:r>
        <w:rPr>
          <w:color w:val="4C4127"/>
        </w:rPr>
        <w:t xml:space="preserve">solemne </w:t>
      </w:r>
      <w:r>
        <w:rPr>
          <w:color w:val="04F44E"/>
        </w:rPr>
        <w:t xml:space="preserve">apertura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Cortes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17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58AD6D"/>
        </w:rPr>
        <w:t xml:space="preserve">sesión </w:t>
      </w:r>
      <w:r>
        <w:rPr>
          <w:color w:val="04F44E"/>
        </w:rPr>
        <w:t xml:space="preserve">conjunta </w:t>
      </w:r>
      <w:r>
        <w:rPr>
          <w:color w:val="000000"/>
        </w:rPr>
        <w:t xml:space="preserve">Congreso-Senado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6A03D7"/>
        </w:rPr>
        <w:t xml:space="preserve">asistirán </w:t>
      </w:r>
      <w:r>
        <w:rPr>
          <w:color w:val="000000"/>
        </w:rPr>
        <w:t xml:space="preserve">las </w:t>
      </w:r>
      <w:r>
        <w:rPr>
          <w:color w:val="AEA78F"/>
        </w:rPr>
        <w:t xml:space="preserve">principales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AEA78F"/>
        </w:rPr>
        <w:t xml:space="preserve">Don-Felipe </w:t>
      </w:r>
      <w:r>
        <w:rPr>
          <w:color w:val="6A03D7"/>
        </w:rPr>
        <w:t xml:space="preserve">regresará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al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6A03D7"/>
        </w:rPr>
        <w:t xml:space="preserve">proclamación </w:t>
      </w:r>
      <w:r>
        <w:rPr>
          <w:color w:val="000000"/>
        </w:rPr>
        <w:t xml:space="preserve">y </w:t>
      </w:r>
      <w:r>
        <w:rPr>
          <w:color w:val="58AD6D"/>
        </w:rPr>
        <w:t xml:space="preserve">pronunciará </w:t>
      </w:r>
      <w:r>
        <w:rPr>
          <w:color w:val="000000"/>
        </w:rPr>
        <w:t xml:space="preserve">un </w:t>
      </w:r>
      <w:r>
        <w:rPr>
          <w:color w:val="AEA78F"/>
        </w:rPr>
        <w:t xml:space="preserve">discurso </w:t>
      </w:r>
      <w:r>
        <w:rPr>
          <w:color w:val="AEA78F"/>
        </w:rPr>
        <w:t xml:space="preserve">institucional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intervendrá </w:t>
      </w:r>
      <w:r>
        <w:rPr>
          <w:color w:val="000000"/>
        </w:rPr>
        <w:t xml:space="preserve">la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, </w:t>
      </w:r>
      <w:r>
        <w:rPr>
          <w:color w:val="C6B48B"/>
        </w:rPr>
        <w:t xml:space="preserve">Ana-Pastor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AEA78F"/>
        </w:rPr>
        <w:t xml:space="preserve">acto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ha </w:t>
      </w:r>
      <w:r>
        <w:rPr>
          <w:color w:val="04F44E"/>
        </w:rPr>
        <w:t xml:space="preserve">retrasado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de </w:t>
      </w:r>
      <w:r>
        <w:rPr>
          <w:color w:val="6A03D7"/>
        </w:rPr>
        <w:t xml:space="preserve">control </w:t>
      </w:r>
      <w:r>
        <w:rPr>
          <w:color w:val="000000"/>
        </w:rPr>
        <w:t xml:space="preserve">al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Comisión </w:t>
      </w:r>
      <w:r>
        <w:rPr>
          <w:color w:val="000000"/>
        </w:rPr>
        <w:t xml:space="preserve">del </w:t>
      </w:r>
      <w:r>
        <w:rPr>
          <w:color w:val="AEA78F"/>
        </w:rPr>
        <w:t xml:space="preserve">Estatuto </w:t>
      </w:r>
      <w:r>
        <w:rPr>
          <w:color w:val="000000"/>
        </w:rPr>
        <w:t xml:space="preserve">del </w:t>
      </w:r>
      <w:r>
        <w:rPr>
          <w:color w:val="000000"/>
        </w:rPr>
        <w:t xml:space="preserve">Diputado </w:t>
      </w:r>
      <w:r>
        <w:rPr>
          <w:color w:val="000000"/>
        </w:rPr>
        <w:t xml:space="preserve">da </w:t>
      </w:r>
      <w:r>
        <w:rPr>
          <w:color w:val="000000"/>
        </w:rPr>
        <w:t xml:space="preserve">su </w:t>
      </w:r>
      <w:r>
        <w:rPr>
          <w:color w:val="6A03D7"/>
        </w:rPr>
        <w:t xml:space="preserve">visto </w:t>
      </w:r>
      <w:r>
        <w:rPr>
          <w:color w:val="6A03D7"/>
        </w:rPr>
        <w:t xml:space="preserve">bueno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Tribunal-Supremo </w:t>
      </w:r>
      <w:r>
        <w:rPr>
          <w:color w:val="58AD6D"/>
        </w:rPr>
        <w:t xml:space="preserve">investigue </w:t>
      </w:r>
      <w:r>
        <w:rPr>
          <w:color w:val="000000"/>
        </w:rPr>
        <w:t xml:space="preserve">a </w:t>
      </w:r>
      <w:r>
        <w:rPr>
          <w:color w:val="C6B48B"/>
        </w:rPr>
        <w:t xml:space="preserve">Francesc-Homs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consulta </w:t>
      </w:r>
      <w:r>
        <w:rPr>
          <w:color w:val="000000"/>
        </w:rPr>
        <w:t xml:space="preserve">del </w:t>
      </w:r>
      <w:r>
        <w:rPr>
          <w:color w:val="000000"/>
        </w:rPr>
        <w:t xml:space="preserve">9N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04F44E"/>
        </w:rPr>
        <w:t xml:space="preserve">favor </w:t>
      </w:r>
      <w:r>
        <w:rPr>
          <w:color w:val="000000"/>
        </w:rPr>
        <w:t xml:space="preserve">de </w:t>
      </w:r>
      <w:r>
        <w:rPr>
          <w:color w:val="AEA78F"/>
        </w:rPr>
        <w:t xml:space="preserve">PP </w:t>
      </w:r>
      <w:r>
        <w:rPr>
          <w:color w:val="000000"/>
        </w:rPr>
        <w:t xml:space="preserve">, </w:t>
      </w:r>
      <w:r>
        <w:rPr>
          <w:color w:val="AEA78F"/>
        </w:rPr>
        <w:t xml:space="preserve">PSOE </w:t>
      </w:r>
      <w:r>
        <w:rPr>
          <w:color w:val="000000"/>
        </w:rPr>
        <w:t xml:space="preserve">y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EA78F"/>
        </w:rPr>
        <w:t xml:space="preserve">oposición </w:t>
      </w:r>
      <w:r>
        <w:rPr>
          <w:color w:val="000000"/>
        </w:rPr>
        <w:t xml:space="preserve">de </w:t>
      </w:r>
      <w:r>
        <w:rPr>
          <w:color w:val="C2527D"/>
        </w:rPr>
        <w:t xml:space="preserve">Unidos-Podemos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EA78F"/>
        </w:rPr>
        <w:t xml:space="preserve">nacionalistas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secreto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pleno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Homs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000000"/>
        </w:rPr>
        <w:t xml:space="preserve">está </w:t>
      </w:r>
      <w:r>
        <w:rPr>
          <w:color w:val="04F44E"/>
        </w:rPr>
        <w:t xml:space="preserve">relacionada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persecución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AEA78F"/>
        </w:rPr>
        <w:t xml:space="preserve">nacionalistas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Audiencia-Nacional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58AD6D"/>
        </w:rPr>
        <w:t xml:space="preserve">declaren </w:t>
      </w:r>
      <w:r>
        <w:rPr>
          <w:color w:val="000000"/>
        </w:rPr>
        <w:t xml:space="preserve">como </w:t>
      </w:r>
      <w:r>
        <w:rPr>
          <w:color w:val="58AD6D"/>
        </w:rPr>
        <w:t xml:space="preserve">investigadas </w:t>
      </w:r>
      <w:r>
        <w:rPr>
          <w:color w:val="6A03D7"/>
        </w:rPr>
        <w:t xml:space="preserve">cinco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por </w:t>
      </w:r>
      <w:r>
        <w:rPr>
          <w:color w:val="D28AD2"/>
        </w:rPr>
        <w:t xml:space="preserve">quemar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cara </w:t>
      </w:r>
      <w:r>
        <w:rPr>
          <w:color w:val="000000"/>
        </w:rPr>
        <w:t xml:space="preserve">descubierta </w:t>
      </w:r>
      <w:r>
        <w:rPr>
          <w:color w:val="000000"/>
        </w:rPr>
        <w:t xml:space="preserve">, </w:t>
      </w:r>
      <w:r>
        <w:rPr>
          <w:color w:val="000000"/>
        </w:rPr>
        <w:t xml:space="preserve">fotos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6A03D7"/>
        </w:rPr>
        <w:t xml:space="preserve">Felipe-VI </w:t>
      </w:r>
      <w:r>
        <w:rPr>
          <w:color w:val="58AD6D"/>
        </w:rPr>
        <w:t xml:space="preserve">Ocurrió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000000"/>
        </w:rPr>
        <w:t xml:space="preserve">Diada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58AD6D"/>
        </w:rPr>
        <w:t xml:space="preserve">injurias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Corona </w:t>
      </w:r>
      <w:r>
        <w:rPr>
          <w:color w:val="000000"/>
        </w:rPr>
        <w:t xml:space="preserve">.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el </w:t>
      </w:r>
      <w:r>
        <w:rPr>
          <w:color w:val="6A03D7"/>
        </w:rPr>
        <w:t xml:space="preserve">cruce </w:t>
      </w:r>
      <w:r>
        <w:rPr>
          <w:color w:val="000000"/>
        </w:rPr>
        <w:t xml:space="preserve">de </w:t>
      </w:r>
      <w:r>
        <w:rPr>
          <w:color w:val="58AD6D"/>
        </w:rPr>
        <w:t xml:space="preserve">acusaciones </w:t>
      </w:r>
      <w:r>
        <w:rPr>
          <w:color w:val="000000"/>
        </w:rPr>
        <w:t xml:space="preserve">entre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compraventa </w:t>
      </w:r>
      <w:r>
        <w:rPr>
          <w:color w:val="000000"/>
        </w:rPr>
        <w:t xml:space="preserve">del </w:t>
      </w:r>
      <w:r>
        <w:rPr>
          <w:color w:val="000000"/>
        </w:rPr>
        <w:t xml:space="preserve">piso </w:t>
      </w:r>
      <w:r>
        <w:rPr>
          <w:color w:val="04F44E"/>
        </w:rPr>
        <w:t xml:space="preserve">protegido </w:t>
      </w:r>
      <w:r>
        <w:rPr>
          <w:color w:val="000000"/>
        </w:rPr>
        <w:t xml:space="preserve">del </w:t>
      </w:r>
      <w:r>
        <w:rPr>
          <w:color w:val="AEA78F"/>
        </w:rPr>
        <w:t xml:space="preserve">senador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formación </w:t>
      </w:r>
      <w:r>
        <w:rPr>
          <w:color w:val="AEA78F"/>
        </w:rPr>
        <w:t xml:space="preserve">morada </w:t>
      </w:r>
      <w:r>
        <w:rPr>
          <w:color w:val="000000"/>
        </w:rPr>
        <w:t xml:space="preserve">, </w:t>
      </w:r>
      <w:r>
        <w:rPr>
          <w:color w:val="000000"/>
        </w:rPr>
        <w:t xml:space="preserve">Ramón-Espinar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4127"/>
        </w:rPr>
        <w:t xml:space="preserve">presidenta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Cristina-Cifuentes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criticado </w:t>
      </w:r>
      <w:r>
        <w:rPr>
          <w:color w:val="000000"/>
        </w:rPr>
        <w:t xml:space="preserve">que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4F44E"/>
        </w:rPr>
        <w:t xml:space="preserve">protección </w:t>
      </w:r>
      <w:r>
        <w:rPr>
          <w:color w:val="CFE3C8"/>
        </w:rPr>
        <w:t xml:space="preserve">oﬁcial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portavoz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Ramón-Espinar </w:t>
      </w:r>
      <w:r>
        <w:rPr>
          <w:color w:val="000000"/>
        </w:rPr>
        <w:t xml:space="preserve">ha </w:t>
      </w:r>
      <w:r>
        <w:rPr>
          <w:color w:val="58AD6D"/>
        </w:rPr>
        <w:t xml:space="preserve">acusado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de </w:t>
      </w:r>
      <w:r>
        <w:rPr>
          <w:color w:val="304195"/>
        </w:rPr>
        <w:t xml:space="preserve">ﬁltrar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venta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para </w:t>
      </w:r>
      <w:r>
        <w:rPr>
          <w:color w:val="000000"/>
        </w:rPr>
        <w:t xml:space="preserve">perjudicarle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hizo </w:t>
      </w:r>
      <w:r>
        <w:rPr>
          <w:color w:val="000000"/>
        </w:rPr>
        <w:t xml:space="preserve">nada </w:t>
      </w:r>
      <w:r>
        <w:rPr>
          <w:color w:val="58AD6D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Cristina-Cifuentes </w:t>
      </w:r>
      <w:r>
        <w:rPr>
          <w:color w:val="000000"/>
        </w:rPr>
        <w:t xml:space="preserve">niega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04F44E"/>
        </w:rPr>
        <w:t xml:space="preserve">Educación </w:t>
      </w:r>
      <w:r>
        <w:rPr>
          <w:color w:val="AEA78F"/>
        </w:rPr>
        <w:t xml:space="preserve">participa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apertura </w:t>
      </w:r>
      <w:r>
        <w:rPr>
          <w:color w:val="000000"/>
        </w:rPr>
        <w:t xml:space="preserve">del </w:t>
      </w:r>
      <w:r>
        <w:rPr>
          <w:color w:val="04F44E"/>
        </w:rPr>
        <w:t xml:space="preserve">curso </w:t>
      </w:r>
      <w:r>
        <w:rPr>
          <w:color w:val="04F44E"/>
        </w:rPr>
        <w:t xml:space="preserve">escolar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Colegio </w:t>
      </w:r>
      <w:r>
        <w:rPr>
          <w:color w:val="AEA78F"/>
        </w:rPr>
        <w:t xml:space="preserve">europeo </w:t>
      </w:r>
      <w:r>
        <w:rPr>
          <w:color w:val="000000"/>
        </w:rPr>
        <w:t xml:space="preserve">de </w:t>
      </w:r>
      <w:r>
        <w:rPr>
          <w:color w:val="000000"/>
        </w:rPr>
        <w:t xml:space="preserve">Brujas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EA78F"/>
        </w:rPr>
        <w:t xml:space="preserve">Albert-Rivera </w:t>
      </w:r>
      <w:r>
        <w:rPr>
          <w:color w:val="000000"/>
        </w:rPr>
        <w:t xml:space="preserve">ha </w:t>
      </w:r>
      <w:r>
        <w:rPr>
          <w:color w:val="AEA78F"/>
        </w:rPr>
        <w:t xml:space="preserve">avanzado </w:t>
      </w:r>
      <w:r>
        <w:rPr>
          <w:color w:val="000000"/>
        </w:rPr>
        <w:t xml:space="preserve">el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de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entre </w:t>
      </w:r>
      <w:r>
        <w:rPr>
          <w:color w:val="AEA78F"/>
        </w:rPr>
        <w:t xml:space="preserve">PP </w:t>
      </w:r>
      <w:r>
        <w:rPr>
          <w:color w:val="000000"/>
        </w:rPr>
        <w:t xml:space="preserve">, </w:t>
      </w:r>
      <w:r>
        <w:rPr>
          <w:color w:val="AEA78F"/>
        </w:rPr>
        <w:t xml:space="preserve">PSOE </w:t>
      </w:r>
      <w:r>
        <w:rPr>
          <w:color w:val="000000"/>
        </w:rPr>
        <w:t xml:space="preserve">y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para </w:t>
      </w:r>
      <w:r>
        <w:rPr>
          <w:color w:val="6A03D7"/>
        </w:rPr>
        <w:t xml:space="preserve">intentar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un </w:t>
      </w:r>
      <w:r>
        <w:rPr>
          <w:color w:val="AEA78F"/>
        </w:rPr>
        <w:t xml:space="preserve">pacto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el </w:t>
      </w:r>
      <w:r>
        <w:rPr>
          <w:color w:val="04F44E"/>
        </w:rPr>
        <w:t xml:space="preserve">borrador </w:t>
      </w:r>
      <w:r>
        <w:rPr>
          <w:color w:val="000000"/>
        </w:rPr>
        <w:t xml:space="preserve">que </w:t>
      </w:r>
      <w:r>
        <w:rPr>
          <w:color w:val="AEA78F"/>
        </w:rPr>
        <w:t xml:space="preserve">define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serán </w:t>
      </w:r>
      <w:r>
        <w:rPr>
          <w:color w:val="000000"/>
        </w:rPr>
        <w:t xml:space="preserve">este </w:t>
      </w:r>
      <w:r>
        <w:rPr>
          <w:color w:val="04F44E"/>
        </w:rPr>
        <w:t xml:space="preserve">curso </w:t>
      </w:r>
      <w:r>
        <w:rPr>
          <w:color w:val="000000"/>
        </w:rPr>
        <w:t xml:space="preserve">las </w:t>
      </w:r>
      <w:r>
        <w:rPr>
          <w:color w:val="000000"/>
        </w:rPr>
        <w:t xml:space="preserve">evaluaciones </w:t>
      </w:r>
      <w:r>
        <w:rPr>
          <w:color w:val="732484"/>
        </w:rPr>
        <w:t xml:space="preserve">finales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y </w:t>
      </w:r>
      <w:r>
        <w:rPr>
          <w:color w:val="000000"/>
        </w:rPr>
        <w:t xml:space="preserve">Bachillerato </w:t>
      </w:r>
      <w:r>
        <w:rPr>
          <w:color w:val="000000"/>
        </w:rPr>
        <w:t xml:space="preserve">. </w:t>
      </w:r>
      <w:r>
        <w:rPr>
          <w:color w:val="6A03D7"/>
        </w:rPr>
        <w:t xml:space="preserve">Casi </w:t>
      </w:r>
      <w:r>
        <w:rPr>
          <w:color w:val="000000"/>
        </w:rPr>
        <w:t xml:space="preserve">700 </w:t>
      </w:r>
      <w:r>
        <w:rPr>
          <w:color w:val="000000"/>
        </w:rPr>
        <w:t xml:space="preserve">mil </w:t>
      </w:r>
      <w:r>
        <w:rPr>
          <w:color w:val="04F44E"/>
        </w:rPr>
        <w:t xml:space="preserve">alumnos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4F44E"/>
        </w:rPr>
        <w:t xml:space="preserve">estudian </w:t>
      </w:r>
      <w:r>
        <w:rPr>
          <w:color w:val="000000"/>
        </w:rPr>
        <w:t xml:space="preserve">Bachillerato </w:t>
      </w:r>
      <w:r>
        <w:rPr>
          <w:color w:val="000000"/>
        </w:rPr>
        <w:t xml:space="preserve">, </w:t>
      </w:r>
      <w:r>
        <w:rPr>
          <w:color w:val="6A03D7"/>
        </w:rPr>
        <w:t xml:space="preserve">llevan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6A03D7"/>
        </w:rPr>
        <w:t xml:space="preserve">empezó </w:t>
      </w:r>
      <w:r>
        <w:rPr>
          <w:color w:val="000000"/>
        </w:rPr>
        <w:t xml:space="preserve">el </w:t>
      </w:r>
      <w:r>
        <w:rPr>
          <w:color w:val="04F44E"/>
        </w:rPr>
        <w:t xml:space="preserve">curso </w:t>
      </w:r>
      <w:r>
        <w:rPr>
          <w:color w:val="58AD6D"/>
        </w:rPr>
        <w:t xml:space="preserve">preguntándose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04F44E"/>
        </w:rPr>
        <w:t xml:space="preserve">examen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4F44E"/>
        </w:rPr>
        <w:t xml:space="preserve">abra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universidad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los </w:t>
      </w:r>
      <w:r>
        <w:rPr>
          <w:color w:val="58AD6D"/>
        </w:rPr>
        <w:t xml:space="preserve">detalles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borrador </w:t>
      </w:r>
      <w:r>
        <w:rPr>
          <w:color w:val="000000"/>
        </w:rPr>
        <w:t xml:space="preserve">del </w:t>
      </w:r>
      <w:r>
        <w:rPr>
          <w:color w:val="04F44E"/>
        </w:rPr>
        <w:t xml:space="preserve">ministerio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debe </w:t>
      </w:r>
      <w:r>
        <w:rPr>
          <w:color w:val="AEA78F"/>
        </w:rPr>
        <w:t xml:space="preserve">debatirse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4F44E"/>
        </w:rPr>
        <w:t xml:space="preserve">comunidades </w:t>
      </w:r>
      <w:r>
        <w:rPr>
          <w:color w:val="000000"/>
        </w:rPr>
        <w:t xml:space="preserve">en </w:t>
      </w:r>
      <w:r>
        <w:rPr>
          <w:color w:val="04F44E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4F44E"/>
        </w:rPr>
        <w:t xml:space="preserve">aprobarse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000000"/>
        </w:rPr>
        <w:t xml:space="preserve">30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 </w:t>
      </w:r>
      <w:r>
        <w:rPr>
          <w:color w:val="04F44E"/>
        </w:rPr>
        <w:t xml:space="preserve">examen </w:t>
      </w:r>
      <w:r>
        <w:rPr>
          <w:color w:val="000000"/>
        </w:rPr>
        <w:t xml:space="preserve">muy </w:t>
      </w:r>
      <w:r>
        <w:rPr>
          <w:color w:val="58AD6D"/>
        </w:rPr>
        <w:t xml:space="preserve">parecido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PAU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04F44E"/>
        </w:rPr>
        <w:t xml:space="preserve">ahora </w:t>
      </w:r>
      <w:r>
        <w:rPr>
          <w:color w:val="000000"/>
        </w:rPr>
        <w:t xml:space="preserve">: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AEA78F"/>
        </w:rPr>
        <w:t xml:space="preserve">obtener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4F44E"/>
        </w:rPr>
        <w:t xml:space="preserve">mínima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hacer </w:t>
      </w:r>
      <w:r>
        <w:rPr>
          <w:color w:val="04F44E"/>
        </w:rPr>
        <w:t xml:space="preserve">media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notas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AEA78F"/>
        </w:rPr>
        <w:t xml:space="preserve">etapa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04F44E"/>
        </w:rPr>
        <w:t xml:space="preserve">ahora </w:t>
      </w:r>
      <w:r>
        <w:rPr>
          <w:color w:val="000000"/>
        </w:rPr>
        <w:t xml:space="preserve">, </w:t>
      </w:r>
      <w:r>
        <w:rPr>
          <w:color w:val="58AD6D"/>
        </w:rPr>
        <w:t xml:space="preserve">contará </w:t>
      </w:r>
      <w:r>
        <w:rPr>
          <w:color w:val="000000"/>
        </w:rPr>
        <w:t xml:space="preserve">un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la </w:t>
      </w:r>
      <w:r>
        <w:rPr>
          <w:color w:val="000000"/>
        </w:rPr>
        <w:t xml:space="preserve">nota </w:t>
      </w:r>
      <w:r>
        <w:rPr>
          <w:color w:val="000000"/>
        </w:rPr>
        <w:t xml:space="preserve">del </w:t>
      </w:r>
      <w:r>
        <w:rPr>
          <w:color w:val="04F44E"/>
        </w:rPr>
        <w:t xml:space="preserve">examen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60 </w:t>
      </w:r>
      <w:r>
        <w:rPr>
          <w:color w:val="000000"/>
        </w:rPr>
        <w:t xml:space="preserve">% </w:t>
      </w:r>
      <w:r>
        <w:rPr>
          <w:color w:val="000000"/>
        </w:rPr>
        <w:t xml:space="preserve">la </w:t>
      </w:r>
      <w:r>
        <w:rPr>
          <w:color w:val="04F44E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Bachillerato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examen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los </w:t>
      </w:r>
      <w:r>
        <w:rPr>
          <w:color w:val="58AD6D"/>
        </w:rPr>
        <w:t xml:space="preserve">mismos </w:t>
      </w:r>
      <w:r>
        <w:rPr>
          <w:color w:val="58AD6D"/>
        </w:rPr>
        <w:t xml:space="preserve">contenidos </w:t>
      </w:r>
      <w:r>
        <w:rPr>
          <w:color w:val="000000"/>
        </w:rPr>
        <w:t xml:space="preserve">y </w:t>
      </w:r>
      <w:r>
        <w:rPr>
          <w:color w:val="04F44E"/>
        </w:rPr>
        <w:t xml:space="preserve">diseño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04F44E"/>
        </w:rPr>
        <w:t xml:space="preserve">CCAA </w:t>
      </w:r>
      <w:r>
        <w:rPr>
          <w:color w:val="58AD6D"/>
        </w:rPr>
        <w:t xml:space="preserve">redactarán </w:t>
      </w:r>
      <w:r>
        <w:rPr>
          <w:color w:val="000000"/>
        </w:rPr>
        <w:t xml:space="preserve">las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fecha </w:t>
      </w:r>
      <w:r>
        <w:rPr>
          <w:color w:val="000000"/>
        </w:rPr>
        <w:t xml:space="preserve">, </w:t>
      </w:r>
      <w:r>
        <w:rPr>
          <w:color w:val="04F44E"/>
        </w:rPr>
        <w:t xml:space="preserve">siempre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4F44E"/>
        </w:rPr>
        <w:t xml:space="preserve">junio </w:t>
      </w:r>
      <w:r>
        <w:rPr>
          <w:color w:val="000000"/>
        </w:rPr>
        <w:t xml:space="preserve">de </w:t>
      </w:r>
      <w:r>
        <w:rPr>
          <w:color w:val="000000"/>
        </w:rPr>
        <w:t xml:space="preserve">2017 </w:t>
      </w:r>
      <w:r>
        <w:rPr>
          <w:color w:val="000000"/>
        </w:rPr>
        <w:t xml:space="preserve">. </w:t>
      </w:r>
      <w:r>
        <w:rPr>
          <w:color w:val="04F44E"/>
        </w:rPr>
        <w:t xml:space="preserve">Tambien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04F44E"/>
        </w:rPr>
        <w:t xml:space="preserve">características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evaluación </w:t>
      </w:r>
      <w:r>
        <w:rPr>
          <w:color w:val="000000"/>
        </w:rPr>
        <w:t xml:space="preserve">de </w:t>
      </w:r>
      <w:r>
        <w:rPr>
          <w:color w:val="732484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celebrará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04F44E"/>
        </w:rPr>
        <w:t xml:space="preserve">junio </w:t>
      </w:r>
      <w:r>
        <w:rPr>
          <w:color w:val="000000"/>
        </w:rPr>
        <w:t xml:space="preserve">de </w:t>
      </w:r>
      <w:r>
        <w:rPr>
          <w:color w:val="000000"/>
        </w:rPr>
        <w:t xml:space="preserve">2017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cuyo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sólo </w:t>
      </w:r>
      <w:r>
        <w:rPr>
          <w:color w:val="6A03D7"/>
        </w:rPr>
        <w:t xml:space="preserve">servirá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04F44E"/>
        </w:rPr>
        <w:t xml:space="preserve">diagnóstico </w:t>
      </w:r>
      <w:r>
        <w:rPr>
          <w:color w:val="000000"/>
        </w:rPr>
        <w:t xml:space="preserve">del </w:t>
      </w:r>
      <w:r>
        <w:rPr>
          <w:color w:val="04F44E"/>
        </w:rPr>
        <w:t xml:space="preserve">nivel </w:t>
      </w:r>
      <w:r>
        <w:rPr>
          <w:color w:val="000000"/>
        </w:rPr>
        <w:t xml:space="preserve">del </w:t>
      </w:r>
      <w:r>
        <w:rPr>
          <w:color w:val="04F44E"/>
        </w:rPr>
        <w:t xml:space="preserve">alumno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suspender </w:t>
      </w:r>
      <w:r>
        <w:rPr>
          <w:color w:val="000000"/>
        </w:rPr>
        <w:t xml:space="preserve">no </w:t>
      </w:r>
      <w:r>
        <w:rPr>
          <w:color w:val="04F44E"/>
        </w:rPr>
        <w:t xml:space="preserve">supondrá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el </w:t>
      </w:r>
      <w:r>
        <w:rPr>
          <w:color w:val="732484"/>
        </w:rPr>
        <w:t xml:space="preserve">título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aprobado </w:t>
      </w:r>
      <w:r>
        <w:rPr>
          <w:color w:val="000000"/>
        </w:rPr>
        <w:t xml:space="preserve">el </w:t>
      </w:r>
      <w:r>
        <w:rPr>
          <w:color w:val="04F44E"/>
        </w:rPr>
        <w:t xml:space="preserve">curso </w:t>
      </w:r>
      <w:r>
        <w:rPr>
          <w:color w:val="000000"/>
        </w:rPr>
        <w:t xml:space="preserve">. </w:t>
      </w:r>
      <w:r>
        <w:rPr>
          <w:color w:val="6A03D7"/>
        </w:rPr>
        <w:t xml:space="preserve">Ambas </w:t>
      </w:r>
      <w:r>
        <w:rPr>
          <w:color w:val="000000"/>
        </w:rPr>
        <w:t xml:space="preserve">evaluaciones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4F44E"/>
        </w:rPr>
        <w:t xml:space="preserve">llamadas </w:t>
      </w:r>
      <w:r>
        <w:rPr>
          <w:color w:val="000000"/>
        </w:rPr>
        <w:t xml:space="preserve">comúnmente </w:t>
      </w:r>
      <w:r>
        <w:rPr>
          <w:color w:val="04F44E"/>
        </w:rPr>
        <w:t xml:space="preserve">reválidas </w:t>
      </w:r>
      <w:r>
        <w:rPr>
          <w:color w:val="000000"/>
        </w:rPr>
        <w:t xml:space="preserve">, </w:t>
      </w:r>
      <w:r>
        <w:rPr>
          <w:color w:val="04F44E"/>
        </w:rPr>
        <w:t xml:space="preserve">constituirán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del </w:t>
      </w:r>
      <w:r>
        <w:rPr>
          <w:color w:val="AEA78F"/>
        </w:rPr>
        <w:t xml:space="preserve">futuro </w:t>
      </w:r>
      <w:r>
        <w:rPr>
          <w:color w:val="000000"/>
        </w:rPr>
        <w:t xml:space="preserve">Pacto-Educativo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6A03D7"/>
        </w:rPr>
        <w:t xml:space="preserve">espera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en </w:t>
      </w:r>
      <w:r>
        <w:rPr>
          <w:color w:val="000000"/>
        </w:rPr>
        <w:t xml:space="preserve">6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este </w:t>
      </w:r>
      <w:r>
        <w:rPr>
          <w:color w:val="000000"/>
        </w:rPr>
        <w:t xml:space="preserve">se </w:t>
      </w:r>
      <w:r>
        <w:rPr>
          <w:color w:val="04F44E"/>
        </w:rPr>
        <w:t xml:space="preserve">produzca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EA78F"/>
        </w:rPr>
        <w:t xml:space="preserve">obtendrá </w:t>
      </w:r>
      <w:r>
        <w:rPr>
          <w:color w:val="000000"/>
        </w:rPr>
        <w:t xml:space="preserve">el </w:t>
      </w:r>
      <w:r>
        <w:rPr>
          <w:color w:val="CFE3C8"/>
        </w:rPr>
        <w:t xml:space="preserve">títqu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y </w:t>
      </w:r>
      <w:r>
        <w:rPr>
          <w:color w:val="000000"/>
        </w:rPr>
        <w:t xml:space="preserve">Bachillerato </w:t>
      </w:r>
      <w:r>
        <w:rPr>
          <w:color w:val="000000"/>
        </w:rPr>
        <w:t xml:space="preserve">independientemente </w:t>
      </w:r>
      <w:r>
        <w:rPr>
          <w:color w:val="000000"/>
        </w:rPr>
        <w:t xml:space="preserve">del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4F44E"/>
        </w:rPr>
        <w:t xml:space="preserve">exámenes </w:t>
      </w:r>
      <w:r>
        <w:rPr>
          <w:color w:val="000000"/>
        </w:rPr>
        <w:t xml:space="preserve">. </w:t>
      </w:r>
      <w:r>
        <w:rPr>
          <w:color w:val="000000"/>
        </w:rPr>
        <w:t xml:space="preserve">Núñez-Feijoo </w:t>
      </w:r>
      <w:r>
        <w:rPr>
          <w:color w:val="000000"/>
        </w:rPr>
        <w:t xml:space="preserve">se </w:t>
      </w:r>
      <w:r>
        <w:rPr>
          <w:color w:val="04F44E"/>
        </w:rPr>
        <w:t xml:space="preserve">compromete </w:t>
      </w:r>
      <w:r>
        <w:rPr>
          <w:color w:val="000000"/>
        </w:rPr>
        <w:t xml:space="preserve">a </w:t>
      </w:r>
      <w:r>
        <w:rPr>
          <w:color w:val="000000"/>
        </w:rPr>
        <w:t xml:space="preserve">bajar </w:t>
      </w:r>
      <w:r>
        <w:rPr>
          <w:color w:val="000000"/>
        </w:rPr>
        <w:t xml:space="preserve">los </w:t>
      </w:r>
      <w:r>
        <w:rPr>
          <w:color w:val="04F44E"/>
        </w:rPr>
        <w:t xml:space="preserve">impuestos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EA78F"/>
        </w:rPr>
        <w:t xml:space="preserve">legislatura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AEA78F"/>
        </w:rPr>
        <w:t xml:space="preserve">debate </w:t>
      </w:r>
      <w:r>
        <w:rPr>
          <w:color w:val="000000"/>
        </w:rPr>
        <w:t xml:space="preserve">de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Xunta </w:t>
      </w:r>
      <w:r>
        <w:rPr>
          <w:color w:val="AEA78F"/>
        </w:rPr>
        <w:t xml:space="preserve">avanza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será </w:t>
      </w:r>
      <w:r>
        <w:rPr>
          <w:color w:val="04F44E"/>
        </w:rPr>
        <w:t xml:space="preserve">aprobar </w:t>
      </w:r>
      <w:r>
        <w:rPr>
          <w:color w:val="000000"/>
        </w:rPr>
        <w:t xml:space="preserve">el </w:t>
      </w:r>
      <w:r>
        <w:rPr>
          <w:color w:val="6A03D7"/>
        </w:rPr>
        <w:t xml:space="preserve">techo </w:t>
      </w:r>
      <w:r>
        <w:rPr>
          <w:color w:val="000000"/>
        </w:rPr>
        <w:t xml:space="preserve">de </w:t>
      </w:r>
      <w:r>
        <w:rPr>
          <w:color w:val="04F44E"/>
        </w:rPr>
        <w:t xml:space="preserve">gasto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4F44E"/>
        </w:rPr>
        <w:t xml:space="preserve">presentar </w:t>
      </w:r>
      <w:r>
        <w:rPr>
          <w:color w:val="000000"/>
        </w:rPr>
        <w:t xml:space="preserve">el </w:t>
      </w:r>
      <w:r>
        <w:rPr>
          <w:color w:val="04F44E"/>
        </w:rPr>
        <w:t xml:space="preserve">borrador </w:t>
      </w:r>
      <w:r>
        <w:rPr>
          <w:color w:val="000000"/>
        </w:rPr>
        <w:t xml:space="preserve">de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termine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4F44E"/>
        </w:rPr>
        <w:t xml:space="preserve">Feijóo </w:t>
      </w:r>
      <w:r>
        <w:rPr>
          <w:color w:val="6A03D7"/>
        </w:rPr>
        <w:t xml:space="preserve">tiende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oposición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4F44E"/>
        </w:rPr>
        <w:t xml:space="preserve">trabajen </w:t>
      </w:r>
      <w:r>
        <w:rPr>
          <w:color w:val="6A03D7"/>
        </w:rPr>
        <w:t xml:space="preserve">juntos </w:t>
      </w:r>
      <w:r>
        <w:rPr>
          <w:color w:val="04F44E"/>
        </w:rPr>
        <w:t xml:space="preserve">-dice-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6A03D7"/>
        </w:rPr>
        <w:t xml:space="preserve">sufren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se </w:t>
      </w:r>
      <w:r>
        <w:rPr>
          <w:color w:val="04F44E"/>
        </w:rPr>
        <w:t xml:space="preserve">vendieron </w:t>
      </w:r>
      <w:r>
        <w:rPr>
          <w:color w:val="6A03D7"/>
        </w:rPr>
        <w:t xml:space="preserve">casi </w:t>
      </w:r>
      <w:r>
        <w:rPr>
          <w:color w:val="000000"/>
        </w:rPr>
        <w:t xml:space="preserve">35.000 </w:t>
      </w:r>
      <w:r>
        <w:rPr>
          <w:color w:val="04F44E"/>
        </w:rPr>
        <w:t xml:space="preserve">viviendas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13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732484"/>
        </w:rPr>
        <w:t xml:space="preserve">octavo </w:t>
      </w:r>
      <w:r>
        <w:rPr>
          <w:color w:val="000000"/>
        </w:rPr>
        <w:t xml:space="preserve">mes </w:t>
      </w:r>
      <w:r>
        <w:rPr>
          <w:color w:val="CFE3C8"/>
        </w:rPr>
        <w:t xml:space="preserve">consecutivo </w:t>
      </w:r>
      <w:r>
        <w:rPr>
          <w:color w:val="000000"/>
        </w:rPr>
        <w:t xml:space="preserve">de </w:t>
      </w:r>
      <w:r>
        <w:rPr>
          <w:color w:val="6A03D7"/>
        </w:rPr>
        <w:t xml:space="preserve">alzas </w:t>
      </w:r>
      <w:r>
        <w:rPr>
          <w:color w:val="C2527D"/>
        </w:rPr>
        <w:t xml:space="preserve">interanuales </w:t>
      </w:r>
      <w:r>
        <w:rPr>
          <w:color w:val="000000"/>
        </w:rPr>
        <w:t xml:space="preserve">. </w:t>
      </w:r>
      <w:r>
        <w:rPr>
          <w:color w:val="000000"/>
        </w:rPr>
        <w:t xml:space="preserve">Según-Estadística </w:t>
      </w:r>
      <w:r>
        <w:rPr>
          <w:color w:val="000000"/>
        </w:rPr>
        <w:t xml:space="preserve">, </w:t>
      </w:r>
      <w:r>
        <w:rPr>
          <w:color w:val="000000"/>
        </w:rPr>
        <w:t xml:space="preserve">subieron </w:t>
      </w:r>
      <w:r>
        <w:rPr>
          <w:color w:val="000000"/>
        </w:rPr>
        <w:t xml:space="preserve">un </w:t>
      </w:r>
      <w:r>
        <w:rPr>
          <w:color w:val="000000"/>
        </w:rPr>
        <w:t xml:space="preserve">16 </w:t>
      </w:r>
      <w:r>
        <w:rPr>
          <w:color w:val="000000"/>
        </w:rPr>
        <w:t xml:space="preserve">% </w:t>
      </w:r>
      <w:r>
        <w:rPr>
          <w:color w:val="000000"/>
        </w:rPr>
        <w:t xml:space="preserve">las </w:t>
      </w:r>
      <w:r>
        <w:rPr>
          <w:color w:val="04F44E"/>
        </w:rPr>
        <w:t xml:space="preserve">ventas </w:t>
      </w:r>
      <w:r>
        <w:rPr>
          <w:color w:val="000000"/>
        </w:rPr>
        <w:t xml:space="preserve">de </w:t>
      </w:r>
      <w:r>
        <w:rPr>
          <w:color w:val="04F44E"/>
        </w:rPr>
        <w:t xml:space="preserve">viviendas </w:t>
      </w:r>
      <w:r>
        <w:rPr>
          <w:color w:val="04F44E"/>
        </w:rPr>
        <w:t xml:space="preserve">usadas </w:t>
      </w:r>
      <w:r>
        <w:rPr>
          <w:color w:val="000000"/>
        </w:rPr>
        <w:t xml:space="preserve">y </w:t>
      </w:r>
      <w:r>
        <w:rPr>
          <w:color w:val="000000"/>
        </w:rPr>
        <w:t xml:space="preserve">bajaron </w:t>
      </w:r>
      <w:r>
        <w:rPr>
          <w:color w:val="04F44E"/>
        </w:rPr>
        <w:t xml:space="preserve">medio </w:t>
      </w:r>
      <w:r>
        <w:rPr>
          <w:color w:val="6A03D7"/>
        </w:rPr>
        <w:t xml:space="preserve">punto </w:t>
      </w:r>
      <w:r>
        <w:rPr>
          <w:color w:val="000000"/>
        </w:rPr>
        <w:t xml:space="preserve">las </w:t>
      </w:r>
      <w:r>
        <w:rPr>
          <w:color w:val="6A03D7"/>
        </w:rPr>
        <w:t xml:space="preserve">nuevas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de </w:t>
      </w:r>
      <w:r>
        <w:rPr>
          <w:color w:val="4C4127"/>
        </w:rPr>
        <w:t xml:space="preserve">Corea </w:t>
      </w:r>
      <w:r>
        <w:rPr>
          <w:color w:val="000000"/>
        </w:rPr>
        <w:t xml:space="preserve">del </w:t>
      </w:r>
      <w:r>
        <w:rPr>
          <w:color w:val="4C4127"/>
        </w:rPr>
        <w:t xml:space="preserve">Sur </w:t>
      </w:r>
      <w:r>
        <w:rPr>
          <w:color w:val="000000"/>
        </w:rPr>
        <w:t xml:space="preserve">ha </w:t>
      </w:r>
      <w:r>
        <w:rPr>
          <w:color w:val="58AD6D"/>
        </w:rPr>
        <w:t xml:space="preserve">registrado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Samsung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4127"/>
        </w:rPr>
        <w:t xml:space="preserve">Seúl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4F44E"/>
        </w:rPr>
        <w:t xml:space="preserve">posible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04F44E"/>
        </w:rPr>
        <w:t xml:space="preserve">tráfico </w:t>
      </w:r>
      <w:r>
        <w:rPr>
          <w:color w:val="000000"/>
        </w:rPr>
        <w:t xml:space="preserve">de </w:t>
      </w:r>
      <w:r>
        <w:rPr>
          <w:color w:val="CFE3C8"/>
        </w:rPr>
        <w:t xml:space="preserve">inﬂuencias </w:t>
      </w:r>
      <w:r>
        <w:rPr>
          <w:color w:val="000000"/>
        </w:rPr>
        <w:t xml:space="preserve">. </w:t>
      </w:r>
      <w:r>
        <w:rPr>
          <w:color w:val="AEA78F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compañía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donado </w:t>
      </w:r>
      <w:r>
        <w:rPr>
          <w:color w:val="04F44E"/>
        </w:rPr>
        <w:t xml:space="preserve">fondos </w:t>
      </w:r>
      <w:r>
        <w:rPr>
          <w:color w:val="000000"/>
        </w:rPr>
        <w:t xml:space="preserve">para </w:t>
      </w:r>
      <w:r>
        <w:rPr>
          <w:color w:val="04F44E"/>
        </w:rPr>
        <w:t xml:space="preserve">favorecer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jinete </w:t>
      </w:r>
      <w:r>
        <w:rPr>
          <w:color w:val="000000"/>
        </w:rPr>
        <w:t xml:space="preserve">Ching-Yoo-ra </w:t>
      </w:r>
      <w:r>
        <w:rPr>
          <w:color w:val="000000"/>
        </w:rPr>
        <w:t xml:space="preserve">,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amiga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es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AEA78F"/>
        </w:rPr>
        <w:t xml:space="preserve">corrupción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que </w:t>
      </w:r>
      <w:r>
        <w:rPr>
          <w:color w:val="000000"/>
        </w:rPr>
        <w:t xml:space="preserve">rodea </w:t>
      </w:r>
      <w:r>
        <w:rPr>
          <w:color w:val="000000"/>
        </w:rPr>
        <w:t xml:space="preserve">al </w:t>
      </w:r>
      <w:r>
        <w:rPr>
          <w:color w:val="58AD6D"/>
        </w:rPr>
        <w:t xml:space="preserve">Gobierno </w:t>
      </w:r>
      <w:r>
        <w:rPr>
          <w:color w:val="4C4127"/>
        </w:rPr>
        <w:t xml:space="preserve">surcoreano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ha </w:t>
      </w:r>
      <w:r>
        <w:rPr>
          <w:color w:val="304195"/>
        </w:rPr>
        <w:t xml:space="preserve">identificado </w:t>
      </w:r>
      <w:r>
        <w:rPr>
          <w:color w:val="000000"/>
        </w:rPr>
        <w:t xml:space="preserve">al </w:t>
      </w:r>
      <w:r>
        <w:rPr>
          <w:color w:val="04F44E"/>
        </w:rPr>
        <w:t xml:space="preserve">coordinador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atentados </w:t>
      </w:r>
      <w:r>
        <w:rPr>
          <w:color w:val="000000"/>
        </w:rPr>
        <w:t xml:space="preserve">de </w:t>
      </w:r>
      <w:r>
        <w:rPr>
          <w:color w:val="6A03D7"/>
        </w:rPr>
        <w:t xml:space="preserve">París </w:t>
      </w:r>
      <w:r>
        <w:rPr>
          <w:color w:val="000000"/>
        </w:rPr>
        <w:t xml:space="preserve">y </w:t>
      </w:r>
      <w:r>
        <w:rPr>
          <w:color w:val="732484"/>
        </w:rPr>
        <w:t xml:space="preserve">Bélgica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del </w:t>
      </w:r>
      <w:r>
        <w:rPr>
          <w:color w:val="6A03D7"/>
        </w:rPr>
        <w:t xml:space="preserve">primer </w:t>
      </w:r>
      <w:r>
        <w:rPr>
          <w:color w:val="6A03D7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masacre </w:t>
      </w:r>
      <w:r>
        <w:rPr>
          <w:color w:val="000000"/>
        </w:rPr>
        <w:t xml:space="preserve">de </w:t>
      </w:r>
      <w:r>
        <w:rPr>
          <w:color w:val="304195"/>
        </w:rPr>
        <w:t xml:space="preserve">Bataclán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policia </w:t>
      </w:r>
      <w:r>
        <w:rPr>
          <w:color w:val="000000"/>
        </w:rPr>
        <w:t xml:space="preserve">ha </w:t>
      </w:r>
      <w:r>
        <w:rPr>
          <w:color w:val="304195"/>
        </w:rPr>
        <w:t xml:space="preserve">identificado </w:t>
      </w:r>
      <w:r>
        <w:rPr>
          <w:color w:val="000000"/>
        </w:rPr>
        <w:t xml:space="preserve">al </w:t>
      </w:r>
      <w:r>
        <w:rPr>
          <w:color w:val="4C4127"/>
        </w:rPr>
        <w:t xml:space="preserve">yihadista </w:t>
      </w:r>
      <w:r>
        <w:rPr>
          <w:color w:val="732484"/>
        </w:rPr>
        <w:t xml:space="preserve">belga </w:t>
      </w:r>
      <w:r>
        <w:rPr>
          <w:color w:val="000000"/>
        </w:rPr>
        <w:t xml:space="preserve">Oussama-Amhad-Atar </w:t>
      </w:r>
      <w:r>
        <w:rPr>
          <w:color w:val="000000"/>
        </w:rPr>
        <w:t xml:space="preserve">como </w:t>
      </w:r>
      <w:r>
        <w:rPr>
          <w:color w:val="04F44E"/>
        </w:rPr>
        <w:t xml:space="preserve">supuesto </w:t>
      </w:r>
      <w:r>
        <w:rPr>
          <w:color w:val="04F44E"/>
        </w:rPr>
        <w:t xml:space="preserve">coordinador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atentados </w:t>
      </w:r>
      <w:r>
        <w:rPr>
          <w:color w:val="000000"/>
        </w:rPr>
        <w:t xml:space="preserve">de </w:t>
      </w:r>
      <w:r>
        <w:rPr>
          <w:color w:val="6A03D7"/>
        </w:rPr>
        <w:t xml:space="preserve">París </w:t>
      </w:r>
      <w:r>
        <w:rPr>
          <w:color w:val="000000"/>
        </w:rPr>
        <w:t xml:space="preserve">y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A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cumpla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6A03D7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000000"/>
        </w:rPr>
        <w:t xml:space="preserve">13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, </w:t>
      </w:r>
      <w:r>
        <w:rPr>
          <w:color w:val="58AD6D"/>
        </w:rPr>
        <w:t xml:space="preserve">desvelar </w:t>
      </w:r>
      <w:r>
        <w:rPr>
          <w:color w:val="000000"/>
        </w:rPr>
        <w:t xml:space="preserve">quién </w:t>
      </w:r>
      <w:r>
        <w:rPr>
          <w:color w:val="000000"/>
        </w:rPr>
        <w:t xml:space="preserve">los </w:t>
      </w:r>
      <w:r>
        <w:rPr>
          <w:color w:val="04F44E"/>
        </w:rPr>
        <w:t xml:space="preserve">organiZó </w:t>
      </w:r>
      <w:r>
        <w:rPr>
          <w:color w:val="000000"/>
        </w:rPr>
        <w:t xml:space="preserve">y </w:t>
      </w:r>
      <w:r>
        <w:rPr>
          <w:color w:val="CFE3C8"/>
        </w:rPr>
        <w:t xml:space="preserve">ﬁnanció </w:t>
      </w:r>
      <w:r>
        <w:rPr>
          <w:color w:val="6A03D7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prioridades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Tenían </w:t>
      </w:r>
      <w:r>
        <w:rPr>
          <w:color w:val="04F44E"/>
        </w:rPr>
        <w:t xml:space="preserve">previsto </w:t>
      </w:r>
      <w:r>
        <w:rPr>
          <w:color w:val="AEA78F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atentados </w:t>
      </w:r>
      <w:r>
        <w:rPr>
          <w:color w:val="000000"/>
        </w:rPr>
        <w:t xml:space="preserve">de </w:t>
      </w:r>
      <w:r>
        <w:rPr>
          <w:color w:val="6A03D7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Contaron </w:t>
      </w:r>
      <w:r>
        <w:rPr>
          <w:color w:val="000000"/>
        </w:rPr>
        <w:t xml:space="preserve">que </w:t>
      </w:r>
      <w:r>
        <w:rPr>
          <w:color w:val="6A03D7"/>
        </w:rPr>
        <w:t xml:space="preserve">viajaron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4C4127"/>
        </w:rPr>
        <w:t xml:space="preserve">iraquíes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2005 </w:t>
      </w:r>
      <w:r>
        <w:rPr>
          <w:color w:val="000000"/>
        </w:rPr>
        <w:t xml:space="preserve">fue </w:t>
      </w:r>
      <w:r>
        <w:rPr>
          <w:color w:val="58AD6D"/>
        </w:rPr>
        <w:t xml:space="preserve">condenado </w:t>
      </w:r>
      <w:r>
        <w:rPr>
          <w:color w:val="000000"/>
        </w:rPr>
        <w:t xml:space="preserve">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58AD6D"/>
        </w:rPr>
        <w:t xml:space="preserve">entró </w:t>
      </w:r>
      <w:r>
        <w:rPr>
          <w:color w:val="000000"/>
        </w:rPr>
        <w:t xml:space="preserve">en </w:t>
      </w:r>
      <w:r>
        <w:rPr>
          <w:color w:val="58AD6D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2010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6A03D7"/>
        </w:rPr>
        <w:t xml:space="preserve">liberado </w:t>
      </w:r>
      <w:r>
        <w:rPr>
          <w:color w:val="6A03D7"/>
        </w:rPr>
        <w:t xml:space="preserve">tras </w:t>
      </w:r>
      <w:r>
        <w:rPr>
          <w:color w:val="000000"/>
        </w:rPr>
        <w:t xml:space="preserve">una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Amnistía-Internacional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Apareció </w:t>
      </w:r>
      <w:r>
        <w:rPr>
          <w:color w:val="000000"/>
        </w:rPr>
        <w:t xml:space="preserve">en </w:t>
      </w:r>
      <w:r>
        <w:rPr>
          <w:color w:val="000000"/>
        </w:rPr>
        <w:t xml:space="preserve">2012 </w:t>
      </w:r>
      <w:r>
        <w:rPr>
          <w:color w:val="000000"/>
        </w:rPr>
        <w:t xml:space="preserve">desde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AEA78F"/>
        </w:rPr>
        <w:t xml:space="preserve">dirigiendo </w:t>
      </w:r>
      <w:r>
        <w:rPr>
          <w:color w:val="000000"/>
        </w:rPr>
        <w:t xml:space="preserve">los </w:t>
      </w:r>
      <w:r>
        <w:rPr>
          <w:color w:val="304195"/>
        </w:rPr>
        <w:t xml:space="preserve">atento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en </w:t>
      </w:r>
      <w:r>
        <w:rPr>
          <w:color w:val="000000"/>
        </w:rPr>
        <w:t xml:space="preserve">Reign </w:t>
      </w:r>
      <w:r>
        <w:rPr>
          <w:color w:val="AEA78F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04F44E"/>
        </w:rPr>
        <w:t xml:space="preserve">trabajador </w:t>
      </w:r>
      <w:r>
        <w:rPr>
          <w:color w:val="000000"/>
        </w:rPr>
        <w:t xml:space="preserve">de </w:t>
      </w:r>
      <w:r>
        <w:rPr>
          <w:color w:val="000000"/>
        </w:rPr>
        <w:t xml:space="preserve">46 </w:t>
      </w:r>
      <w:r>
        <w:rPr>
          <w:color w:val="58AD6D"/>
        </w:rPr>
        <w:t xml:space="preserve">años </w:t>
      </w:r>
      <w:r>
        <w:rPr>
          <w:color w:val="000000"/>
        </w:rPr>
        <w:t xml:space="preserve">al </w:t>
      </w:r>
      <w:r>
        <w:rPr>
          <w:color w:val="6A03D7"/>
        </w:rPr>
        <w:t xml:space="preserve">desplomarse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estructura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58AD6D"/>
        </w:rPr>
        <w:t xml:space="preserve">rehabilitación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han </w:t>
      </w:r>
      <w:r>
        <w:rPr>
          <w:color w:val="04F44E"/>
        </w:rPr>
        <w:t xml:space="preserve">necesitado </w:t>
      </w:r>
      <w:r>
        <w:rPr>
          <w:color w:val="6A03D7"/>
        </w:rPr>
        <w:t xml:space="preserve">casi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para </w:t>
      </w:r>
      <w:r>
        <w:rPr>
          <w:color w:val="58AD6D"/>
        </w:rPr>
        <w:t xml:space="preserve">sacarlo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D32981"/>
        </w:rPr>
        <w:t xml:space="preserve">atrapado </w:t>
      </w:r>
      <w:r>
        <w:rPr>
          <w:color w:val="000000"/>
        </w:rPr>
        <w:t xml:space="preserve">bajo </w:t>
      </w:r>
      <w:r>
        <w:rPr>
          <w:color w:val="000000"/>
        </w:rPr>
        <w:t xml:space="preserve">dos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 </w:t>
      </w:r>
      <w:r>
        <w:rPr>
          <w:color w:val="04F44E"/>
        </w:rPr>
        <w:t xml:space="preserve">escombros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58AD6D"/>
        </w:rPr>
        <w:t xml:space="preserve">encargada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obras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las </w:t>
      </w:r>
      <w:r>
        <w:rPr>
          <w:color w:val="04F44E"/>
        </w:rPr>
        <w:t xml:space="preserve">licencias </w:t>
      </w:r>
      <w:r>
        <w:rPr>
          <w:color w:val="04F44E"/>
        </w:rPr>
        <w:t xml:space="preserve">correspondientes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han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104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85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otras </w:t>
      </w:r>
      <w:r>
        <w:rPr>
          <w:color w:val="000000"/>
        </w:rPr>
        <w:t xml:space="preserve">2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000000"/>
        </w:rPr>
        <w:t xml:space="preserve">Orense </w:t>
      </w:r>
      <w:r>
        <w:rPr>
          <w:color w:val="000000"/>
        </w:rPr>
        <w:t xml:space="preserve">y </w:t>
      </w:r>
      <w:r>
        <w:rPr>
          <w:color w:val="04F44E"/>
        </w:rPr>
        <w:t xml:space="preserve">Madrid </w:t>
      </w:r>
      <w:r>
        <w:rPr>
          <w:color w:val="000000"/>
        </w:rPr>
        <w:t xml:space="preserve">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28AD2"/>
        </w:rPr>
        <w:t xml:space="preserve">fuegos </w:t>
      </w:r>
      <w:r>
        <w:rPr>
          <w:color w:val="58AD6D"/>
        </w:rPr>
        <w:t xml:space="preserve">registrados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de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de </w:t>
      </w:r>
      <w:r>
        <w:rPr>
          <w:color w:val="6A03D7"/>
        </w:rPr>
        <w:t xml:space="preserve">Sevilla </w:t>
      </w:r>
      <w:r>
        <w:rPr>
          <w:color w:val="000000"/>
        </w:rPr>
        <w:t xml:space="preserve">se </w:t>
      </w:r>
      <w:r>
        <w:rPr>
          <w:color w:val="58AD6D"/>
        </w:rPr>
        <w:t xml:space="preserve">declaró </w:t>
      </w:r>
      <w:r>
        <w:rPr>
          <w:color w:val="000000"/>
        </w:rPr>
        <w:t xml:space="preserve">poco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10.30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EA78F"/>
        </w:rPr>
        <w:t xml:space="preserve">bloque </w:t>
      </w:r>
      <w:r>
        <w:rPr>
          <w:color w:val="000000"/>
        </w:rPr>
        <w:t xml:space="preserve">de </w:t>
      </w:r>
      <w:r>
        <w:rPr>
          <w:color w:val="000000"/>
        </w:rPr>
        <w:t xml:space="preserve">pisos </w:t>
      </w:r>
      <w:r>
        <w:rPr>
          <w:color w:val="000000"/>
        </w:rPr>
        <w:t xml:space="preserve">del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Remedios </w:t>
      </w:r>
      <w:r>
        <w:rPr>
          <w:color w:val="000000"/>
        </w:rPr>
        <w:t xml:space="preserve">. </w:t>
      </w:r>
      <w:r>
        <w:rPr>
          <w:color w:val="000000"/>
        </w:rPr>
        <w:t xml:space="preserve">Roberto-Lakidain </w:t>
      </w:r>
      <w:r>
        <w:rPr>
          <w:color w:val="000000"/>
        </w:rPr>
        <w:t xml:space="preserve">, </w:t>
      </w:r>
      <w:r>
        <w:rPr>
          <w:color w:val="000000"/>
        </w:rPr>
        <w:t xml:space="preserve">¿se </w:t>
      </w:r>
      <w:r>
        <w:rPr>
          <w:color w:val="000000"/>
        </w:rPr>
        <w:t xml:space="preserve">saben </w:t>
      </w:r>
      <w:r>
        <w:rPr>
          <w:color w:val="000000"/>
        </w:rPr>
        <w:t xml:space="preserve">ya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del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? </w:t>
      </w:r>
      <w:r>
        <w:rPr>
          <w:color w:val="000000"/>
        </w:rPr>
        <w:t xml:space="preserve">104y </w:t>
      </w:r>
      <w:r>
        <w:rPr>
          <w:color w:val="000000"/>
        </w:rPr>
        <w:t xml:space="preserve">85 </w:t>
      </w:r>
      <w:r>
        <w:rPr>
          <w:color w:val="58AD6D"/>
        </w:rPr>
        <w:t xml:space="preserve">años </w:t>
      </w:r>
      <w:r>
        <w:rPr>
          <w:color w:val="000000"/>
        </w:rPr>
        <w:t xml:space="preserve">eran </w:t>
      </w:r>
      <w:r>
        <w:rPr>
          <w:color w:val="58AD6D"/>
        </w:rPr>
        <w:t xml:space="preserve">madre </w:t>
      </w:r>
      <w:r>
        <w:rPr>
          <w:color w:val="000000"/>
        </w:rPr>
        <w:t xml:space="preserve">hija </w:t>
      </w:r>
      <w:r>
        <w:rPr>
          <w:color w:val="000000"/>
        </w:rPr>
        <w:t xml:space="preserve">, </w:t>
      </w:r>
      <w:r>
        <w:rPr>
          <w:color w:val="6A03D7"/>
        </w:rPr>
        <w:t xml:space="preserve">fallecieron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gases </w:t>
      </w:r>
      <w:r>
        <w:rPr>
          <w:color w:val="000000"/>
        </w:rPr>
        <w:t xml:space="preserve">. </w:t>
      </w:r>
      <w:r>
        <w:rPr>
          <w:color w:val="6A03D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origen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C4127"/>
        </w:rPr>
        <w:t xml:space="preserve">brasero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causadas </w:t>
      </w:r>
      <w:r>
        <w:rPr>
          <w:color w:val="000000"/>
        </w:rPr>
        <w:t xml:space="preserve">como </w:t>
      </w:r>
      <w:r>
        <w:rPr>
          <w:color w:val="58AD6D"/>
        </w:rPr>
        <w:t xml:space="preserve">descuidos </w:t>
      </w:r>
      <w:r>
        <w:rPr>
          <w:color w:val="000000"/>
        </w:rPr>
        <w:t xml:space="preserve">al </w:t>
      </w:r>
      <w:r>
        <w:rPr>
          <w:color w:val="D28AD2"/>
        </w:rPr>
        <w:t xml:space="preserve">apagar </w:t>
      </w:r>
      <w:r>
        <w:rPr>
          <w:color w:val="000000"/>
        </w:rPr>
        <w:t xml:space="preserve">radiadores </w:t>
      </w:r>
      <w:r>
        <w:rPr>
          <w:color w:val="000000"/>
        </w:rPr>
        <w:t xml:space="preserve">, </w:t>
      </w:r>
      <w:r>
        <w:rPr>
          <w:color w:val="6A03D7"/>
        </w:rPr>
        <w:t xml:space="preserve">incidentes </w:t>
      </w:r>
      <w:r>
        <w:rPr>
          <w:color w:val="04F44E"/>
        </w:rPr>
        <w:t xml:space="preserve">eléctricos </w:t>
      </w:r>
      <w:r>
        <w:rPr>
          <w:color w:val="000000"/>
        </w:rPr>
        <w:t xml:space="preserve">por </w:t>
      </w:r>
      <w:r>
        <w:rPr>
          <w:color w:val="000000"/>
        </w:rPr>
        <w:t xml:space="preserve">es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cigarros </w:t>
      </w:r>
      <w:r>
        <w:rPr>
          <w:color w:val="000000"/>
        </w:rPr>
        <w:t xml:space="preserve">mal </w:t>
      </w:r>
      <w:r>
        <w:rPr>
          <w:color w:val="D28AD2"/>
        </w:rPr>
        <w:t xml:space="preserve">apagados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4F44E"/>
        </w:rPr>
        <w:t xml:space="preserve">huellas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tragedia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cobrado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Esperanzay-Matilde </w:t>
      </w:r>
      <w:r>
        <w:rPr>
          <w:color w:val="000000"/>
        </w:rPr>
        <w:t xml:space="preserve">, </w:t>
      </w:r>
      <w:r>
        <w:rPr>
          <w:color w:val="58AD6D"/>
        </w:rPr>
        <w:t xml:space="preserve">madre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Policía-Cientíﬁca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el </w:t>
      </w:r>
      <w:r>
        <w:rPr>
          <w:color w:val="6A03D7"/>
        </w:rPr>
        <w:t xml:space="preserve">siniestro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envergadura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llamas </w:t>
      </w:r>
      <w:r>
        <w:rPr>
          <w:color w:val="AEA78F"/>
        </w:rPr>
        <w:t xml:space="preserve">evidencia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su </w:t>
      </w:r>
      <w:r>
        <w:rPr>
          <w:color w:val="6A03D7"/>
        </w:rPr>
        <w:t xml:space="preserve">origen </w:t>
      </w:r>
      <w:r>
        <w:rPr>
          <w:color w:val="000000"/>
        </w:rPr>
        <w:t xml:space="preserve">. </w:t>
      </w:r>
      <w:r>
        <w:rPr>
          <w:color w:val="000000"/>
        </w:rPr>
        <w:t xml:space="preserve">-Se </w:t>
      </w:r>
      <w:r>
        <w:rPr>
          <w:color w:val="000000"/>
        </w:rPr>
        <w:t xml:space="preserve">ha </w:t>
      </w:r>
      <w:r>
        <w:rPr>
          <w:color w:val="D28AD2"/>
        </w:rPr>
        <w:t xml:space="preserve">originado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salón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presumible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4F44E"/>
        </w:rPr>
        <w:t xml:space="preserve">algún </w:t>
      </w:r>
      <w:r>
        <w:rPr>
          <w:color w:val="04F44E"/>
        </w:rPr>
        <w:t xml:space="preserve">medio </w:t>
      </w:r>
      <w:r>
        <w:rPr>
          <w:color w:val="000000"/>
        </w:rPr>
        <w:t xml:space="preserve">de </w:t>
      </w:r>
      <w:r>
        <w:rPr>
          <w:color w:val="04F44E"/>
        </w:rPr>
        <w:t xml:space="preserve">calefacción </w:t>
      </w:r>
      <w:r>
        <w:rPr>
          <w:color w:val="000000"/>
        </w:rPr>
        <w:t xml:space="preserve">, </w:t>
      </w:r>
      <w:r>
        <w:rPr>
          <w:color w:val="04F44E"/>
        </w:rPr>
        <w:t xml:space="preserve">lógicamente </w:t>
      </w:r>
      <w:r>
        <w:rPr>
          <w:color w:val="000000"/>
        </w:rPr>
        <w:t xml:space="preserve">las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58AD6D"/>
        </w:rPr>
        <w:t xml:space="preserve">edad </w:t>
      </w:r>
      <w:r>
        <w:rPr>
          <w:color w:val="000000"/>
        </w:rPr>
        <w:t xml:space="preserve">muy </w:t>
      </w:r>
      <w:r>
        <w:rPr>
          <w:color w:val="04F44E"/>
        </w:rPr>
        <w:t xml:space="preserve">avanzada </w:t>
      </w:r>
      <w:r>
        <w:rPr>
          <w:color w:val="000000"/>
        </w:rPr>
        <w:t xml:space="preserve">y </w:t>
      </w:r>
      <w:r>
        <w:rPr>
          <w:color w:val="04F44E"/>
        </w:rPr>
        <w:t xml:space="preserve">quizás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dio </w:t>
      </w:r>
      <w:r>
        <w:rPr>
          <w:color w:val="6A03D7"/>
        </w:rPr>
        <w:t xml:space="preserve">tiempo </w:t>
      </w:r>
      <w:r>
        <w:rPr>
          <w:color w:val="000000"/>
        </w:rPr>
        <w:t xml:space="preserve">a </w:t>
      </w:r>
      <w:r>
        <w:rPr>
          <w:color w:val="58AD6D"/>
        </w:rPr>
        <w:t xml:space="preserve">reaccionar </w:t>
      </w:r>
      <w:r>
        <w:rPr>
          <w:color w:val="000000"/>
        </w:rPr>
        <w:t xml:space="preserve">lo </w:t>
      </w:r>
      <w:r>
        <w:rPr>
          <w:color w:val="C2527D"/>
        </w:rPr>
        <w:t xml:space="preserve">suﬁcientemente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-Intento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piso </w:t>
      </w:r>
      <w:r>
        <w:rPr>
          <w:color w:val="000000"/>
        </w:rPr>
        <w:t xml:space="preserve">para </w:t>
      </w:r>
      <w:r>
        <w:rPr>
          <w:color w:val="000000"/>
        </w:rPr>
        <w:t xml:space="preserve">salir </w:t>
      </w:r>
      <w:r>
        <w:rPr>
          <w:color w:val="000000"/>
        </w:rPr>
        <w:t xml:space="preserve">e </w:t>
      </w:r>
      <w:r>
        <w:rPr>
          <w:color w:val="04F44E"/>
        </w:rPr>
        <w:t xml:space="preserve">irme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D32981"/>
        </w:rPr>
        <w:t xml:space="preserve">azotea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pude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humo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6A03D7"/>
        </w:rPr>
        <w:t xml:space="preserve">impedía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28AD2"/>
        </w:rPr>
        <w:t xml:space="preserve">humareda </w:t>
      </w:r>
      <w:r>
        <w:rPr>
          <w:color w:val="000000"/>
        </w:rPr>
        <w:t xml:space="preserve">tan </w:t>
      </w:r>
      <w:r>
        <w:rPr>
          <w:color w:val="D28AD2"/>
        </w:rPr>
        <w:t xml:space="preserve">densa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me </w:t>
      </w:r>
      <w:r>
        <w:rPr>
          <w:color w:val="000000"/>
        </w:rPr>
        <w:t xml:space="preserve">tuve </w:t>
      </w:r>
      <w:r>
        <w:rPr>
          <w:color w:val="000000"/>
        </w:rPr>
        <w:t xml:space="preserve">que </w:t>
      </w:r>
      <w:r>
        <w:rPr>
          <w:color w:val="000000"/>
        </w:rPr>
        <w:t xml:space="preserve">tirar </w:t>
      </w:r>
      <w:r>
        <w:rPr>
          <w:color w:val="6A03D7"/>
        </w:rPr>
        <w:t xml:space="preserve">corriendo </w:t>
      </w:r>
      <w:r>
        <w:rPr>
          <w:color w:val="000000"/>
        </w:rPr>
        <w:t xml:space="preserve">para </w:t>
      </w:r>
      <w:r>
        <w:rPr>
          <w:color w:val="6A03D7"/>
        </w:rPr>
        <w:t xml:space="preserve">atrás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rápida </w:t>
      </w:r>
      <w:r>
        <w:rPr>
          <w:color w:val="04F44E"/>
        </w:rPr>
        <w:t xml:space="preserve">actuación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subrayada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, </w:t>
      </w:r>
      <w:r>
        <w:rPr>
          <w:color w:val="6A03D7"/>
        </w:rPr>
        <w:t xml:space="preserve">evitó </w:t>
      </w:r>
      <w:r>
        <w:rPr>
          <w:color w:val="000000"/>
        </w:rPr>
        <w:t xml:space="preserve">un </w:t>
      </w:r>
      <w:r>
        <w:rPr>
          <w:color w:val="6A03D7"/>
        </w:rPr>
        <w:t xml:space="preserve">drama </w:t>
      </w:r>
      <w:r>
        <w:rPr>
          <w:color w:val="000000"/>
        </w:rPr>
        <w:t xml:space="preserve">aún </w:t>
      </w:r>
      <w:r>
        <w:rPr>
          <w:color w:val="6A03D7"/>
        </w:rPr>
        <w:t xml:space="preserve">mayor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6A03D7"/>
        </w:rPr>
        <w:t xml:space="preserve">intenta </w:t>
      </w:r>
      <w:r>
        <w:rPr>
          <w:color w:val="04F44E"/>
        </w:rPr>
        <w:t xml:space="preserve">recobrar </w:t>
      </w:r>
      <w:r>
        <w:rPr>
          <w:color w:val="000000"/>
        </w:rPr>
        <w:t xml:space="preserve">la </w:t>
      </w:r>
      <w:r>
        <w:rPr>
          <w:color w:val="6A03D7"/>
        </w:rPr>
        <w:t xml:space="preserve">calma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indigente </w:t>
      </w:r>
      <w:r>
        <w:rPr>
          <w:color w:val="000000"/>
        </w:rPr>
        <w:t xml:space="preserve">de </w:t>
      </w:r>
      <w:r>
        <w:rPr>
          <w:color w:val="000000"/>
        </w:rPr>
        <w:t xml:space="preserve">68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58AD6D"/>
        </w:rPr>
        <w:t xml:space="preserve">aparecido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D32981"/>
        </w:rPr>
        <w:t xml:space="preserve">Ourense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vivía </w:t>
      </w:r>
      <w:r>
        <w:rPr>
          <w:color w:val="000000"/>
        </w:rPr>
        <w:t xml:space="preserve">de </w:t>
      </w:r>
      <w:r>
        <w:rPr>
          <w:color w:val="58AD6D"/>
        </w:rPr>
        <w:t xml:space="preserve">okupa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vivienda </w:t>
      </w:r>
      <w:r>
        <w:rPr>
          <w:color w:val="6A03D7"/>
        </w:rPr>
        <w:t xml:space="preserve">quedó </w:t>
      </w:r>
      <w:r>
        <w:rPr>
          <w:color w:val="000000"/>
        </w:rPr>
        <w:t xml:space="preserve">muy </w:t>
      </w:r>
      <w:r>
        <w:rPr>
          <w:color w:val="000000"/>
        </w:rPr>
        <w:t xml:space="preserve">dañada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6A03D7"/>
        </w:rPr>
        <w:t xml:space="preserve">apuntalaron </w:t>
      </w:r>
      <w:r>
        <w:rPr>
          <w:color w:val="000000"/>
        </w:rPr>
        <w:t xml:space="preserve">el </w:t>
      </w:r>
      <w:r>
        <w:rPr>
          <w:color w:val="58AD6D"/>
        </w:rPr>
        <w:t xml:space="preserve">médico </w:t>
      </w:r>
      <w:r>
        <w:rPr>
          <w:color w:val="58AD6D"/>
        </w:rPr>
        <w:t xml:space="preserve">forense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58AD6D"/>
        </w:rPr>
        <w:t xml:space="preserve">entrar </w:t>
      </w:r>
      <w:r>
        <w:rPr>
          <w:color w:val="000000"/>
        </w:rPr>
        <w:t xml:space="preserve">para </w:t>
      </w:r>
      <w:r>
        <w:rPr>
          <w:color w:val="732484"/>
        </w:rPr>
        <w:t xml:space="preserve">certiﬁcar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y </w:t>
      </w:r>
      <w:r>
        <w:rPr>
          <w:color w:val="04F44E"/>
        </w:rPr>
        <w:t xml:space="preserve">autorizar </w:t>
      </w:r>
      <w:r>
        <w:rPr>
          <w:color w:val="000000"/>
        </w:rPr>
        <w:t xml:space="preserve">el </w:t>
      </w:r>
      <w:r>
        <w:rPr>
          <w:color w:val="4C4127"/>
        </w:rPr>
        <w:t xml:space="preserve">levantamiento </w:t>
      </w:r>
      <w:r>
        <w:rPr>
          <w:color w:val="000000"/>
        </w:rPr>
        <w:t xml:space="preserve">del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hermano </w:t>
      </w:r>
      <w:r>
        <w:rPr>
          <w:color w:val="000000"/>
        </w:rPr>
        <w:t xml:space="preserve">de </w:t>
      </w:r>
      <w:r>
        <w:rPr>
          <w:color w:val="000000"/>
        </w:rPr>
        <w:t xml:space="preserve">72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6A03D7"/>
        </w:rPr>
        <w:t xml:space="preserve">consiguió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a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4F44E"/>
        </w:rPr>
        <w:t xml:space="preserve">trasladaron </w:t>
      </w:r>
      <w:r>
        <w:rPr>
          <w:color w:val="000000"/>
        </w:rPr>
        <w:t xml:space="preserve">al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con </w:t>
      </w:r>
      <w:r>
        <w:rPr>
          <w:color w:val="6A03D7"/>
        </w:rPr>
        <w:t xml:space="preserve">quemaduras </w:t>
      </w:r>
      <w:r>
        <w:rPr>
          <w:color w:val="000000"/>
        </w:rPr>
        <w:t xml:space="preserve">de </w:t>
      </w:r>
      <w:r>
        <w:rPr>
          <w:color w:val="6A03D7"/>
        </w:rPr>
        <w:t xml:space="preserve">primer </w:t>
      </w:r>
      <w:r>
        <w:rPr>
          <w:color w:val="6A03D7"/>
        </w:rPr>
        <w:t xml:space="preserve">grado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no </w:t>
      </w:r>
      <w:r>
        <w:rPr>
          <w:color w:val="000000"/>
        </w:rPr>
        <w:t xml:space="preserve">reviste </w:t>
      </w:r>
      <w:r>
        <w:rPr>
          <w:color w:val="6A03D7"/>
        </w:rPr>
        <w:t xml:space="preserve">gravedad </w:t>
      </w:r>
      <w:r>
        <w:rPr>
          <w:color w:val="000000"/>
        </w:rPr>
        <w:t xml:space="preserve">. </w:t>
      </w:r>
      <w:r>
        <w:rPr>
          <w:color w:val="000000"/>
        </w:rPr>
        <w:t xml:space="preserve">Él </w:t>
      </w:r>
      <w:r>
        <w:rPr>
          <w:color w:val="000000"/>
        </w:rPr>
        <w:t xml:space="preserve">fue </w:t>
      </w:r>
      <w:r>
        <w:rPr>
          <w:color w:val="000000"/>
        </w:rPr>
        <w:t xml:space="preserve">quien </w:t>
      </w:r>
      <w:r>
        <w:rPr>
          <w:color w:val="000000"/>
        </w:rPr>
        <w:t xml:space="preserve">pidió </w:t>
      </w:r>
      <w:r>
        <w:rPr>
          <w:color w:val="04F44E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vecina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ganar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maestro </w:t>
      </w:r>
      <w:r>
        <w:rPr>
          <w:color w:val="000000"/>
        </w:rPr>
        <w:t xml:space="preserve">de </w:t>
      </w:r>
      <w:r>
        <w:rPr>
          <w:color w:val="04F44E"/>
        </w:rPr>
        <w:t xml:space="preserve">ajedrez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asegurasen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para </w:t>
      </w:r>
      <w:r>
        <w:rPr>
          <w:color w:val="6A03D7"/>
        </w:rPr>
        <w:t xml:space="preserve">iniciar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del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58AD6D"/>
        </w:rPr>
        <w:t xml:space="preserve">parecer </w:t>
      </w:r>
      <w:r>
        <w:rPr>
          <w:color w:val="000000"/>
        </w:rPr>
        <w:t xml:space="preserve">, </w:t>
      </w:r>
      <w:r>
        <w:rPr>
          <w:color w:val="58AD6D"/>
        </w:rPr>
        <w:t xml:space="preserve">ambos </w:t>
      </w:r>
      <w:r>
        <w:rPr>
          <w:color w:val="58AD6D"/>
        </w:rPr>
        <w:t xml:space="preserve">hermanos </w:t>
      </w:r>
      <w:r>
        <w:rPr>
          <w:color w:val="6A03D7"/>
        </w:rPr>
        <w:t xml:space="preserve">sufrían </w:t>
      </w:r>
      <w:r>
        <w:rPr>
          <w:color w:val="000000"/>
        </w:rPr>
        <w:t xml:space="preserve">del </w:t>
      </w:r>
      <w:r>
        <w:rPr>
          <w:color w:val="000000"/>
        </w:rPr>
        <w:t xml:space="preserve">síndrome </w:t>
      </w:r>
      <w:r>
        <w:rPr>
          <w:color w:val="000000"/>
        </w:rPr>
        <w:t xml:space="preserve">de </w:t>
      </w:r>
      <w:r>
        <w:rPr>
          <w:color w:val="000000"/>
        </w:rPr>
        <w:t xml:space="preserve">diógenes </w:t>
      </w:r>
      <w:r>
        <w:rPr>
          <w:color w:val="000000"/>
        </w:rPr>
        <w:t xml:space="preserve">. </w:t>
      </w:r>
      <w:r>
        <w:rPr>
          <w:color w:val="000000"/>
        </w:rPr>
        <w:t xml:space="preserve">Acumulaban </w:t>
      </w:r>
      <w:r>
        <w:rPr>
          <w:color w:val="04F44E"/>
        </w:rPr>
        <w:t xml:space="preserve">mucha </w:t>
      </w:r>
      <w:r>
        <w:rPr>
          <w:color w:val="04F44E"/>
        </w:rPr>
        <w:t xml:space="preserve">basura </w:t>
      </w:r>
      <w:r>
        <w:rPr>
          <w:color w:val="000000"/>
        </w:rPr>
        <w:t xml:space="preserve">,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estaban </w:t>
      </w:r>
      <w:r>
        <w:rPr>
          <w:color w:val="000000"/>
        </w:rPr>
        <w:t xml:space="preserve">trayendo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víctima </w:t>
      </w:r>
      <w:r>
        <w:rPr>
          <w:color w:val="58AD6D"/>
        </w:rPr>
        <w:t xml:space="preserve">cobraba </w:t>
      </w:r>
      <w:r>
        <w:rPr>
          <w:color w:val="000000"/>
        </w:rPr>
        <w:t xml:space="preserve">una </w:t>
      </w:r>
      <w:r>
        <w:rPr>
          <w:color w:val="04F44E"/>
        </w:rPr>
        <w:t xml:space="preserve">pensión </w:t>
      </w:r>
      <w:r>
        <w:rPr>
          <w:color w:val="000000"/>
        </w:rPr>
        <w:t xml:space="preserve">de </w:t>
      </w:r>
      <w:r>
        <w:rPr>
          <w:color w:val="04F44E"/>
        </w:rPr>
        <w:t xml:space="preserve">asistencia </w:t>
      </w:r>
      <w:r>
        <w:rPr>
          <w:color w:val="04F44E"/>
        </w:rPr>
        <w:t xml:space="preserve">social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herido </w:t>
      </w:r>
      <w:r>
        <w:rPr>
          <w:color w:val="000000"/>
        </w:rPr>
        <w:t xml:space="preserve">había </w:t>
      </w:r>
      <w:r>
        <w:rPr>
          <w:color w:val="04F44E"/>
        </w:rPr>
        <w:t xml:space="preserve">trabajado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del </w:t>
      </w:r>
      <w:r>
        <w:rPr>
          <w:color w:val="04F44E"/>
        </w:rPr>
        <w:t xml:space="preserve">sector </w:t>
      </w:r>
      <w:r>
        <w:rPr>
          <w:color w:val="257FBB"/>
        </w:rPr>
        <w:t xml:space="preserve">naval </w:t>
      </w:r>
      <w:r>
        <w:rPr>
          <w:color w:val="000000"/>
        </w:rPr>
        <w:t xml:space="preserve">de </w:t>
      </w:r>
      <w:r>
        <w:rPr>
          <w:color w:val="58AD6D"/>
        </w:rPr>
        <w:t xml:space="preserve">Vigo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de </w:t>
      </w:r>
      <w:r>
        <w:rPr>
          <w:color w:val="6A03D7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Reyes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28AD2"/>
        </w:rPr>
        <w:t xml:space="preserve">incendio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de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000000"/>
        </w:rPr>
        <w:t xml:space="preserve">personasLhan </w:t>
      </w:r>
      <w:r>
        <w:rPr>
          <w:color w:val="04F44E"/>
        </w:rPr>
        <w:t xml:space="preserve">necesitado </w:t>
      </w:r>
      <w:r>
        <w:rPr>
          <w:color w:val="04F44E"/>
        </w:rPr>
        <w:t xml:space="preserve">asistencia </w:t>
      </w:r>
      <w:r>
        <w:rPr>
          <w:color w:val="58AD6D"/>
        </w:rPr>
        <w:t xml:space="preserve">médica </w:t>
      </w:r>
      <w:r>
        <w:rPr>
          <w:color w:val="000000"/>
        </w:rPr>
        <w:t xml:space="preserve">, </w:t>
      </w:r>
      <w:r>
        <w:rPr>
          <w:color w:val="000000"/>
        </w:rPr>
        <w:t xml:space="preserve">Angela-Alcover </w:t>
      </w:r>
      <w:r>
        <w:rPr>
          <w:color w:val="000000"/>
        </w:rPr>
        <w:t xml:space="preserve">. </w:t>
      </w:r>
      <w:r>
        <w:rPr>
          <w:color w:val="000000"/>
        </w:rPr>
        <w:t xml:space="preserve">83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4F44E"/>
        </w:rPr>
        <w:t xml:space="preserve">atendidos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112 </w:t>
      </w:r>
      <w:r>
        <w:rPr>
          <w:color w:val="000000"/>
        </w:rPr>
        <w:t xml:space="preserve">, </w:t>
      </w:r>
      <w:r>
        <w:rPr>
          <w:color w:val="000000"/>
        </w:rPr>
        <w:t xml:space="preserve">sólo </w:t>
      </w:r>
      <w:r>
        <w:rPr>
          <w:color w:val="000000"/>
        </w:rPr>
        <w:t xml:space="preserve">30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4F44E"/>
        </w:rPr>
        <w:t xml:space="preserve">trasladados </w:t>
      </w:r>
      <w:r>
        <w:rPr>
          <w:color w:val="000000"/>
        </w:rPr>
        <w:t xml:space="preserve">a </w:t>
      </w:r>
      <w:r>
        <w:rPr>
          <w:color w:val="6A03D7"/>
        </w:rPr>
        <w:t xml:space="preserve">hospitales </w:t>
      </w:r>
      <w:r>
        <w:rPr>
          <w:color w:val="000000"/>
        </w:rPr>
        <w:t xml:space="preserve">por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28AD2"/>
        </w:rPr>
        <w:t xml:space="preserve">incendio </w:t>
      </w:r>
      <w:r>
        <w:rPr>
          <w:color w:val="6A03D7"/>
        </w:rPr>
        <w:t xml:space="preserve">comenzó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7:45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habitación </w:t>
      </w:r>
      <w:r>
        <w:rPr>
          <w:color w:val="58AD6D"/>
        </w:rPr>
        <w:t xml:space="preserve">compartida </w:t>
      </w:r>
      <w:r>
        <w:rPr>
          <w:color w:val="000000"/>
        </w:rPr>
        <w:t xml:space="preserve">por </w:t>
      </w:r>
      <w:r>
        <w:rPr>
          <w:color w:val="000000"/>
        </w:rPr>
        <w:t xml:space="preserve">2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se </w:t>
      </w:r>
      <w:r>
        <w:rPr>
          <w:color w:val="6A03D7"/>
        </w:rPr>
        <w:t xml:space="preserve">sigue </w:t>
      </w:r>
      <w:r>
        <w:rPr>
          <w:color w:val="58AD6D"/>
        </w:rPr>
        <w:t xml:space="preserve">investigando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58AD6D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D28AD2"/>
        </w:rPr>
        <w:t xml:space="preserve">cortocircuito </w:t>
      </w:r>
      <w:r>
        <w:rPr>
          <w:color w:val="000000"/>
        </w:rPr>
        <w:t xml:space="preserve">. </w:t>
      </w:r>
      <w:r>
        <w:rPr>
          <w:color w:val="000000"/>
        </w:rPr>
        <w:t xml:space="preserve">164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58AD6D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28AD2"/>
        </w:rPr>
        <w:t xml:space="preserve">incendio </w:t>
      </w:r>
      <w:r>
        <w:rPr>
          <w:color w:val="04F44E"/>
        </w:rPr>
        <w:t xml:space="preserve">doméstico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4F44E"/>
        </w:rPr>
        <w:t xml:space="preserve">Bomberos </w:t>
      </w:r>
      <w:r>
        <w:rPr>
          <w:color w:val="000000"/>
        </w:rPr>
        <w:t xml:space="preserve">y </w:t>
      </w:r>
      <w:r>
        <w:rPr>
          <w:color w:val="58AD6D"/>
        </w:rPr>
        <w:t xml:space="preserve">aseguradoras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12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crisis </w:t>
      </w:r>
      <w:r>
        <w:rPr>
          <w:color w:val="AEA78F"/>
        </w:rPr>
        <w:t xml:space="preserve">general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pasado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estén </w:t>
      </w:r>
      <w:r>
        <w:rPr>
          <w:color w:val="04F44E"/>
        </w:rPr>
        <w:t xml:space="preserve">utilizando </w:t>
      </w:r>
      <w:r>
        <w:rPr>
          <w:color w:val="04F44E"/>
        </w:rPr>
        <w:t xml:space="preserve">sistemas </w:t>
      </w:r>
      <w:r>
        <w:rPr>
          <w:color w:val="000000"/>
        </w:rPr>
        <w:t xml:space="preserve">de </w:t>
      </w:r>
      <w:r>
        <w:rPr>
          <w:color w:val="04F44E"/>
        </w:rPr>
        <w:t xml:space="preserve">calefacción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58AD6D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58AD6D"/>
        </w:rPr>
        <w:t xml:space="preserve">eliminado </w:t>
      </w:r>
      <w:r>
        <w:rPr>
          <w:color w:val="000000"/>
        </w:rPr>
        <w:t xml:space="preserve">como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4C4127"/>
        </w:rPr>
        <w:t xml:space="preserve">braseros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C4127"/>
        </w:rPr>
        <w:t xml:space="preserve">estufas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6A03D7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D28AD2"/>
        </w:rPr>
        <w:t xml:space="preserve">incendios </w:t>
      </w:r>
      <w:r>
        <w:rPr>
          <w:color w:val="6A03D7"/>
        </w:rPr>
        <w:t xml:space="preserve">comienzan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salón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estancia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6A03D7"/>
        </w:rPr>
        <w:t xml:space="preserve">peligrosa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304195"/>
        </w:rPr>
        <w:t xml:space="preserve">atentos </w:t>
      </w:r>
      <w:r>
        <w:rPr>
          <w:color w:val="000000"/>
        </w:rPr>
        <w:t xml:space="preserve">a </w:t>
      </w:r>
      <w:r>
        <w:rPr>
          <w:color w:val="D28AD2"/>
        </w:rPr>
        <w:t xml:space="preserve">fuegos </w:t>
      </w:r>
      <w:r>
        <w:rPr>
          <w:color w:val="000000"/>
        </w:rPr>
        <w:t xml:space="preserve">de </w:t>
      </w:r>
      <w:r>
        <w:rPr>
          <w:color w:val="04F44E"/>
        </w:rPr>
        <w:t xml:space="preserve">cocina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8AD6D"/>
        </w:rPr>
        <w:t xml:space="preserve">cargar </w:t>
      </w:r>
      <w:r>
        <w:rPr>
          <w:color w:val="000000"/>
        </w:rPr>
        <w:t xml:space="preserve">red </w:t>
      </w:r>
      <w:r>
        <w:rPr>
          <w:color w:val="04F44E"/>
        </w:rPr>
        <w:t xml:space="preserve">eléctrica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quitemos </w:t>
      </w:r>
      <w:r>
        <w:rPr>
          <w:color w:val="000000"/>
        </w:rPr>
        <w:t xml:space="preserve">del </w:t>
      </w:r>
      <w:r>
        <w:rPr>
          <w:color w:val="6A03D7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encendedores </w:t>
      </w:r>
      <w:r>
        <w:rPr>
          <w:color w:val="000000"/>
        </w:rPr>
        <w:t xml:space="preserve">y </w:t>
      </w:r>
      <w:r>
        <w:rPr>
          <w:color w:val="000000"/>
        </w:rPr>
        <w:t xml:space="preserve">cerillas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sector </w:t>
      </w:r>
      <w:r>
        <w:rPr>
          <w:color w:val="000000"/>
        </w:rPr>
        <w:t xml:space="preserve">pide </w:t>
      </w:r>
      <w:r>
        <w:rPr>
          <w:color w:val="04F44E"/>
        </w:rPr>
        <w:t xml:space="preserve">además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ya </w:t>
      </w:r>
      <w:r>
        <w:rPr>
          <w:color w:val="58AD6D"/>
        </w:rPr>
        <w:t xml:space="preserve">ocurre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o </w:t>
      </w:r>
      <w:r>
        <w:rPr>
          <w:color w:val="6A03D7"/>
        </w:rPr>
        <w:t xml:space="preserve">Portugal </w:t>
      </w:r>
      <w:r>
        <w:rPr>
          <w:color w:val="000000"/>
        </w:rPr>
        <w:t xml:space="preserve">,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AEA78F"/>
        </w:rPr>
        <w:t xml:space="preserve">comunes </w:t>
      </w:r>
      <w:r>
        <w:rPr>
          <w:color w:val="000000"/>
        </w:rPr>
        <w:t xml:space="preserve">,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58AD6D"/>
        </w:rPr>
        <w:t xml:space="preserve">obligatoriamente </w:t>
      </w:r>
      <w:r>
        <w:rPr>
          <w:color w:val="000000"/>
        </w:rPr>
        <w:t xml:space="preserve">un </w:t>
      </w:r>
      <w:r>
        <w:rPr>
          <w:color w:val="6A03D7"/>
        </w:rPr>
        <w:t xml:space="preserve">detector </w:t>
      </w:r>
      <w:r>
        <w:rPr>
          <w:color w:val="000000"/>
        </w:rPr>
        <w:t xml:space="preserve">de </w:t>
      </w:r>
      <w:r>
        <w:rPr>
          <w:color w:val="D28AD2"/>
        </w:rPr>
        <w:t xml:space="preserve">incendios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A03D7"/>
        </w:rPr>
        <w:t xml:space="preserve">extintor </w:t>
      </w:r>
      <w:r>
        <w:rPr>
          <w:color w:val="AEA78F"/>
        </w:rPr>
        <w:t xml:space="preserve">Ambos </w:t>
      </w:r>
      <w:r>
        <w:rPr>
          <w:color w:val="000000"/>
        </w:rPr>
        <w:t xml:space="preserve">no </w:t>
      </w:r>
      <w:r>
        <w:rPr>
          <w:color w:val="000000"/>
        </w:rPr>
        <w:t xml:space="preserve">pasan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pueden </w:t>
      </w:r>
      <w:r>
        <w:rPr>
          <w:color w:val="6A03D7"/>
        </w:rPr>
        <w:t xml:space="preserve">salvarnos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A03D7"/>
        </w:rPr>
        <w:t xml:space="preserve">echar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calefacción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ropa </w:t>
      </w:r>
      <w:r>
        <w:rPr>
          <w:color w:val="000000"/>
        </w:rPr>
        <w:t xml:space="preserve">de </w:t>
      </w:r>
      <w:r>
        <w:rPr>
          <w:color w:val="6A03D7"/>
        </w:rPr>
        <w:t xml:space="preserve">abrigo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se </w:t>
      </w:r>
      <w:r>
        <w:rPr>
          <w:color w:val="000000"/>
        </w:rPr>
        <w:t xml:space="preserve">deja </w:t>
      </w:r>
      <w:r>
        <w:rPr>
          <w:color w:val="58AD6D"/>
        </w:rPr>
        <w:t xml:space="preserve">sentir </w:t>
      </w:r>
      <w:r>
        <w:rPr>
          <w:color w:val="000000"/>
        </w:rPr>
        <w:t xml:space="preserve">con </w:t>
      </w:r>
      <w:r>
        <w:rPr>
          <w:color w:val="D32981"/>
        </w:rPr>
        <w:t xml:space="preserve">intensidad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Pirineo </w:t>
      </w:r>
      <w:r>
        <w:rPr>
          <w:color w:val="000000"/>
        </w:rPr>
        <w:t xml:space="preserve">de </w:t>
      </w:r>
      <w:r>
        <w:rPr>
          <w:color w:val="CFE3C8"/>
        </w:rPr>
        <w:t xml:space="preserve">Huesca </w:t>
      </w:r>
      <w:r>
        <w:rPr>
          <w:color w:val="000000"/>
        </w:rPr>
        <w:t xml:space="preserve">y </w:t>
      </w:r>
      <w:r>
        <w:rPr>
          <w:color w:val="04F44E"/>
        </w:rPr>
        <w:t xml:space="preserve">Lérida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000000"/>
        </w:rPr>
        <w:t xml:space="preserve">podrían </w:t>
      </w:r>
      <w:r>
        <w:rPr>
          <w:color w:val="6A03D7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6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6A03D7"/>
        </w:rPr>
        <w:t xml:space="preserve">Aviso </w:t>
      </w:r>
      <w:r>
        <w:rPr>
          <w:color w:val="6A03D7"/>
        </w:rPr>
        <w:t xml:space="preserve">amarillo </w:t>
      </w:r>
      <w:r>
        <w:rPr>
          <w:color w:val="000000"/>
        </w:rPr>
        <w:t xml:space="preserve">por </w:t>
      </w:r>
      <w:r>
        <w:rPr>
          <w:color w:val="D32981"/>
        </w:rPr>
        <w:t xml:space="preserve">nevadas </w:t>
      </w:r>
      <w:r>
        <w:rPr>
          <w:color w:val="000000"/>
        </w:rPr>
        <w:t xml:space="preserve">en </w:t>
      </w:r>
      <w:r>
        <w:rPr>
          <w:color w:val="D32981"/>
        </w:rPr>
        <w:t xml:space="preserve">Alava </w:t>
      </w:r>
      <w:r>
        <w:rPr>
          <w:color w:val="000000"/>
        </w:rPr>
        <w:t xml:space="preserve">, </w:t>
      </w:r>
      <w:r>
        <w:rPr>
          <w:color w:val="6A03D7"/>
        </w:rPr>
        <w:t xml:space="preserve">Guipúzcoa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Navarra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montañas </w:t>
      </w:r>
      <w:r>
        <w:rPr>
          <w:color w:val="000000"/>
        </w:rPr>
        <w:t xml:space="preserve">de </w:t>
      </w:r>
      <w:r>
        <w:rPr>
          <w:color w:val="D32981"/>
        </w:rPr>
        <w:t xml:space="preserve">León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estampas </w:t>
      </w:r>
      <w:r>
        <w:rPr>
          <w:color w:val="D32981"/>
        </w:rPr>
        <w:t xml:space="preserve">invernales </w:t>
      </w:r>
      <w:r>
        <w:rPr>
          <w:color w:val="58AD6D"/>
        </w:rPr>
        <w:t xml:space="preserve">parecen </w:t>
      </w:r>
      <w:r>
        <w:rPr>
          <w:color w:val="000000"/>
        </w:rPr>
        <w:t xml:space="preserve">tener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6A03D7"/>
        </w:rPr>
        <w:t xml:space="preserve">contadas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6A03D7"/>
        </w:rPr>
        <w:t xml:space="preserve">tregua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montaña </w:t>
      </w:r>
      <w:r>
        <w:rPr>
          <w:color w:val="000000"/>
        </w:rPr>
        <w:t xml:space="preserve">Ieonesa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6A03D7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se </w:t>
      </w:r>
      <w:r>
        <w:rPr>
          <w:color w:val="04F44E"/>
        </w:rPr>
        <w:t xml:space="preserve">perciben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04F44E"/>
        </w:rPr>
        <w:t xml:space="preserve">distinta </w:t>
      </w:r>
      <w:r>
        <w:rPr>
          <w:color w:val="04F44E"/>
        </w:rPr>
        <w:t xml:space="preserve">dependiendo </w:t>
      </w:r>
      <w:r>
        <w:rPr>
          <w:color w:val="58AD6D"/>
        </w:rPr>
        <w:t xml:space="preserve">dónde </w:t>
      </w:r>
      <w:r>
        <w:rPr>
          <w:color w:val="000000"/>
        </w:rPr>
        <w:t xml:space="preserve">estemos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AEA78F"/>
        </w:rPr>
        <w:t xml:space="preserve">principal </w:t>
      </w:r>
      <w:r>
        <w:rPr>
          <w:color w:val="000000"/>
        </w:rPr>
        <w:t xml:space="preserve">las </w:t>
      </w:r>
      <w:r>
        <w:rPr>
          <w:color w:val="04F44E"/>
        </w:rPr>
        <w:t xml:space="preserve">máquinas </w:t>
      </w:r>
      <w:r>
        <w:rPr>
          <w:color w:val="D32981"/>
        </w:rPr>
        <w:t xml:space="preserve">quitanieves </w:t>
      </w:r>
      <w:r>
        <w:rPr>
          <w:color w:val="04F44E"/>
        </w:rPr>
        <w:t xml:space="preserve">solventan </w:t>
      </w:r>
      <w:r>
        <w:rPr>
          <w:color w:val="000000"/>
        </w:rPr>
        <w:t xml:space="preserve">esos </w:t>
      </w:r>
      <w:r>
        <w:rPr>
          <w:color w:val="6A03D7"/>
        </w:rPr>
        <w:t xml:space="preserve">efectos </w:t>
      </w:r>
      <w:r>
        <w:rPr>
          <w:color w:val="000000"/>
        </w:rPr>
        <w:t xml:space="preserve">del </w:t>
      </w:r>
      <w:r>
        <w:rPr>
          <w:color w:val="D32981"/>
        </w:rPr>
        <w:t xml:space="preserve">temporal </w:t>
      </w:r>
      <w:r>
        <w:rPr>
          <w:color w:val="6A03D7"/>
        </w:rPr>
        <w:t xml:space="preserve">rápidamente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carreteras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D32981"/>
        </w:rPr>
        <w:t xml:space="preserve">secundaria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Cármenes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la </w:t>
      </w:r>
      <w:r>
        <w:rPr>
          <w:color w:val="AEA78F"/>
        </w:rPr>
        <w:t xml:space="preserve">prudencia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compañero </w:t>
      </w:r>
      <w:r>
        <w:rPr>
          <w:color w:val="000000"/>
        </w:rPr>
        <w:t xml:space="preserve">de </w:t>
      </w:r>
      <w:r>
        <w:rPr>
          <w:color w:val="6A03D7"/>
        </w:rPr>
        <w:t xml:space="preserve">viaje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6A03D7"/>
        </w:rPr>
        <w:t xml:space="preserve">lugares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Collada </w:t>
      </w:r>
      <w:r>
        <w:rPr>
          <w:color w:val="000000"/>
        </w:rPr>
        <w:t xml:space="preserve">de </w:t>
      </w:r>
      <w:r>
        <w:rPr>
          <w:color w:val="000000"/>
        </w:rPr>
        <w:t xml:space="preserve">Cármenes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8AD6D"/>
        </w:rPr>
        <w:t xml:space="preserve">aparecen </w:t>
      </w:r>
      <w:r>
        <w:rPr>
          <w:color w:val="04F44E"/>
        </w:rPr>
        <w:t xml:space="preserve">habitualmente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EA78F"/>
        </w:rPr>
        <w:t xml:space="preserve">listados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DGT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6A03D7"/>
        </w:rPr>
        <w:t xml:space="preserve">carreteras </w:t>
      </w:r>
      <w:r>
        <w:rPr>
          <w:color w:val="6A03D7"/>
        </w:rPr>
        <w:t xml:space="preserve">cerradas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D32981"/>
        </w:rPr>
        <w:t xml:space="preserve">cadenas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58AD6D"/>
        </w:rPr>
        <w:t xml:space="preserve">engaña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EA78F"/>
        </w:rPr>
        <w:t xml:space="preserve">confiarse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loque </w:t>
      </w:r>
      <w:r>
        <w:rPr>
          <w:color w:val="58AD6D"/>
        </w:rPr>
        <w:t xml:space="preserve">parece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cunetas </w:t>
      </w:r>
      <w:r>
        <w:rPr>
          <w:color w:val="000000"/>
        </w:rPr>
        <w:t xml:space="preserve">y </w:t>
      </w:r>
      <w:r>
        <w:rPr>
          <w:color w:val="04F44E"/>
        </w:rPr>
        <w:t xml:space="preserve">calzada </w:t>
      </w:r>
      <w:r>
        <w:rPr>
          <w:color w:val="000000"/>
        </w:rPr>
        <w:t xml:space="preserve">es </w:t>
      </w:r>
      <w:r>
        <w:rPr>
          <w:color w:val="04F44E"/>
        </w:rPr>
        <w:t xml:space="preserve">realmente </w:t>
      </w:r>
      <w:r>
        <w:rPr>
          <w:color w:val="000000"/>
        </w:rPr>
        <w:t xml:space="preserve">hielo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A03D7"/>
        </w:rPr>
        <w:t xml:space="preserve">peligroso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conducción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norte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dejar </w:t>
      </w:r>
      <w:r>
        <w:rPr>
          <w:color w:val="000000"/>
        </w:rPr>
        <w:t xml:space="preserve">los </w:t>
      </w:r>
      <w:r>
        <w:rPr>
          <w:color w:val="6A03D7"/>
        </w:rPr>
        <w:t xml:space="preserve">paraguas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sacar </w:t>
      </w:r>
      <w:r>
        <w:rPr>
          <w:color w:val="000000"/>
        </w:rPr>
        <w:t xml:space="preserve">del </w:t>
      </w:r>
      <w:r>
        <w:rPr>
          <w:color w:val="58AD6D"/>
        </w:rPr>
        <w:t xml:space="preserve">armario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6A03D7"/>
        </w:rPr>
        <w:t xml:space="preserve">abrigado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han </w:t>
      </w:r>
      <w:r>
        <w:rPr>
          <w:color w:val="000000"/>
        </w:rPr>
        <w:t xml:space="preserve">bajado </w:t>
      </w:r>
      <w:r>
        <w:rPr>
          <w:color w:val="000000"/>
        </w:rPr>
        <w:t xml:space="preserve">de </w:t>
      </w:r>
      <w:r>
        <w:rPr>
          <w:color w:val="000000"/>
        </w:rPr>
        <w:t xml:space="preserve">cero </w:t>
      </w:r>
      <w:r>
        <w:rPr>
          <w:color w:val="6A03D7"/>
        </w:rPr>
        <w:t xml:space="preserve">grados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nevado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58AD6D"/>
        </w:rPr>
        <w:t xml:space="preserve">sienta </w:t>
      </w:r>
      <w:r>
        <w:rPr>
          <w:color w:val="000000"/>
        </w:rPr>
        <w:t xml:space="preserve">mal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deja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deja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Has </w:t>
      </w:r>
      <w:r>
        <w:rPr>
          <w:color w:val="6A03D7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un </w:t>
      </w:r>
      <w:r>
        <w:rPr>
          <w:color w:val="000000"/>
        </w:rPr>
        <w:t xml:space="preserve">rebaño </w:t>
      </w:r>
      <w:r>
        <w:rPr>
          <w:color w:val="000000"/>
        </w:rPr>
        <w:t xml:space="preserve">de </w:t>
      </w:r>
      <w:r>
        <w:rPr>
          <w:color w:val="6A03D7"/>
        </w:rPr>
        <w:t xml:space="preserve">ovejas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bajar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mueren </w:t>
      </w:r>
      <w:r>
        <w:rPr>
          <w:color w:val="6A03D7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aquí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6A03D7"/>
        </w:rPr>
        <w:t xml:space="preserve">asusta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estampa </w:t>
      </w:r>
      <w:r>
        <w:rPr>
          <w:color w:val="6A03D7"/>
        </w:rPr>
        <w:t xml:space="preserve">completamente </w:t>
      </w:r>
      <w:r>
        <w:rPr>
          <w:color w:val="D32981"/>
        </w:rPr>
        <w:t xml:space="preserve">invernal </w:t>
      </w:r>
      <w:r>
        <w:rPr>
          <w:color w:val="000000"/>
        </w:rPr>
        <w:t xml:space="preserve">la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pueblos </w:t>
      </w:r>
      <w:r>
        <w:rPr>
          <w:color w:val="000000"/>
        </w:rPr>
        <w:t xml:space="preserve">de </w:t>
      </w:r>
      <w:r>
        <w:rPr>
          <w:color w:val="6A03D7"/>
        </w:rPr>
        <w:t xml:space="preserve">Castilla </w:t>
      </w:r>
      <w:r>
        <w:rPr>
          <w:color w:val="000000"/>
        </w:rPr>
        <w:t xml:space="preserve">y </w:t>
      </w:r>
      <w:r>
        <w:rPr>
          <w:color w:val="D32981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nos </w:t>
      </w:r>
      <w:r>
        <w:rPr>
          <w:color w:val="000000"/>
        </w:rPr>
        <w:t xml:space="preserve">hace </w:t>
      </w:r>
      <w:r>
        <w:rPr>
          <w:color w:val="CFE3C8"/>
        </w:rPr>
        <w:t xml:space="preserve">diﬁcil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000000"/>
        </w:rPr>
        <w:t xml:space="preserve">vivido </w:t>
      </w:r>
      <w:r>
        <w:rPr>
          <w:color w:val="6A03D7"/>
        </w:rPr>
        <w:t xml:space="preserve">peor </w:t>
      </w:r>
      <w:r>
        <w:rPr>
          <w:color w:val="000000"/>
        </w:rPr>
        <w:t xml:space="preserve">En </w:t>
      </w:r>
      <w:r>
        <w:rPr>
          <w:color w:val="CFE3C8"/>
        </w:rPr>
        <w:t xml:space="preserve">Aragón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A03D7"/>
        </w:rPr>
        <w:t xml:space="preserve">imagen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4F44E"/>
        </w:rPr>
        <w:t xml:space="preserve">estaciones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esquí </w:t>
      </w:r>
      <w:r>
        <w:rPr>
          <w:color w:val="000000"/>
        </w:rPr>
        <w:t xml:space="preserve">es </w:t>
      </w:r>
      <w:r>
        <w:rPr>
          <w:color w:val="6A03D7"/>
        </w:rPr>
        <w:t xml:space="preserve">sinónimo </w:t>
      </w:r>
      <w:r>
        <w:rPr>
          <w:color w:val="000000"/>
        </w:rPr>
        <w:t xml:space="preserve">de </w:t>
      </w:r>
      <w:r>
        <w:rPr>
          <w:color w:val="04F44E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6A03D7"/>
        </w:rPr>
        <w:t xml:space="preserve">alta </w:t>
      </w:r>
      <w:r>
        <w:rPr>
          <w:color w:val="000000"/>
        </w:rPr>
        <w:t xml:space="preserve">se </w:t>
      </w:r>
      <w:r>
        <w:rPr>
          <w:color w:val="D32981"/>
        </w:rPr>
        <w:t xml:space="preserve">acumulan </w:t>
      </w:r>
      <w:r>
        <w:rPr>
          <w:color w:val="000000"/>
        </w:rPr>
        <w:t xml:space="preserve">ya </w:t>
      </w:r>
      <w:r>
        <w:rPr>
          <w:color w:val="000000"/>
        </w:rPr>
        <w:t xml:space="preserve">10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muy </w:t>
      </w:r>
      <w:r>
        <w:rPr>
          <w:color w:val="6A03D7"/>
        </w:rPr>
        <w:t xml:space="preserve">buenas </w:t>
      </w:r>
      <w:r>
        <w:rPr>
          <w:color w:val="04F44E"/>
        </w:rPr>
        <w:t xml:space="preserve">condiciones </w:t>
      </w:r>
      <w:r>
        <w:rPr>
          <w:color w:val="000000"/>
        </w:rPr>
        <w:t xml:space="preserve">y </w:t>
      </w:r>
      <w:r>
        <w:rPr>
          <w:color w:val="6A03D7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6A03D7"/>
        </w:rPr>
        <w:t xml:space="preserve">llegue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D32981"/>
        </w:rPr>
        <w:t xml:space="preserve">nevada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4F44E"/>
        </w:rPr>
        <w:t xml:space="preserve">abrir </w:t>
      </w:r>
      <w:r>
        <w:rPr>
          <w:color w:val="000000"/>
        </w:rPr>
        <w:t xml:space="preserve">. </w:t>
      </w:r>
      <w:r>
        <w:rPr>
          <w:color w:val="000000"/>
        </w:rPr>
        <w:t xml:space="preserve">Sensaciones </w:t>
      </w:r>
      <w:r>
        <w:rPr>
          <w:color w:val="000000"/>
        </w:rPr>
        <w:t xml:space="preserve">muy </w:t>
      </w:r>
      <w:r>
        <w:rPr>
          <w:color w:val="6A03D7"/>
        </w:rPr>
        <w:t xml:space="preserve">similares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Pirineo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donde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CFE3C8"/>
        </w:rPr>
        <w:t xml:space="preserve">predomina </w:t>
      </w:r>
      <w:r>
        <w:rPr>
          <w:color w:val="000000"/>
        </w:rPr>
        <w:t xml:space="preserve">el </w:t>
      </w:r>
      <w:r>
        <w:rPr>
          <w:color w:val="6A03D7"/>
        </w:rPr>
        <w:t xml:space="preserve">color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mañana </w:t>
      </w:r>
      <w:r>
        <w:rPr>
          <w:color w:val="000000"/>
        </w:rPr>
        <w:t xml:space="preserve">la </w:t>
      </w:r>
      <w:r>
        <w:rPr>
          <w:color w:val="58AD6D"/>
        </w:rPr>
        <w:t xml:space="preserve">noticia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D32981"/>
        </w:rPr>
        <w:t xml:space="preserve">fuertes </w:t>
      </w:r>
      <w:r>
        <w:rPr>
          <w:color w:val="D32981"/>
        </w:rPr>
        <w:t xml:space="preserve">vientos </w:t>
      </w:r>
      <w:r>
        <w:rPr>
          <w:color w:val="000000"/>
        </w:rPr>
        <w:t xml:space="preserve">. </w:t>
      </w:r>
      <w:r>
        <w:rPr>
          <w:color w:val="732484"/>
        </w:rPr>
        <w:t xml:space="preserve">Seguramente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salgamos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a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, </w:t>
      </w:r>
      <w:r>
        <w:rPr>
          <w:color w:val="6A03D7"/>
        </w:rPr>
        <w:t xml:space="preserve">esperaremos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58AD6D"/>
        </w:rPr>
        <w:t xml:space="preserve">Ahora </w:t>
      </w:r>
      <w:r>
        <w:rPr>
          <w:color w:val="000000"/>
        </w:rPr>
        <w:t xml:space="preserve">mal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del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adelantado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al </w:t>
      </w:r>
      <w:r>
        <w:rPr>
          <w:color w:val="04F44E"/>
        </w:rPr>
        <w:t xml:space="preserve">calendario </w:t>
      </w:r>
      <w:r>
        <w:rPr>
          <w:color w:val="000000"/>
        </w:rPr>
        <w:t xml:space="preserve">. </w:t>
      </w:r>
      <w:r>
        <w:rPr>
          <w:color w:val="000000"/>
        </w:rPr>
        <w:t xml:space="preserve">Fn-In-Arrrtinnoia </w:t>
      </w:r>
      <w:r>
        <w:rPr>
          <w:color w:val="000000"/>
        </w:rPr>
        <w:t xml:space="preserve">¡lo </w:t>
      </w:r>
      <w:r>
        <w:rPr>
          <w:color w:val="04F44E"/>
        </w:rPr>
        <w:t xml:space="preserve">I </w:t>
      </w:r>
      <w:r>
        <w:rPr>
          <w:color w:val="000000"/>
        </w:rPr>
        <w:t xml:space="preserve">ac </w:t>
      </w:r>
      <w:r>
        <w:rPr>
          <w:color w:val="000000"/>
        </w:rPr>
        <w:t xml:space="preserve">Dalmau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FE3C8"/>
        </w:rPr>
        <w:t xml:space="preserve">Palmas </w:t>
      </w:r>
      <w:r>
        <w:rPr>
          <w:color w:val="000000"/>
        </w:rPr>
        <w:t xml:space="preserve">, </w:t>
      </w:r>
      <w:r>
        <w:rPr>
          <w:color w:val="6A03D7"/>
        </w:rPr>
        <w:t xml:space="preserve">segunda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del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Antonio-Ojeda </w:t>
      </w:r>
      <w:r>
        <w:rPr>
          <w:color w:val="000000"/>
        </w:rPr>
        <w:t xml:space="preserve">, </w:t>
      </w:r>
      <w:r>
        <w:rPr>
          <w:color w:val="AEA78F"/>
        </w:rPr>
        <w:t xml:space="preserve">principal </w:t>
      </w:r>
      <w:r>
        <w:rPr>
          <w:color w:val="58AD6D"/>
        </w:rPr>
        <w:t xml:space="preserve">sospechoso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Yéremi-Vargas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supuesta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58AD6D"/>
        </w:rPr>
        <w:t xml:space="preserve">menor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como </w:t>
      </w:r>
      <w:r>
        <w:rPr>
          <w:color w:val="58AD6D"/>
        </w:rPr>
        <w:t xml:space="preserve">testigo </w:t>
      </w:r>
      <w:r>
        <w:rPr>
          <w:color w:val="000000"/>
        </w:rPr>
        <w:t xml:space="preserve">El </w:t>
      </w:r>
      <w:r>
        <w:rPr>
          <w:color w:val="6A03D7"/>
        </w:rPr>
        <w:t xml:space="preserve">Tan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Ojeda </w:t>
      </w:r>
      <w:r>
        <w:rPr>
          <w:color w:val="58AD6D"/>
        </w:rPr>
        <w:t xml:space="preserve">culpa </w:t>
      </w:r>
      <w:r>
        <w:rPr>
          <w:color w:val="000000"/>
        </w:rPr>
        <w:t xml:space="preserve">tanto </w:t>
      </w:r>
      <w:r>
        <w:rPr>
          <w:color w:val="000000"/>
        </w:rPr>
        <w:t xml:space="preserve">del </w:t>
      </w:r>
      <w:r>
        <w:rPr>
          <w:color w:val="58AD6D"/>
        </w:rPr>
        <w:t xml:space="preserve">secuestro </w:t>
      </w:r>
      <w:r>
        <w:rPr>
          <w:color w:val="000000"/>
        </w:rPr>
        <w:t xml:space="preserve">de </w:t>
      </w:r>
      <w:r>
        <w:rPr>
          <w:color w:val="000000"/>
        </w:rPr>
        <w:t xml:space="preserve">Yéremi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otro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El </w:t>
      </w:r>
      <w:r>
        <w:rPr>
          <w:color w:val="000000"/>
        </w:rPr>
        <w:t xml:space="preserve">Rubio </w:t>
      </w:r>
      <w:r>
        <w:rPr>
          <w:color w:val="000000"/>
        </w:rPr>
        <w:t xml:space="preserve">le </w:t>
      </w:r>
      <w:r>
        <w:rPr>
          <w:color w:val="000000"/>
        </w:rPr>
        <w:t xml:space="preserve">mueve </w:t>
      </w:r>
      <w:r>
        <w:rPr>
          <w:color w:val="000000"/>
        </w:rPr>
        <w:t xml:space="preserve">la </w:t>
      </w:r>
      <w:r>
        <w:rPr>
          <w:color w:val="58AD6D"/>
        </w:rPr>
        <w:t xml:space="preserve">venganza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Castellón </w:t>
      </w:r>
      <w:r>
        <w:rPr>
          <w:color w:val="000000"/>
        </w:rPr>
        <w:t xml:space="preserve">, </w:t>
      </w:r>
      <w:r>
        <w:rPr>
          <w:color w:val="58AD6D"/>
        </w:rPr>
        <w:t xml:space="preserve">juicio </w:t>
      </w:r>
      <w:r>
        <w:rPr>
          <w:color w:val="000000"/>
        </w:rPr>
        <w:t xml:space="preserve">al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como </w:t>
      </w:r>
      <w:r>
        <w:rPr>
          <w:color w:val="58AD6D"/>
        </w:rPr>
        <w:t xml:space="preserve">violador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Diagonal </w:t>
      </w:r>
      <w:r>
        <w:rPr>
          <w:color w:val="000000"/>
        </w:rPr>
        <w:t xml:space="preserve">por </w:t>
      </w:r>
      <w:r>
        <w:rPr>
          <w:color w:val="58AD6D"/>
        </w:rPr>
        <w:t xml:space="preserve">presuntamente </w:t>
      </w:r>
      <w:r>
        <w:rPr>
          <w:color w:val="304195"/>
        </w:rPr>
        <w:t xml:space="preserve">apuñalar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58AD6D"/>
        </w:rPr>
        <w:t xml:space="preserve">mujeres </w:t>
      </w:r>
      <w:r>
        <w:rPr>
          <w:color w:val="000000"/>
        </w:rPr>
        <w:t xml:space="preserve">y </w:t>
      </w:r>
      <w:r>
        <w:rPr>
          <w:color w:val="58AD6D"/>
        </w:rPr>
        <w:t xml:space="preserve">acosar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cuarta </w:t>
      </w:r>
      <w:r>
        <w:rPr>
          <w:color w:val="000000"/>
        </w:rPr>
        <w:t xml:space="preserve">Fue </w:t>
      </w:r>
      <w:r>
        <w:rPr>
          <w:color w:val="58AD6D"/>
        </w:rPr>
        <w:t xml:space="preserve">condenado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80 </w:t>
      </w:r>
      <w:r>
        <w:rPr>
          <w:color w:val="000000"/>
        </w:rPr>
        <w:t xml:space="preserve">por </w:t>
      </w:r>
      <w:r>
        <w:rPr>
          <w:color w:val="58AD6D"/>
        </w:rPr>
        <w:t xml:space="preserve">agredir </w:t>
      </w:r>
      <w:r>
        <w:rPr>
          <w:color w:val="58AD6D"/>
        </w:rPr>
        <w:t xml:space="preserve">sexualmente </w:t>
      </w:r>
      <w:r>
        <w:rPr>
          <w:color w:val="000000"/>
        </w:rPr>
        <w:t xml:space="preserve">a </w:t>
      </w:r>
      <w:r>
        <w:rPr>
          <w:color w:val="6A03D7"/>
        </w:rPr>
        <w:t xml:space="preserve">varias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Cumplió </w:t>
      </w:r>
      <w:r>
        <w:rPr>
          <w:color w:val="000000"/>
        </w:rPr>
        <w:t xml:space="preserve">11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psiquiátrico </w:t>
      </w:r>
      <w:r>
        <w:rPr>
          <w:color w:val="000000"/>
        </w:rPr>
        <w:t xml:space="preserve">, </w:t>
      </w:r>
      <w:r>
        <w:rPr>
          <w:color w:val="6A03D7"/>
        </w:rPr>
        <w:t xml:space="preserve">tras </w:t>
      </w:r>
      <w:r>
        <w:rPr>
          <w:color w:val="000000"/>
        </w:rPr>
        <w:t xml:space="preserve">un </w:t>
      </w:r>
      <w:r>
        <w:rPr>
          <w:color w:val="04F44E"/>
        </w:rPr>
        <w:t xml:space="preserve">diagnóstico </w:t>
      </w:r>
      <w:r>
        <w:rPr>
          <w:color w:val="000000"/>
        </w:rPr>
        <w:t xml:space="preserve">de </w:t>
      </w:r>
      <w:r>
        <w:rPr>
          <w:color w:val="000000"/>
        </w:rPr>
        <w:t xml:space="preserve">esquizofrenia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ﬁscal </w:t>
      </w:r>
      <w:r>
        <w:rPr>
          <w:color w:val="58AD6D"/>
        </w:rPr>
        <w:t xml:space="preserve">solicita </w:t>
      </w:r>
      <w:r>
        <w:rPr>
          <w:color w:val="000000"/>
        </w:rPr>
        <w:t xml:space="preserve">18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eXimente </w:t>
      </w:r>
      <w:r>
        <w:rPr>
          <w:color w:val="6A03D7"/>
        </w:rPr>
        <w:t xml:space="preserve">completa </w:t>
      </w:r>
      <w:r>
        <w:rPr>
          <w:color w:val="000000"/>
        </w:rPr>
        <w:t xml:space="preserve">por </w:t>
      </w:r>
      <w:r>
        <w:rPr>
          <w:color w:val="04F44E"/>
        </w:rPr>
        <w:t xml:space="preserve">enfermedad </w:t>
      </w:r>
      <w:r>
        <w:rPr>
          <w:color w:val="58AD6D"/>
        </w:rPr>
        <w:t xml:space="preserve">mental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acusado </w:t>
      </w:r>
      <w:r>
        <w:rPr>
          <w:color w:val="6A03D7"/>
        </w:rPr>
        <w:t xml:space="preserve">permanecerá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de </w:t>
      </w:r>
      <w:r>
        <w:rPr>
          <w:color w:val="04F44E"/>
        </w:rPr>
        <w:t xml:space="preserve">Ciudad-Lineal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000000"/>
        </w:rPr>
        <w:t xml:space="preserve">9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pediatra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atendió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Eva-Herrero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 </w:t>
      </w:r>
      <w:r>
        <w:rPr>
          <w:color w:val="58AD6D"/>
        </w:rPr>
        <w:t xml:space="preserve">trascendido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? </w:t>
      </w:r>
      <w:r>
        <w:rPr>
          <w:color w:val="000000"/>
        </w:rPr>
        <w:t xml:space="preserve">thats </w:t>
      </w:r>
      <w:r>
        <w:rPr>
          <w:color w:val="000000"/>
        </w:rPr>
        <w:t xml:space="preserve">how </w:t>
      </w:r>
      <w:r>
        <w:rPr>
          <w:color w:val="000000"/>
        </w:rPr>
        <w:t xml:space="preserve">good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tiene </w:t>
      </w:r>
      <w:r>
        <w:rPr>
          <w:color w:val="6A03D7"/>
        </w:rPr>
        <w:t xml:space="preserve">pesadillas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6A03D7"/>
        </w:rPr>
        <w:t xml:space="preserve">llevó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EA78F"/>
        </w:rPr>
        <w:t xml:space="preserve">abril </w:t>
      </w:r>
      <w:r>
        <w:rPr>
          <w:color w:val="000000"/>
        </w:rPr>
        <w:t xml:space="preserve">de </w:t>
      </w:r>
      <w:r>
        <w:rPr>
          <w:color w:val="000000"/>
        </w:rPr>
        <w:t xml:space="preserve">2014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20 </w:t>
      </w:r>
      <w:r>
        <w:rPr>
          <w:color w:val="000000"/>
        </w:rPr>
        <w:t xml:space="preserve">30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58AD6D"/>
        </w:rPr>
        <w:t xml:space="preserve">devolvió </w:t>
      </w:r>
      <w:r>
        <w:rPr>
          <w:color w:val="000000"/>
        </w:rPr>
        <w:t xml:space="preserve">hasta </w:t>
      </w:r>
      <w:r>
        <w:rPr>
          <w:color w:val="6A03D7"/>
        </w:rPr>
        <w:t xml:space="preserve">pasadas </w:t>
      </w:r>
      <w:r>
        <w:rPr>
          <w:color w:val="000000"/>
        </w:rPr>
        <w:t xml:space="preserve">la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agresor </w:t>
      </w:r>
      <w:r>
        <w:rPr>
          <w:color w:val="000000"/>
        </w:rPr>
        <w:t xml:space="preserve">le </w:t>
      </w:r>
      <w:r>
        <w:rPr>
          <w:color w:val="6A03D7"/>
        </w:rPr>
        <w:t xml:space="preserve">obligó </w:t>
      </w:r>
      <w:r>
        <w:rPr>
          <w:color w:val="000000"/>
        </w:rPr>
        <w:t xml:space="preserve">a </w:t>
      </w:r>
      <w:r>
        <w:rPr>
          <w:color w:val="000000"/>
        </w:rPr>
        <w:t xml:space="preserve">tomar </w:t>
      </w:r>
      <w:r>
        <w:rPr>
          <w:color w:val="000000"/>
        </w:rPr>
        <w:t xml:space="preserve">2 </w:t>
      </w:r>
      <w:r>
        <w:rPr>
          <w:color w:val="04F44E"/>
        </w:rPr>
        <w:t xml:space="preserve">pastillas </w:t>
      </w:r>
      <w:r>
        <w:rPr>
          <w:color w:val="000000"/>
        </w:rPr>
        <w:t xml:space="preserve">para </w:t>
      </w:r>
      <w:r>
        <w:rPr>
          <w:color w:val="6A03D7"/>
        </w:rPr>
        <w:t xml:space="preserve">dormir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tuvo </w:t>
      </w:r>
      <w:r>
        <w:rPr>
          <w:color w:val="000000"/>
        </w:rPr>
        <w:t xml:space="preserve">4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4F44E"/>
        </w:rPr>
        <w:t xml:space="preserve">demás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58AD6D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tratamiento </w:t>
      </w:r>
      <w:r>
        <w:rPr>
          <w:color w:val="000000"/>
        </w:rPr>
        <w:t xml:space="preserve">profiláctico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el </w:t>
      </w:r>
      <w:r>
        <w:rPr>
          <w:color w:val="04F44E"/>
        </w:rPr>
        <w:t xml:space="preserve">contagio </w:t>
      </w:r>
      <w:r>
        <w:rPr>
          <w:color w:val="000000"/>
        </w:rPr>
        <w:t xml:space="preserve">de </w:t>
      </w:r>
      <w:r>
        <w:rPr>
          <w:color w:val="04F44E"/>
        </w:rPr>
        <w:t xml:space="preserve">enfermedades </w:t>
      </w:r>
      <w:r>
        <w:rPr>
          <w:color w:val="000000"/>
        </w:rPr>
        <w:t xml:space="preserve">venéreas </w:t>
      </w:r>
      <w:r>
        <w:rPr>
          <w:color w:val="000000"/>
        </w:rPr>
        <w:t xml:space="preserve">. </w:t>
      </w:r>
      <w:r>
        <w:rPr>
          <w:color w:val="6A03D7"/>
        </w:rPr>
        <w:t xml:space="preserve">Detenidos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14 </w:t>
      </w:r>
      <w:r>
        <w:rPr>
          <w:color w:val="732484"/>
        </w:rPr>
        <w:t xml:space="preserve">aficionados </w:t>
      </w:r>
      <w:r>
        <w:rPr>
          <w:color w:val="58AD6D"/>
        </w:rPr>
        <w:t xml:space="preserve">ultras </w:t>
      </w:r>
      <w:r>
        <w:rPr>
          <w:color w:val="000000"/>
        </w:rPr>
        <w:t xml:space="preserve">del </w:t>
      </w:r>
      <w:r>
        <w:rPr>
          <w:color w:val="000000"/>
        </w:rPr>
        <w:t xml:space="preserve">Rayo-Vallecano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4F44E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Bukaneros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policía </w:t>
      </w:r>
      <w:r>
        <w:rPr>
          <w:color w:val="000000"/>
        </w:rPr>
        <w:t xml:space="preserve">les </w:t>
      </w:r>
      <w:r>
        <w:rPr>
          <w:color w:val="58AD6D"/>
        </w:rPr>
        <w:t xml:space="preserve">responsabiliza </w:t>
      </w:r>
      <w:r>
        <w:rPr>
          <w:color w:val="000000"/>
        </w:rPr>
        <w:t xml:space="preserve">de </w:t>
      </w:r>
      <w:r>
        <w:rPr>
          <w:color w:val="04F44E"/>
        </w:rPr>
        <w:t xml:space="preserve">darle </w:t>
      </w:r>
      <w:r>
        <w:rPr>
          <w:color w:val="000000"/>
        </w:rPr>
        <w:t xml:space="preserve">una </w:t>
      </w:r>
      <w:r>
        <w:rPr>
          <w:color w:val="58AD6D"/>
        </w:rPr>
        <w:t xml:space="preserve">paliza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58AD6D"/>
        </w:rPr>
        <w:t xml:space="preserve">menor </w:t>
      </w:r>
      <w:r>
        <w:rPr>
          <w:color w:val="000000"/>
        </w:rPr>
        <w:t xml:space="preserve">de </w:t>
      </w:r>
      <w:r>
        <w:rPr>
          <w:color w:val="58AD6D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6A03D7"/>
        </w:rPr>
        <w:t xml:space="preserve">provocó </w:t>
      </w:r>
      <w:r>
        <w:rPr>
          <w:color w:val="6A03D7"/>
        </w:rPr>
        <w:t xml:space="preserve">contusión </w:t>
      </w:r>
      <w:r>
        <w:rPr>
          <w:color w:val="6A03D7"/>
        </w:rPr>
        <w:t xml:space="preserve">cerebral </w:t>
      </w:r>
      <w:r>
        <w:rPr>
          <w:color w:val="000000"/>
        </w:rPr>
        <w:t xml:space="preserve">y </w:t>
      </w:r>
      <w:r>
        <w:rPr>
          <w:color w:val="58AD6D"/>
        </w:rPr>
        <w:t xml:space="preserve">lesiones </w:t>
      </w:r>
      <w:r>
        <w:rPr>
          <w:color w:val="6A03D7"/>
        </w:rPr>
        <w:t xml:space="preserve">graves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tuvo </w:t>
      </w:r>
      <w:r>
        <w:rPr>
          <w:color w:val="000000"/>
        </w:rPr>
        <w:t xml:space="preserve">lugar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4F44E"/>
        </w:rPr>
        <w:t xml:space="preserve">octubre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8AD6D"/>
        </w:rPr>
        <w:t xml:space="preserve">detenidos </w:t>
      </w:r>
      <w:r>
        <w:rPr>
          <w:color w:val="000000"/>
        </w:rPr>
        <w:t xml:space="preserve">hay </w:t>
      </w:r>
      <w:r>
        <w:rPr>
          <w:color w:val="000000"/>
        </w:rPr>
        <w:t xml:space="preserve">dos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58AD6D"/>
        </w:rPr>
        <w:t xml:space="preserve">edad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Bukaneros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del </w:t>
      </w:r>
      <w:r>
        <w:rPr>
          <w:color w:val="04F44E"/>
        </w:rPr>
        <w:t xml:space="preserve">grupo </w:t>
      </w:r>
      <w:r>
        <w:rPr>
          <w:color w:val="AEA78F"/>
        </w:rPr>
        <w:t xml:space="preserve">radical </w:t>
      </w:r>
      <w:r>
        <w:rPr>
          <w:color w:val="000000"/>
        </w:rPr>
        <w:t xml:space="preserve">Distrito </w:t>
      </w:r>
      <w:r>
        <w:rPr>
          <w:color w:val="000000"/>
        </w:rPr>
        <w:t xml:space="preserve">14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quimioterapia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4127"/>
        </w:rPr>
        <w:t xml:space="preserve">armas </w:t>
      </w:r>
      <w:r>
        <w:rPr>
          <w:color w:val="000000"/>
        </w:rPr>
        <w:t xml:space="preserve">más </w:t>
      </w:r>
      <w:r>
        <w:rPr>
          <w:color w:val="58AD6D"/>
        </w:rPr>
        <w:t xml:space="preserve">efectivas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4F44E"/>
        </w:rPr>
        <w:t xml:space="preserve">cáncer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no </w:t>
      </w:r>
      <w:r>
        <w:rPr>
          <w:color w:val="04F44E"/>
        </w:rPr>
        <w:t xml:space="preserve">funciona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4F44E"/>
        </w:rPr>
        <w:t xml:space="preserve">paciente </w:t>
      </w:r>
      <w:r>
        <w:rPr>
          <w:color w:val="04F44E"/>
        </w:rPr>
        <w:t xml:space="preserve">presenta </w:t>
      </w:r>
      <w:r>
        <w:rPr>
          <w:color w:val="AEA78F"/>
        </w:rPr>
        <w:t xml:space="preserve">resistencias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medicamentos </w:t>
      </w:r>
      <w:r>
        <w:rPr>
          <w:color w:val="04F44E"/>
        </w:rPr>
        <w:t xml:space="preserve">utilizados </w:t>
      </w:r>
      <w:r>
        <w:rPr>
          <w:color w:val="000000"/>
        </w:rPr>
        <w:t xml:space="preserve">. </w:t>
      </w:r>
      <w:r>
        <w:rPr>
          <w:color w:val="58AD6D"/>
        </w:rPr>
        <w:t xml:space="preserve">Científicos </w:t>
      </w:r>
      <w:r>
        <w:rPr>
          <w:color w:val="000000"/>
        </w:rPr>
        <w:t xml:space="preserve">del </w:t>
      </w:r>
      <w:r>
        <w:rPr>
          <w:color w:val="04F44E"/>
        </w:rPr>
        <w:t xml:space="preserve">Instituto </w:t>
      </w:r>
      <w:r>
        <w:rPr>
          <w:color w:val="000000"/>
        </w:rPr>
        <w:t xml:space="preserve">de </w:t>
      </w:r>
      <w:r>
        <w:rPr>
          <w:color w:val="000000"/>
        </w:rPr>
        <w:t xml:space="preserve">Investigaciones-Biomédicas </w:t>
      </w:r>
      <w:r>
        <w:rPr>
          <w:color w:val="000000"/>
        </w:rPr>
        <w:t xml:space="preserve">de </w:t>
      </w:r>
      <w:r>
        <w:rPr>
          <w:color w:val="000000"/>
        </w:rPr>
        <w:t xml:space="preserve">Bellvitge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8AD6D"/>
        </w:rPr>
        <w:t xml:space="preserve">descubierto </w:t>
      </w:r>
      <w:r>
        <w:rPr>
          <w:color w:val="000000"/>
        </w:rPr>
        <w:t xml:space="preserve">el </w:t>
      </w:r>
      <w:r>
        <w:rPr>
          <w:color w:val="04F44E"/>
        </w:rPr>
        <w:t xml:space="preserve">porqué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04F44E"/>
        </w:rPr>
        <w:t xml:space="preserve">enfermos </w:t>
      </w:r>
      <w:r>
        <w:rPr>
          <w:color w:val="000000"/>
        </w:rPr>
        <w:t xml:space="preserve">de </w:t>
      </w:r>
      <w:r>
        <w:rPr>
          <w:color w:val="04F44E"/>
        </w:rPr>
        <w:t xml:space="preserve">cáncer </w:t>
      </w:r>
      <w:r>
        <w:rPr>
          <w:color w:val="000000"/>
        </w:rPr>
        <w:t xml:space="preserve">son </w:t>
      </w:r>
      <w:r>
        <w:rPr>
          <w:color w:val="04F44E"/>
        </w:rPr>
        <w:t xml:space="preserve">resistentes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quimioterapia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tumores </w:t>
      </w:r>
      <w:r>
        <w:rPr>
          <w:color w:val="000000"/>
        </w:rPr>
        <w:t xml:space="preserve">de </w:t>
      </w:r>
      <w:r>
        <w:rPr>
          <w:color w:val="04F44E"/>
        </w:rPr>
        <w:t xml:space="preserve">colon </w:t>
      </w:r>
      <w:r>
        <w:rPr>
          <w:color w:val="000000"/>
        </w:rPr>
        <w:t xml:space="preserve">y </w:t>
      </w:r>
      <w:r>
        <w:rPr>
          <w:color w:val="04F44E"/>
        </w:rPr>
        <w:t xml:space="preserve">estómago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no </w:t>
      </w:r>
      <w:r>
        <w:rPr>
          <w:color w:val="58AD6D"/>
        </w:rPr>
        <w:t xml:space="preserve">responden </w:t>
      </w:r>
      <w:r>
        <w:rPr>
          <w:color w:val="000000"/>
        </w:rPr>
        <w:t xml:space="preserve">al </w:t>
      </w:r>
      <w:r>
        <w:rPr>
          <w:color w:val="04F44E"/>
        </w:rPr>
        <w:t xml:space="preserve">tratamiento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58AD6D"/>
        </w:rPr>
        <w:t xml:space="preserve">investigadores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Bellvitge </w:t>
      </w:r>
      <w:r>
        <w:rPr>
          <w:color w:val="000000"/>
        </w:rPr>
        <w:t xml:space="preserve">han </w:t>
      </w:r>
      <w:r>
        <w:rPr>
          <w:color w:val="58AD6D"/>
        </w:rPr>
        <w:t xml:space="preserve">descubierto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alteración </w:t>
      </w:r>
      <w:r>
        <w:rPr>
          <w:color w:val="04F44E"/>
        </w:rPr>
        <w:t xml:space="preserve">genética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tienes </w:t>
      </w:r>
      <w:r>
        <w:rPr>
          <w:color w:val="000000"/>
        </w:rPr>
        <w:t xml:space="preserve">este </w:t>
      </w:r>
      <w:r>
        <w:rPr>
          <w:color w:val="000000"/>
        </w:rPr>
        <w:t xml:space="preserve">gen </w:t>
      </w:r>
      <w:r>
        <w:rPr>
          <w:color w:val="6A03D7"/>
        </w:rPr>
        <w:t xml:space="preserve">alterado </w:t>
      </w:r>
      <w:r>
        <w:rPr>
          <w:color w:val="000000"/>
        </w:rPr>
        <w:t xml:space="preserve">sabes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04F44E"/>
        </w:rPr>
        <w:t xml:space="preserve">tumor </w:t>
      </w:r>
      <w:r>
        <w:rPr>
          <w:color w:val="000000"/>
        </w:rPr>
        <w:t xml:space="preserve">será </w:t>
      </w:r>
      <w:r>
        <w:rPr>
          <w:color w:val="CFE3C8"/>
        </w:rPr>
        <w:t xml:space="preserve">diﬁcil </w:t>
      </w:r>
      <w:r>
        <w:rPr>
          <w:color w:val="000000"/>
        </w:rPr>
        <w:t xml:space="preserve">de </w:t>
      </w:r>
      <w:r>
        <w:rPr>
          <w:color w:val="58AD6D"/>
        </w:rPr>
        <w:t xml:space="preserve">tratar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000000"/>
        </w:rPr>
        <w:t xml:space="preserve">fármacos </w:t>
      </w:r>
      <w:r>
        <w:rPr>
          <w:color w:val="000000"/>
        </w:rPr>
        <w:t xml:space="preserve">usuales </w:t>
      </w:r>
      <w:r>
        <w:rPr>
          <w:color w:val="000000"/>
        </w:rPr>
        <w:t xml:space="preserve">sean </w:t>
      </w:r>
      <w:r>
        <w:rPr>
          <w:color w:val="000000"/>
        </w:rPr>
        <w:t xml:space="preserve">poco </w:t>
      </w:r>
      <w:r>
        <w:rPr>
          <w:color w:val="6A03D7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responsable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4F44E"/>
        </w:rPr>
        <w:t xml:space="preserve">proteína </w:t>
      </w:r>
      <w:r>
        <w:rPr>
          <w:color w:val="000000"/>
        </w:rPr>
        <w:t xml:space="preserve">que </w:t>
      </w:r>
      <w:r>
        <w:rPr>
          <w:color w:val="04F44E"/>
        </w:rPr>
        <w:t xml:space="preserve">impide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304195"/>
        </w:rPr>
        <w:t xml:space="preserve">células </w:t>
      </w:r>
      <w:r>
        <w:rPr>
          <w:color w:val="000000"/>
        </w:rPr>
        <w:t xml:space="preserve">malignas </w:t>
      </w:r>
      <w:r>
        <w:rPr>
          <w:color w:val="000000"/>
        </w:rPr>
        <w:t xml:space="preserve">Este </w:t>
      </w:r>
      <w:r>
        <w:rPr>
          <w:color w:val="04F44E"/>
        </w:rPr>
        <w:t xml:space="preserve">descubrimiento </w:t>
      </w:r>
      <w:r>
        <w:rPr>
          <w:color w:val="04F44E"/>
        </w:rPr>
        <w:t xml:space="preserve">permitirá </w:t>
      </w:r>
      <w:r>
        <w:rPr>
          <w:color w:val="04F44E"/>
        </w:rPr>
        <w:t xml:space="preserve">ofrecer </w:t>
      </w:r>
      <w:r>
        <w:rPr>
          <w:color w:val="04F44E"/>
        </w:rPr>
        <w:t xml:space="preserve">tratamientos </w:t>
      </w:r>
      <w:r>
        <w:rPr>
          <w:color w:val="04F44E"/>
        </w:rPr>
        <w:t xml:space="preserve">alternativos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pacientes </w:t>
      </w:r>
      <w:r>
        <w:rPr>
          <w:color w:val="04F44E"/>
        </w:rPr>
        <w:t xml:space="preserve">resistentes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4F44E"/>
        </w:rPr>
        <w:t xml:space="preserve">abre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a </w:t>
      </w:r>
      <w:r>
        <w:rPr>
          <w:color w:val="6A03D7"/>
        </w:rPr>
        <w:t xml:space="preserve">nuevas </w:t>
      </w:r>
      <w:r>
        <w:rPr>
          <w:color w:val="58AD6D"/>
        </w:rPr>
        <w:t xml:space="preserve">investigaciones </w:t>
      </w:r>
      <w:r>
        <w:rPr>
          <w:color w:val="000000"/>
        </w:rPr>
        <w:t xml:space="preserve">para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quimioterapia </w:t>
      </w:r>
      <w:r>
        <w:rPr>
          <w:color w:val="000000"/>
        </w:rPr>
        <w:t xml:space="preserve">sea </w:t>
      </w:r>
      <w:r>
        <w:rPr>
          <w:color w:val="58AD6D"/>
        </w:rPr>
        <w:t xml:space="preserve">efectiva </w:t>
      </w:r>
      <w:r>
        <w:rPr>
          <w:color w:val="000000"/>
        </w:rPr>
        <w:t xml:space="preserve">. </w:t>
      </w:r>
      <w:r>
        <w:rPr>
          <w:color w:val="AEA78F"/>
        </w:rPr>
        <w:t xml:space="preserve">Podemos </w:t>
      </w:r>
      <w:r>
        <w:rPr>
          <w:color w:val="6A03D7"/>
        </w:rPr>
        <w:t xml:space="preserve">quizá </w:t>
      </w:r>
      <w:r>
        <w:rPr>
          <w:color w:val="58AD6D"/>
        </w:rPr>
        <w:t xml:space="preserve">usar </w:t>
      </w:r>
      <w:r>
        <w:rPr>
          <w:color w:val="000000"/>
        </w:rPr>
        <w:t xml:space="preserve">fármacos </w:t>
      </w:r>
      <w:r>
        <w:rPr>
          <w:color w:val="000000"/>
        </w:rPr>
        <w:t xml:space="preserve">y </w:t>
      </w:r>
      <w:r>
        <w:rPr>
          <w:color w:val="000000"/>
        </w:rPr>
        <w:t xml:space="preserve">moléculas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4F44E"/>
        </w:rPr>
        <w:t xml:space="preserve">capaces </w:t>
      </w:r>
      <w:r>
        <w:rPr>
          <w:color w:val="000000"/>
        </w:rPr>
        <w:t xml:space="preserve">de </w:t>
      </w:r>
      <w:r>
        <w:rPr>
          <w:color w:val="58AD6D"/>
        </w:rPr>
        <w:t xml:space="preserve">devolver </w:t>
      </w:r>
      <w:r>
        <w:rPr>
          <w:color w:val="000000"/>
        </w:rPr>
        <w:t xml:space="preserve">la </w:t>
      </w:r>
      <w:r>
        <w:rPr>
          <w:color w:val="04F44E"/>
        </w:rPr>
        <w:t xml:space="preserve">actividad </w:t>
      </w:r>
      <w:r>
        <w:rPr>
          <w:color w:val="000000"/>
        </w:rPr>
        <w:t xml:space="preserve">al </w:t>
      </w:r>
      <w:r>
        <w:rPr>
          <w:color w:val="000000"/>
        </w:rPr>
        <w:t xml:space="preserve">gen.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estudio </w:t>
      </w:r>
      <w:r>
        <w:rPr>
          <w:color w:val="000000"/>
        </w:rPr>
        <w:t xml:space="preserve">se </w:t>
      </w:r>
      <w:r>
        <w:rPr>
          <w:color w:val="04F44E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tumores </w:t>
      </w:r>
      <w:r>
        <w:rPr>
          <w:color w:val="000000"/>
        </w:rPr>
        <w:t xml:space="preserve">de </w:t>
      </w:r>
      <w:r>
        <w:rPr>
          <w:color w:val="04F44E"/>
        </w:rPr>
        <w:t xml:space="preserve">estómago </w:t>
      </w:r>
      <w:r>
        <w:rPr>
          <w:color w:val="000000"/>
        </w:rPr>
        <w:t xml:space="preserve">y </w:t>
      </w:r>
      <w:r>
        <w:rPr>
          <w:color w:val="04F44E"/>
        </w:rPr>
        <w:t xml:space="preserve">colon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descarta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pueda </w:t>
      </w:r>
      <w:r>
        <w:rPr>
          <w:color w:val="04F44E"/>
        </w:rPr>
        <w:t xml:space="preserve">aplicar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04F44E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58AD6D"/>
        </w:rPr>
        <w:t xml:space="preserve">programa </w:t>
      </w:r>
      <w:r>
        <w:rPr>
          <w:color w:val="000000"/>
        </w:rPr>
        <w:t xml:space="preserve">más </w:t>
      </w:r>
      <w:r>
        <w:rPr>
          <w:color w:val="6A03D7"/>
        </w:rPr>
        <w:t xml:space="preserve">visto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6A03D7"/>
        </w:rPr>
        <w:t xml:space="preserve">vuelve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segunda </w:t>
      </w:r>
      <w:r>
        <w:rPr>
          <w:color w:val="58AD6D"/>
        </w:rPr>
        <w:t xml:space="preserve">entrega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su </w:t>
      </w:r>
      <w:r>
        <w:rPr>
          <w:color w:val="6A03D7"/>
        </w:rPr>
        <w:t xml:space="preserve">exitoso </w:t>
      </w:r>
      <w:r>
        <w:rPr>
          <w:color w:val="6A03D7"/>
        </w:rPr>
        <w:t xml:space="preserve">estreno </w:t>
      </w:r>
      <w:r>
        <w:rPr>
          <w:color w:val="000000"/>
        </w:rPr>
        <w:t xml:space="preserve">, </w:t>
      </w:r>
      <w:r>
        <w:rPr>
          <w:color w:val="000000"/>
        </w:rPr>
        <w:t xml:space="preserve">Masterchef-Celebrity </w:t>
      </w:r>
      <w:r>
        <w:rPr>
          <w:color w:val="000000"/>
        </w:rPr>
        <w:t xml:space="preserve">nos </w:t>
      </w:r>
      <w:r>
        <w:rPr>
          <w:color w:val="04F44E"/>
        </w:rPr>
        <w:t xml:space="preserve">ofrecerá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martes </w:t>
      </w:r>
      <w:r>
        <w:rPr>
          <w:color w:val="000000"/>
        </w:rPr>
        <w:t xml:space="preserve">las </w:t>
      </w:r>
      <w:r>
        <w:rPr>
          <w:color w:val="000000"/>
        </w:rPr>
        <w:t xml:space="preserve">evoluciones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famosos </w:t>
      </w:r>
      <w:r>
        <w:rPr>
          <w:color w:val="58AD6D"/>
        </w:rPr>
        <w:t xml:space="preserve">concursantes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cocinas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resoplando </w:t>
      </w:r>
      <w:r>
        <w:rPr>
          <w:color w:val="000000"/>
        </w:rPr>
        <w:t xml:space="preserve">. </w:t>
      </w:r>
      <w:r>
        <w:rPr>
          <w:color w:val="000000"/>
        </w:rPr>
        <w:t xml:space="preserve">Angustiados </w:t>
      </w:r>
      <w:r>
        <w:rPr>
          <w:color w:val="000000"/>
        </w:rPr>
        <w:t xml:space="preserve">y </w:t>
      </w:r>
      <w:r>
        <w:rPr>
          <w:color w:val="6A03D7"/>
        </w:rPr>
        <w:t xml:space="preserve">despistados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6A03D7"/>
        </w:rPr>
        <w:t xml:space="preserve">lágrimas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ojos </w:t>
      </w:r>
      <w:r>
        <w:rPr>
          <w:color w:val="000000"/>
        </w:rPr>
        <w:t xml:space="preserve">. </w:t>
      </w:r>
      <w:r>
        <w:rPr>
          <w:color w:val="000000"/>
        </w:rPr>
        <w:t xml:space="preserve">Cantando </w:t>
      </w:r>
      <w:r>
        <w:rPr>
          <w:color w:val="000000"/>
        </w:rPr>
        <w:t xml:space="preserve">a </w:t>
      </w:r>
      <w:r>
        <w:rPr>
          <w:color w:val="000000"/>
        </w:rPr>
        <w:t xml:space="preserve">ratos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AEA78F"/>
        </w:rPr>
        <w:t xml:space="preserve">batallando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bicho </w:t>
      </w:r>
      <w:r>
        <w:rPr>
          <w:color w:val="000000"/>
        </w:rPr>
        <w:t xml:space="preserve">en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intentar </w:t>
      </w:r>
      <w:r>
        <w:rPr>
          <w:color w:val="000000"/>
        </w:rPr>
        <w:t xml:space="preserve">ganar </w:t>
      </w:r>
      <w:r>
        <w:rPr>
          <w:color w:val="000000"/>
        </w:rPr>
        <w:t xml:space="preserve">un </w:t>
      </w:r>
      <w:r>
        <w:rPr>
          <w:color w:val="58AD6D"/>
        </w:rPr>
        <w:t xml:space="preserve">concurso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dando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58AD6D"/>
        </w:rPr>
        <w:t xml:space="preserve">hablar </w:t>
      </w:r>
      <w:r>
        <w:rPr>
          <w:color w:val="000000"/>
        </w:rPr>
        <w:t xml:space="preserve">Xito </w:t>
      </w:r>
      <w:r>
        <w:rPr>
          <w:color w:val="000000"/>
        </w:rPr>
        <w:t xml:space="preserve">en </w:t>
      </w:r>
      <w:r>
        <w:rPr>
          <w:color w:val="58AD6D"/>
        </w:rPr>
        <w:t xml:space="preserve">audiencia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redes </w:t>
      </w:r>
      <w:r>
        <w:rPr>
          <w:color w:val="000000"/>
        </w:rPr>
        <w:t xml:space="preserve">con </w:t>
      </w:r>
      <w:r>
        <w:rPr>
          <w:color w:val="000000"/>
        </w:rPr>
        <w:t xml:space="preserve">37.000 </w:t>
      </w:r>
      <w:r>
        <w:rPr>
          <w:color w:val="000000"/>
        </w:rPr>
        <w:t xml:space="preserve">tuis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duro </w:t>
      </w:r>
      <w:r>
        <w:rPr>
          <w:color w:val="000000"/>
        </w:rPr>
        <w:t xml:space="preserve">como </w:t>
      </w:r>
      <w:r>
        <w:rPr>
          <w:color w:val="000000"/>
        </w:rPr>
        <w:t xml:space="preserve">pocos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A03D7"/>
        </w:rPr>
        <w:t xml:space="preserve">aperitivo </w:t>
      </w:r>
      <w:r>
        <w:rPr>
          <w:color w:val="000000"/>
        </w:rPr>
        <w:t xml:space="preserve">les </w:t>
      </w:r>
      <w:r>
        <w:rPr>
          <w:color w:val="58AD6D"/>
        </w:rPr>
        <w:t xml:space="preserve">contamos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4F44E"/>
        </w:rPr>
        <w:t xml:space="preserve">cocinarán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6A03D7"/>
        </w:rPr>
        <w:t xml:space="preserve">reserva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biosfera </w:t>
      </w:r>
      <w:r>
        <w:rPr>
          <w:color w:val="000000"/>
        </w:rPr>
        <w:t xml:space="preserve">, </w:t>
      </w:r>
      <w:r>
        <w:rPr>
          <w:color w:val="04F44E"/>
        </w:rPr>
        <w:t xml:space="preserve">elaborarán </w:t>
      </w:r>
      <w:r>
        <w:rPr>
          <w:color w:val="000000"/>
        </w:rPr>
        <w:t xml:space="preserve">un </w:t>
      </w:r>
      <w:r>
        <w:rPr>
          <w:color w:val="000000"/>
        </w:rPr>
        <w:t xml:space="preserve">solomillo </w:t>
      </w:r>
      <w:r>
        <w:rPr>
          <w:color w:val="000000"/>
        </w:rPr>
        <w:t xml:space="preserve">wellinton </w:t>
      </w:r>
      <w:r>
        <w:rPr>
          <w:color w:val="000000"/>
        </w:rPr>
        <w:t xml:space="preserve">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6A03D7"/>
        </w:rPr>
        <w:t xml:space="preserve">colgará </w:t>
      </w:r>
      <w:r>
        <w:rPr>
          <w:color w:val="000000"/>
        </w:rPr>
        <w:t xml:space="preserve">el </w:t>
      </w:r>
      <w:r>
        <w:rPr>
          <w:color w:val="000000"/>
        </w:rPr>
        <w:t xml:space="preserve">delantal </w:t>
      </w:r>
      <w:r>
        <w:rPr>
          <w:color w:val="6A03D7"/>
        </w:rPr>
        <w:t xml:space="preserve">superado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22,40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1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cocina </w:t>
      </w:r>
      <w:r>
        <w:rPr>
          <w:color w:val="000000"/>
        </w:rPr>
        <w:t xml:space="preserve">al </w:t>
      </w:r>
      <w:r>
        <w:rPr>
          <w:color w:val="000000"/>
        </w:rPr>
        <w:t xml:space="preserve">cine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58AD6D"/>
        </w:rPr>
        <w:t xml:space="preserve">hablamos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adaptación </w:t>
      </w:r>
      <w:r>
        <w:rPr>
          <w:color w:val="CFE3C8"/>
        </w:rPr>
        <w:t xml:space="preserve">cinematográﬁca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fenómeno </w:t>
      </w:r>
      <w:r>
        <w:rPr>
          <w:color w:val="58AD6D"/>
        </w:rPr>
        <w:t xml:space="preserve">editorial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732484"/>
        </w:rPr>
        <w:t xml:space="preserve">trigésima </w:t>
      </w:r>
      <w:r>
        <w:rPr>
          <w:color w:val="04F44E"/>
        </w:rPr>
        <w:t xml:space="preserve">edición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58AD6D"/>
        </w:rPr>
        <w:t xml:space="preserve">culpes </w:t>
      </w:r>
      <w:r>
        <w:rPr>
          <w:color w:val="000000"/>
        </w:rPr>
        <w:t xml:space="preserve">al </w:t>
      </w:r>
      <w:r>
        <w:rPr>
          <w:color w:val="000000"/>
        </w:rPr>
        <w:t xml:space="preserve">Karma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Laura-Norton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FE3C8"/>
        </w:rPr>
        <w:t xml:space="preserve">novela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vendido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250.000 </w:t>
      </w:r>
      <w:r>
        <w:rPr>
          <w:color w:val="04F44E"/>
        </w:rPr>
        <w:t xml:space="preserve">ejemplares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viernes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salas </w:t>
      </w:r>
      <w:r>
        <w:rPr>
          <w:color w:val="000000"/>
        </w:rPr>
        <w:t xml:space="preserve">. </w:t>
      </w:r>
      <w:r>
        <w:rPr>
          <w:color w:val="6A03D7"/>
        </w:rPr>
        <w:t xml:space="preserve">Buen </w:t>
      </w:r>
      <w:r>
        <w:rPr>
          <w:color w:val="000000"/>
        </w:rPr>
        <w:t xml:space="preserve">karma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fotos </w:t>
      </w:r>
      <w:r>
        <w:rPr>
          <w:color w:val="000000"/>
        </w:rPr>
        <w:t xml:space="preserve">del </w:t>
      </w:r>
      <w:r>
        <w:rPr>
          <w:color w:val="732484"/>
        </w:rPr>
        <w:t xml:space="preserve">equipo </w:t>
      </w:r>
      <w:r>
        <w:rPr>
          <w:color w:val="000000"/>
        </w:rPr>
        <w:t xml:space="preserve">, </w:t>
      </w:r>
      <w:r>
        <w:rPr>
          <w:color w:val="AEA78F"/>
        </w:rPr>
        <w:t xml:space="preserve">abrazos </w:t>
      </w:r>
      <w:r>
        <w:rPr>
          <w:color w:val="000000"/>
        </w:rPr>
        <w:t xml:space="preserve">, </w:t>
      </w:r>
      <w:r>
        <w:rPr>
          <w:color w:val="000000"/>
        </w:rPr>
        <w:t xml:space="preserve">travesuras </w:t>
      </w:r>
      <w:r>
        <w:rPr>
          <w:color w:val="000000"/>
        </w:rPr>
        <w:t xml:space="preserve">, </w:t>
      </w:r>
      <w:r>
        <w:rPr>
          <w:color w:val="000000"/>
        </w:rPr>
        <w:t xml:space="preserve">risas </w:t>
      </w:r>
      <w:r>
        <w:rPr>
          <w:color w:val="000000"/>
        </w:rPr>
        <w:t xml:space="preserve">y </w:t>
      </w:r>
      <w:r>
        <w:rPr>
          <w:color w:val="04F44E"/>
        </w:rPr>
        <w:t xml:space="preserve">algún </w:t>
      </w:r>
      <w:r>
        <w:rPr>
          <w:color w:val="6A03D7"/>
        </w:rPr>
        <w:t xml:space="preserve">momento </w:t>
      </w:r>
      <w:r>
        <w:rPr>
          <w:color w:val="000000"/>
        </w:rPr>
        <w:t xml:space="preserve">subido </w:t>
      </w:r>
      <w:r>
        <w:rPr>
          <w:color w:val="000000"/>
        </w:rPr>
        <w:t xml:space="preserve">de </w:t>
      </w:r>
      <w:r>
        <w:rPr>
          <w:color w:val="000000"/>
        </w:rPr>
        <w:t xml:space="preserve">tono </w:t>
      </w:r>
      <w:r>
        <w:rPr>
          <w:color w:val="000000"/>
        </w:rPr>
        <w:t xml:space="preserve">para </w:t>
      </w:r>
      <w:r>
        <w:rPr>
          <w:color w:val="6A03D7"/>
        </w:rPr>
        <w:t xml:space="preserve">alegrar </w:t>
      </w:r>
      <w:r>
        <w:rPr>
          <w:color w:val="000000"/>
        </w:rPr>
        <w:t xml:space="preserve">este </w:t>
      </w:r>
      <w:r>
        <w:rPr>
          <w:color w:val="6A03D7"/>
        </w:rPr>
        <w:t xml:space="preserve">martes </w:t>
      </w:r>
      <w:r>
        <w:rPr>
          <w:color w:val="000000"/>
        </w:rPr>
        <w:t xml:space="preserve">otoñal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para </w:t>
      </w:r>
      <w:r>
        <w:rPr>
          <w:color w:val="58AD6D"/>
        </w:rPr>
        <w:t xml:space="preserve">contar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58AD6D"/>
        </w:rPr>
        <w:t xml:space="preserve">Sara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treintañera </w:t>
      </w:r>
      <w:r>
        <w:rPr>
          <w:color w:val="000000"/>
        </w:rPr>
        <w:t xml:space="preserve">del </w:t>
      </w:r>
      <w:r>
        <w:rPr>
          <w:color w:val="04F44E"/>
        </w:rPr>
        <w:t xml:space="preserve">madrileño </w:t>
      </w:r>
      <w:r>
        <w:rPr>
          <w:color w:val="04F44E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Malasaña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de </w:t>
      </w:r>
      <w:r>
        <w:rPr>
          <w:color w:val="6A03D7"/>
        </w:rPr>
        <w:t xml:space="preserve">obstáculos </w:t>
      </w:r>
      <w:r>
        <w:rPr>
          <w:color w:val="000000"/>
        </w:rPr>
        <w:t xml:space="preserve">. </w:t>
      </w:r>
      <w:r>
        <w:rPr>
          <w:color w:val="000000"/>
        </w:rPr>
        <w:t xml:space="preserve">-Me </w:t>
      </w:r>
      <w:r>
        <w:rPr>
          <w:color w:val="58AD6D"/>
        </w:rPr>
        <w:t xml:space="preserve">llamo </w:t>
      </w:r>
      <w:r>
        <w:rPr>
          <w:color w:val="58AD6D"/>
        </w:rPr>
        <w:t xml:space="preserve">Sara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4F44E"/>
        </w:rPr>
        <w:t xml:space="preserve">alguna </w:t>
      </w:r>
      <w:r>
        <w:rPr>
          <w:color w:val="58AD6D"/>
        </w:rPr>
        <w:t xml:space="preserve">razón </w:t>
      </w:r>
      <w:r>
        <w:rPr>
          <w:color w:val="000000"/>
        </w:rPr>
        <w:t xml:space="preserve">que </w:t>
      </w:r>
      <w:r>
        <w:rPr>
          <w:color w:val="6A03D7"/>
        </w:rPr>
        <w:t xml:space="preserve">desconozco </w:t>
      </w:r>
      <w:r>
        <w:rPr>
          <w:color w:val="000000"/>
        </w:rPr>
        <w:t xml:space="preserve">el </w:t>
      </w:r>
      <w:r>
        <w:rPr>
          <w:color w:val="000000"/>
        </w:rPr>
        <w:t xml:space="preserve">karma </w:t>
      </w:r>
      <w:r>
        <w:rPr>
          <w:color w:val="000000"/>
        </w:rPr>
        <w:t xml:space="preserve">me </w:t>
      </w:r>
      <w:r>
        <w:rPr>
          <w:color w:val="58AD6D"/>
        </w:rPr>
        <w:t xml:space="preserve">castiga </w:t>
      </w:r>
      <w:r>
        <w:rPr>
          <w:color w:val="000000"/>
        </w:rPr>
        <w:t xml:space="preserve">. </w:t>
      </w:r>
      <w:r>
        <w:rPr>
          <w:color w:val="000000"/>
        </w:rPr>
        <w:t xml:space="preserve">-Creo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6A03D7"/>
        </w:rPr>
        <w:t xml:space="preserve">cuesta </w:t>
      </w:r>
      <w:r>
        <w:rPr>
          <w:color w:val="000000"/>
        </w:rPr>
        <w:t xml:space="preserve">poner </w:t>
      </w:r>
      <w:r>
        <w:rPr>
          <w:color w:val="000000"/>
        </w:rPr>
        <w:t xml:space="preserve">muchos </w:t>
      </w:r>
      <w:r>
        <w:rPr>
          <w:color w:val="6A03D7"/>
        </w:rPr>
        <w:t xml:space="preserve">límites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58AD6D"/>
        </w:rPr>
        <w:t xml:space="preserve">cargo </w:t>
      </w:r>
      <w:r>
        <w:rPr>
          <w:color w:val="000000"/>
        </w:rPr>
        <w:t xml:space="preserve">de </w:t>
      </w:r>
      <w:r>
        <w:rPr>
          <w:color w:val="04F44E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tocan </w:t>
      </w:r>
      <w:r>
        <w:rPr>
          <w:color w:val="000000"/>
        </w:rPr>
        <w:t xml:space="preserve">, </w:t>
      </w:r>
      <w:r>
        <w:rPr>
          <w:color w:val="000000"/>
        </w:rPr>
        <w:t xml:space="preserve">enotnces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4F44E"/>
        </w:rPr>
        <w:t xml:space="preserve">revierte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6A03D7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Yeah </w:t>
      </w:r>
      <w:r>
        <w:rPr>
          <w:color w:val="000000"/>
        </w:rPr>
        <w:t xml:space="preserve">. </w:t>
      </w:r>
      <w:r>
        <w:rPr>
          <w:color w:val="000000"/>
        </w:rPr>
        <w:t xml:space="preserve">The </w:t>
      </w:r>
      <w:r>
        <w:rPr>
          <w:color w:val="000000"/>
        </w:rPr>
        <w:t xml:space="preserve">pattern </w:t>
      </w:r>
      <w:r>
        <w:rPr>
          <w:color w:val="000000"/>
        </w:rPr>
        <w:t xml:space="preserve">is </w:t>
      </w:r>
      <w:r>
        <w:rPr>
          <w:color w:val="000000"/>
        </w:rPr>
        <w:t xml:space="preserve">, </w:t>
      </w:r>
      <w:r>
        <w:rPr>
          <w:color w:val="000000"/>
        </w:rPr>
        <w:t xml:space="preserve">BC-1 </w:t>
      </w:r>
      <w:r>
        <w:rPr>
          <w:color w:val="000000"/>
        </w:rPr>
        <w:t xml:space="preserve">is </w:t>
      </w:r>
      <w:r>
        <w:rPr>
          <w:color w:val="000000"/>
        </w:rPr>
        <w:t xml:space="preserve">winning </w:t>
      </w:r>
      <w:r>
        <w:rPr>
          <w:color w:val="000000"/>
        </w:rPr>
        <w:t xml:space="preserve">!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victimiza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me </w:t>
      </w:r>
      <w:r>
        <w:rPr>
          <w:color w:val="6A03D7"/>
        </w:rPr>
        <w:t xml:space="preserve">encanta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familia </w:t>
      </w:r>
      <w:r>
        <w:rPr>
          <w:color w:val="000000"/>
        </w:rPr>
        <w:t xml:space="preserve">en </w:t>
      </w:r>
      <w:r>
        <w:rPr>
          <w:color w:val="04F44E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hermana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732484"/>
        </w:rPr>
        <w:t xml:space="preserve">desespera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A03D7"/>
        </w:rPr>
        <w:t xml:space="preserve">amor </w:t>
      </w:r>
      <w:r>
        <w:rPr>
          <w:color w:val="000000"/>
        </w:rPr>
        <w:t xml:space="preserve">de </w:t>
      </w:r>
      <w:r>
        <w:rPr>
          <w:color w:val="04F44E"/>
        </w:rPr>
        <w:t xml:space="preserve">adolescencia </w:t>
      </w:r>
      <w:r>
        <w:rPr>
          <w:color w:val="000000"/>
        </w:rPr>
        <w:t xml:space="preserve">no </w:t>
      </w:r>
      <w:r>
        <w:rPr>
          <w:color w:val="04F44E"/>
        </w:rPr>
        <w:t xml:space="preserve">correspondido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Aaron </w:t>
      </w:r>
      <w:r>
        <w:rPr>
          <w:color w:val="000000"/>
        </w:rPr>
        <w:t xml:space="preserve">, </w:t>
      </w:r>
      <w:r>
        <w:rPr>
          <w:color w:val="6A03D7"/>
        </w:rPr>
        <w:t xml:space="preserve">ingredientes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karma </w:t>
      </w:r>
      <w:r>
        <w:rPr>
          <w:color w:val="000000"/>
        </w:rPr>
        <w:t xml:space="preserve">se </w:t>
      </w:r>
      <w:r>
        <w:rPr>
          <w:color w:val="000000"/>
        </w:rPr>
        <w:t xml:space="preserve">resquebraje </w:t>
      </w:r>
      <w:r>
        <w:rPr>
          <w:color w:val="000000"/>
        </w:rPr>
        <w:t xml:space="preserve">. </w:t>
      </w:r>
      <w:r>
        <w:rPr>
          <w:color w:val="000000"/>
        </w:rPr>
        <w:t xml:space="preserve">-Tuvimos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4F44E"/>
        </w:rPr>
        <w:t xml:space="preserve">trabajo </w:t>
      </w:r>
      <w:r>
        <w:rPr>
          <w:color w:val="04F44E"/>
        </w:rPr>
        <w:t xml:space="preserve">positivo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buen </w:t>
      </w:r>
      <w:r>
        <w:rPr>
          <w:color w:val="000000"/>
        </w:rPr>
        <w:t xml:space="preserve">karma </w:t>
      </w:r>
      <w:r>
        <w:rPr>
          <w:color w:val="000000"/>
        </w:rPr>
        <w:t xml:space="preserve">, </w:t>
      </w:r>
      <w:r>
        <w:rPr>
          <w:color w:val="000000"/>
        </w:rPr>
        <w:t xml:space="preserve">valga </w:t>
      </w:r>
      <w:r>
        <w:rPr>
          <w:color w:val="000000"/>
        </w:rPr>
        <w:t xml:space="preserve">la </w:t>
      </w:r>
      <w:r>
        <w:rPr>
          <w:color w:val="000000"/>
        </w:rPr>
        <w:t xml:space="preserve">redundancia </w:t>
      </w:r>
      <w:r>
        <w:rPr>
          <w:color w:val="000000"/>
        </w:rPr>
        <w:t xml:space="preserve">sí </w:t>
      </w:r>
      <w:r>
        <w:rPr>
          <w:color w:val="000000"/>
        </w:rPr>
        <w:t xml:space="preserve">porque </w:t>
      </w:r>
      <w:r>
        <w:rPr>
          <w:color w:val="04F44E"/>
        </w:rPr>
        <w:t xml:space="preserve">quieras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eso </w:t>
      </w:r>
      <w:r>
        <w:rPr>
          <w:color w:val="000000"/>
        </w:rPr>
        <w:t xml:space="preserve">te </w:t>
      </w:r>
      <w:r>
        <w:rPr>
          <w:color w:val="000000"/>
        </w:rPr>
        <w:t xml:space="preserve">lo </w:t>
      </w:r>
      <w:r>
        <w:rPr>
          <w:color w:val="6A03D7"/>
        </w:rPr>
        <w:t xml:space="preserve">llevas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días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dices </w:t>
      </w:r>
      <w:r>
        <w:rPr>
          <w:color w:val="000000"/>
        </w:rPr>
        <w:t xml:space="preserve">... </w:t>
      </w:r>
      <w:r>
        <w:rPr>
          <w:color w:val="6A03D7"/>
        </w:rPr>
        <w:t xml:space="preserve">-Y </w:t>
      </w:r>
      <w:r>
        <w:rPr>
          <w:color w:val="6A03D7"/>
        </w:rPr>
        <w:t xml:space="preserve">encimas </w:t>
      </w:r>
      <w:r>
        <w:rPr>
          <w:color w:val="000000"/>
        </w:rPr>
        <w:t xml:space="preserve">más </w:t>
      </w:r>
      <w:r>
        <w:rPr>
          <w:color w:val="000000"/>
        </w:rPr>
        <w:t xml:space="preserve">vale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6A03D7"/>
        </w:rPr>
        <w:t xml:space="preserve">terminar </w:t>
      </w:r>
      <w:r>
        <w:rPr>
          <w:color w:val="000000"/>
        </w:rPr>
        <w:t xml:space="preserve">... </w:t>
      </w:r>
      <w:r>
        <w:rPr>
          <w:color w:val="000000"/>
        </w:rPr>
        <w:t xml:space="preserve">-Buen </w:t>
      </w:r>
      <w:r>
        <w:rPr>
          <w:color w:val="000000"/>
        </w:rPr>
        <w:t xml:space="preserve">rollito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buen </w:t>
      </w:r>
      <w:r>
        <w:rPr>
          <w:color w:val="000000"/>
        </w:rPr>
        <w:t xml:space="preserve">karma </w:t>
      </w:r>
      <w:r>
        <w:rPr>
          <w:color w:val="6A03D7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000000"/>
        </w:rPr>
        <w:t xml:space="preserve">sabe </w:t>
      </w:r>
      <w:r>
        <w:rPr>
          <w:color w:val="04F44E"/>
        </w:rPr>
        <w:t xml:space="preserve">bien </w:t>
      </w:r>
      <w:r>
        <w:rPr>
          <w:color w:val="000000"/>
        </w:rPr>
        <w:t xml:space="preserve">su </w:t>
      </w:r>
      <w:r>
        <w:rPr>
          <w:color w:val="58AD6D"/>
        </w:rPr>
        <w:t xml:space="preserve">directora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atrevido </w:t>
      </w:r>
      <w:r>
        <w:rPr>
          <w:color w:val="000000"/>
        </w:rPr>
        <w:t xml:space="preserve">a </w:t>
      </w:r>
      <w:r>
        <w:rPr>
          <w:color w:val="000000"/>
        </w:rPr>
        <w:t xml:space="preserve">rodar </w:t>
      </w:r>
      <w:r>
        <w:rPr>
          <w:color w:val="000000"/>
        </w:rPr>
        <w:t xml:space="preserve">entre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6A03D7"/>
        </w:rPr>
        <w:t xml:space="preserve">Hong-Kong </w:t>
      </w:r>
      <w:r>
        <w:rPr>
          <w:color w:val="000000"/>
        </w:rPr>
        <w:t xml:space="preserve">esta </w:t>
      </w:r>
      <w:r>
        <w:rPr>
          <w:color w:val="6A03D7"/>
        </w:rPr>
        <w:t xml:space="preserve">historia </w:t>
      </w:r>
      <w:r>
        <w:rPr>
          <w:color w:val="D32981"/>
        </w:rPr>
        <w:t xml:space="preserve">convertida </w:t>
      </w:r>
      <w:r>
        <w:rPr>
          <w:color w:val="000000"/>
        </w:rPr>
        <w:t xml:space="preserve">en </w:t>
      </w:r>
      <w:r>
        <w:rPr>
          <w:color w:val="6A03D7"/>
        </w:rPr>
        <w:t xml:space="preserve">fenómeno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000000"/>
        </w:rPr>
        <w:t xml:space="preserve">rpimera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vió </w:t>
      </w:r>
      <w:r>
        <w:rPr>
          <w:color w:val="000000"/>
        </w:rPr>
        <w:t xml:space="preserve">la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fue </w:t>
      </w:r>
      <w:r>
        <w:rPr>
          <w:color w:val="000000"/>
        </w:rPr>
        <w:t xml:space="preserve">Laura-Norton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EA78F"/>
        </w:rPr>
        <w:t xml:space="preserve">mensajes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puso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4F44E"/>
        </w:rPr>
        <w:t xml:space="preserve">contenta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para </w:t>
      </w:r>
      <w:r>
        <w:rPr>
          <w:color w:val="000000"/>
        </w:rPr>
        <w:t xml:space="preserve">mi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58AD6D"/>
        </w:rPr>
        <w:t xml:space="preserve">prueba </w:t>
      </w:r>
      <w:r>
        <w:rPr>
          <w:color w:val="000000"/>
        </w:rPr>
        <w:t xml:space="preserve">más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. </w:t>
      </w:r>
      <w:r>
        <w:rPr>
          <w:color w:val="000000"/>
        </w:rPr>
        <w:t xml:space="preserve">Redes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, </w:t>
      </w:r>
      <w:r>
        <w:rPr>
          <w:color w:val="04F44E"/>
        </w:rPr>
        <w:t xml:space="preserve">plumas </w:t>
      </w:r>
      <w:r>
        <w:rPr>
          <w:color w:val="000000"/>
        </w:rPr>
        <w:t xml:space="preserve">, </w:t>
      </w:r>
      <w:r>
        <w:rPr>
          <w:color w:val="04F44E"/>
        </w:rPr>
        <w:t xml:space="preserve">humor </w:t>
      </w:r>
      <w:r>
        <w:rPr>
          <w:color w:val="000000"/>
        </w:rPr>
        <w:t xml:space="preserve">ácido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reto </w:t>
      </w:r>
      <w:r>
        <w:rPr>
          <w:color w:val="000000"/>
        </w:rPr>
        <w:t xml:space="preserve">, </w:t>
      </w:r>
      <w:r>
        <w:rPr>
          <w:color w:val="6A03D7"/>
        </w:rPr>
        <w:t xml:space="preserve">intentar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karma </w:t>
      </w:r>
      <w:r>
        <w:rPr>
          <w:color w:val="04F44E"/>
        </w:rPr>
        <w:t xml:space="preserve">siempre </w:t>
      </w:r>
      <w:r>
        <w:rPr>
          <w:color w:val="000000"/>
        </w:rPr>
        <w:t xml:space="preserve">esté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exposiciones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4F44E"/>
        </w:rPr>
        <w:t xml:space="preserve">reúne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4F44E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genios </w:t>
      </w:r>
      <w:r>
        <w:rPr>
          <w:color w:val="000000"/>
        </w:rPr>
        <w:t xml:space="preserve">, </w:t>
      </w:r>
      <w:r>
        <w:rPr>
          <w:color w:val="000000"/>
        </w:rPr>
        <w:t xml:space="preserve">Murillo </w:t>
      </w:r>
      <w:r>
        <w:rPr>
          <w:color w:val="000000"/>
        </w:rPr>
        <w:t xml:space="preserve">y </w:t>
      </w:r>
      <w:r>
        <w:rPr>
          <w:color w:val="04F44E"/>
        </w:rPr>
        <w:t xml:space="preserve">Velázquez </w:t>
      </w:r>
      <w:r>
        <w:rPr>
          <w:color w:val="000000"/>
        </w:rPr>
        <w:t xml:space="preserve">una </w:t>
      </w:r>
      <w:r>
        <w:rPr>
          <w:color w:val="6A03D7"/>
        </w:rPr>
        <w:t xml:space="preserve">muestra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4F44E"/>
        </w:rPr>
        <w:t xml:space="preserve">abierto </w:t>
      </w:r>
      <w:r>
        <w:rPr>
          <w:color w:val="000000"/>
        </w:rPr>
        <w:t xml:space="preserve">sus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al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4F44E"/>
        </w:rPr>
        <w:t xml:space="preserve">abierto </w:t>
      </w:r>
      <w:r>
        <w:rPr>
          <w:color w:val="000000"/>
        </w:rPr>
        <w:t xml:space="preserve">al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esta </w:t>
      </w:r>
      <w:r>
        <w:rPr>
          <w:color w:val="04F44E"/>
        </w:rPr>
        <w:t xml:space="preserve">exposición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Venerables </w:t>
      </w:r>
      <w:r>
        <w:rPr>
          <w:color w:val="000000"/>
        </w:rPr>
        <w:t xml:space="preserve">de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pistoletazo </w:t>
      </w:r>
      <w:r>
        <w:rPr>
          <w:color w:val="000000"/>
        </w:rPr>
        <w:t xml:space="preserve">de </w:t>
      </w:r>
      <w:r>
        <w:rPr>
          <w:color w:val="6A03D7"/>
        </w:rPr>
        <w:t xml:space="preserve">salida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Murillo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cuarto </w:t>
      </w:r>
      <w:r>
        <w:rPr>
          <w:color w:val="04F44E"/>
        </w:rPr>
        <w:t xml:space="preserve">centenario </w:t>
      </w:r>
      <w:r>
        <w:rPr>
          <w:color w:val="000000"/>
        </w:rPr>
        <w:t xml:space="preserve">del </w:t>
      </w:r>
      <w:r>
        <w:rPr>
          <w:color w:val="6A03D7"/>
        </w:rPr>
        <w:t xml:space="preserve">nacimiento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8AD6D"/>
        </w:rPr>
        <w:t xml:space="preserve">autor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propone </w:t>
      </w:r>
      <w:r>
        <w:rPr>
          <w:color w:val="000000"/>
        </w:rPr>
        <w:t xml:space="preserve">esta </w:t>
      </w:r>
      <w:r>
        <w:rPr>
          <w:color w:val="6A03D7"/>
        </w:rPr>
        <w:t xml:space="preserve">muestra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pudieron </w:t>
      </w:r>
      <w:r>
        <w:rPr>
          <w:color w:val="58AD6D"/>
        </w:rPr>
        <w:t xml:space="preserve">conocerse </w:t>
      </w:r>
      <w:r>
        <w:rPr>
          <w:color w:val="04F44E"/>
        </w:rPr>
        <w:t xml:space="preserve">Velázquez </w:t>
      </w:r>
      <w:r>
        <w:rPr>
          <w:color w:val="000000"/>
        </w:rPr>
        <w:t xml:space="preserve">y </w:t>
      </w:r>
      <w:r>
        <w:rPr>
          <w:color w:val="000000"/>
        </w:rPr>
        <w:t xml:space="preserve">Murillo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8AD6D"/>
        </w:rPr>
        <w:t xml:space="preserve">autores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Sevilla </w:t>
      </w:r>
      <w:r>
        <w:rPr>
          <w:color w:val="000000"/>
        </w:rPr>
        <w:t xml:space="preserve">barroca </w:t>
      </w:r>
      <w:r>
        <w:rPr>
          <w:color w:val="000000"/>
        </w:rPr>
        <w:t xml:space="preserve">del </w:t>
      </w:r>
      <w:r>
        <w:rPr>
          <w:color w:val="04F44E"/>
        </w:rPr>
        <w:t xml:space="preserve">siglo </w:t>
      </w:r>
      <w:r>
        <w:rPr>
          <w:color w:val="04F44E"/>
        </w:rPr>
        <w:t xml:space="preserve">XVII </w:t>
      </w:r>
      <w:r>
        <w:rPr>
          <w:color w:val="000000"/>
        </w:rPr>
        <w:t xml:space="preserve">pero </w:t>
      </w:r>
      <w:r>
        <w:rPr>
          <w:color w:val="04F44E"/>
        </w:rPr>
        <w:t xml:space="preserve">Velázquez </w:t>
      </w:r>
      <w:r>
        <w:rPr>
          <w:color w:val="000000"/>
        </w:rPr>
        <w:t xml:space="preserve">era </w:t>
      </w:r>
      <w:r>
        <w:rPr>
          <w:color w:val="6A03D7"/>
        </w:rPr>
        <w:t xml:space="preserve">casi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6A03D7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Murillo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fue </w:t>
      </w:r>
      <w:r>
        <w:rPr>
          <w:color w:val="000000"/>
        </w:rPr>
        <w:t xml:space="preserve">a </w:t>
      </w:r>
      <w:r>
        <w:rPr>
          <w:color w:val="04F44E"/>
        </w:rPr>
        <w:t xml:space="preserve">Madrid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corte </w:t>
      </w:r>
      <w:r>
        <w:rPr>
          <w:color w:val="000000"/>
        </w:rPr>
        <w:t xml:space="preserve">del </w:t>
      </w:r>
      <w:r>
        <w:rPr>
          <w:color w:val="000000"/>
        </w:rPr>
        <w:t xml:space="preserve">Rey-Felipe-IV </w:t>
      </w:r>
      <w:r>
        <w:rPr>
          <w:color w:val="000000"/>
        </w:rPr>
        <w:t xml:space="preserve">, </w:t>
      </w:r>
      <w:r>
        <w:rPr>
          <w:color w:val="000000"/>
        </w:rPr>
        <w:t xml:space="preserve">Murillo </w:t>
      </w:r>
      <w:r>
        <w:rPr>
          <w:color w:val="000000"/>
        </w:rPr>
        <w:t xml:space="preserve">en </w:t>
      </w:r>
      <w:r>
        <w:rPr>
          <w:color w:val="04F44E"/>
        </w:rPr>
        <w:t xml:space="preserve">cambio </w:t>
      </w:r>
      <w:r>
        <w:rPr>
          <w:color w:val="04F44E"/>
        </w:rPr>
        <w:t xml:space="preserve">desarrolló </w:t>
      </w:r>
      <w:r>
        <w:rPr>
          <w:color w:val="6A03D7"/>
        </w:rPr>
        <w:t xml:space="preserve">casi </w:t>
      </w:r>
      <w:r>
        <w:rPr>
          <w:color w:val="000000"/>
        </w:rPr>
        <w:t xml:space="preserve">toda </w:t>
      </w:r>
      <w:r>
        <w:rPr>
          <w:color w:val="000000"/>
        </w:rPr>
        <w:t xml:space="preserve">su </w:t>
      </w:r>
      <w:r>
        <w:rPr>
          <w:color w:val="04F44E"/>
        </w:rPr>
        <w:t xml:space="preserve">obra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AEA78F"/>
        </w:rPr>
        <w:t xml:space="preserve">influencia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8AD6D"/>
        </w:rPr>
        <w:t xml:space="preserve">autores </w:t>
      </w:r>
      <w:r>
        <w:rPr>
          <w:color w:val="04F44E"/>
        </w:rPr>
        <w:t xml:space="preserve">quizás </w:t>
      </w:r>
      <w:r>
        <w:rPr>
          <w:color w:val="000000"/>
        </w:rPr>
        <w:t xml:space="preserve">donde </w:t>
      </w:r>
      <w:r>
        <w:rPr>
          <w:color w:val="04F44E"/>
        </w:rPr>
        <w:t xml:space="preserve">mejor </w:t>
      </w:r>
      <w:r>
        <w:rPr>
          <w:color w:val="000000"/>
        </w:rPr>
        <w:t xml:space="preserve">podamos </w:t>
      </w:r>
      <w:r>
        <w:rPr>
          <w:color w:val="6A03D7"/>
        </w:rPr>
        <w:t xml:space="preserve">verlo </w:t>
      </w:r>
      <w:r>
        <w:rPr>
          <w:color w:val="000000"/>
        </w:rPr>
        <w:t xml:space="preserve">sea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rincón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exposición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estas </w:t>
      </w:r>
      <w:r>
        <w:rPr>
          <w:color w:val="000000"/>
        </w:rPr>
        <w:t xml:space="preserve">dos </w:t>
      </w:r>
      <w:r>
        <w:rPr>
          <w:color w:val="04F44E"/>
        </w:rPr>
        <w:t xml:space="preserve">obras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6A03D7"/>
        </w:rPr>
        <w:t xml:space="preserve">adoración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Reyes-Magos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Velázquez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sagrada </w:t>
      </w:r>
      <w:r>
        <w:rPr>
          <w:color w:val="04F44E"/>
        </w:rPr>
        <w:t xml:space="preserve">familia </w:t>
      </w:r>
      <w:r>
        <w:rPr>
          <w:color w:val="000000"/>
        </w:rPr>
        <w:t xml:space="preserve">del </w:t>
      </w:r>
      <w:r>
        <w:rPr>
          <w:color w:val="000000"/>
        </w:rPr>
        <w:t xml:space="preserve">pajarito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000000"/>
        </w:rPr>
        <w:t xml:space="preserve">Murillo </w:t>
      </w:r>
      <w:r>
        <w:rPr>
          <w:color w:val="000000"/>
        </w:rPr>
        <w:t xml:space="preserve">, </w:t>
      </w:r>
      <w:r>
        <w:rPr>
          <w:color w:val="000000"/>
        </w:rPr>
        <w:t xml:space="preserve">diecinueve </w:t>
      </w:r>
      <w:r>
        <w:rPr>
          <w:color w:val="04F44E"/>
        </w:rPr>
        <w:t xml:space="preserve">obras </w:t>
      </w:r>
      <w:r>
        <w:rPr>
          <w:color w:val="04F44E"/>
        </w:rPr>
        <w:t xml:space="preserve">forman </w:t>
      </w:r>
      <w:r>
        <w:rPr>
          <w:color w:val="000000"/>
        </w:rPr>
        <w:t xml:space="preserve">esta </w:t>
      </w:r>
      <w:r>
        <w:rPr>
          <w:color w:val="04F44E"/>
        </w:rPr>
        <w:t xml:space="preserve">exposición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vienen </w:t>
      </w:r>
      <w:r>
        <w:rPr>
          <w:color w:val="000000"/>
        </w:rPr>
        <w:t xml:space="preserve">del </w:t>
      </w:r>
      <w:r>
        <w:rPr>
          <w:color w:val="000000"/>
        </w:rPr>
        <w:t xml:space="preserve">os </w:t>
      </w:r>
      <w:r>
        <w:rPr>
          <w:color w:val="04F44E"/>
        </w:rPr>
        <w:t xml:space="preserve">mejores </w:t>
      </w:r>
      <w:r>
        <w:rPr>
          <w:color w:val="04F44E"/>
        </w:rPr>
        <w:t xml:space="preserve">museos </w:t>
      </w:r>
      <w:r>
        <w:rPr>
          <w:color w:val="000000"/>
        </w:rPr>
        <w:t xml:space="preserve">de </w:t>
      </w:r>
      <w:r>
        <w:rPr>
          <w:color w:val="AEA78F"/>
        </w:rPr>
        <w:t xml:space="preserve">Europa </w:t>
      </w:r>
      <w:r>
        <w:rPr>
          <w:color w:val="000000"/>
        </w:rPr>
        <w:t xml:space="preserve">y </w:t>
      </w:r>
      <w:r>
        <w:rPr>
          <w:color w:val="4C4127"/>
        </w:rPr>
        <w:t xml:space="preserve">América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vallisoletanos </w:t>
      </w:r>
      <w:r>
        <w:rPr>
          <w:color w:val="000000"/>
        </w:rPr>
        <w:t xml:space="preserve">`` </w:t>
      </w:r>
      <w:r>
        <w:rPr>
          <w:color w:val="000000"/>
        </w:rPr>
        <w:t xml:space="preserve">Celtas-Cortos </w:t>
      </w:r>
      <w:r>
        <w:rPr>
          <w:color w:val="000000"/>
        </w:rPr>
        <w:t xml:space="preserve">'' </w:t>
      </w:r>
      <w:r>
        <w:rPr>
          <w:color w:val="04F44E"/>
        </w:rPr>
        <w:t xml:space="preserve">cumplen </w:t>
      </w:r>
      <w:r>
        <w:rPr>
          <w:color w:val="000000"/>
        </w:rPr>
        <w:t xml:space="preserve">30 </w:t>
      </w:r>
      <w:r>
        <w:rPr>
          <w:color w:val="58AD6D"/>
        </w:rPr>
        <w:t xml:space="preserve">años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folk-rock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celebrarlo </w:t>
      </w:r>
      <w:r>
        <w:rPr>
          <w:color w:val="000000"/>
        </w:rPr>
        <w:t xml:space="preserve">, </w:t>
      </w:r>
      <w:r>
        <w:rPr>
          <w:color w:val="04F44E"/>
        </w:rPr>
        <w:t xml:space="preserve">repasan </w:t>
      </w:r>
      <w:r>
        <w:rPr>
          <w:color w:val="000000"/>
        </w:rPr>
        <w:t xml:space="preserve">sus </w:t>
      </w:r>
      <w:r>
        <w:rPr>
          <w:color w:val="6A03D7"/>
        </w:rPr>
        <w:t xml:space="preserve">éxitos </w:t>
      </w:r>
      <w:r>
        <w:rPr>
          <w:color w:val="000000"/>
        </w:rPr>
        <w:t xml:space="preserve">y </w:t>
      </w:r>
      <w:r>
        <w:rPr>
          <w:color w:val="04F44E"/>
        </w:rPr>
        <w:t xml:space="preserve">presentan </w:t>
      </w:r>
      <w:r>
        <w:rPr>
          <w:color w:val="000000"/>
        </w:rPr>
        <w:t xml:space="preserve">un </w:t>
      </w:r>
      <w:r>
        <w:rPr>
          <w:color w:val="04F44E"/>
        </w:rPr>
        <w:t xml:space="preserve">disco </w:t>
      </w:r>
      <w:r>
        <w:rPr>
          <w:color w:val="000000"/>
        </w:rPr>
        <w:t xml:space="preserve">y </w:t>
      </w:r>
      <w:r>
        <w:rPr>
          <w:color w:val="000000"/>
        </w:rPr>
        <w:t xml:space="preserve">DVD </w:t>
      </w:r>
      <w:r>
        <w:rPr>
          <w:color w:val="58AD6D"/>
        </w:rPr>
        <w:t xml:space="preserve">grabados </w:t>
      </w:r>
      <w:r>
        <w:rPr>
          <w:color w:val="000000"/>
        </w:rPr>
        <w:t xml:space="preserve">en </w:t>
      </w:r>
      <w:r>
        <w:rPr>
          <w:color w:val="04F44E"/>
        </w:rPr>
        <w:t xml:space="preserve">directo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Orquesta </w:t>
      </w:r>
      <w:r>
        <w:rPr>
          <w:color w:val="000000"/>
        </w:rPr>
        <w:t xml:space="preserve">Sinfónica </w:t>
      </w:r>
      <w:r>
        <w:rPr>
          <w:color w:val="000000"/>
        </w:rPr>
        <w:t xml:space="preserve">del </w:t>
      </w:r>
      <w:r>
        <w:rPr>
          <w:color w:val="CFE3C8"/>
        </w:rPr>
        <w:t xml:space="preserve">Principado </w:t>
      </w:r>
      <w:r>
        <w:rPr>
          <w:color w:val="000000"/>
        </w:rPr>
        <w:t xml:space="preserve">de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`` </w:t>
      </w:r>
      <w:r>
        <w:rPr>
          <w:color w:val="000000"/>
        </w:rPr>
        <w:t xml:space="preserve">In-Crescendo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FE3C8"/>
        </w:rPr>
        <w:t xml:space="preserve">títqu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disco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vídeo </w:t>
      </w:r>
      <w:r>
        <w:rPr>
          <w:color w:val="000000"/>
        </w:rPr>
        <w:t xml:space="preserve">que </w:t>
      </w:r>
      <w:r>
        <w:rPr>
          <w:color w:val="6A03D7"/>
        </w:rPr>
        <w:t xml:space="preserve">recorren </w:t>
      </w:r>
      <w:r>
        <w:rPr>
          <w:color w:val="000000"/>
        </w:rPr>
        <w:t xml:space="preserve">la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bandas </w:t>
      </w:r>
      <w:r>
        <w:rPr>
          <w:color w:val="000000"/>
        </w:rPr>
        <w:t xml:space="preserve">más </w:t>
      </w:r>
      <w:r>
        <w:rPr>
          <w:color w:val="AEA78F"/>
        </w:rPr>
        <w:t xml:space="preserve">populares </w:t>
      </w:r>
      <w:r>
        <w:rPr>
          <w:color w:val="000000"/>
        </w:rPr>
        <w:t xml:space="preserve">del </w:t>
      </w:r>
      <w:r>
        <w:rPr>
          <w:color w:val="6A03D7"/>
        </w:rPr>
        <w:t xml:space="preserve">rock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Incluyendo </w:t>
      </w:r>
      <w:r>
        <w:rPr>
          <w:color w:val="04F44E"/>
        </w:rPr>
        <w:t xml:space="preserve">aquellas </w:t>
      </w:r>
      <w:r>
        <w:rPr>
          <w:color w:val="6A03D7"/>
        </w:rPr>
        <w:t xml:space="preserve">canciones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4F44E"/>
        </w:rPr>
        <w:t xml:space="preserve">impulsaron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fama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años </w:t>
      </w:r>
      <w:r>
        <w:rPr>
          <w:color w:val="6A03D7"/>
        </w:rPr>
        <w:t xml:space="preserve">noventa </w:t>
      </w:r>
      <w:r>
        <w:rPr>
          <w:color w:val="000000"/>
        </w:rPr>
        <w:t xml:space="preserve">hoy </w:t>
      </w:r>
      <w:r>
        <w:rPr>
          <w:color w:val="04F44E"/>
        </w:rPr>
        <w:t xml:space="preserve">recuperadas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envoltura </w:t>
      </w:r>
      <w:r>
        <w:rPr>
          <w:color w:val="CFE3C8"/>
        </w:rPr>
        <w:t xml:space="preserve">sinfónica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dota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gran </w:t>
      </w:r>
      <w:r>
        <w:rPr>
          <w:color w:val="000000"/>
        </w:rPr>
        <w:t xml:space="preserve">brillantez </w:t>
      </w:r>
      <w:r>
        <w:rPr>
          <w:color w:val="6A03D7"/>
        </w:rPr>
        <w:t xml:space="preserve">sonora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nos </w:t>
      </w:r>
      <w:r>
        <w:rPr>
          <w:color w:val="6A03D7"/>
        </w:rPr>
        <w:t xml:space="preserve">llevo </w:t>
      </w:r>
      <w:r>
        <w:rPr>
          <w:color w:val="6A03D7"/>
        </w:rPr>
        <w:t xml:space="preserve">casi </w:t>
      </w:r>
      <w:r>
        <w:rPr>
          <w:color w:val="000000"/>
        </w:rPr>
        <w:t xml:space="preserve">sin </w:t>
      </w:r>
      <w:r>
        <w:rPr>
          <w:color w:val="04F44E"/>
        </w:rPr>
        <w:t xml:space="preserve">querer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un </w:t>
      </w:r>
      <w:r>
        <w:rPr>
          <w:color w:val="04F44E"/>
        </w:rPr>
        <w:t xml:space="preserve">repertorio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6A03D7"/>
        </w:rPr>
        <w:t xml:space="preserve">cubría </w:t>
      </w:r>
      <w:r>
        <w:rPr>
          <w:color w:val="000000"/>
        </w:rPr>
        <w:t xml:space="preserve">un </w:t>
      </w:r>
      <w:r>
        <w:rPr>
          <w:color w:val="6A03D7"/>
        </w:rPr>
        <w:t xml:space="preserve">concierto </w:t>
      </w:r>
      <w:r>
        <w:rPr>
          <w:color w:val="6A03D7"/>
        </w:rPr>
        <w:t xml:space="preserve">Tres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de </w:t>
      </w:r>
      <w:r>
        <w:rPr>
          <w:color w:val="6A03D7"/>
        </w:rPr>
        <w:t xml:space="preserve">música </w:t>
      </w:r>
      <w:r>
        <w:rPr>
          <w:color w:val="04F44E"/>
        </w:rPr>
        <w:t xml:space="preserve">comprometida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tendrá </w:t>
      </w:r>
      <w:r>
        <w:rPr>
          <w:color w:val="6A03D7"/>
        </w:rPr>
        <w:t xml:space="preserve">pronto </w:t>
      </w:r>
      <w:r>
        <w:rPr>
          <w:color w:val="AEA78F"/>
        </w:rPr>
        <w:t xml:space="preserve">continuidad </w:t>
      </w:r>
      <w:r>
        <w:rPr>
          <w:color w:val="000000"/>
        </w:rPr>
        <w:t xml:space="preserve">mirando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al </w:t>
      </w:r>
      <w:r>
        <w:rPr>
          <w:color w:val="6A03D7"/>
        </w:rPr>
        <w:t xml:space="preserve">panorama </w:t>
      </w:r>
      <w:r>
        <w:rPr>
          <w:color w:val="04F44E"/>
        </w:rPr>
        <w:t xml:space="preserve">social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rodea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ofrece </w:t>
      </w:r>
      <w:r>
        <w:rPr>
          <w:color w:val="000000"/>
        </w:rPr>
        <w:t xml:space="preserve">los </w:t>
      </w:r>
      <w:r>
        <w:rPr>
          <w:color w:val="AEA78F"/>
        </w:rPr>
        <w:t xml:space="preserve">titulares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dia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manantial </w:t>
      </w:r>
      <w:r>
        <w:rPr>
          <w:color w:val="000000"/>
        </w:rPr>
        <w:t xml:space="preserve">de </w:t>
      </w:r>
      <w:r>
        <w:rPr>
          <w:color w:val="04F44E"/>
        </w:rPr>
        <w:t xml:space="preserve">basura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EA78F"/>
        </w:rPr>
        <w:t xml:space="preserve">avances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ido </w:t>
      </w:r>
      <w:r>
        <w:rPr>
          <w:color w:val="6A03D7"/>
        </w:rPr>
        <w:t xml:space="preserve">consiguiendo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ingresos </w:t>
      </w:r>
      <w:r>
        <w:rPr>
          <w:color w:val="000000"/>
        </w:rPr>
        <w:t xml:space="preserve">del </w:t>
      </w:r>
      <w:r>
        <w:rPr>
          <w:color w:val="04F44E"/>
        </w:rPr>
        <w:t xml:space="preserve">disco </w:t>
      </w:r>
      <w:r>
        <w:rPr>
          <w:color w:val="000000"/>
        </w:rPr>
        <w:t xml:space="preserve">irán </w:t>
      </w:r>
      <w:r>
        <w:rPr>
          <w:color w:val="6A03D7"/>
        </w:rPr>
        <w:t xml:space="preserve">destinados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4F44E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terremoto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Nepal </w:t>
      </w:r>
      <w:r>
        <w:rPr>
          <w:color w:val="000000"/>
        </w:rPr>
        <w:t xml:space="preserve">en </w:t>
      </w:r>
      <w:r>
        <w:rPr>
          <w:color w:val="000000"/>
        </w:rPr>
        <w:t xml:space="preserve">mayo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ejercicio </w:t>
      </w:r>
      <w:r>
        <w:rPr>
          <w:color w:val="04F44E"/>
        </w:rPr>
        <w:t xml:space="preserve">práctico </w:t>
      </w:r>
      <w:r>
        <w:rPr>
          <w:color w:val="000000"/>
        </w:rPr>
        <w:t xml:space="preserve">delo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música </w:t>
      </w:r>
      <w:r>
        <w:rPr>
          <w:color w:val="000000"/>
        </w:rPr>
        <w:t xml:space="preserve">como </w:t>
      </w:r>
      <w:r>
        <w:rPr>
          <w:color w:val="04F44E"/>
        </w:rPr>
        <w:t xml:space="preserve">elemento </w:t>
      </w:r>
      <w:r>
        <w:rPr>
          <w:color w:val="04F44E"/>
        </w:rPr>
        <w:t xml:space="preserve">transformador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4F44E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4F44E"/>
        </w:rPr>
        <w:t xml:space="preserve">latina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han </w:t>
      </w:r>
      <w:r>
        <w:rPr>
          <w:color w:val="04F44E"/>
        </w:rPr>
        <w:t xml:space="preserve">premiado </w:t>
      </w:r>
      <w:r>
        <w:rPr>
          <w:color w:val="000000"/>
        </w:rPr>
        <w:t xml:space="preserve">al </w:t>
      </w:r>
      <w:r>
        <w:rPr>
          <w:color w:val="000000"/>
        </w:rPr>
        <w:t xml:space="preserve">rapero </w:t>
      </w:r>
      <w:r>
        <w:rPr>
          <w:color w:val="000000"/>
        </w:rPr>
        <w:t xml:space="preserve">Pitbull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festival </w:t>
      </w:r>
      <w:r>
        <w:rPr>
          <w:color w:val="000000"/>
        </w:rPr>
        <w:t xml:space="preserve">de </w:t>
      </w:r>
      <w:r>
        <w:rPr>
          <w:color w:val="000000"/>
        </w:rPr>
        <w:t xml:space="preserve">Música-Latina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 </w:t>
      </w:r>
      <w:r>
        <w:rPr>
          <w:color w:val="000000"/>
        </w:rPr>
        <w:t xml:space="preserve">en </w:t>
      </w:r>
      <w:r>
        <w:rPr>
          <w:color w:val="6A03D7"/>
        </w:rPr>
        <w:t xml:space="preserve">Miami </w:t>
      </w:r>
      <w:r>
        <w:rPr>
          <w:color w:val="000000"/>
        </w:rPr>
        <w:t xml:space="preserve">por </w:t>
      </w:r>
      <w:r>
        <w:rPr>
          <w:color w:val="6A03D7"/>
        </w:rPr>
        <w:t xml:space="preserve">tercer </w:t>
      </w:r>
      <w:r>
        <w:rPr>
          <w:color w:val="000000"/>
        </w:rPr>
        <w:t xml:space="preserve">año </w:t>
      </w:r>
      <w:r>
        <w:rPr>
          <w:color w:val="CFE3C8"/>
        </w:rPr>
        <w:t xml:space="preserve">consecutivo </w:t>
      </w:r>
      <w:r>
        <w:rPr>
          <w:color w:val="000000"/>
        </w:rPr>
        <w:t xml:space="preserve">. </w:t>
      </w:r>
      <w:r>
        <w:rPr>
          <w:color w:val="000000"/>
        </w:rPr>
        <w:t xml:space="preserve">Actuaron </w:t>
      </w:r>
      <w:r>
        <w:rPr>
          <w:color w:val="58AD6D"/>
        </w:rPr>
        <w:t xml:space="preserve">artistas </w:t>
      </w:r>
      <w:r>
        <w:rPr>
          <w:color w:val="000000"/>
        </w:rPr>
        <w:t xml:space="preserve">como </w:t>
      </w:r>
      <w:r>
        <w:rPr>
          <w:color w:val="000000"/>
        </w:rPr>
        <w:t xml:space="preserve">Pitbull </w:t>
      </w:r>
      <w:r>
        <w:rPr>
          <w:color w:val="000000"/>
        </w:rPr>
        <w:t xml:space="preserve">, </w:t>
      </w:r>
      <w:r>
        <w:rPr>
          <w:color w:val="000000"/>
        </w:rPr>
        <w:t xml:space="preserve">Nicky-Jam </w:t>
      </w:r>
      <w:r>
        <w:rPr>
          <w:color w:val="000000"/>
        </w:rPr>
        <w:t xml:space="preserve">, </w:t>
      </w:r>
      <w:r>
        <w:rPr>
          <w:color w:val="000000"/>
        </w:rPr>
        <w:t xml:space="preserve">Farruko </w:t>
      </w:r>
      <w:r>
        <w:rPr>
          <w:color w:val="000000"/>
        </w:rPr>
        <w:t xml:space="preserve">, </w:t>
      </w:r>
      <w:r>
        <w:rPr>
          <w:color w:val="000000"/>
        </w:rPr>
        <w:t xml:space="preserve">Juanes </w:t>
      </w:r>
      <w:r>
        <w:rPr>
          <w:color w:val="000000"/>
        </w:rPr>
        <w:t xml:space="preserve">o </w:t>
      </w:r>
      <w:r>
        <w:rPr>
          <w:color w:val="000000"/>
        </w:rPr>
        <w:t xml:space="preserve">Enrique-Iglesias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13 </w:t>
      </w:r>
      <w:r>
        <w:rPr>
          <w:color w:val="AEA78F"/>
        </w:rPr>
        <w:t xml:space="preserve">triples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EA78F"/>
        </w:rPr>
        <w:t xml:space="preserve">partido </w:t>
      </w:r>
      <w:r>
        <w:rPr>
          <w:color w:val="000000"/>
        </w:rPr>
        <w:t xml:space="preserve">, </w:t>
      </w:r>
      <w:r>
        <w:rPr>
          <w:color w:val="58AD6D"/>
        </w:rPr>
        <w:t xml:space="preserve">Sergio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superado </w:t>
      </w:r>
      <w:r>
        <w:rPr>
          <w:color w:val="000000"/>
        </w:rPr>
        <w:t xml:space="preserve">el </w:t>
      </w:r>
      <w:r>
        <w:rPr>
          <w:color w:val="04F44E"/>
        </w:rPr>
        <w:t xml:space="preserve">anterior </w:t>
      </w:r>
      <w:r>
        <w:rPr>
          <w:color w:val="6A03D7"/>
        </w:rPr>
        <w:t xml:space="preserve">récord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propio </w:t>
      </w:r>
      <w:r>
        <w:rPr>
          <w:color w:val="D32981"/>
        </w:rPr>
        <w:t xml:space="preserve">Curry </w:t>
      </w:r>
      <w:r>
        <w:rPr>
          <w:color w:val="AEA78F"/>
        </w:rPr>
        <w:t xml:space="preserve">compartía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Kobe-Bryant </w:t>
      </w:r>
      <w:r>
        <w:rPr>
          <w:color w:val="000000"/>
        </w:rPr>
        <w:t xml:space="preserve">. </w:t>
      </w:r>
      <w:r>
        <w:rPr>
          <w:color w:val="6A03D7"/>
        </w:rPr>
        <w:t xml:space="preserve">Enseguida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antes </w:t>
      </w:r>
      <w:r>
        <w:rPr>
          <w:color w:val="000000"/>
        </w:rPr>
        <w:t xml:space="preserve">esa </w:t>
      </w:r>
      <w:r>
        <w:rPr>
          <w:color w:val="58AD6D"/>
        </w:rPr>
        <w:t xml:space="preserve">lesión </w:t>
      </w:r>
      <w:r>
        <w:rPr>
          <w:color w:val="000000"/>
        </w:rPr>
        <w:t xml:space="preserve">de </w:t>
      </w:r>
      <w:r>
        <w:rPr>
          <w:color w:val="4C4127"/>
        </w:rPr>
        <w:t xml:space="preserve">Toni-Kroos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6A03D7"/>
        </w:rPr>
        <w:t xml:space="preserve">roto </w:t>
      </w:r>
      <w:r>
        <w:rPr>
          <w:color w:val="000000"/>
        </w:rPr>
        <w:t xml:space="preserve">un </w:t>
      </w:r>
      <w:r>
        <w:rPr>
          <w:color w:val="000000"/>
        </w:rPr>
        <w:t xml:space="preserve">dedo </w:t>
      </w:r>
      <w:r>
        <w:rPr>
          <w:color w:val="000000"/>
        </w:rPr>
        <w:t xml:space="preserve">del </w:t>
      </w:r>
      <w:r>
        <w:rPr>
          <w:color w:val="000000"/>
        </w:rPr>
        <w:t xml:space="preserve">pie </w:t>
      </w:r>
      <w:r>
        <w:rPr>
          <w:color w:val="000000"/>
        </w:rPr>
        <w:t xml:space="preserve">y </w:t>
      </w:r>
      <w:r>
        <w:rPr>
          <w:color w:val="000000"/>
        </w:rPr>
        <w:t xml:space="preserve">estará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4F44E"/>
        </w:rPr>
        <w:t xml:space="preserve">entorno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pierde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732484"/>
        </w:rPr>
        <w:t xml:space="preserve">Atlético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732484"/>
        </w:rPr>
        <w:t xml:space="preserve">Champions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732484"/>
        </w:rPr>
        <w:t xml:space="preserve">Mundial </w:t>
      </w:r>
      <w:r>
        <w:rPr>
          <w:color w:val="000000"/>
        </w:rPr>
        <w:t xml:space="preserve">de </w:t>
      </w:r>
      <w:r>
        <w:rPr>
          <w:color w:val="732484"/>
        </w:rPr>
        <w:t xml:space="preserve">clubes </w:t>
      </w:r>
      <w:r>
        <w:rPr>
          <w:color w:val="000000"/>
        </w:rPr>
        <w:t xml:space="preserve">. </w:t>
      </w:r>
      <w:r>
        <w:rPr>
          <w:color w:val="732484"/>
        </w:rPr>
        <w:t xml:space="preserve">Zidane </w:t>
      </w:r>
      <w:r>
        <w:rPr>
          <w:color w:val="000000"/>
        </w:rPr>
        <w:t xml:space="preserve">se </w:t>
      </w:r>
      <w:r>
        <w:rPr>
          <w:color w:val="6A03D7"/>
        </w:rPr>
        <w:t xml:space="preserve">queda </w:t>
      </w:r>
      <w:r>
        <w:rPr>
          <w:color w:val="000000"/>
        </w:rPr>
        <w:t xml:space="preserve">2 </w:t>
      </w:r>
      <w:r>
        <w:rPr>
          <w:color w:val="000000"/>
        </w:rPr>
        <w:t xml:space="preserve">meses </w:t>
      </w:r>
      <w:r>
        <w:rPr>
          <w:color w:val="000000"/>
        </w:rPr>
        <w:t xml:space="preserve">sin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pilares </w:t>
      </w:r>
      <w:r>
        <w:rPr>
          <w:color w:val="000000"/>
        </w:rPr>
        <w:t xml:space="preserve">. </w:t>
      </w:r>
      <w:r>
        <w:rPr>
          <w:color w:val="4C4127"/>
        </w:rPr>
        <w:t xml:space="preserve">Toni-Kroos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04F44E"/>
        </w:rPr>
        <w:t xml:space="preserve">imprescindible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ha </w:t>
      </w:r>
      <w:r>
        <w:rPr>
          <w:color w:val="000000"/>
        </w:rPr>
        <w:t xml:space="preserve">jugado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6A03D7"/>
        </w:rPr>
        <w:t xml:space="preserve">salvo </w:t>
      </w:r>
      <w:r>
        <w:rPr>
          <w:color w:val="000000"/>
        </w:rPr>
        <w:t xml:space="preserve">la </w:t>
      </w:r>
      <w:r>
        <w:rPr>
          <w:color w:val="732484"/>
        </w:rPr>
        <w:t xml:space="preserve">Supercopa </w:t>
      </w:r>
      <w:r>
        <w:rPr>
          <w:color w:val="000000"/>
        </w:rPr>
        <w:t xml:space="preserve">, </w:t>
      </w:r>
      <w:r>
        <w:rPr>
          <w:color w:val="000000"/>
        </w:rPr>
        <w:t xml:space="preserve">1.391 </w:t>
      </w:r>
      <w:r>
        <w:rPr>
          <w:color w:val="732484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priori </w:t>
      </w:r>
      <w:r>
        <w:rPr>
          <w:color w:val="000000"/>
        </w:rPr>
        <w:t xml:space="preserve">sin </w:t>
      </w:r>
      <w:r>
        <w:rPr>
          <w:color w:val="AEA78F"/>
        </w:rPr>
        <w:t xml:space="preserve">importancia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6A03D7"/>
        </w:rPr>
        <w:t xml:space="preserve">terminó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000000"/>
        </w:rPr>
        <w:t xml:space="preserve">cogió </w:t>
      </w:r>
      <w:r>
        <w:rPr>
          <w:color w:val="000000"/>
        </w:rPr>
        <w:t xml:space="preserve">un </w:t>
      </w:r>
      <w:r>
        <w:rPr>
          <w:color w:val="6A03D7"/>
        </w:rPr>
        <w:t xml:space="preserve">avión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fue </w:t>
      </w:r>
      <w:r>
        <w:rPr>
          <w:color w:val="000000"/>
        </w:rPr>
        <w:t xml:space="preserve">a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58AD6D"/>
        </w:rPr>
        <w:t xml:space="preserve">sintió </w:t>
      </w:r>
      <w:r>
        <w:rPr>
          <w:color w:val="304195"/>
        </w:rPr>
        <w:t xml:space="preserve">dolor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000000"/>
        </w:rPr>
        <w:t xml:space="preserve">el </w:t>
      </w:r>
      <w:r>
        <w:rPr>
          <w:color w:val="000000"/>
        </w:rPr>
        <w:t xml:space="preserve">pie </w:t>
      </w:r>
      <w:r>
        <w:rPr>
          <w:color w:val="732484"/>
        </w:rPr>
        <w:t xml:space="preserve">hinchado </w:t>
      </w:r>
      <w:r>
        <w:rPr>
          <w:color w:val="000000"/>
        </w:rPr>
        <w:t xml:space="preserve">. </w:t>
      </w:r>
      <w:r>
        <w:rPr>
          <w:color w:val="732484"/>
        </w:rPr>
        <w:t xml:space="preserve">Kroos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58AD6D"/>
        </w:rPr>
        <w:t xml:space="preserve">pruebas </w:t>
      </w:r>
      <w:r>
        <w:rPr>
          <w:color w:val="000000"/>
        </w:rPr>
        <w:t xml:space="preserve">en </w:t>
      </w:r>
      <w:r>
        <w:rPr>
          <w:color w:val="6A03D7"/>
        </w:rPr>
        <w:t xml:space="preserve">Colonia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Munich </w:t>
      </w:r>
      <w:r>
        <w:rPr>
          <w:color w:val="04F44E"/>
        </w:rPr>
        <w:t xml:space="preserve">supervisado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médicos </w:t>
      </w:r>
      <w:r>
        <w:rPr>
          <w:color w:val="000000"/>
        </w:rPr>
        <w:t xml:space="preserve">de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Resultado </w:t>
      </w:r>
      <w:r>
        <w:rPr>
          <w:color w:val="000000"/>
        </w:rPr>
        <w:t xml:space="preserve">, </w:t>
      </w:r>
      <w:r>
        <w:rPr>
          <w:color w:val="6A03D7"/>
        </w:rPr>
        <w:t xml:space="preserve">fractura </w:t>
      </w:r>
      <w:r>
        <w:rPr>
          <w:color w:val="000000"/>
        </w:rPr>
        <w:t xml:space="preserve">del </w:t>
      </w:r>
      <w:r>
        <w:rPr>
          <w:color w:val="04F44E"/>
        </w:rPr>
        <w:t xml:space="preserve">quinto </w:t>
      </w:r>
      <w:r>
        <w:rPr>
          <w:color w:val="000000"/>
        </w:rPr>
        <w:t xml:space="preserve">metatarsiano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del </w:t>
      </w:r>
      <w:r>
        <w:rPr>
          <w:color w:val="000000"/>
        </w:rPr>
        <w:t xml:space="preserve">dedo </w:t>
      </w:r>
      <w:r>
        <w:rPr>
          <w:color w:val="6A03D7"/>
        </w:rPr>
        <w:t xml:space="preserve">pequeño </w:t>
      </w:r>
      <w:r>
        <w:rPr>
          <w:color w:val="000000"/>
        </w:rPr>
        <w:t xml:space="preserve">del </w:t>
      </w:r>
      <w:r>
        <w:rPr>
          <w:color w:val="000000"/>
        </w:rPr>
        <w:t xml:space="preserve">pie </w:t>
      </w:r>
      <w:r>
        <w:rPr>
          <w:color w:val="AEA78F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4F44E"/>
        </w:rPr>
        <w:t xml:space="preserve">necesita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baja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6A03D7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000000"/>
        </w:rPr>
        <w:t xml:space="preserve">o </w:t>
      </w:r>
      <w:r>
        <w:rPr>
          <w:color w:val="000000"/>
        </w:rPr>
        <w:t xml:space="preserve">7 </w:t>
      </w:r>
      <w:r>
        <w:rPr>
          <w:color w:val="6A03D7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6A03D7"/>
        </w:rPr>
        <w:t xml:space="preserve">adiós </w:t>
      </w:r>
      <w:r>
        <w:rPr>
          <w:color w:val="000000"/>
        </w:rPr>
        <w:t xml:space="preserve">a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seguro </w:t>
      </w:r>
      <w:r>
        <w:rPr>
          <w:color w:val="6A03D7"/>
        </w:rPr>
        <w:t xml:space="preserve">alemán </w:t>
      </w:r>
      <w:r>
        <w:rPr>
          <w:color w:val="000000"/>
        </w:rPr>
        <w:t xml:space="preserve">contra </w:t>
      </w:r>
      <w:r>
        <w:rPr>
          <w:color w:val="732484"/>
        </w:rPr>
        <w:t xml:space="preserve">Atlético </w:t>
      </w:r>
      <w:r>
        <w:rPr>
          <w:color w:val="000000"/>
        </w:rPr>
        <w:t xml:space="preserve">, </w:t>
      </w:r>
      <w:r>
        <w:rPr>
          <w:color w:val="CFE3C8"/>
        </w:rPr>
        <w:t xml:space="preserve">Barca </w:t>
      </w:r>
      <w:r>
        <w:rPr>
          <w:color w:val="000000"/>
        </w:rPr>
        <w:t xml:space="preserve">, </w:t>
      </w:r>
      <w:r>
        <w:rPr>
          <w:color w:val="6A03D7"/>
        </w:rPr>
        <w:t xml:space="preserve">Sevilla </w:t>
      </w:r>
      <w:r>
        <w:rPr>
          <w:color w:val="000000"/>
        </w:rPr>
        <w:t xml:space="preserve">y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en </w:t>
      </w:r>
      <w:r>
        <w:rPr>
          <w:color w:val="CFE3C8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contra </w:t>
      </w:r>
      <w:r>
        <w:rPr>
          <w:color w:val="732484"/>
        </w:rPr>
        <w:t xml:space="preserve">Sporting </w:t>
      </w:r>
      <w:r>
        <w:rPr>
          <w:color w:val="000000"/>
        </w:rPr>
        <w:t xml:space="preserve">de </w:t>
      </w:r>
      <w:r>
        <w:rPr>
          <w:color w:val="6A03D7"/>
        </w:rPr>
        <w:t xml:space="preserve">Portugal </w:t>
      </w:r>
      <w:r>
        <w:rPr>
          <w:color w:val="000000"/>
        </w:rPr>
        <w:t xml:space="preserve">y </w:t>
      </w:r>
      <w:r>
        <w:rPr>
          <w:color w:val="000000"/>
        </w:rPr>
        <w:t xml:space="preserve">Borussia-Dortmund </w:t>
      </w:r>
      <w:r>
        <w:rPr>
          <w:color w:val="000000"/>
        </w:rPr>
        <w:t xml:space="preserve">en </w:t>
      </w:r>
      <w:r>
        <w:rPr>
          <w:color w:val="732484"/>
        </w:rPr>
        <w:t xml:space="preserve">Champions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6F323"/>
        </w:rPr>
        <w:t xml:space="preserve">Mundialito </w:t>
      </w:r>
      <w:r>
        <w:rPr>
          <w:color w:val="000000"/>
        </w:rPr>
        <w:t xml:space="preserve">de </w:t>
      </w:r>
      <w:r>
        <w:rPr>
          <w:color w:val="CFE3C8"/>
        </w:rPr>
        <w:t xml:space="preserve">Clubes </w:t>
      </w:r>
      <w:r>
        <w:rPr>
          <w:color w:val="000000"/>
        </w:rPr>
        <w:t xml:space="preserve">. </w:t>
      </w:r>
      <w:r>
        <w:rPr>
          <w:color w:val="732484"/>
        </w:rPr>
        <w:t xml:space="preserve">Kroos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10 </w:t>
      </w:r>
      <w:r>
        <w:rPr>
          <w:color w:val="000000"/>
        </w:rPr>
        <w:t xml:space="preserve">días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pie </w:t>
      </w:r>
      <w:r>
        <w:rPr>
          <w:color w:val="58AD6D"/>
        </w:rPr>
        <w:t xml:space="preserve">inmovilizado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58AD6D"/>
        </w:rPr>
        <w:t xml:space="preserve">hablará </w:t>
      </w:r>
      <w:r>
        <w:rPr>
          <w:color w:val="000000"/>
        </w:rPr>
        <w:t xml:space="preserve">con </w:t>
      </w:r>
      <w:r>
        <w:rPr>
          <w:color w:val="732484"/>
        </w:rPr>
        <w:t xml:space="preserve">Zidane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médicos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6A03D7"/>
        </w:rPr>
        <w:t xml:space="preserve">queda </w:t>
      </w:r>
      <w:r>
        <w:rPr>
          <w:color w:val="000000"/>
        </w:rPr>
        <w:t xml:space="preserve">en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6A03D7"/>
        </w:rPr>
        <w:t xml:space="preserve">vuelve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alemán </w:t>
      </w:r>
      <w:r>
        <w:rPr>
          <w:color w:val="000000"/>
        </w:rPr>
        <w:t xml:space="preserve">se </w:t>
      </w:r>
      <w:r>
        <w:rPr>
          <w:color w:val="6A03D7"/>
        </w:rPr>
        <w:t xml:space="preserve">rompe </w:t>
      </w:r>
      <w:r>
        <w:rPr>
          <w:color w:val="6A03D7"/>
        </w:rPr>
        <w:t xml:space="preserve">justo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había </w:t>
      </w:r>
      <w:r>
        <w:rPr>
          <w:color w:val="6A03D7"/>
        </w:rPr>
        <w:t xml:space="preserve">vuelto </w:t>
      </w:r>
      <w:r>
        <w:rPr>
          <w:color w:val="000000"/>
        </w:rPr>
        <w:t xml:space="preserve">su </w:t>
      </w:r>
      <w:r>
        <w:rPr>
          <w:color w:val="58AD6D"/>
        </w:rPr>
        <w:t xml:space="preserve">socio </w:t>
      </w:r>
      <w:r>
        <w:rPr>
          <w:color w:val="732484"/>
        </w:rPr>
        <w:t xml:space="preserve">Modric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tan </w:t>
      </w:r>
      <w:r>
        <w:rPr>
          <w:color w:val="000000"/>
        </w:rPr>
        <w:t xml:space="preserve">entre </w:t>
      </w:r>
      <w:r>
        <w:rPr>
          <w:color w:val="000000"/>
        </w:rPr>
        <w:t xml:space="preserve">algodones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el </w:t>
      </w:r>
      <w:r>
        <w:rPr>
          <w:color w:val="732484"/>
        </w:rPr>
        <w:t xml:space="preserve">amistoso </w:t>
      </w:r>
      <w:r>
        <w:rPr>
          <w:color w:val="000000"/>
        </w:rPr>
        <w:t xml:space="preserve">Croacia-Irlanda </w:t>
      </w:r>
      <w:r>
        <w:rPr>
          <w:color w:val="000000"/>
        </w:rPr>
        <w:t xml:space="preserve">del </w:t>
      </w:r>
      <w:r>
        <w:rPr>
          <w:color w:val="4C4127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se </w:t>
      </w:r>
      <w:r>
        <w:rPr>
          <w:color w:val="6A03D7"/>
        </w:rPr>
        <w:t xml:space="preserve">queda </w:t>
      </w:r>
      <w:r>
        <w:rPr>
          <w:color w:val="000000"/>
        </w:rPr>
        <w:t xml:space="preserve">sin </w:t>
      </w:r>
      <w:r>
        <w:rPr>
          <w:color w:val="04F44E"/>
        </w:rPr>
        <w:t xml:space="preserve">medios </w:t>
      </w:r>
      <w:r>
        <w:rPr>
          <w:color w:val="04F44E"/>
        </w:rPr>
        <w:t xml:space="preserve">centros </w:t>
      </w:r>
      <w:r>
        <w:rPr>
          <w:color w:val="000000"/>
        </w:rPr>
        <w:t xml:space="preserve">porque </w:t>
      </w:r>
      <w:r>
        <w:rPr>
          <w:color w:val="6A03D7"/>
        </w:rPr>
        <w:t xml:space="preserve">recordemos </w:t>
      </w:r>
      <w:r>
        <w:rPr>
          <w:color w:val="000000"/>
        </w:rPr>
        <w:t xml:space="preserve">que </w:t>
      </w:r>
      <w:r>
        <w:rPr>
          <w:color w:val="732484"/>
        </w:rPr>
        <w:t xml:space="preserve">Casemiro </w:t>
      </w:r>
      <w:r>
        <w:rPr>
          <w:color w:val="6A03D7"/>
        </w:rPr>
        <w:t xml:space="preserve">sigue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le </w:t>
      </w:r>
      <w:r>
        <w:rPr>
          <w:color w:val="6A03D7"/>
        </w:rPr>
        <w:t xml:space="preserve">quedan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6A03D7"/>
        </w:rPr>
        <w:t xml:space="preserve">dificil </w:t>
      </w:r>
      <w:r>
        <w:rPr>
          <w:color w:val="000000"/>
        </w:rPr>
        <w:t xml:space="preserve">que </w:t>
      </w:r>
      <w:r>
        <w:rPr>
          <w:color w:val="6A03D7"/>
        </w:rPr>
        <w:t xml:space="preserve">llegue </w:t>
      </w:r>
      <w:r>
        <w:rPr>
          <w:color w:val="000000"/>
        </w:rPr>
        <w:t xml:space="preserve">al </w:t>
      </w:r>
      <w:r>
        <w:rPr>
          <w:color w:val="000000"/>
        </w:rPr>
        <w:t xml:space="preserve">derbi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FE3C8"/>
        </w:rPr>
        <w:t xml:space="preserve">Atletico </w:t>
      </w:r>
      <w:r>
        <w:rPr>
          <w:color w:val="000000"/>
        </w:rPr>
        <w:t xml:space="preserve">del </w:t>
      </w:r>
      <w:r>
        <w:rPr>
          <w:color w:val="000000"/>
        </w:rPr>
        <w:t xml:space="preserve">dia </w:t>
      </w:r>
      <w:r>
        <w:rPr>
          <w:color w:val="000000"/>
        </w:rPr>
        <w:t xml:space="preserve">19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Portugal </w:t>
      </w:r>
      <w:r>
        <w:rPr>
          <w:color w:val="000000"/>
        </w:rPr>
        <w:t xml:space="preserve">, </w:t>
      </w:r>
      <w:r>
        <w:rPr>
          <w:color w:val="732484"/>
        </w:rPr>
        <w:t xml:space="preserve">Cristiano-Ronaldo </w:t>
      </w:r>
      <w:r>
        <w:rPr>
          <w:color w:val="000000"/>
        </w:rPr>
        <w:t xml:space="preserve">, </w:t>
      </w:r>
      <w:r>
        <w:rPr>
          <w:color w:val="000000"/>
        </w:rPr>
        <w:t xml:space="preserve">pletórico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A03D7"/>
        </w:rPr>
        <w:t xml:space="preserve">ayer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4F44E"/>
        </w:rPr>
        <w:t xml:space="preserve">renovó </w:t>
      </w:r>
      <w:r>
        <w:rPr>
          <w:color w:val="000000"/>
        </w:rPr>
        <w:t xml:space="preserve">su </w:t>
      </w:r>
      <w:r>
        <w:rPr>
          <w:color w:val="04F44E"/>
        </w:rPr>
        <w:t xml:space="preserve">contrato </w:t>
      </w:r>
      <w:r>
        <w:rPr>
          <w:color w:val="000000"/>
        </w:rPr>
        <w:t xml:space="preserve">y </w:t>
      </w:r>
      <w:r>
        <w:rPr>
          <w:color w:val="58AD6D"/>
        </w:rPr>
        <w:t xml:space="preserve">recibió </w:t>
      </w:r>
      <w:r>
        <w:rPr>
          <w:color w:val="000000"/>
        </w:rPr>
        <w:t xml:space="preserve">el </w:t>
      </w:r>
      <w:r>
        <w:rPr>
          <w:color w:val="04F44E"/>
        </w:rPr>
        <w:t xml:space="preserve">premio </w:t>
      </w:r>
      <w:r>
        <w:rPr>
          <w:color w:val="000000"/>
        </w:rPr>
        <w:t xml:space="preserve">Alfredo-Di-Stefano </w:t>
      </w:r>
      <w:r>
        <w:rPr>
          <w:color w:val="000000"/>
        </w:rPr>
        <w:t xml:space="preserve">como </w:t>
      </w:r>
      <w:r>
        <w:rPr>
          <w:color w:val="04F44E"/>
        </w:rPr>
        <w:t xml:space="preserve">mejor </w:t>
      </w:r>
      <w:r>
        <w:rPr>
          <w:color w:val="732484"/>
        </w:rPr>
        <w:t xml:space="preserve">jugador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Acepta </w:t>
      </w:r>
      <w:r>
        <w:rPr>
          <w:color w:val="000000"/>
        </w:rPr>
        <w:t xml:space="preserve">el </w:t>
      </w:r>
      <w:r>
        <w:rPr>
          <w:color w:val="000000"/>
        </w:rPr>
        <w:t xml:space="preserve">reto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8AD6D"/>
        </w:rPr>
        <w:t xml:space="preserve">exija </w:t>
      </w:r>
      <w:r>
        <w:rPr>
          <w:color w:val="000000"/>
        </w:rPr>
        <w:t xml:space="preserve">estar </w:t>
      </w:r>
      <w:r>
        <w:rPr>
          <w:color w:val="04F44E"/>
        </w:rPr>
        <w:t xml:space="preserve">siempre </w:t>
      </w:r>
      <w:r>
        <w:rPr>
          <w:color w:val="000000"/>
        </w:rPr>
        <w:t xml:space="preserve">al </w:t>
      </w:r>
      <w:r>
        <w:rPr>
          <w:color w:val="6A03D7"/>
        </w:rPr>
        <w:t xml:space="preserve">máximo </w:t>
      </w:r>
      <w:r>
        <w:rPr>
          <w:color w:val="04F44E"/>
        </w:rPr>
        <w:t xml:space="preserve">nivel </w:t>
      </w:r>
      <w:r>
        <w:rPr>
          <w:color w:val="000000"/>
        </w:rPr>
        <w:t xml:space="preserve">. </w:t>
      </w:r>
      <w:r>
        <w:rPr>
          <w:color w:val="000000"/>
        </w:rPr>
        <w:t xml:space="preserve">Estando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mejor </w:t>
      </w:r>
      <w:r>
        <w:rPr>
          <w:color w:val="732484"/>
        </w:rPr>
        <w:t xml:space="preserve">club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4F44E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ganar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es </w:t>
      </w:r>
      <w:r>
        <w:rPr>
          <w:color w:val="04F44E"/>
        </w:rPr>
        <w:t xml:space="preserve">posible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esa </w:t>
      </w:r>
      <w:r>
        <w:rPr>
          <w:color w:val="04F44E"/>
        </w:rPr>
        <w:t xml:space="preserve">ambición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4F44E"/>
        </w:rPr>
        <w:t xml:space="preserve">pensamiento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Obviamente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EA78F"/>
        </w:rPr>
        <w:t xml:space="preserve">honor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732484"/>
        </w:rPr>
        <w:t xml:space="preserve">camiseta </w:t>
      </w:r>
      <w:r>
        <w:rPr>
          <w:color w:val="000000"/>
        </w:rPr>
        <w:t xml:space="preserve">. </w:t>
      </w:r>
      <w:r>
        <w:rPr>
          <w:color w:val="04F44E"/>
        </w:rPr>
        <w:t xml:space="preserve">Tambien </w:t>
      </w:r>
      <w:r>
        <w:rPr>
          <w:color w:val="000000"/>
        </w:rPr>
        <w:t xml:space="preserve">hay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de </w:t>
      </w:r>
      <w:r>
        <w:rPr>
          <w:color w:val="732484"/>
        </w:rPr>
        <w:t xml:space="preserve">clasificación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732484"/>
        </w:rPr>
        <w:t xml:space="preserve">Mundial </w:t>
      </w:r>
      <w:r>
        <w:rPr>
          <w:color w:val="000000"/>
        </w:rPr>
        <w:t xml:space="preserve">en </w:t>
      </w:r>
      <w:r>
        <w:rPr>
          <w:color w:val="000000"/>
        </w:rPr>
        <w:t xml:space="preserve">Sudamérica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propostio </w:t>
      </w:r>
      <w:r>
        <w:rPr>
          <w:color w:val="000000"/>
        </w:rPr>
        <w:t xml:space="preserve">del </w:t>
      </w:r>
      <w:r>
        <w:rPr>
          <w:color w:val="CFE3C8"/>
        </w:rPr>
        <w:t xml:space="preserve">Barca </w:t>
      </w:r>
      <w:r>
        <w:rPr>
          <w:color w:val="000000"/>
        </w:rPr>
        <w:t xml:space="preserve">, </w:t>
      </w:r>
      <w:r>
        <w:rPr>
          <w:color w:val="732484"/>
        </w:rPr>
        <w:t xml:space="preserve">Piqué </w:t>
      </w:r>
      <w:r>
        <w:rPr>
          <w:color w:val="6A03D7"/>
        </w:rPr>
        <w:t xml:space="preserve">sigue </w:t>
      </w:r>
      <w:r>
        <w:rPr>
          <w:color w:val="000000"/>
        </w:rPr>
        <w:t xml:space="preserve">su </w:t>
      </w:r>
      <w:r>
        <w:rPr>
          <w:color w:val="04F44E"/>
        </w:rPr>
        <w:t xml:space="preserve">recuperación </w:t>
      </w:r>
      <w:r>
        <w:rPr>
          <w:color w:val="000000"/>
        </w:rPr>
        <w:t xml:space="preserve">a </w:t>
      </w:r>
      <w:r>
        <w:rPr>
          <w:color w:val="6A03D7"/>
        </w:rPr>
        <w:t xml:space="preserve">buen </w:t>
      </w:r>
      <w:r>
        <w:rPr>
          <w:color w:val="6A03D7"/>
        </w:rPr>
        <w:t xml:space="preserve">ritmo </w:t>
      </w:r>
      <w:r>
        <w:rPr>
          <w:color w:val="000000"/>
        </w:rPr>
        <w:t xml:space="preserve">. </w:t>
      </w:r>
      <w:r>
        <w:rPr>
          <w:color w:val="6A03D7"/>
        </w:rPr>
        <w:t xml:space="preserve">Podría </w:t>
      </w:r>
      <w:r>
        <w:rPr>
          <w:color w:val="AEA78F"/>
        </w:rPr>
        <w:t xml:space="preserve">reaparecer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proximo </w:t>
      </w:r>
      <w:r>
        <w:rPr>
          <w:color w:val="AEA78F"/>
        </w:rPr>
        <w:t xml:space="preserve">partido </w:t>
      </w:r>
      <w:r>
        <w:rPr>
          <w:color w:val="000000"/>
        </w:rPr>
        <w:t xml:space="preserve">del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4F44E"/>
        </w:rPr>
        <w:t xml:space="preserve">Malaga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España </w:t>
      </w:r>
      <w:r>
        <w:rPr>
          <w:color w:val="000000"/>
        </w:rPr>
        <w:t xml:space="preserve">juega </w:t>
      </w:r>
      <w:r>
        <w:rPr>
          <w:color w:val="000000"/>
        </w:rPr>
        <w:t xml:space="preserve">el </w:t>
      </w:r>
      <w:r>
        <w:rPr>
          <w:color w:val="000000"/>
        </w:rPr>
        <w:t xml:space="preserve">sábado </w:t>
      </w:r>
      <w:r>
        <w:rPr>
          <w:color w:val="000000"/>
        </w:rPr>
        <w:t xml:space="preserve">ante </w:t>
      </w:r>
      <w:r>
        <w:rPr>
          <w:color w:val="732484"/>
        </w:rPr>
        <w:t xml:space="preserve">Macedonia </w:t>
      </w:r>
      <w:r>
        <w:rPr>
          <w:color w:val="000000"/>
        </w:rPr>
        <w:t xml:space="preserve">, </w:t>
      </w:r>
      <w:r>
        <w:rPr>
          <w:color w:val="AEA78F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FE3C8"/>
        </w:rPr>
        <w:t xml:space="preserve">TVE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Rozas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Silvia-Barba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000000"/>
        </w:rPr>
        <w:t xml:space="preserve">aquí </w:t>
      </w:r>
      <w:r>
        <w:rPr>
          <w:color w:val="000000"/>
        </w:rPr>
        <w:t xml:space="preserve">los </w:t>
      </w:r>
      <w:r>
        <w:rPr>
          <w:color w:val="000000"/>
        </w:rPr>
        <w:t xml:space="preserve">25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6A03D7"/>
        </w:rPr>
        <w:t xml:space="preserve">ausencias </w:t>
      </w:r>
      <w:r>
        <w:rPr>
          <w:color w:val="000000"/>
        </w:rPr>
        <w:t xml:space="preserve">. </w:t>
      </w:r>
      <w:r>
        <w:rPr>
          <w:color w:val="AEA78F"/>
        </w:rPr>
        <w:t xml:space="preserve">Veremos </w:t>
      </w:r>
      <w:r>
        <w:rPr>
          <w:color w:val="000000"/>
        </w:rPr>
        <w:t xml:space="preserve">una </w:t>
      </w:r>
      <w:r>
        <w:rPr>
          <w:color w:val="58AD6D"/>
        </w:rPr>
        <w:t xml:space="preserve">defensa </w:t>
      </w:r>
      <w:r>
        <w:rPr>
          <w:color w:val="6A03D7"/>
        </w:rPr>
        <w:t xml:space="preserve">nueva </w:t>
      </w:r>
      <w:r>
        <w:rPr>
          <w:color w:val="AEA78F"/>
        </w:rPr>
        <w:t xml:space="preserve">frente </w:t>
      </w:r>
      <w:r>
        <w:rPr>
          <w:color w:val="000000"/>
        </w:rPr>
        <w:t xml:space="preserve">a </w:t>
      </w:r>
      <w:r>
        <w:rPr>
          <w:color w:val="732484"/>
        </w:rPr>
        <w:t xml:space="preserve">Macedonia </w:t>
      </w:r>
      <w:r>
        <w:rPr>
          <w:color w:val="000000"/>
        </w:rPr>
        <w:t xml:space="preserve">. </w:t>
      </w:r>
      <w:r>
        <w:rPr>
          <w:color w:val="732484"/>
        </w:rPr>
        <w:t xml:space="preserve">Diego-Costa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perfecto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6A03D7"/>
        </w:rPr>
        <w:t xml:space="preserve">anoche </w:t>
      </w:r>
      <w:r>
        <w:rPr>
          <w:color w:val="000000"/>
        </w:rPr>
        <w:t xml:space="preserve">cenaba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técnico </w:t>
      </w:r>
      <w:r>
        <w:rPr>
          <w:color w:val="000000"/>
        </w:rPr>
        <w:t xml:space="preserve">del </w:t>
      </w:r>
      <w:r>
        <w:rPr>
          <w:color w:val="732484"/>
        </w:rPr>
        <w:t xml:space="preserve">Atlético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Juzgado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58AD6D"/>
        </w:rPr>
        <w:t xml:space="preserve">Penal </w:t>
      </w:r>
      <w:r>
        <w:rPr>
          <w:color w:val="04F44E"/>
        </w:rPr>
        <w:t xml:space="preserve">número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FE3C8"/>
        </w:rPr>
        <w:t xml:space="preserve">Palmas </w:t>
      </w:r>
      <w:r>
        <w:rPr>
          <w:color w:val="000000"/>
        </w:rPr>
        <w:t xml:space="preserve">de </w:t>
      </w:r>
      <w:r>
        <w:rPr>
          <w:color w:val="6A03D7"/>
        </w:rPr>
        <w:t xml:space="preserve">Gran-Canaria </w:t>
      </w:r>
      <w:r>
        <w:rPr>
          <w:color w:val="000000"/>
        </w:rPr>
        <w:t xml:space="preserve">ha </w:t>
      </w:r>
      <w:r>
        <w:rPr>
          <w:color w:val="58AD6D"/>
        </w:rPr>
        <w:t xml:space="preserve">condenado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 </w:t>
      </w:r>
      <w:r>
        <w:rPr>
          <w:color w:val="6A03D7"/>
        </w:rPr>
        <w:t xml:space="preserve">nueve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sin </w:t>
      </w:r>
      <w:r>
        <w:rPr>
          <w:color w:val="6A03D7"/>
        </w:rPr>
        <w:t xml:space="preserve">conducir </w:t>
      </w:r>
      <w:r>
        <w:rPr>
          <w:color w:val="000000"/>
        </w:rPr>
        <w:t xml:space="preserve">al </w:t>
      </w:r>
      <w:r>
        <w:rPr>
          <w:color w:val="732484"/>
        </w:rPr>
        <w:t xml:space="preserve">delantero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Unión-Deportiva </w:t>
      </w:r>
      <w:r>
        <w:rPr>
          <w:color w:val="000000"/>
        </w:rPr>
        <w:t xml:space="preserve">Las </w:t>
      </w:r>
      <w:r>
        <w:rPr>
          <w:color w:val="000000"/>
        </w:rPr>
        <w:t xml:space="preserve">Palmas-Sergio-Araújo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futbolista </w:t>
      </w:r>
      <w:r>
        <w:rPr>
          <w:color w:val="732484"/>
        </w:rPr>
        <w:t xml:space="preserve">argentino </w:t>
      </w:r>
      <w:r>
        <w:rPr>
          <w:color w:val="000000"/>
        </w:rPr>
        <w:t xml:space="preserve">se </w:t>
      </w:r>
      <w:r>
        <w:rPr>
          <w:color w:val="000000"/>
        </w:rPr>
        <w:t xml:space="preserve">negó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un </w:t>
      </w:r>
      <w:r>
        <w:rPr>
          <w:color w:val="6A03D7"/>
        </w:rPr>
        <w:t xml:space="preserve">control </w:t>
      </w:r>
      <w:r>
        <w:rPr>
          <w:color w:val="000000"/>
        </w:rPr>
        <w:t xml:space="preserve">de </w:t>
      </w:r>
      <w:r>
        <w:rPr>
          <w:color w:val="6A03D7"/>
        </w:rPr>
        <w:t xml:space="preserve">alcoholemia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ingresará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al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58AD6D"/>
        </w:rPr>
        <w:t xml:space="preserve">condena </w:t>
      </w:r>
      <w:r>
        <w:rPr>
          <w:color w:val="04F44E"/>
        </w:rPr>
        <w:t xml:space="preserve">inferior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24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Joaquín-Caparrós </w:t>
      </w:r>
      <w:r>
        <w:rPr>
          <w:color w:val="000000"/>
        </w:rPr>
        <w:t xml:space="preserve">se </w:t>
      </w:r>
      <w:r>
        <w:rPr>
          <w:color w:val="58AD6D"/>
        </w:rPr>
        <w:t xml:space="preserve">perfila </w:t>
      </w:r>
      <w:r>
        <w:rPr>
          <w:color w:val="000000"/>
        </w:rPr>
        <w:t xml:space="preserve">como </w:t>
      </w:r>
      <w:r>
        <w:rPr>
          <w:color w:val="6A03D7"/>
        </w:rPr>
        <w:t xml:space="preserve">nuevo </w:t>
      </w:r>
      <w:r>
        <w:rPr>
          <w:color w:val="732484"/>
        </w:rPr>
        <w:t xml:space="preserve">entrenador </w:t>
      </w:r>
      <w:r>
        <w:rPr>
          <w:color w:val="000000"/>
        </w:rPr>
        <w:t xml:space="preserve">del </w:t>
      </w:r>
      <w:r>
        <w:rPr>
          <w:color w:val="000000"/>
        </w:rPr>
        <w:t xml:space="preserve">Atletico-Osasuna </w:t>
      </w:r>
      <w:r>
        <w:rPr>
          <w:color w:val="000000"/>
        </w:rPr>
        <w:t xml:space="preserve">,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4C4127"/>
        </w:rPr>
        <w:t xml:space="preserve">destitución </w:t>
      </w:r>
      <w:r>
        <w:rPr>
          <w:color w:val="6A03D7"/>
        </w:rPr>
        <w:t xml:space="preserve">ayer </w:t>
      </w:r>
      <w:r>
        <w:rPr>
          <w:color w:val="000000"/>
        </w:rPr>
        <w:t xml:space="preserve">de </w:t>
      </w:r>
      <w:r>
        <w:rPr>
          <w:color w:val="000000"/>
        </w:rPr>
        <w:t xml:space="preserve">Enrique-Martin </w:t>
      </w:r>
      <w:r>
        <w:rPr>
          <w:color w:val="000000"/>
        </w:rPr>
        <w:t xml:space="preserve">. </w:t>
      </w:r>
      <w:r>
        <w:rPr>
          <w:color w:val="CFE3C8"/>
        </w:rPr>
        <w:t xml:space="preserve">Caparrós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entrenamiento </w:t>
      </w:r>
      <w:r>
        <w:rPr>
          <w:color w:val="000000"/>
        </w:rPr>
        <w:t xml:space="preserve">del </w:t>
      </w:r>
      <w:r>
        <w:rPr>
          <w:color w:val="732484"/>
        </w:rPr>
        <w:t xml:space="preserve">equipo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EA78F"/>
        </w:rPr>
        <w:t xml:space="preserve">dirigido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Alfredo-Sanchez </w:t>
      </w:r>
      <w:r>
        <w:rPr>
          <w:color w:val="000000"/>
        </w:rPr>
        <w:t xml:space="preserve">, </w:t>
      </w:r>
      <w:r>
        <w:rPr>
          <w:color w:val="732484"/>
        </w:rPr>
        <w:t xml:space="preserve">ayudante </w:t>
      </w:r>
      <w:r>
        <w:rPr>
          <w:color w:val="000000"/>
        </w:rPr>
        <w:t xml:space="preserve">de </w:t>
      </w:r>
      <w:r>
        <w:rPr>
          <w:color w:val="000000"/>
        </w:rPr>
        <w:t xml:space="preserve">Martin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58AD6D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en </w:t>
      </w:r>
      <w:r>
        <w:rPr>
          <w:color w:val="6A03D7"/>
        </w:rPr>
        <w:t xml:space="preserve">caer </w:t>
      </w:r>
      <w:r>
        <w:rPr>
          <w:color w:val="000000"/>
        </w:rPr>
        <w:t xml:space="preserve">será </w:t>
      </w:r>
      <w:r>
        <w:rPr>
          <w:color w:val="000000"/>
        </w:rPr>
        <w:t xml:space="preserve">Gustavo-Poyet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entrenador </w:t>
      </w:r>
      <w:r>
        <w:rPr>
          <w:color w:val="000000"/>
        </w:rPr>
        <w:t xml:space="preserve">del </w:t>
      </w:r>
      <w:r>
        <w:rPr>
          <w:color w:val="CFE3C8"/>
        </w:rPr>
        <w:t xml:space="preserve">Betis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cuentan </w:t>
      </w:r>
      <w:r>
        <w:rPr>
          <w:color w:val="000000"/>
        </w:rPr>
        <w:t xml:space="preserve">nuestros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de </w:t>
      </w:r>
      <w:r>
        <w:rPr>
          <w:color w:val="6A03D7"/>
        </w:rPr>
        <w:t xml:space="preserve">Sevilla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FE3C8"/>
        </w:rPr>
        <w:t xml:space="preserve">Betis </w:t>
      </w:r>
      <w:r>
        <w:rPr>
          <w:color w:val="6A03D7"/>
        </w:rPr>
        <w:t xml:space="preserve">busca </w:t>
      </w:r>
      <w:r>
        <w:rPr>
          <w:color w:val="732484"/>
        </w:rPr>
        <w:t xml:space="preserve">entrenador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lo </w:t>
      </w:r>
      <w:r>
        <w:rPr>
          <w:color w:val="6A03D7"/>
        </w:rPr>
        <w:t xml:space="preserve">encuentre </w:t>
      </w:r>
      <w:r>
        <w:rPr>
          <w:color w:val="4C4127"/>
        </w:rPr>
        <w:t xml:space="preserve">destituirá </w:t>
      </w:r>
      <w:r>
        <w:rPr>
          <w:color w:val="000000"/>
        </w:rPr>
        <w:t xml:space="preserve">a </w:t>
      </w:r>
      <w:r>
        <w:rPr>
          <w:color w:val="000000"/>
        </w:rPr>
        <w:t xml:space="preserve">Poyet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58AD6D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Javi-Gracia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banquillo </w:t>
      </w:r>
      <w:r>
        <w:rPr>
          <w:color w:val="000000"/>
        </w:rPr>
        <w:t xml:space="preserve">del </w:t>
      </w:r>
      <w:r>
        <w:rPr>
          <w:color w:val="CFE3C8"/>
        </w:rPr>
        <w:t xml:space="preserve">Betis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de </w:t>
      </w:r>
      <w:r>
        <w:rPr>
          <w:color w:val="58AD6D"/>
        </w:rPr>
        <w:t xml:space="preserve">conversación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presentación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regata </w:t>
      </w:r>
      <w:r>
        <w:rPr>
          <w:color w:val="04F44E"/>
        </w:rPr>
        <w:t xml:space="preserve">anual </w:t>
      </w:r>
      <w:r>
        <w:rPr>
          <w:color w:val="000000"/>
        </w:rPr>
        <w:t xml:space="preserve">Betis-Sevilla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sábado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mediodía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FE3C8"/>
        </w:rPr>
        <w:t xml:space="preserve">conﬁrmado </w:t>
      </w:r>
      <w:r>
        <w:rPr>
          <w:color w:val="000000"/>
        </w:rPr>
        <w:t xml:space="preserve">que </w:t>
      </w:r>
      <w:r>
        <w:rPr>
          <w:color w:val="000000"/>
        </w:rPr>
        <w:t xml:space="preserve">Miguel-Cardenal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00000"/>
        </w:rPr>
        <w:t xml:space="preserve">Consejo-Superior </w:t>
      </w:r>
      <w:r>
        <w:rPr>
          <w:color w:val="000000"/>
        </w:rPr>
        <w:t xml:space="preserve">de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EA78F"/>
        </w:rPr>
        <w:t xml:space="preserve">mandato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control </w:t>
      </w:r>
      <w:r>
        <w:rPr>
          <w:color w:val="04F44E"/>
        </w:rPr>
        <w:t xml:space="preserve">económico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federaciones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prioridades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Personalmente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58AD6D"/>
        </w:rPr>
        <w:t xml:space="preserve">reconocer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6A03D7"/>
        </w:rPr>
        <w:t xml:space="preserve">costado </w:t>
      </w:r>
      <w:r>
        <w:rPr>
          <w:color w:val="000000"/>
        </w:rPr>
        <w:t xml:space="preserve">un </w:t>
      </w:r>
      <w:r>
        <w:rPr>
          <w:color w:val="732484"/>
        </w:rPr>
        <w:t xml:space="preserve">desgaste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interpuesto </w:t>
      </w:r>
      <w:r>
        <w:rPr>
          <w:color w:val="6A03D7"/>
        </w:rPr>
        <w:t xml:space="preserve">varias </w:t>
      </w:r>
      <w:r>
        <w:rPr>
          <w:color w:val="58AD6D"/>
        </w:rPr>
        <w:t xml:space="preserve">querellas </w:t>
      </w:r>
      <w:r>
        <w:rPr>
          <w:color w:val="58AD6D"/>
        </w:rPr>
        <w:t xml:space="preserve">criminales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mí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EA78F"/>
        </w:rPr>
        <w:t xml:space="preserve">resistencia </w:t>
      </w:r>
      <w:r>
        <w:rPr>
          <w:color w:val="000000"/>
        </w:rPr>
        <w:t xml:space="preserve">de </w:t>
      </w:r>
      <w:r>
        <w:rPr>
          <w:color w:val="000000"/>
        </w:rPr>
        <w:t xml:space="preserve">algunas </w:t>
      </w:r>
      <w:r>
        <w:rPr>
          <w:color w:val="AEA78F"/>
        </w:rPr>
        <w:t xml:space="preserve">federaciones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732484"/>
        </w:rPr>
        <w:t xml:space="preserve">fútbol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antiguos </w:t>
      </w:r>
      <w:r>
        <w:rPr>
          <w:color w:val="AEA78F"/>
        </w:rPr>
        <w:t xml:space="preserve">gestores </w:t>
      </w:r>
      <w:r>
        <w:rPr>
          <w:color w:val="000000"/>
        </w:rPr>
        <w:t xml:space="preserve">de </w:t>
      </w:r>
      <w:r>
        <w:rPr>
          <w:color w:val="04F44E"/>
        </w:rPr>
        <w:t xml:space="preserve">tenis </w:t>
      </w:r>
      <w:r>
        <w:rPr>
          <w:color w:val="000000"/>
        </w:rPr>
        <w:t xml:space="preserve">, </w:t>
      </w:r>
      <w:r>
        <w:rPr>
          <w:color w:val="04F44E"/>
        </w:rPr>
        <w:t xml:space="preserve">quizás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pues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58AD6D"/>
        </w:rPr>
        <w:t xml:space="preserve">amparo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COI </w:t>
      </w:r>
      <w:r>
        <w:rPr>
          <w:color w:val="000000"/>
        </w:rPr>
        <w:t xml:space="preserve">,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Alejandro-Blanco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puLlso </w:t>
      </w:r>
      <w:r>
        <w:rPr>
          <w:color w:val="000000"/>
        </w:rPr>
        <w:t xml:space="preserve">mas </w:t>
      </w:r>
      <w:r>
        <w:rPr>
          <w:color w:val="D32981"/>
        </w:rPr>
        <w:t xml:space="preserve">fuerte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Angel-Maria-Villar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dicho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6A03D7"/>
        </w:rPr>
        <w:t xml:space="preserve">empieza </w:t>
      </w:r>
      <w:r>
        <w:rPr>
          <w:color w:val="04F44E"/>
        </w:rPr>
        <w:t xml:space="preserve">ahora </w:t>
      </w:r>
      <w:r>
        <w:rPr>
          <w:color w:val="000000"/>
        </w:rPr>
        <w:t xml:space="preserve">un </w:t>
      </w:r>
      <w:r>
        <w:rPr>
          <w:color w:val="04F44E"/>
        </w:rPr>
        <w:t xml:space="preserve">ciclo </w:t>
      </w:r>
      <w:r>
        <w:rPr>
          <w:color w:val="000000"/>
        </w:rPr>
        <w:t xml:space="preserve">de </w:t>
      </w:r>
      <w:r>
        <w:rPr>
          <w:color w:val="6A03D7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6A03D7"/>
        </w:rPr>
        <w:t xml:space="preserve">incluso </w:t>
      </w:r>
      <w:r>
        <w:rPr>
          <w:color w:val="04F44E"/>
        </w:rPr>
        <w:t xml:space="preserve">valoraba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decía </w:t>
      </w:r>
      <w:r>
        <w:rPr>
          <w:color w:val="000000"/>
        </w:rPr>
        <w:t xml:space="preserve">quedarme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58AD6D"/>
        </w:rPr>
        <w:t xml:space="preserve">ninguna </w:t>
      </w:r>
      <w:r>
        <w:rPr>
          <w:color w:val="6A03D7"/>
        </w:rPr>
        <w:t xml:space="preserve">lucha </w:t>
      </w:r>
      <w:r>
        <w:rPr>
          <w:color w:val="000000"/>
        </w:rPr>
        <w:t xml:space="preserve">con </w:t>
      </w:r>
      <w:r>
        <w:rPr>
          <w:color w:val="58AD6D"/>
        </w:rPr>
        <w:t xml:space="preserve">nadie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he </w:t>
      </w:r>
      <w:r>
        <w:rPr>
          <w:color w:val="04F44E"/>
        </w:rPr>
        <w:t xml:space="preserve">querido </w:t>
      </w:r>
      <w:r>
        <w:rPr>
          <w:color w:val="000000"/>
        </w:rPr>
        <w:t xml:space="preserve">tener </w:t>
      </w:r>
      <w:r>
        <w:rPr>
          <w:color w:val="000000"/>
        </w:rPr>
        <w:t xml:space="preserve">puede </w:t>
      </w:r>
      <w:r>
        <w:rPr>
          <w:color w:val="000000"/>
        </w:rPr>
        <w:t xml:space="preserve">haber </w:t>
      </w:r>
      <w:r>
        <w:rPr>
          <w:color w:val="000000"/>
        </w:rPr>
        <w:t xml:space="preserve">otro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tenga </w:t>
      </w:r>
      <w:r>
        <w:rPr>
          <w:color w:val="257FBB"/>
        </w:rPr>
        <w:t xml:space="preserve">conmigo </w:t>
      </w:r>
      <w:r>
        <w:rPr>
          <w:color w:val="000000"/>
        </w:rPr>
        <w:t xml:space="preserve">. </w:t>
      </w:r>
      <w:r>
        <w:rPr>
          <w:color w:val="000000"/>
        </w:rPr>
        <w:t xml:space="preserve">Cardenal </w:t>
      </w:r>
      <w:r>
        <w:rPr>
          <w:color w:val="6A03D7"/>
        </w:rPr>
        <w:t xml:space="preserve">llevaba </w:t>
      </w:r>
      <w:r>
        <w:rPr>
          <w:color w:val="000000"/>
        </w:rPr>
        <w:t xml:space="preserve">meses </w:t>
      </w:r>
      <w:r>
        <w:rPr>
          <w:color w:val="000000"/>
        </w:rPr>
        <w:t xml:space="preserve">reﬂexionando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4F44E"/>
        </w:rPr>
        <w:t xml:space="preserve">valorado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AEA78F"/>
        </w:rPr>
        <w:t xml:space="preserve">coherente </w:t>
      </w:r>
      <w:r>
        <w:rPr>
          <w:color w:val="6A03D7"/>
        </w:rPr>
        <w:t xml:space="preserve">alargar </w:t>
      </w:r>
      <w:r>
        <w:rPr>
          <w:color w:val="000000"/>
        </w:rPr>
        <w:t xml:space="preserve">otros </w:t>
      </w:r>
      <w:r>
        <w:rPr>
          <w:color w:val="000000"/>
        </w:rPr>
        <w:t xml:space="preserve">4 </w:t>
      </w:r>
      <w:r>
        <w:rPr>
          <w:color w:val="58AD6D"/>
        </w:rPr>
        <w:t xml:space="preserve">años </w:t>
      </w:r>
      <w:r>
        <w:rPr>
          <w:color w:val="000000"/>
        </w:rPr>
        <w:t xml:space="preserve">más </w:t>
      </w:r>
      <w:r>
        <w:rPr>
          <w:color w:val="000000"/>
        </w:rPr>
        <w:t xml:space="preserve">su </w:t>
      </w:r>
      <w:r>
        <w:rPr>
          <w:color w:val="AEA78F"/>
        </w:rPr>
        <w:t xml:space="preserve">mandato </w:t>
      </w:r>
      <w:r>
        <w:rPr>
          <w:color w:val="000000"/>
        </w:rPr>
        <w:t xml:space="preserve">al </w:t>
      </w:r>
      <w:r>
        <w:rPr>
          <w:color w:val="AEA78F"/>
        </w:rPr>
        <w:t xml:space="preserve">frente </w:t>
      </w:r>
      <w:r>
        <w:rPr>
          <w:color w:val="000000"/>
        </w:rPr>
        <w:t xml:space="preserve">del </w:t>
      </w:r>
      <w:r>
        <w:rPr>
          <w:color w:val="000000"/>
        </w:rPr>
        <w:t xml:space="preserve">CSD </w:t>
      </w:r>
      <w:r>
        <w:rPr>
          <w:color w:val="000000"/>
        </w:rPr>
        <w:t xml:space="preserve">con </w:t>
      </w:r>
      <w:r>
        <w:rPr>
          <w:color w:val="000000"/>
        </w:rPr>
        <w:t xml:space="preserve">2 </w:t>
      </w:r>
      <w:r>
        <w:rPr>
          <w:color w:val="6A03D7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6A03D7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espaldas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más </w:t>
      </w:r>
      <w:r>
        <w:rPr>
          <w:color w:val="6A03D7"/>
        </w:rPr>
        <w:t xml:space="preserve">bonito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tendré </w:t>
      </w:r>
      <w:r>
        <w:rPr>
          <w:color w:val="000000"/>
        </w:rPr>
        <w:t xml:space="preserve">en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6A03D7"/>
        </w:rPr>
        <w:t xml:space="preserve">abandone </w:t>
      </w:r>
      <w:r>
        <w:rPr>
          <w:color w:val="000000"/>
        </w:rPr>
        <w:t xml:space="preserve">lo </w:t>
      </w:r>
      <w:r>
        <w:rPr>
          <w:color w:val="6A03D7"/>
        </w:rPr>
        <w:t xml:space="preserve">echaré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estoy </w:t>
      </w:r>
      <w:r>
        <w:rPr>
          <w:color w:val="6A03D7"/>
        </w:rPr>
        <w:t xml:space="preserve">seguro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58AD6D"/>
        </w:rPr>
        <w:t xml:space="preserve">siguiente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semanas </w:t>
      </w:r>
      <w:r>
        <w:rPr>
          <w:color w:val="58AD6D"/>
        </w:rPr>
        <w:t xml:space="preserve">conoceremos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EA78F"/>
        </w:rPr>
        <w:t xml:space="preserve">sucesor </w:t>
      </w:r>
      <w:r>
        <w:rPr>
          <w:color w:val="000000"/>
        </w:rPr>
        <w:t xml:space="preserve">El </w:t>
      </w:r>
      <w:r>
        <w:rPr>
          <w:color w:val="000000"/>
        </w:rPr>
        <w:t xml:space="preserve">Plan-ADO </w:t>
      </w:r>
      <w:r>
        <w:rPr>
          <w:color w:val="000000"/>
        </w:rPr>
        <w:t xml:space="preserve">para </w:t>
      </w:r>
      <w:r>
        <w:rPr>
          <w:color w:val="6A03D7"/>
        </w:rPr>
        <w:t xml:space="preserve">Tokio </w:t>
      </w:r>
      <w:r>
        <w:rPr>
          <w:color w:val="000000"/>
        </w:rPr>
        <w:t xml:space="preserve">2020 </w:t>
      </w:r>
      <w:r>
        <w:rPr>
          <w:color w:val="000000"/>
        </w:rPr>
        <w:t xml:space="preserve">será </w:t>
      </w:r>
      <w:r>
        <w:rPr>
          <w:color w:val="000000"/>
        </w:rPr>
        <w:t xml:space="preserve">su </w:t>
      </w:r>
      <w:r>
        <w:rPr>
          <w:color w:val="AEA78F"/>
        </w:rPr>
        <w:t xml:space="preserve">principal </w:t>
      </w:r>
      <w:r>
        <w:rPr>
          <w:color w:val="58AD6D"/>
        </w:rPr>
        <w:t xml:space="preserve">cometido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deportista </w:t>
      </w:r>
      <w:r>
        <w:rPr>
          <w:color w:val="04F44E"/>
        </w:rPr>
        <w:t xml:space="preserve">crece </w:t>
      </w:r>
      <w:r>
        <w:rPr>
          <w:color w:val="000000"/>
        </w:rPr>
        <w:t xml:space="preserve">y </w:t>
      </w:r>
      <w:r>
        <w:rPr>
          <w:color w:val="04F44E"/>
        </w:rPr>
        <w:t xml:space="preserve">crece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megaestrella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lo </w:t>
      </w:r>
      <w:r>
        <w:rPr>
          <w:color w:val="000000"/>
        </w:rPr>
        <w:t xml:space="preserve">será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ultimos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batido </w:t>
      </w:r>
      <w:r>
        <w:rPr>
          <w:color w:val="6A03D7"/>
        </w:rPr>
        <w:t xml:space="preserve">cuatro </w:t>
      </w:r>
      <w:r>
        <w:rPr>
          <w:color w:val="6A03D7"/>
        </w:rPr>
        <w:t xml:space="preserve">records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FE3C8"/>
        </w:rPr>
        <w:t xml:space="preserve">NBA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6A03D7"/>
        </w:rPr>
        <w:t xml:space="preserve">mayor </w:t>
      </w:r>
      <w:r>
        <w:rPr>
          <w:color w:val="04F44E"/>
        </w:rPr>
        <w:t xml:space="preserve">numero </w:t>
      </w:r>
      <w:r>
        <w:rPr>
          <w:color w:val="000000"/>
        </w:rPr>
        <w:t xml:space="preserve">de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ganados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6A03D7"/>
        </w:rPr>
        <w:t xml:space="preserve">anoche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AEA78F"/>
        </w:rPr>
        <w:t xml:space="preserve">triples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, </w:t>
      </w:r>
      <w:r>
        <w:rPr>
          <w:color w:val="D32981"/>
        </w:rPr>
        <w:t xml:space="preserve">Curry </w:t>
      </w:r>
      <w:r>
        <w:rPr>
          <w:color w:val="000000"/>
        </w:rPr>
        <w:t xml:space="preserve">venía </w:t>
      </w:r>
      <w:r>
        <w:rPr>
          <w:color w:val="000000"/>
        </w:rPr>
        <w:t xml:space="preserve">de </w:t>
      </w:r>
      <w:r>
        <w:rPr>
          <w:color w:val="58AD6D"/>
        </w:rPr>
        <w:t xml:space="preserve">fallar </w:t>
      </w:r>
      <w:r>
        <w:rPr>
          <w:color w:val="000000"/>
        </w:rPr>
        <w:t xml:space="preserve">sus </w:t>
      </w:r>
      <w:r>
        <w:rPr>
          <w:color w:val="000000"/>
        </w:rPr>
        <w:t xml:space="preserve">10 </w:t>
      </w:r>
      <w:r>
        <w:rPr>
          <w:color w:val="6A03D7"/>
        </w:rPr>
        <w:t xml:space="preserve">lanzamientos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tres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anterior </w:t>
      </w:r>
      <w:r>
        <w:rPr>
          <w:color w:val="AEA78F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contra </w:t>
      </w:r>
      <w:r>
        <w:rPr>
          <w:color w:val="4C4127"/>
        </w:rPr>
        <w:t xml:space="preserve">Nueva-Orleans </w:t>
      </w:r>
      <w:r>
        <w:rPr>
          <w:color w:val="6A03D7"/>
        </w:rPr>
        <w:t xml:space="preserve">empezó </w:t>
      </w:r>
      <w:r>
        <w:rPr>
          <w:color w:val="04F44E"/>
        </w:rPr>
        <w:t xml:space="preserve">cumpliendo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ritual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túnel </w:t>
      </w:r>
      <w:r>
        <w:rPr>
          <w:color w:val="000000"/>
        </w:rPr>
        <w:t xml:space="preserve">de </w:t>
      </w:r>
      <w:r>
        <w:rPr>
          <w:color w:val="732484"/>
        </w:rPr>
        <w:t xml:space="preserve">vestuarios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no </w:t>
      </w:r>
      <w:r>
        <w:rPr>
          <w:color w:val="58AD6D"/>
        </w:rPr>
        <w:t xml:space="preserve">contaba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récord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A03D7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tormenta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6A03D7"/>
        </w:rPr>
        <w:t xml:space="preserve">desatar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000000"/>
        </w:rPr>
        <w:t xml:space="preserve">Pelicans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recital </w:t>
      </w:r>
      <w:r>
        <w:rPr>
          <w:color w:val="000000"/>
        </w:rPr>
        <w:t xml:space="preserve">desde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del </w:t>
      </w:r>
      <w:r>
        <w:rPr>
          <w:color w:val="04F44E"/>
        </w:rPr>
        <w:t xml:space="preserve">arco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traspasado </w:t>
      </w:r>
      <w:r>
        <w:rPr>
          <w:color w:val="000000"/>
        </w:rPr>
        <w:t xml:space="preserve">otra </w:t>
      </w:r>
      <w:r>
        <w:rPr>
          <w:color w:val="6A03D7"/>
        </w:rPr>
        <w:t xml:space="preserve">frontera </w:t>
      </w:r>
      <w:r>
        <w:rPr>
          <w:color w:val="000000"/>
        </w:rPr>
        <w:t xml:space="preserve">del </w:t>
      </w:r>
      <w:r>
        <w:rPr>
          <w:color w:val="04F44E"/>
        </w:rPr>
        <w:t xml:space="preserve">baloncesto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6A03D7"/>
        </w:rPr>
        <w:t xml:space="preserve">llegaron </w:t>
      </w:r>
      <w:r>
        <w:rPr>
          <w:color w:val="000000"/>
        </w:rPr>
        <w:t xml:space="preserve">39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46 </w:t>
      </w:r>
      <w:r>
        <w:rPr>
          <w:color w:val="6A03D7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Oracle-Arena </w:t>
      </w:r>
      <w:r>
        <w:rPr>
          <w:color w:val="000000"/>
        </w:rPr>
        <w:t xml:space="preserve">se </w:t>
      </w:r>
      <w:r>
        <w:rPr>
          <w:color w:val="000000"/>
        </w:rPr>
        <w:t xml:space="preserve">vino </w:t>
      </w:r>
      <w:r>
        <w:rPr>
          <w:color w:val="D28AD2"/>
        </w:rPr>
        <w:t xml:space="preserve">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número </w:t>
      </w:r>
      <w:r>
        <w:rPr>
          <w:color w:val="000000"/>
        </w:rPr>
        <w:t xml:space="preserve">13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menos </w:t>
      </w:r>
      <w:r>
        <w:rPr>
          <w:color w:val="6A03D7"/>
        </w:rPr>
        <w:t xml:space="preserve">disfrutó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Nueva-Orleans-Tim-Frazier </w:t>
      </w:r>
      <w:r>
        <w:rPr>
          <w:color w:val="000000"/>
        </w:rPr>
        <w:t xml:space="preserve">, </w:t>
      </w:r>
      <w:r>
        <w:rPr>
          <w:color w:val="6A03D7"/>
        </w:rPr>
        <w:t xml:space="preserve">incapaz </w:t>
      </w:r>
      <w:r>
        <w:rPr>
          <w:color w:val="000000"/>
        </w:rPr>
        <w:t xml:space="preserve">de </w:t>
      </w:r>
      <w:r>
        <w:rPr>
          <w:color w:val="58AD6D"/>
        </w:rPr>
        <w:t xml:space="preserve">defender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732484"/>
        </w:rPr>
        <w:t xml:space="preserve">rival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recital </w:t>
      </w:r>
      <w:r>
        <w:rPr>
          <w:color w:val="000000"/>
        </w:rPr>
        <w:t xml:space="preserve">que </w:t>
      </w:r>
      <w:r>
        <w:rPr>
          <w:color w:val="6A03D7"/>
        </w:rPr>
        <w:t xml:space="preserve">sirve </w:t>
      </w:r>
      <w:r>
        <w:rPr>
          <w:color w:val="000000"/>
        </w:rPr>
        <w:t xml:space="preserve">de </w:t>
      </w:r>
      <w:r>
        <w:rPr>
          <w:color w:val="6A03D7"/>
        </w:rPr>
        <w:t xml:space="preserve">regalo </w:t>
      </w:r>
      <w:r>
        <w:rPr>
          <w:color w:val="000000"/>
        </w:rPr>
        <w:t xml:space="preserve">de </w:t>
      </w:r>
      <w:r>
        <w:rPr>
          <w:color w:val="58AD6D"/>
        </w:rPr>
        <w:t xml:space="preserve">despedida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admirador </w:t>
      </w:r>
      <w:r>
        <w:rPr>
          <w:color w:val="000000"/>
        </w:rPr>
        <w:t xml:space="preserve">: </w:t>
      </w:r>
      <w:r>
        <w:rPr>
          <w:color w:val="4C4127"/>
        </w:rPr>
        <w:t xml:space="preserve">Obama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000000"/>
        </w:rPr>
        <w:t xml:space="preserve">estuvo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58AD6D"/>
        </w:rPr>
        <w:t xml:space="preserve">recibió </w:t>
      </w:r>
      <w:r>
        <w:rPr>
          <w:color w:val="04F44E"/>
        </w:rPr>
        <w:t xml:space="preserve">consejos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del </w:t>
      </w:r>
      <w:r>
        <w:rPr>
          <w:color w:val="000000"/>
        </w:rPr>
        <w:t xml:space="preserve">ya </w:t>
      </w:r>
      <w:r>
        <w:rPr>
          <w:color w:val="6A03D7"/>
        </w:rPr>
        <w:t xml:space="preserve">casi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. </w:t>
      </w:r>
      <w:r>
        <w:rPr>
          <w:color w:val="6A03D7"/>
        </w:rPr>
        <w:t xml:space="preserve">Nadie </w:t>
      </w:r>
      <w:r>
        <w:rPr>
          <w:color w:val="000000"/>
        </w:rPr>
        <w:t xml:space="preserve">tuvo </w:t>
      </w:r>
      <w:r>
        <w:rPr>
          <w:color w:val="6A03D7"/>
        </w:rPr>
        <w:t xml:space="preserve">ojos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33 </w:t>
      </w:r>
      <w:r>
        <w:rPr>
          <w:color w:val="6A03D7"/>
        </w:rPr>
        <w:t xml:space="preserve">puntos </w:t>
      </w:r>
      <w:r>
        <w:rPr>
          <w:color w:val="000000"/>
        </w:rPr>
        <w:t xml:space="preserve">y </w:t>
      </w:r>
      <w:r>
        <w:rPr>
          <w:color w:val="000000"/>
        </w:rPr>
        <w:t xml:space="preserve">13 </w:t>
      </w:r>
      <w:r>
        <w:rPr>
          <w:color w:val="CFE3C8"/>
        </w:rPr>
        <w:t xml:space="preserve">rebotes </w:t>
      </w:r>
      <w:r>
        <w:rPr>
          <w:color w:val="000000"/>
        </w:rPr>
        <w:t xml:space="preserve">de </w:t>
      </w:r>
      <w:r>
        <w:rPr>
          <w:color w:val="000000"/>
        </w:rPr>
        <w:t xml:space="preserve">Anthony-Davis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baloncesto </w:t>
      </w:r>
      <w:r>
        <w:rPr>
          <w:color w:val="000000"/>
        </w:rPr>
        <w:t xml:space="preserve">, </w:t>
      </w:r>
      <w:r>
        <w:rPr>
          <w:color w:val="6A03D7"/>
        </w:rPr>
        <w:t xml:space="preserve">anoche </w:t>
      </w:r>
      <w:r>
        <w:rPr>
          <w:color w:val="58AD6D"/>
        </w:rPr>
        <w:t xml:space="preserve">pertenecían </w:t>
      </w:r>
      <w:r>
        <w:rPr>
          <w:color w:val="000000"/>
        </w:rPr>
        <w:t xml:space="preserve">a </w:t>
      </w:r>
      <w:r>
        <w:rPr>
          <w:color w:val="000000"/>
        </w:rPr>
        <w:t xml:space="preserve">Stephen-Curry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voracidad </w:t>
      </w:r>
      <w:r>
        <w:rPr>
          <w:color w:val="000000"/>
        </w:rPr>
        <w:t xml:space="preserve">de </w:t>
      </w:r>
      <w:r>
        <w:rPr>
          <w:color w:val="D32981"/>
        </w:rPr>
        <w:t xml:space="preserve">Curry </w:t>
      </w:r>
      <w:r>
        <w:rPr>
          <w:color w:val="6A03D7"/>
        </w:rPr>
        <w:t xml:space="preserve">supera </w:t>
      </w:r>
      <w:r>
        <w:rPr>
          <w:color w:val="000000"/>
        </w:rPr>
        <w:t xml:space="preserve">al </w:t>
      </w:r>
      <w:r>
        <w:rPr>
          <w:color w:val="58AD6D"/>
        </w:rPr>
        <w:t xml:space="preserve">depredador </w:t>
      </w:r>
      <w:r>
        <w:rPr>
          <w:color w:val="000000"/>
        </w:rPr>
        <w:t xml:space="preserve">Kobe-Bryant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anterior </w:t>
      </w:r>
      <w:r>
        <w:rPr>
          <w:color w:val="04F44E"/>
        </w:rPr>
        <w:t xml:space="preserve">anterior </w:t>
      </w:r>
      <w:r>
        <w:rPr>
          <w:color w:val="6A03D7"/>
        </w:rPr>
        <w:t xml:space="preserve">récord </w:t>
      </w:r>
      <w:r>
        <w:rPr>
          <w:color w:val="000000"/>
        </w:rPr>
        <w:t xml:space="preserve">triplista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12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Mamba-Negra </w:t>
      </w:r>
      <w:r>
        <w:rPr>
          <w:color w:val="AEA78F"/>
        </w:rPr>
        <w:t xml:space="preserve">compartía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propio </w:t>
      </w:r>
      <w:r>
        <w:rPr>
          <w:color w:val="D32981"/>
        </w:rPr>
        <w:t xml:space="preserve">Curry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Donyell-Marshal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6A03D7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Stephen-Curry </w:t>
      </w:r>
      <w:r>
        <w:rPr>
          <w:color w:val="6A03D7"/>
        </w:rPr>
        <w:t xml:space="preserve">superó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leyenda </w:t>
      </w:r>
      <w:r>
        <w:rPr>
          <w:color w:val="000000"/>
        </w:rPr>
        <w:t xml:space="preserve">, </w:t>
      </w:r>
      <w:r>
        <w:rPr>
          <w:color w:val="000000"/>
        </w:rPr>
        <w:t xml:space="preserve">Larry-Bird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mejor </w:t>
      </w:r>
      <w:r>
        <w:rPr>
          <w:color w:val="000000"/>
        </w:rPr>
        <w:t xml:space="preserve">tirador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Liga </w:t>
      </w:r>
      <w:r>
        <w:rPr>
          <w:color w:val="000000"/>
        </w:rPr>
        <w:t xml:space="preserve">tiene </w:t>
      </w:r>
      <w:r>
        <w:rPr>
          <w:color w:val="000000"/>
        </w:rPr>
        <w:t xml:space="preserve">entre </w:t>
      </w:r>
      <w:r>
        <w:rPr>
          <w:color w:val="000000"/>
        </w:rPr>
        <w:t xml:space="preserve">ceja </w:t>
      </w:r>
      <w:r>
        <w:rPr>
          <w:color w:val="000000"/>
        </w:rPr>
        <w:t xml:space="preserve">y </w:t>
      </w:r>
      <w:r>
        <w:rPr>
          <w:color w:val="000000"/>
        </w:rPr>
        <w:t xml:space="preserve">ceja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mejores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Reggie-Millery-Ray-Allen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casi </w:t>
      </w:r>
      <w:r>
        <w:rPr>
          <w:color w:val="6A03D7"/>
        </w:rPr>
        <w:t xml:space="preserve">tres </w:t>
      </w:r>
      <w:r>
        <w:rPr>
          <w:color w:val="000000"/>
        </w:rPr>
        <w:t xml:space="preserve">mil </w:t>
      </w:r>
      <w:r>
        <w:rPr>
          <w:color w:val="AEA78F"/>
        </w:rPr>
        <w:t xml:space="preserve">triples </w:t>
      </w:r>
      <w:r>
        <w:rPr>
          <w:color w:val="CFE3C8"/>
        </w:rPr>
        <w:t xml:space="preserve">anotados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6A03D7"/>
        </w:rPr>
        <w:t xml:space="preserve">superará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58AD6D"/>
        </w:rPr>
        <w:t xml:space="preserve">cuándo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03D7"/>
        </w:rPr>
        <w:t xml:space="preserve">ritmo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última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hará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tres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4F44E"/>
        </w:rPr>
        <w:t xml:space="preserve">baloncesto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récord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000000"/>
        </w:rPr>
        <w:t xml:space="preserve">Jacob-Pullen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12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Valladolid-Barcelona </w:t>
      </w:r>
      <w:r>
        <w:rPr>
          <w:color w:val="000000"/>
        </w:rPr>
        <w:t xml:space="preserve">de </w:t>
      </w:r>
      <w:r>
        <w:rPr>
          <w:color w:val="000000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Juan-Carlos-Navarro </w:t>
      </w:r>
      <w:r>
        <w:rPr>
          <w:color w:val="000000"/>
        </w:rPr>
        <w:t xml:space="preserve">, </w:t>
      </w:r>
      <w:r>
        <w:rPr>
          <w:color w:val="AEA78F"/>
        </w:rPr>
        <w:t xml:space="preserve">aspira </w:t>
      </w:r>
      <w:r>
        <w:rPr>
          <w:color w:val="000000"/>
        </w:rPr>
        <w:t xml:space="preserve">a </w:t>
      </w:r>
      <w:r>
        <w:rPr>
          <w:color w:val="6A03D7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jugador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AEA78F"/>
        </w:rPr>
        <w:t xml:space="preserve">triples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ACB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a </w:t>
      </w:r>
      <w:r>
        <w:rPr>
          <w:color w:val="000000"/>
        </w:rPr>
        <w:t xml:space="preserve">105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mejores </w:t>
      </w:r>
      <w:r>
        <w:rPr>
          <w:color w:val="6A03D7"/>
        </w:rPr>
        <w:t xml:space="preserve">muñecas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Alberto-Herreros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retiró </w:t>
      </w:r>
      <w:r>
        <w:rPr>
          <w:color w:val="000000"/>
        </w:rPr>
        <w:t xml:space="preserve">ganando </w:t>
      </w:r>
      <w:r>
        <w:rPr>
          <w:color w:val="000000"/>
        </w:rPr>
        <w:t xml:space="preserve">una </w:t>
      </w:r>
      <w:r>
        <w:rPr>
          <w:color w:val="CFE3C8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cómo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AEA78F"/>
        </w:rPr>
        <w:t xml:space="preserve">triples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del </w:t>
      </w:r>
      <w:r>
        <w:rPr>
          <w:color w:val="000000"/>
        </w:rPr>
        <w:t xml:space="preserve">penúltimo </w:t>
      </w:r>
      <w:r>
        <w:rPr>
          <w:color w:val="6A03D7"/>
        </w:rPr>
        <w:t xml:space="preserve">récord </w:t>
      </w:r>
      <w:r>
        <w:rPr>
          <w:color w:val="000000"/>
        </w:rPr>
        <w:t xml:space="preserve">de </w:t>
      </w:r>
      <w:r>
        <w:rPr>
          <w:color w:val="D32981"/>
        </w:rPr>
        <w:t xml:space="preserve">Curry </w:t>
      </w:r>
      <w:r>
        <w:rPr>
          <w:color w:val="000000"/>
        </w:rPr>
        <w:t xml:space="preserve">. </w:t>
      </w:r>
      <w:r>
        <w:rPr>
          <w:color w:val="4C4127"/>
        </w:rPr>
        <w:t xml:space="preserve">Chicago </w:t>
      </w:r>
      <w:r>
        <w:rPr>
          <w:color w:val="000000"/>
        </w:rPr>
        <w:t xml:space="preserve">con </w:t>
      </w:r>
      <w:r>
        <w:rPr>
          <w:color w:val="000000"/>
        </w:rPr>
        <w:t xml:space="preserve">6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Mirotic </w:t>
      </w:r>
      <w:r>
        <w:rPr>
          <w:color w:val="000000"/>
        </w:rPr>
        <w:t xml:space="preserve">ganó </w:t>
      </w:r>
      <w:r>
        <w:rPr>
          <w:color w:val="000000"/>
        </w:rPr>
        <w:t xml:space="preserve">a </w:t>
      </w:r>
      <w:r>
        <w:rPr>
          <w:color w:val="6A03D7"/>
        </w:rPr>
        <w:t xml:space="preserve">Orlando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fue </w:t>
      </w:r>
      <w:r>
        <w:rPr>
          <w:color w:val="732484"/>
        </w:rPr>
        <w:t xml:space="preserve">titular </w:t>
      </w:r>
      <w:r>
        <w:rPr>
          <w:color w:val="CFE3C8"/>
        </w:rPr>
        <w:t xml:space="preserve">Ibaka </w:t>
      </w:r>
      <w:r>
        <w:rPr>
          <w:color w:val="000000"/>
        </w:rPr>
        <w:t xml:space="preserve">, </w:t>
      </w:r>
      <w:r>
        <w:rPr>
          <w:color w:val="000000"/>
        </w:rPr>
        <w:t xml:space="preserve">7 </w:t>
      </w:r>
      <w:r>
        <w:rPr>
          <w:color w:val="6A03D7"/>
        </w:rPr>
        <w:t xml:space="preserve">puntos </w:t>
      </w:r>
      <w:r>
        <w:rPr>
          <w:color w:val="000000"/>
        </w:rPr>
        <w:t xml:space="preserve">7 </w:t>
      </w:r>
      <w:r>
        <w:rPr>
          <w:color w:val="CFE3C8"/>
        </w:rPr>
        <w:t xml:space="preserve">rebotes </w:t>
      </w:r>
      <w:r>
        <w:rPr>
          <w:color w:val="000000"/>
        </w:rPr>
        <w:t xml:space="preserve">. </w:t>
      </w:r>
      <w:r>
        <w:rPr>
          <w:color w:val="000000"/>
        </w:rPr>
        <w:t xml:space="preserve">112-80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Alex-Abrines </w:t>
      </w:r>
      <w:r>
        <w:rPr>
          <w:color w:val="000000"/>
        </w:rPr>
        <w:t xml:space="preserve">jugó </w:t>
      </w:r>
      <w:r>
        <w:rPr>
          <w:color w:val="000000"/>
        </w:rPr>
        <w:t xml:space="preserve">mas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000000"/>
        </w:rPr>
        <w:t xml:space="preserve">hasta </w:t>
      </w:r>
      <w:r>
        <w:rPr>
          <w:color w:val="04F44E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17 </w:t>
      </w:r>
      <w:r>
        <w:rPr>
          <w:color w:val="732484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Anotó </w:t>
      </w:r>
      <w:r>
        <w:rPr>
          <w:color w:val="000000"/>
        </w:rPr>
        <w:t xml:space="preserve">5 </w:t>
      </w:r>
      <w:r>
        <w:rPr>
          <w:color w:val="6A03D7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732484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Oklahoma </w:t>
      </w:r>
      <w:r>
        <w:rPr>
          <w:color w:val="000000"/>
        </w:rPr>
        <w:t xml:space="preserve">, </w:t>
      </w:r>
      <w:r>
        <w:rPr>
          <w:color w:val="000000"/>
        </w:rPr>
        <w:t xml:space="preserve">ganó </w:t>
      </w:r>
      <w:r>
        <w:rPr>
          <w:color w:val="000000"/>
        </w:rPr>
        <w:t xml:space="preserve">a </w:t>
      </w:r>
      <w:r>
        <w:rPr>
          <w:color w:val="6A03D7"/>
        </w:rPr>
        <w:t xml:space="preserve">Miami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Sergio-Rodriguez </w:t>
      </w:r>
      <w:r>
        <w:rPr>
          <w:color w:val="6A03D7"/>
        </w:rPr>
        <w:t xml:space="preserve">volvió </w:t>
      </w:r>
      <w:r>
        <w:rPr>
          <w:color w:val="000000"/>
        </w:rPr>
        <w:t xml:space="preserve">a </w:t>
      </w:r>
      <w:r>
        <w:rPr>
          <w:color w:val="6A03D7"/>
        </w:rPr>
        <w:t xml:space="preserve">perder </w:t>
      </w:r>
      <w:r>
        <w:rPr>
          <w:color w:val="000000"/>
        </w:rPr>
        <w:t xml:space="preserve">con </w:t>
      </w:r>
      <w:r>
        <w:rPr>
          <w:color w:val="000000"/>
        </w:rPr>
        <w:t xml:space="preserve">Filadelfia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ante </w:t>
      </w:r>
      <w:r>
        <w:rPr>
          <w:color w:val="6A03D7"/>
        </w:rPr>
        <w:t xml:space="preserve">Utah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Chacho </w:t>
      </w:r>
      <w:r>
        <w:rPr>
          <w:color w:val="000000"/>
        </w:rPr>
        <w:t xml:space="preserve">no </w:t>
      </w:r>
      <w:r>
        <w:rPr>
          <w:color w:val="000000"/>
        </w:rPr>
        <w:t xml:space="preserve">tuvo </w:t>
      </w:r>
      <w:r>
        <w:rPr>
          <w:color w:val="000000"/>
        </w:rPr>
        <w:t xml:space="preserve">su </w:t>
      </w:r>
      <w:r>
        <w:rPr>
          <w:color w:val="6A03D7"/>
        </w:rPr>
        <w:t xml:space="preserve">noche </w:t>
      </w:r>
      <w:r>
        <w:rPr>
          <w:color w:val="000000"/>
        </w:rPr>
        <w:t xml:space="preserve">más </w:t>
      </w:r>
      <w:r>
        <w:rPr>
          <w:color w:val="AEA78F"/>
        </w:rPr>
        <w:t xml:space="preserve">brillante </w:t>
      </w:r>
      <w:r>
        <w:rPr>
          <w:color w:val="000000"/>
        </w:rPr>
        <w:t xml:space="preserve">: </w:t>
      </w:r>
      <w:r>
        <w:rPr>
          <w:color w:val="000000"/>
        </w:rPr>
        <w:t xml:space="preserve">6 </w:t>
      </w:r>
      <w:r>
        <w:rPr>
          <w:color w:val="6A03D7"/>
        </w:rPr>
        <w:t xml:space="preserve">puntos </w:t>
      </w:r>
      <w:r>
        <w:rPr>
          <w:color w:val="000000"/>
        </w:rPr>
        <w:t xml:space="preserve">, </w:t>
      </w:r>
      <w:r>
        <w:rPr>
          <w:color w:val="000000"/>
        </w:rPr>
        <w:t xml:space="preserve">5 </w:t>
      </w:r>
      <w:r>
        <w:rPr>
          <w:color w:val="CFE3C8"/>
        </w:rPr>
        <w:t xml:space="preserve">rebotes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deportistas </w:t>
      </w:r>
      <w:r>
        <w:rPr>
          <w:color w:val="000000"/>
        </w:rPr>
        <w:t xml:space="preserve">mas </w:t>
      </w:r>
      <w:r>
        <w:rPr>
          <w:color w:val="6A03D7"/>
        </w:rPr>
        <w:t xml:space="preserve">famosos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AEA78F"/>
        </w:rPr>
        <w:t xml:space="preserve">partido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perﬁl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AEA78F"/>
        </w:rPr>
        <w:t xml:space="preserve">apoyado </w:t>
      </w:r>
      <w:r>
        <w:rPr>
          <w:color w:val="000000"/>
        </w:rPr>
        <w:t xml:space="preserve">a </w:t>
      </w:r>
      <w:r>
        <w:rPr>
          <w:color w:val="4C4127"/>
        </w:rPr>
        <w:t xml:space="preserve">Clinton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Trumpo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4F44E"/>
        </w:rPr>
        <w:t xml:space="preserve">distinto </w:t>
      </w:r>
      <w:r>
        <w:rPr>
          <w:color w:val="000000"/>
        </w:rPr>
        <w:t xml:space="preserve">como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Clintos </w:t>
      </w:r>
      <w:r>
        <w:rPr>
          <w:color w:val="000000"/>
        </w:rPr>
        <w:t xml:space="preserve">ha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mas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4C4127"/>
        </w:rPr>
        <w:t xml:space="preserve">dolares </w:t>
      </w:r>
      <w:r>
        <w:rPr>
          <w:color w:val="000000"/>
        </w:rPr>
        <w:t xml:space="preserve">en </w:t>
      </w:r>
      <w:r>
        <w:rPr>
          <w:color w:val="04F44E"/>
        </w:rPr>
        <w:t xml:space="preserve">donaciones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deportistas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doble </w:t>
      </w:r>
      <w:r>
        <w:rPr>
          <w:color w:val="000000"/>
        </w:rPr>
        <w:t xml:space="preserve">que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el </w:t>
      </w:r>
      <w:r>
        <w:rPr>
          <w:color w:val="AEA78F"/>
        </w:rPr>
        <w:t xml:space="preserve">apoyo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de </w:t>
      </w:r>
      <w:r>
        <w:rPr>
          <w:color w:val="04F44E"/>
        </w:rPr>
        <w:t xml:space="preserve">numerosos </w:t>
      </w:r>
      <w:r>
        <w:rPr>
          <w:color w:val="6A03D7"/>
        </w:rPr>
        <w:t xml:space="preserve">deportistas </w:t>
      </w:r>
      <w:r>
        <w:rPr>
          <w:color w:val="000000"/>
        </w:rPr>
        <w:t xml:space="preserve">de </w:t>
      </w:r>
      <w:r>
        <w:rPr>
          <w:color w:val="6A03D7"/>
        </w:rPr>
        <w:t xml:space="preserve">alto </w:t>
      </w:r>
      <w:r>
        <w:rPr>
          <w:color w:val="04F44E"/>
        </w:rPr>
        <w:t xml:space="preserve">nivel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D28AD2"/>
        </w:rPr>
        <w:t xml:space="preserve">boxeador </w:t>
      </w:r>
      <w:r>
        <w:rPr>
          <w:color w:val="000000"/>
        </w:rPr>
        <w:t xml:space="preserve">Mike-Tyson </w:t>
      </w:r>
      <w:r>
        <w:rPr>
          <w:color w:val="000000"/>
        </w:rPr>
        <w:t xml:space="preserve">al </w:t>
      </w:r>
      <w:r>
        <w:rPr>
          <w:color w:val="000000"/>
        </w:rPr>
        <w:t xml:space="preserve">baloncestista </w:t>
      </w:r>
      <w:r>
        <w:rPr>
          <w:color w:val="000000"/>
        </w:rPr>
        <w:t xml:space="preserve">Denis-Rodman </w:t>
      </w:r>
      <w:r>
        <w:rPr>
          <w:color w:val="000000"/>
        </w:rPr>
        <w:t xml:space="preserve">o </w:t>
      </w:r>
      <w:r>
        <w:rPr>
          <w:color w:val="000000"/>
        </w:rPr>
        <w:t xml:space="preserve">al </w:t>
      </w:r>
      <w:r>
        <w:rPr>
          <w:color w:val="000000"/>
        </w:rPr>
        <w:t xml:space="preserve">ex </w:t>
      </w:r>
      <w:r>
        <w:rPr>
          <w:color w:val="CFE3C8"/>
        </w:rPr>
        <w:t xml:space="preserve">luchador </w:t>
      </w:r>
      <w:r>
        <w:rPr>
          <w:color w:val="000000"/>
        </w:rPr>
        <w:t xml:space="preserve">Hulk-Hogan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incluso </w:t>
      </w:r>
      <w:r>
        <w:rPr>
          <w:color w:val="000000"/>
        </w:rPr>
        <w:t xml:space="preserve">se </w:t>
      </w:r>
      <w:r>
        <w:rPr>
          <w:color w:val="000000"/>
        </w:rPr>
        <w:t xml:space="preserve">postuló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su </w:t>
      </w:r>
      <w:r>
        <w:rPr>
          <w:color w:val="AEA78F"/>
        </w:rPr>
        <w:t xml:space="preserve">vicepresidente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Del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: </w:t>
      </w:r>
      <w:r>
        <w:rPr>
          <w:color w:val="CFE3C8"/>
        </w:rPr>
        <w:t xml:space="preserve">Lebron-James </w:t>
      </w:r>
      <w:r>
        <w:rPr>
          <w:color w:val="58AD6D"/>
        </w:rPr>
        <w:t xml:space="preserve">aparecía </w:t>
      </w:r>
      <w:r>
        <w:rPr>
          <w:color w:val="58AD6D"/>
        </w:rPr>
        <w:t xml:space="preserve">recientemente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EA78F"/>
        </w:rPr>
        <w:t xml:space="preserve">acto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parte </w:t>
      </w:r>
      <w:r>
        <w:rPr>
          <w:color w:val="000000"/>
        </w:rPr>
        <w:t xml:space="preserve">: </w:t>
      </w:r>
      <w:r>
        <w:rPr>
          <w:color w:val="000000"/>
        </w:rPr>
        <w:t xml:space="preserve">Kareen </w:t>
      </w:r>
      <w:r>
        <w:rPr>
          <w:color w:val="000000"/>
        </w:rPr>
        <w:t xml:space="preserve">AbdulJabbar-Magic-Johnson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Carl-Lewis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donar </w:t>
      </w:r>
      <w:r>
        <w:rPr>
          <w:color w:val="58AD6D"/>
        </w:rPr>
        <w:t xml:space="preserve">dinero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ha </w:t>
      </w:r>
      <w:r>
        <w:rPr>
          <w:color w:val="6A03D7"/>
        </w:rPr>
        <w:t xml:space="preserve">barrido </w:t>
      </w:r>
      <w:r>
        <w:rPr>
          <w:color w:val="000000"/>
        </w:rPr>
        <w:t xml:space="preserve">a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Opensecrets </w:t>
      </w:r>
      <w:r>
        <w:rPr>
          <w:color w:val="000000"/>
        </w:rPr>
        <w:t xml:space="preserve">. </w:t>
      </w:r>
      <w:r>
        <w:rPr>
          <w:color w:val="000000"/>
        </w:rPr>
        <w:t xml:space="preserve">org </w:t>
      </w:r>
      <w:r>
        <w:rPr>
          <w:color w:val="000000"/>
        </w:rPr>
        <w:t xml:space="preserve">, </w:t>
      </w:r>
      <w:r>
        <w:rPr>
          <w:color w:val="4C4127"/>
        </w:rPr>
        <w:t xml:space="preserve">Clinton </w:t>
      </w:r>
      <w:r>
        <w:rPr>
          <w:color w:val="000000"/>
        </w:rPr>
        <w:t xml:space="preserve">ha </w:t>
      </w:r>
      <w:r>
        <w:rPr>
          <w:color w:val="04F44E"/>
        </w:rPr>
        <w:t xml:space="preserve">recaudado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6A03D7"/>
        </w:rPr>
        <w:t xml:space="preserve">causa </w:t>
      </w:r>
      <w:r>
        <w:rPr>
          <w:color w:val="000000"/>
        </w:rPr>
        <w:t xml:space="preserve">530.000.000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6A03D7"/>
        </w:rPr>
        <w:t xml:space="preserve">doble </w:t>
      </w:r>
      <w:r>
        <w:rPr>
          <w:color w:val="000000"/>
        </w:rPr>
        <w:t xml:space="preserve">del </w:t>
      </w:r>
      <w:r>
        <w:rPr>
          <w:color w:val="AEA78F"/>
        </w:rPr>
        <w:t xml:space="preserve">apoyo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por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6A03D7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dueños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32484"/>
        </w:rPr>
        <w:t xml:space="preserve">equipos </w:t>
      </w:r>
      <w:r>
        <w:rPr>
          <w:color w:val="000000"/>
        </w:rPr>
        <w:t xml:space="preserve">de </w:t>
      </w:r>
      <w:r>
        <w:rPr>
          <w:color w:val="732484"/>
        </w:rPr>
        <w:t xml:space="preserve">fútbol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AEA78F"/>
        </w:rPr>
        <w:t xml:space="preserve">apoyar </w:t>
      </w:r>
      <w:r>
        <w:rPr>
          <w:color w:val="000000"/>
        </w:rPr>
        <w:t xml:space="preserve">al </w:t>
      </w:r>
      <w:r>
        <w:rPr>
          <w:color w:val="AEA78F"/>
        </w:rPr>
        <w:t xml:space="preserve">candidato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desaparecido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EA78F"/>
        </w:rPr>
        <w:t xml:space="preserve">lista </w:t>
      </w:r>
      <w:r>
        <w:rPr>
          <w:color w:val="000000"/>
        </w:rPr>
        <w:t xml:space="preserve">de </w:t>
      </w:r>
      <w:r>
        <w:rPr>
          <w:color w:val="58AD6D"/>
        </w:rPr>
        <w:t xml:space="preserve">donantes </w:t>
      </w:r>
      <w:r>
        <w:rPr>
          <w:color w:val="000000"/>
        </w:rPr>
        <w:t xml:space="preserve">. </w:t>
      </w:r>
      <w:r>
        <w:rPr>
          <w:color w:val="CFE3C8"/>
        </w:rPr>
        <w:t xml:space="preserve">Volvemos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punto </w:t>
      </w:r>
      <w:r>
        <w:rPr>
          <w:color w:val="000000"/>
        </w:rPr>
        <w:t xml:space="preserve">a </w:t>
      </w:r>
      <w:r>
        <w:rPr>
          <w:color w:val="4C4127"/>
        </w:rPr>
        <w:t xml:space="preserve">EEUU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6A03D7"/>
        </w:rPr>
        <w:t xml:space="preserve">último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A03D7"/>
        </w:rPr>
        <w:t xml:space="preserve">arrancado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AEA78F"/>
        </w:rPr>
        <w:t xml:space="preserve">electorales </w:t>
      </w:r>
      <w:r>
        <w:rPr>
          <w:color w:val="6A03D7"/>
        </w:rPr>
        <w:t xml:space="preserve">abiertos </w:t>
      </w:r>
      <w:r>
        <w:rPr>
          <w:color w:val="000000"/>
        </w:rPr>
        <w:t xml:space="preserve">, </w:t>
      </w:r>
      <w:r>
        <w:rPr>
          <w:color w:val="04F44E"/>
        </w:rPr>
        <w:t xml:space="preserve">ahora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protagonismo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ellos </w:t>
      </w:r>
      <w:r>
        <w:rPr>
          <w:color w:val="000000"/>
        </w:rPr>
        <w:t xml:space="preserve">quienes </w:t>
      </w:r>
      <w:r>
        <w:rPr>
          <w:color w:val="000000"/>
        </w:rPr>
        <w:t xml:space="preserve">deben </w:t>
      </w:r>
      <w:r>
        <w:rPr>
          <w:color w:val="58AD6D"/>
        </w:rPr>
        <w:t xml:space="preserve">decidir </w:t>
      </w:r>
      <w:r>
        <w:rPr>
          <w:color w:val="000000"/>
        </w:rPr>
        <w:t xml:space="preserve">quién </w:t>
      </w:r>
      <w:r>
        <w:rPr>
          <w:color w:val="04F44E"/>
        </w:rPr>
        <w:t xml:space="preserve">sustituirá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Barak-Obama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,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y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encuentran </w:t>
      </w:r>
      <w:r>
        <w:rPr>
          <w:color w:val="000000"/>
        </w:rPr>
        <w:t xml:space="preserve">en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, </w:t>
      </w:r>
      <w:r>
        <w:rPr>
          <w:color w:val="6A03D7"/>
        </w:rPr>
        <w:t xml:space="preserve">siguiendo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frenética </w:t>
      </w:r>
      <w:r>
        <w:rPr>
          <w:color w:val="04F44E"/>
        </w:rPr>
        <w:t xml:space="preserve">actividad </w:t>
      </w:r>
      <w:r>
        <w:rPr>
          <w:color w:val="000000"/>
        </w:rPr>
        <w:t xml:space="preserve">de </w:t>
      </w:r>
      <w:r>
        <w:rPr>
          <w:color w:val="6A03D7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Finalizó </w:t>
      </w:r>
      <w:r>
        <w:rPr>
          <w:color w:val="000000"/>
        </w:rPr>
        <w:t xml:space="preserve">en </w:t>
      </w:r>
      <w:r>
        <w:rPr>
          <w:color w:val="000000"/>
        </w:rPr>
        <w:t xml:space="preserve">Michigan </w:t>
      </w:r>
      <w:r>
        <w:rPr>
          <w:color w:val="000000"/>
        </w:rPr>
        <w:t xml:space="preserve">. </w:t>
      </w:r>
      <w:r>
        <w:rPr>
          <w:color w:val="58AD6D"/>
        </w:rPr>
        <w:t xml:space="preserve">Dijo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03D7"/>
        </w:rPr>
        <w:t xml:space="preserve">seguidores </w:t>
      </w:r>
      <w:r>
        <w:rPr>
          <w:color w:val="000000"/>
        </w:rPr>
        <w:t xml:space="preserve">váyanse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a </w:t>
      </w:r>
      <w:r>
        <w:rPr>
          <w:color w:val="6A03D7"/>
        </w:rPr>
        <w:t xml:space="preserve">dormir </w:t>
      </w:r>
      <w:r>
        <w:rPr>
          <w:color w:val="000000"/>
        </w:rPr>
        <w:t xml:space="preserve">que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se </w:t>
      </w:r>
      <w:r>
        <w:rPr>
          <w:color w:val="04F44E"/>
        </w:rPr>
        <w:t xml:space="preserve">supone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descansando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apartamento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5° </w:t>
      </w:r>
      <w:r>
        <w:rPr>
          <w:color w:val="04F44E"/>
        </w:rPr>
        <w:t xml:space="preserve">avenida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supone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votará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10:00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1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AEA78F"/>
        </w:rPr>
        <w:t xml:space="preserve">votaciones </w:t>
      </w:r>
      <w:r>
        <w:rPr>
          <w:color w:val="000000"/>
        </w:rPr>
        <w:t xml:space="preserve">muy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. </w:t>
      </w:r>
      <w:r>
        <w:rPr>
          <w:color w:val="000000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4F44E"/>
        </w:rPr>
        <w:t xml:space="preserve">entorno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9:00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hotel </w:t>
      </w:r>
      <w:r>
        <w:rPr>
          <w:color w:val="000000"/>
        </w:rPr>
        <w:t xml:space="preserve">Hilton </w:t>
      </w:r>
      <w:r>
        <w:rPr>
          <w:color w:val="6A03D7"/>
        </w:rPr>
        <w:t xml:space="preserve">seguirán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, </w:t>
      </w:r>
      <w:r>
        <w:rPr>
          <w:color w:val="AEA78F"/>
        </w:rPr>
        <w:t xml:space="preserve">coincidirán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EA78F"/>
        </w:rPr>
        <w:t xml:space="preserve">extreme </w:t>
      </w:r>
      <w:r>
        <w:rPr>
          <w:color w:val="000000"/>
        </w:rPr>
        <w:t xml:space="preserve">la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. </w:t>
      </w:r>
      <w:r>
        <w:rPr>
          <w:color w:val="04F44E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4F44E"/>
        </w:rPr>
        <w:t xml:space="preserve">mucha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08/11/2016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