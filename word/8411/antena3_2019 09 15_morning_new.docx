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58AD6D"/>
        </w:rPr>
        <w:t xml:space="preserve">Dejó </w:t>
      </w:r>
      <w:r>
        <w:rPr>
          <w:color w:val="000000"/>
        </w:rPr>
        <w:t xml:space="preserve">de </w:t>
      </w:r>
      <w:r>
        <w:rPr>
          <w:color w:val="D32981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6A03D7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6A03D7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6A03D7"/>
        </w:rPr>
        <w:t xml:space="preserve">siguen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6A03D7"/>
        </w:rPr>
        <w:t xml:space="preserve">balance </w:t>
      </w:r>
      <w:r>
        <w:rPr>
          <w:color w:val="000000"/>
        </w:rPr>
        <w:t xml:space="preserve">es </w:t>
      </w:r>
      <w:r>
        <w:rPr>
          <w:color w:val="6A03D7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seis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D32981"/>
        </w:rPr>
        <w:t xml:space="preserve">municipios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6A03D7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ciudad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80.000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, </w:t>
      </w:r>
      <w:r>
        <w:rPr>
          <w:color w:val="6A03D7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comarca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D3298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4F44E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4F44E"/>
        </w:rPr>
        <w:t xml:space="preserve">voluntarios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6A03D7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58AD6D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D32981"/>
        </w:rPr>
        <w:t xml:space="preserve">cuándo </w:t>
      </w:r>
      <w:r>
        <w:rPr>
          <w:color w:val="000000"/>
        </w:rPr>
        <w:t xml:space="preserve">y </w:t>
      </w:r>
      <w:r>
        <w:rPr>
          <w:color w:val="6A03D7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cobrar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seguros </w:t>
      </w:r>
      <w:r>
        <w:rPr>
          <w:color w:val="000000"/>
        </w:rPr>
        <w:t xml:space="preserve">. </w:t>
      </w:r>
      <w:r>
        <w:rPr>
          <w:color w:val="6A03D7"/>
        </w:rPr>
        <w:t xml:space="preserve">Hablaremos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abogado </w:t>
      </w:r>
      <w:r>
        <w:rPr>
          <w:color w:val="6A03D7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8AD6D"/>
        </w:rPr>
        <w:t xml:space="preserve">asuntos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las </w:t>
      </w:r>
      <w:r>
        <w:rPr>
          <w:color w:val="04F44E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noticia </w:t>
      </w:r>
      <w:r>
        <w:rPr>
          <w:color w:val="000000"/>
        </w:rPr>
        <w:t xml:space="preserve">de </w:t>
      </w:r>
      <w:r>
        <w:rPr>
          <w:color w:val="04F44E"/>
        </w:rPr>
        <w:t xml:space="preserve">desbloqueo </w:t>
      </w:r>
      <w:r>
        <w:rPr>
          <w:color w:val="6A03D7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58AD6D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e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se </w:t>
      </w:r>
      <w:r>
        <w:rPr>
          <w:color w:val="04F44E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6A03D7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cuenta </w:t>
      </w:r>
      <w:r>
        <w:rPr>
          <w:color w:val="6A03D7"/>
        </w:rPr>
        <w:t xml:space="preserve">atrás </w:t>
      </w:r>
      <w:r>
        <w:rPr>
          <w:color w:val="000000"/>
        </w:rPr>
        <w:t xml:space="preserve">se </w:t>
      </w:r>
      <w:r>
        <w:rPr>
          <w:color w:val="6A03D7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principal </w:t>
      </w:r>
      <w:r>
        <w:rPr>
          <w:color w:val="04F44E"/>
        </w:rPr>
        <w:t xml:space="preserve">petrolera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04F44E"/>
        </w:rPr>
        <w:t xml:space="preserve">producción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A03D7"/>
        </w:rPr>
        <w:t xml:space="preserve">doble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6A03D7"/>
        </w:rPr>
        <w:t xml:space="preserve">alterar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6A03D7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ataque </w:t>
      </w:r>
      <w:r>
        <w:rPr>
          <w:color w:val="000000"/>
        </w:rPr>
        <w:t xml:space="preserve">fue </w:t>
      </w:r>
      <w:r>
        <w:rPr>
          <w:color w:val="6A03D7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6A03D7"/>
        </w:rPr>
        <w:t xml:space="preserve">yemení </w:t>
      </w:r>
      <w:r>
        <w:rPr>
          <w:color w:val="732484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la </w:t>
      </w:r>
      <w:r>
        <w:rPr>
          <w:color w:val="6A03D7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6A03D7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dedicaba </w:t>
      </w:r>
      <w:r>
        <w:rPr>
          <w:color w:val="000000"/>
        </w:rPr>
        <w:t xml:space="preserve">a </w:t>
      </w:r>
      <w:r>
        <w:rPr>
          <w:color w:val="58AD6D"/>
        </w:rPr>
        <w:t xml:space="preserve">sustraer </w:t>
      </w:r>
      <w:r>
        <w:rPr>
          <w:color w:val="6A03D7"/>
        </w:rPr>
        <w:t xml:space="preserve">inmigrantes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no </w:t>
      </w:r>
      <w:r>
        <w:rPr>
          <w:color w:val="6A03D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4F44E"/>
        </w:rPr>
        <w:t xml:space="preserve">marroquí </w:t>
      </w:r>
      <w:r>
        <w:rPr>
          <w:color w:val="000000"/>
        </w:rPr>
        <w:t xml:space="preserve">. </w:t>
      </w:r>
      <w:r>
        <w:rPr>
          <w:color w:val="6A03D7"/>
        </w:rPr>
        <w:t xml:space="preserve">Utilizaban </w:t>
      </w:r>
      <w:r>
        <w:rPr>
          <w:color w:val="6A03D7"/>
        </w:rPr>
        <w:t xml:space="preserve">autobuses </w:t>
      </w:r>
      <w:r>
        <w:rPr>
          <w:color w:val="000000"/>
        </w:rPr>
        <w:t xml:space="preserve">para </w:t>
      </w:r>
      <w:r>
        <w:rPr>
          <w:color w:val="6A03D7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6A03D7"/>
        </w:rPr>
        <w:t xml:space="preserve">africano </w:t>
      </w:r>
      <w:r>
        <w:rPr>
          <w:color w:val="000000"/>
        </w:rPr>
        <w:t xml:space="preserve">y </w:t>
      </w:r>
      <w:r>
        <w:rPr>
          <w:color w:val="6A03D7"/>
        </w:rPr>
        <w:t xml:space="preserve">buscaban </w:t>
      </w:r>
      <w:r>
        <w:rPr>
          <w:color w:val="6A03D7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000000"/>
        </w:rPr>
        <w:t xml:space="preserve">.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de </w:t>
      </w:r>
      <w:r>
        <w:rPr>
          <w:color w:val="6A03D7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kamikaze </w:t>
      </w:r>
      <w:r>
        <w:rPr>
          <w:color w:val="6A03D7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circulaba </w:t>
      </w:r>
      <w:r>
        <w:rPr>
          <w:color w:val="000000"/>
        </w:rPr>
        <w:t xml:space="preserve">en </w:t>
      </w:r>
      <w:r>
        <w:rPr>
          <w:color w:val="04F44E"/>
        </w:rPr>
        <w:t xml:space="preserve">dirección </w:t>
      </w:r>
      <w:r>
        <w:rPr>
          <w:color w:val="04F44E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6A03D7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6A03D7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grabado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hoy </w:t>
      </w:r>
      <w:r>
        <w:rPr>
          <w:color w:val="6A03D7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6A03D7"/>
        </w:rPr>
        <w:t xml:space="preserve">centro </w:t>
      </w:r>
      <w:r>
        <w:rPr>
          <w:color w:val="6A03D7"/>
        </w:rPr>
        <w:t xml:space="preserve">médico </w:t>
      </w:r>
      <w:r>
        <w:rPr>
          <w:color w:val="6A03D7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diez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58AD6D"/>
        </w:rPr>
        <w:t xml:space="preserve">ladrones </w:t>
      </w:r>
      <w:r>
        <w:rPr>
          <w:color w:val="000000"/>
        </w:rPr>
        <w:t xml:space="preserve">y </w:t>
      </w:r>
      <w:r>
        <w:rPr>
          <w:color w:val="00000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sustraído </w:t>
      </w:r>
      <w:r>
        <w:rPr>
          <w:color w:val="6A03D7"/>
        </w:rPr>
        <w:t xml:space="preserve">numerosos </w:t>
      </w:r>
      <w:r>
        <w:rPr>
          <w:color w:val="6A03D7"/>
        </w:rPr>
        <w:t xml:space="preserve">aparatos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4F44E"/>
        </w:rPr>
        <w:t xml:space="preserve">escolar </w:t>
      </w:r>
      <w:r>
        <w:rPr>
          <w:color w:val="6A03D7"/>
        </w:rPr>
        <w:t xml:space="preserve">recién </w:t>
      </w:r>
      <w:r>
        <w:rPr>
          <w:color w:val="6A03D7"/>
        </w:rPr>
        <w:t xml:space="preserve">arrancado </w:t>
      </w:r>
      <w:r>
        <w:rPr>
          <w:color w:val="6A03D7"/>
        </w:rPr>
        <w:t xml:space="preserve">vuelve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4F44E"/>
        </w:rPr>
        <w:t xml:space="preserve">gestionamos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6A03D7"/>
        </w:rPr>
        <w:t xml:space="preserve">faltan </w:t>
      </w:r>
      <w:r>
        <w:rPr>
          <w:color w:val="04F44E"/>
        </w:rPr>
        <w:t xml:space="preserve">alumnos </w:t>
      </w:r>
      <w:r>
        <w:rPr>
          <w:color w:val="000000"/>
        </w:rPr>
        <w:t xml:space="preserve">que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distrae </w:t>
      </w:r>
      <w:r>
        <w:rPr>
          <w:color w:val="000000"/>
        </w:rPr>
        <w:t xml:space="preserve">y </w:t>
      </w:r>
      <w:r>
        <w:rPr>
          <w:color w:val="6A03D7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rendimiento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58AD6D"/>
        </w:rPr>
        <w:t xml:space="preserve">opinan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se </w:t>
      </w:r>
      <w:r>
        <w:rPr>
          <w:color w:val="04F44E"/>
        </w:rPr>
        <w:t xml:space="preserve">asocia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6A03D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D3298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graves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04195"/>
        </w:rPr>
        <w:t xml:space="preserve">talud </w:t>
      </w:r>
      <w:r>
        <w:rPr>
          <w:color w:val="6A03D7"/>
        </w:rPr>
        <w:t xml:space="preserve">provocaba </w:t>
      </w:r>
      <w:r>
        <w:rPr>
          <w:color w:val="000000"/>
        </w:rPr>
        <w:t xml:space="preserve">la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permanecido </w:t>
      </w:r>
      <w:r>
        <w:rPr>
          <w:color w:val="D32981"/>
        </w:rPr>
        <w:t xml:space="preserve">aislada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rotura </w:t>
      </w:r>
      <w:r>
        <w:rPr>
          <w:color w:val="6A03D7"/>
        </w:rPr>
        <w:t xml:space="preserve">similar </w:t>
      </w:r>
      <w:r>
        <w:rPr>
          <w:color w:val="000000"/>
        </w:rPr>
        <w:t xml:space="preserve">un </w:t>
      </w:r>
      <w:r>
        <w:rPr>
          <w:color w:val="6A03D7"/>
        </w:rPr>
        <w:t xml:space="preserve">kilómetro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río </w:t>
      </w:r>
      <w:r>
        <w:rPr>
          <w:color w:val="D28AD2"/>
        </w:rPr>
        <w:t xml:space="preserve">abajo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D28AD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cuatro </w:t>
      </w:r>
      <w:r>
        <w:rPr>
          <w:color w:val="000000"/>
        </w:rPr>
        <w:t xml:space="preserve">días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D32981"/>
        </w:rPr>
        <w:t xml:space="preserve">peor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4F44E"/>
        </w:rPr>
        <w:t xml:space="preserve">necesario </w:t>
      </w:r>
      <w:r>
        <w:rPr>
          <w:color w:val="6A03D7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6A03D7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rescatado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terraza </w:t>
      </w:r>
      <w:r>
        <w:rPr>
          <w:color w:val="6A03D7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muy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03D7"/>
        </w:rPr>
        <w:t xml:space="preserve">sigue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intentando </w:t>
      </w:r>
      <w:r>
        <w:rPr>
          <w:color w:val="D3298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decretado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28AD2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6A03D7"/>
        </w:rPr>
        <w:t xml:space="preserve">sigue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6A03D7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travesía </w:t>
      </w:r>
      <w:r>
        <w:rPr>
          <w:color w:val="58AD6D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retirarse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y </w:t>
      </w:r>
      <w:r>
        <w:rPr>
          <w:color w:val="6A03D7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6A03D7"/>
        </w:rPr>
        <w:t xml:space="preserve">amenazando </w:t>
      </w:r>
      <w:r>
        <w:rPr>
          <w:color w:val="000000"/>
        </w:rPr>
        <w:t xml:space="preserve">las </w:t>
      </w:r>
      <w:r>
        <w:rPr>
          <w:color w:val="D28AD2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D28AD2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6A03D7"/>
        </w:rPr>
        <w:t xml:space="preserve">cuatro </w:t>
      </w:r>
      <w:r>
        <w:rPr>
          <w:color w:val="6A03D7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6A03D7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6A03D7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04F44E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higiene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siguen </w:t>
      </w:r>
      <w:r>
        <w:rPr>
          <w:color w:val="000000"/>
        </w:rPr>
        <w:t xml:space="preserve">los </w:t>
      </w:r>
      <w:r>
        <w:rPr>
          <w:color w:val="6A03D7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28AD2"/>
        </w:rPr>
        <w:t xml:space="preserve">pedanías </w:t>
      </w:r>
      <w:r>
        <w:rPr>
          <w:color w:val="6A03D7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campos </w:t>
      </w:r>
      <w:r>
        <w:rPr>
          <w:color w:val="000000"/>
        </w:rPr>
        <w:t xml:space="preserve">sogue </w:t>
      </w:r>
      <w:r>
        <w:rPr>
          <w:color w:val="6A03D7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6A03D7"/>
        </w:rPr>
        <w:t xml:space="preserve">nivel </w:t>
      </w:r>
      <w:r>
        <w:rPr>
          <w:color w:val="000000"/>
        </w:rPr>
        <w:t xml:space="preserve">.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de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ciudad </w:t>
      </w:r>
      <w:r>
        <w:rPr>
          <w:color w:val="000000"/>
        </w:rPr>
        <w:t xml:space="preserve">para </w:t>
      </w:r>
      <w:r>
        <w:rPr>
          <w:color w:val="6A03D7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6A03D7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6A03D7"/>
        </w:rPr>
        <w:t xml:space="preserve">abrir </w:t>
      </w:r>
      <w:r>
        <w:rPr>
          <w:color w:val="000000"/>
        </w:rPr>
        <w:t xml:space="preserve">un </w:t>
      </w:r>
      <w:r>
        <w:rPr>
          <w:color w:val="04F44E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6A03D7"/>
        </w:rPr>
        <w:t xml:space="preserve">quedado </w:t>
      </w:r>
      <w:r>
        <w:rPr>
          <w:color w:val="D32981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cerrar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A03D7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6A03D7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6A03D7"/>
        </w:rPr>
        <w:t xml:space="preserve">sigue </w:t>
      </w:r>
      <w:r>
        <w:rPr>
          <w:color w:val="D32981"/>
        </w:rPr>
        <w:t xml:space="preserve">totalmente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6A03D7"/>
        </w:rPr>
        <w:t xml:space="preserve">nivel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esa </w:t>
      </w:r>
      <w:r>
        <w:rPr>
          <w:color w:val="04F44E"/>
        </w:rPr>
        <w:t xml:space="preserve">rotura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podría </w:t>
      </w:r>
      <w:r>
        <w:rPr>
          <w:color w:val="6A03D7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4F44E"/>
        </w:rPr>
        <w:t xml:space="preserve">andado </w:t>
      </w:r>
      <w:r>
        <w:rPr>
          <w:color w:val="6A03D7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zona </w:t>
      </w:r>
      <w:r>
        <w:rPr>
          <w:color w:val="04F44E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urgencia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han </w:t>
      </w:r>
      <w:r>
        <w:rPr>
          <w:color w:val="6A03D7"/>
        </w:rPr>
        <w:t xml:space="preserve">actuado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para </w:t>
      </w:r>
      <w:r>
        <w:rPr>
          <w:color w:val="D28AD2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6A03D7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romper </w:t>
      </w:r>
      <w:r>
        <w:rPr>
          <w:color w:val="000000"/>
        </w:rPr>
        <w:t xml:space="preserve">.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deja </w:t>
      </w:r>
      <w:r>
        <w:rPr>
          <w:color w:val="D32981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cercana </w:t>
      </w:r>
      <w:r>
        <w:rPr>
          <w:color w:val="000000"/>
        </w:rPr>
        <w:t xml:space="preserve">al </w:t>
      </w:r>
      <w:r>
        <w:rPr>
          <w:color w:val="D32981"/>
        </w:rPr>
        <w:t xml:space="preserve">cauce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en </w:t>
      </w:r>
      <w:r>
        <w:rPr>
          <w:color w:val="D32981"/>
        </w:rPr>
        <w:t xml:space="preserve">altura </w:t>
      </w:r>
      <w:r>
        <w:rPr>
          <w:color w:val="6A03D7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28AD2"/>
        </w:rPr>
        <w:t xml:space="preserve">pedanía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quedan </w:t>
      </w:r>
      <w:r>
        <w:rPr>
          <w:color w:val="6A03D7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32981"/>
        </w:rPr>
        <w:t xml:space="preserve">arrastre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. </w:t>
      </w:r>
      <w:r>
        <w:rPr>
          <w:color w:val="6A03D7"/>
        </w:rPr>
        <w:t xml:space="preserve">Intentan </w:t>
      </w:r>
      <w:r>
        <w:rPr>
          <w:color w:val="6A03D7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6A03D7"/>
        </w:rPr>
        <w:t xml:space="preserve">aislados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6A03D7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58AD6D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6A03D7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fuerza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orillas </w:t>
      </w:r>
      <w:r>
        <w:rPr>
          <w:color w:val="000000"/>
        </w:rPr>
        <w:t xml:space="preserve">del </w:t>
      </w:r>
      <w:r>
        <w:rPr>
          <w:color w:val="6A03D7"/>
        </w:rPr>
        <w:t xml:space="preserve">Mar-Menor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58AD6D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ahora </w:t>
      </w:r>
      <w:r>
        <w:rPr>
          <w:color w:val="6A03D7"/>
        </w:rPr>
        <w:t xml:space="preserve">repletas </w:t>
      </w:r>
      <w:r>
        <w:rPr>
          <w:color w:val="000000"/>
        </w:rPr>
        <w:t xml:space="preserve">de </w:t>
      </w:r>
      <w:r>
        <w:rPr>
          <w:color w:val="04F44E"/>
        </w:rPr>
        <w:t xml:space="preserve">inmuebles </w:t>
      </w:r>
      <w:r>
        <w:rPr>
          <w:color w:val="000000"/>
        </w:rPr>
        <w:t xml:space="preserve">y </w:t>
      </w:r>
      <w:r>
        <w:rPr>
          <w:color w:val="6A03D7"/>
        </w:rPr>
        <w:t xml:space="preserve">objetos </w:t>
      </w:r>
      <w:r>
        <w:rPr>
          <w:color w:val="04F44E"/>
        </w:rPr>
        <w:t xml:space="preserve">personales </w:t>
      </w:r>
      <w:r>
        <w:rPr>
          <w:color w:val="04F44E"/>
        </w:rPr>
        <w:t xml:space="preserve">echados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6A03D7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garaje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completamente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proceso </w:t>
      </w:r>
      <w:r>
        <w:rPr>
          <w:color w:val="000000"/>
        </w:rPr>
        <w:t xml:space="preserve">muy </w:t>
      </w:r>
      <w:r>
        <w:rPr>
          <w:color w:val="6A03D7"/>
        </w:rPr>
        <w:t xml:space="preserve">largo </w:t>
      </w:r>
      <w:r>
        <w:rPr>
          <w:color w:val="000000"/>
        </w:rPr>
        <w:t xml:space="preserve">y </w:t>
      </w:r>
      <w:r>
        <w:rPr>
          <w:color w:val="6A03D7"/>
        </w:rPr>
        <w:t xml:space="preserve">lento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ha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la </w:t>
      </w:r>
      <w:r>
        <w:rPr>
          <w:color w:val="04F44E"/>
        </w:rPr>
        <w:t xml:space="preserve">farmacia </w:t>
      </w:r>
      <w:r>
        <w:rPr>
          <w:color w:val="000000"/>
        </w:rPr>
        <w:t xml:space="preserve">de </w:t>
      </w:r>
      <w:r>
        <w:rPr>
          <w:color w:val="6A03D7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6A03D7"/>
        </w:rPr>
        <w:t xml:space="preserve">perdido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000000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6A03D7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6A03D7"/>
        </w:rPr>
        <w:t xml:space="preserve">desesperados </w:t>
      </w:r>
      <w:r>
        <w:rPr>
          <w:color w:val="6A03D7"/>
        </w:rPr>
        <w:t xml:space="preserve">intentando </w:t>
      </w:r>
      <w:r>
        <w:rPr>
          <w:color w:val="58AD6D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304195"/>
        </w:rPr>
        <w:t xml:space="preserve">desesperante </w:t>
      </w:r>
      <w:r>
        <w:rPr>
          <w:color w:val="000000"/>
        </w:rPr>
        <w:t xml:space="preserve">,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A03D7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32981"/>
        </w:rPr>
        <w:t xml:space="preserve">coche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4F44E"/>
        </w:rPr>
        <w:t xml:space="preserve">necesitar </w:t>
      </w:r>
      <w:r>
        <w:rPr>
          <w:color w:val="000000"/>
        </w:rPr>
        <w:t xml:space="preserve">una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6A03D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6A03D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aspecto </w:t>
      </w:r>
      <w:r>
        <w:rPr>
          <w:color w:val="000000"/>
        </w:rPr>
        <w:t xml:space="preserve">que </w:t>
      </w:r>
      <w:r>
        <w:rPr>
          <w:color w:val="04F44E"/>
        </w:rPr>
        <w:t xml:space="preserve">presenta </w:t>
      </w:r>
      <w:r>
        <w:rPr>
          <w:color w:val="000000"/>
        </w:rPr>
        <w:t xml:space="preserve">el </w:t>
      </w:r>
      <w:r>
        <w:rPr>
          <w:color w:val="6A03D7"/>
        </w:rPr>
        <w:t xml:space="preserve">Mar-Menor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vertidos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04F44E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arrastrado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6A03D7"/>
        </w:rPr>
        <w:t xml:space="preserve">amenazan </w:t>
      </w:r>
      <w:r>
        <w:rPr>
          <w:color w:val="000000"/>
        </w:rPr>
        <w:t xml:space="preserve">el </w:t>
      </w:r>
      <w:r>
        <w:rPr>
          <w:color w:val="6A03D7"/>
        </w:rPr>
        <w:t xml:space="preserve">equilibrio </w:t>
      </w:r>
      <w:r>
        <w:rPr>
          <w:color w:val="04F44E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Transición-Ecológica </w:t>
      </w:r>
      <w:r>
        <w:rPr>
          <w:color w:val="04F44E"/>
        </w:rPr>
        <w:t xml:space="preserve">aprobaba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laguna </w:t>
      </w:r>
      <w:r>
        <w:rPr>
          <w:color w:val="6A03D7"/>
        </w:rPr>
        <w:t xml:space="preserve">salada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6A03D7"/>
        </w:rPr>
        <w:t xml:space="preserve">echado </w:t>
      </w:r>
      <w:r>
        <w:rPr>
          <w:color w:val="000000"/>
        </w:rPr>
        <w:t xml:space="preserve">por </w:t>
      </w:r>
      <w:r>
        <w:rPr>
          <w:color w:val="6A03D7"/>
        </w:rPr>
        <w:t xml:space="preserve">tierra </w:t>
      </w:r>
      <w:r>
        <w:rPr>
          <w:color w:val="000000"/>
        </w:rPr>
        <w:t xml:space="preserve">ese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para </w:t>
      </w:r>
      <w:r>
        <w:rPr>
          <w:color w:val="04F44E"/>
        </w:rPr>
        <w:t xml:space="preserve">revertir </w:t>
      </w:r>
      <w:r>
        <w:rPr>
          <w:color w:val="000000"/>
        </w:rPr>
        <w:t xml:space="preserve">la </w:t>
      </w:r>
      <w:r>
        <w:rPr>
          <w:color w:val="6A03D7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 </w:t>
      </w:r>
      <w:r>
        <w:rPr>
          <w:color w:val="000000"/>
        </w:rPr>
        <w:t xml:space="preserve">el </w:t>
      </w:r>
      <w:r>
        <w:rPr>
          <w:color w:val="6A03D7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volcado </w:t>
      </w:r>
      <w:r>
        <w:rPr>
          <w:color w:val="000000"/>
        </w:rPr>
        <w:t xml:space="preserve">en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D28AD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28AD2"/>
        </w:rPr>
        <w:t xml:space="preserve">Emergencias </w:t>
      </w:r>
      <w:r>
        <w:rPr>
          <w:color w:val="000000"/>
        </w:rPr>
        <w:t xml:space="preserve">,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marcharán </w:t>
      </w:r>
      <w:r>
        <w:rPr>
          <w:color w:val="D32981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58AD6D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hemos </w:t>
      </w:r>
      <w:r>
        <w:rPr>
          <w:color w:val="6A03D7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4F44E"/>
        </w:rPr>
        <w:t xml:space="preserve">unidades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A03D7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58AD6D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sigue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6A03D7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D28AD2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6A03D7"/>
        </w:rPr>
        <w:t xml:space="preserve">corre </w:t>
      </w:r>
      <w:r>
        <w:rPr>
          <w:color w:val="000000"/>
        </w:rPr>
        <w:t xml:space="preserve">tanto </w:t>
      </w:r>
      <w:r>
        <w:rPr>
          <w:color w:val="6A03D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D32981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6A03D7"/>
        </w:rPr>
        <w:t xml:space="preserve">llevarla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estudiar </w:t>
      </w:r>
      <w:r>
        <w:rPr>
          <w:color w:val="000000"/>
        </w:rPr>
        <w:t xml:space="preserve">la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forma </w:t>
      </w:r>
      <w:r>
        <w:rPr>
          <w:color w:val="000000"/>
        </w:rPr>
        <w:t xml:space="preserve">más </w:t>
      </w:r>
      <w:r>
        <w:rPr>
          <w:color w:val="04F44E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os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aérea </w:t>
      </w:r>
      <w:r>
        <w:rPr>
          <w:color w:val="6A03D7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punto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03D7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D32981"/>
        </w:rPr>
        <w:t xml:space="preserve">desbordaba </w:t>
      </w:r>
      <w:r>
        <w:rPr>
          <w:color w:val="000000"/>
        </w:rPr>
        <w:t xml:space="preserve">y </w:t>
      </w:r>
      <w:r>
        <w:rPr>
          <w:color w:val="6A03D7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28AD2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trabajos </w:t>
      </w:r>
      <w:r>
        <w:rPr>
          <w:color w:val="000000"/>
        </w:rPr>
        <w:t xml:space="preserve">del </w:t>
      </w:r>
      <w:r>
        <w:rPr>
          <w:color w:val="D28AD2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D28AD2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6A03D7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6A03D7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4F44E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D28AD2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6A03D7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D32981"/>
        </w:rPr>
        <w:t xml:space="preserve">garaje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6A03D7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6A03D7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6A03D7"/>
        </w:rPr>
        <w:t xml:space="preserve">Defensa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y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6A03D7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D32981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A03D7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. </w:t>
      </w:r>
      <w:r>
        <w:rPr>
          <w:color w:val="6A03D7"/>
        </w:rPr>
        <w:t xml:space="preserve">Hago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nadie </w:t>
      </w:r>
      <w:r>
        <w:rPr>
          <w:color w:val="000000"/>
        </w:rPr>
        <w:t xml:space="preserve">se </w:t>
      </w:r>
      <w:r>
        <w:rPr>
          <w:color w:val="6A03D7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6A03D7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Comprendo </w:t>
      </w:r>
      <w:r>
        <w:rPr>
          <w:color w:val="000000"/>
        </w:rPr>
        <w:t xml:space="preserve">que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6A03D7"/>
        </w:rPr>
        <w:t xml:space="preserve">propiedades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6A03D7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D32981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D32981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de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D32981"/>
        </w:rPr>
        <w:t xml:space="preserve">Murcia </w:t>
      </w:r>
      <w:r>
        <w:rPr>
          <w:color w:val="000000"/>
        </w:rPr>
        <w:t xml:space="preserve">y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6A03D7"/>
        </w:rPr>
        <w:t xml:space="preserve">Hacen </w:t>
      </w:r>
      <w:r>
        <w:rPr>
          <w:color w:val="6A03D7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y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,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persona </w:t>
      </w:r>
      <w:r>
        <w:rPr>
          <w:color w:val="000000"/>
        </w:rPr>
        <w:t xml:space="preserve">de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6A03D7"/>
        </w:rPr>
        <w:t xml:space="preserve">dispuesta </w:t>
      </w:r>
      <w:r>
        <w:rPr>
          <w:color w:val="000000"/>
        </w:rPr>
        <w:t xml:space="preserve">a </w:t>
      </w:r>
      <w:r>
        <w:rPr>
          <w:color w:val="6A03D7"/>
        </w:rPr>
        <w:t xml:space="preserve">echar </w:t>
      </w:r>
      <w:r>
        <w:rPr>
          <w:color w:val="000000"/>
        </w:rPr>
        <w:t xml:space="preserve">un </w:t>
      </w:r>
      <w:r>
        <w:rPr>
          <w:color w:val="6A03D7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grabado </w:t>
      </w:r>
      <w:r>
        <w:rPr>
          <w:color w:val="000000"/>
        </w:rPr>
        <w:t xml:space="preserve">unas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D32981"/>
        </w:rPr>
        <w:t xml:space="preserve">cadenas </w:t>
      </w:r>
      <w:r>
        <w:rPr>
          <w:color w:val="6A03D7"/>
        </w:rPr>
        <w:t xml:space="preserve">humanas </w:t>
      </w:r>
      <w:r>
        <w:rPr>
          <w:color w:val="04F44E"/>
        </w:rPr>
        <w:t xml:space="preserve">trabajando </w:t>
      </w:r>
      <w:r>
        <w:rPr>
          <w:color w:val="6A03D7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04F44E"/>
        </w:rPr>
        <w:t xml:space="preserve">aportar </w:t>
      </w:r>
      <w:r>
        <w:rPr>
          <w:color w:val="6A03D7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6A03D7"/>
        </w:rPr>
        <w:t xml:space="preserve">llegar </w:t>
      </w:r>
      <w:r>
        <w:rPr>
          <w:color w:val="6A03D7"/>
        </w:rPr>
        <w:t xml:space="preserve">comida </w:t>
      </w:r>
      <w:r>
        <w:rPr>
          <w:color w:val="000000"/>
        </w:rPr>
        <w:t xml:space="preserve">y </w:t>
      </w:r>
      <w:r>
        <w:rPr>
          <w:color w:val="6A03D7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6A03D7"/>
        </w:rPr>
        <w:t xml:space="preserve">mucha </w:t>
      </w:r>
      <w:r>
        <w:rPr>
          <w:color w:val="6A03D7"/>
        </w:rPr>
        <w:t xml:space="preserve">gente </w:t>
      </w:r>
      <w:r>
        <w:rPr>
          <w:color w:val="6A03D7"/>
        </w:rPr>
        <w:t xml:space="preserve">anónima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más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257FBB"/>
        </w:rPr>
        <w:t xml:space="preserve">Antonio </w:t>
      </w:r>
      <w:r>
        <w:rPr>
          <w:color w:val="6A03D7"/>
        </w:rPr>
        <w:t xml:space="preserve">prepara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grupo </w:t>
      </w:r>
      <w:r>
        <w:rPr>
          <w:color w:val="6A03D7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6A03D7"/>
        </w:rPr>
        <w:t xml:space="preserve">amor </w:t>
      </w:r>
      <w:r>
        <w:rPr>
          <w:color w:val="6A03D7"/>
        </w:rPr>
        <w:t xml:space="preserve">hacia </w:t>
      </w:r>
      <w:r>
        <w:rPr>
          <w:color w:val="04F44E"/>
        </w:rPr>
        <w:t xml:space="preserve">aquellas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auditorio </w:t>
      </w:r>
      <w:r>
        <w:rPr>
          <w:color w:val="000000"/>
        </w:rPr>
        <w:t xml:space="preserve">, </w:t>
      </w:r>
      <w:r>
        <w:rPr>
          <w:color w:val="6A03D7"/>
        </w:rPr>
        <w:t xml:space="preserve">Rocío </w:t>
      </w:r>
      <w:r>
        <w:rPr>
          <w:color w:val="04F44E"/>
        </w:rPr>
        <w:t xml:space="preserve">coordina </w:t>
      </w:r>
      <w:r>
        <w:rPr>
          <w:color w:val="000000"/>
        </w:rPr>
        <w:t xml:space="preserve">las </w:t>
      </w:r>
      <w:r>
        <w:rPr>
          <w:color w:val="6A03D7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. </w:t>
      </w:r>
      <w:r>
        <w:rPr>
          <w:color w:val="6A03D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atendiendo </w:t>
      </w:r>
      <w:r>
        <w:rPr>
          <w:color w:val="000000"/>
        </w:rPr>
        <w:t xml:space="preserve">a </w:t>
      </w:r>
      <w:r>
        <w:rPr>
          <w:color w:val="6A03D7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Yolanda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4F44E"/>
        </w:rPr>
        <w:t xml:space="preserve">necesito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. </w:t>
      </w:r>
      <w:r>
        <w:rPr>
          <w:color w:val="257FBB"/>
        </w:rPr>
        <w:t xml:space="preserve">Paco </w:t>
      </w:r>
      <w:r>
        <w:rPr>
          <w:color w:val="000000"/>
        </w:rPr>
        <w:t xml:space="preserve">e </w:t>
      </w:r>
      <w:r>
        <w:rPr>
          <w:color w:val="6A03D7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6A03D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58AD6D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que </w:t>
      </w:r>
      <w:r>
        <w:rPr>
          <w:color w:val="6A03D7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6A03D7"/>
        </w:rPr>
        <w:t xml:space="preserve">deportivo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6A03D7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propios </w:t>
      </w:r>
      <w:r>
        <w:rPr>
          <w:color w:val="D28AD2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enterado </w:t>
      </w:r>
      <w:r>
        <w:rPr>
          <w:color w:val="6A03D7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6A03D7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6A03D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6A03D7"/>
        </w:rPr>
        <w:t xml:space="preserve">recibiendo </w:t>
      </w:r>
      <w:r>
        <w:rPr>
          <w:color w:val="6A03D7"/>
        </w:rPr>
        <w:t xml:space="preserve">alimentos </w:t>
      </w:r>
      <w:r>
        <w:rPr>
          <w:color w:val="000000"/>
        </w:rPr>
        <w:t xml:space="preserve">de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solidaridad </w:t>
      </w:r>
      <w:r>
        <w:rPr>
          <w:color w:val="000000"/>
        </w:rPr>
        <w:t xml:space="preserve">se </w:t>
      </w:r>
      <w:r>
        <w:rPr>
          <w:color w:val="6A03D7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Arriman </w:t>
      </w:r>
      <w:r>
        <w:rPr>
          <w:color w:val="000000"/>
        </w:rPr>
        <w:t xml:space="preserve">el </w:t>
      </w:r>
      <w:r>
        <w:rPr>
          <w:color w:val="6A03D7"/>
        </w:rPr>
        <w:t xml:space="preserve">hombro </w:t>
      </w:r>
      <w:r>
        <w:rPr>
          <w:color w:val="000000"/>
        </w:rPr>
        <w:t xml:space="preserve">y </w:t>
      </w:r>
      <w:r>
        <w:rPr>
          <w:color w:val="6A03D7"/>
        </w:rPr>
        <w:t xml:space="preserve">asisten </w:t>
      </w:r>
      <w:r>
        <w:rPr>
          <w:color w:val="000000"/>
        </w:rPr>
        <w:t xml:space="preserve">a </w:t>
      </w:r>
      <w:r>
        <w:rPr>
          <w:color w:val="6A03D7"/>
        </w:rPr>
        <w:t xml:space="preserve">familias </w:t>
      </w:r>
      <w:r>
        <w:rPr>
          <w:color w:val="6A03D7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4F44E"/>
        </w:rPr>
        <w:t xml:space="preserve">Necesitamos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, </w:t>
      </w:r>
      <w:r>
        <w:rPr>
          <w:color w:val="6A03D7"/>
        </w:rPr>
        <w:t xml:space="preserve">cuantos </w:t>
      </w:r>
      <w:r>
        <w:rPr>
          <w:color w:val="000000"/>
        </w:rPr>
        <w:t xml:space="preserve">más </w:t>
      </w:r>
      <w:r>
        <w:rPr>
          <w:color w:val="04F44E"/>
        </w:rPr>
        <w:t xml:space="preserve">voluntarios </w:t>
      </w:r>
      <w:r>
        <w:rPr>
          <w:color w:val="6A03D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28AD2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6A03D7"/>
        </w:rPr>
        <w:t xml:space="preserve">Cualquier </w:t>
      </w:r>
      <w:r>
        <w:rPr>
          <w:color w:val="6A03D7"/>
        </w:rPr>
        <w:t xml:space="preserve">ayuda </w:t>
      </w:r>
      <w:r>
        <w:rPr>
          <w:color w:val="000000"/>
        </w:rPr>
        <w:t xml:space="preserve">es </w:t>
      </w:r>
      <w:r>
        <w:rPr>
          <w:color w:val="6A03D7"/>
        </w:rPr>
        <w:t xml:space="preserve">bien </w:t>
      </w:r>
      <w:r>
        <w:rPr>
          <w:color w:val="6A03D7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1.500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28AD2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28AD2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vaciar </w:t>
      </w:r>
      <w:r>
        <w:rPr>
          <w:color w:val="000000"/>
        </w:rPr>
        <w:t xml:space="preserve">el </w:t>
      </w:r>
      <w:r>
        <w:rPr>
          <w:color w:val="D28AD2"/>
        </w:rPr>
        <w:t xml:space="preserve">camping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4F44E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trescientos </w:t>
      </w:r>
      <w:r>
        <w:rPr>
          <w:color w:val="D28AD2"/>
        </w:rPr>
        <w:t xml:space="preserve">campistas </w:t>
      </w:r>
      <w:r>
        <w:rPr>
          <w:color w:val="6A03D7"/>
        </w:rPr>
        <w:t xml:space="preserve">continúan </w:t>
      </w:r>
      <w:r>
        <w:rPr>
          <w:color w:val="04F44E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D28AD2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32981"/>
        </w:rPr>
        <w:t xml:space="preserve">cuantiosos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6A03D7"/>
        </w:rPr>
        <w:t xml:space="preserve">ayudas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aprobar </w:t>
      </w:r>
      <w:r>
        <w:rPr>
          <w:color w:val="000000"/>
        </w:rPr>
        <w:t xml:space="preserve">este </w:t>
      </w:r>
      <w:r>
        <w:rPr>
          <w:color w:val="6A03D7"/>
        </w:rPr>
        <w:t xml:space="preserve">mismo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6A03D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estimación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junta </w:t>
      </w:r>
      <w:r>
        <w:rPr>
          <w:color w:val="6A03D7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diferentes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4F44E"/>
        </w:rPr>
        <w:t xml:space="preserve">urgente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6A03D7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diferentes </w:t>
      </w:r>
      <w:r>
        <w:rPr>
          <w:color w:val="04F44E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6A03D7"/>
        </w:rPr>
        <w:t xml:space="preserve">mismo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visita </w:t>
      </w:r>
      <w:r>
        <w:rPr>
          <w:color w:val="000000"/>
        </w:rPr>
        <w:t xml:space="preserve">a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D32981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cuenca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registros </w:t>
      </w:r>
      <w:r>
        <w:rPr>
          <w:color w:val="000000"/>
        </w:rPr>
        <w:t xml:space="preserve">, </w:t>
      </w:r>
      <w:r>
        <w:rPr>
          <w:color w:val="6A03D7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crítica </w:t>
      </w:r>
      <w:r>
        <w:rPr>
          <w:color w:val="000000"/>
        </w:rPr>
        <w:t xml:space="preserve">en </w:t>
      </w:r>
      <w:r>
        <w:rPr>
          <w:color w:val="6A03D7"/>
        </w:rPr>
        <w:t xml:space="preserve">poblaciones </w:t>
      </w:r>
      <w:r>
        <w:rPr>
          <w:color w:val="04F44E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D3298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, </w:t>
      </w:r>
      <w:r>
        <w:rPr>
          <w:color w:val="D28AD2"/>
        </w:rPr>
        <w:t xml:space="preserve">devastada </w:t>
      </w:r>
      <w:r>
        <w:rPr>
          <w:color w:val="000000"/>
        </w:rPr>
        <w:t xml:space="preserve">y </w:t>
      </w:r>
      <w:r>
        <w:rPr>
          <w:color w:val="D32981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epicentros </w:t>
      </w:r>
      <w:r>
        <w:rPr>
          <w:color w:val="000000"/>
        </w:rPr>
        <w:t xml:space="preserve">del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6A03D7"/>
        </w:rPr>
        <w:t xml:space="preserve">Menor </w:t>
      </w:r>
      <w:r>
        <w:rPr>
          <w:color w:val="000000"/>
        </w:rPr>
        <w:t xml:space="preserve">en </w:t>
      </w:r>
      <w:r>
        <w:rPr>
          <w:color w:val="D3298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tormentas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un </w:t>
      </w:r>
      <w:r>
        <w:rPr>
          <w:color w:val="6A03D7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6A03D7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6A03D7"/>
        </w:rPr>
        <w:t xml:space="preserve">Granada </w:t>
      </w:r>
      <w:r>
        <w:rPr>
          <w:color w:val="000000"/>
        </w:rPr>
        <w:t xml:space="preserve">y </w:t>
      </w:r>
      <w:r>
        <w:rPr>
          <w:color w:val="6A03D7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sufrido </w:t>
      </w:r>
      <w:r>
        <w:rPr>
          <w:color w:val="000000"/>
        </w:rPr>
        <w:t xml:space="preserve">a </w:t>
      </w:r>
      <w:r>
        <w:rPr>
          <w:color w:val="6A03D7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del </w:t>
      </w:r>
      <w:r>
        <w:rPr>
          <w:color w:val="D32981"/>
        </w:rPr>
        <w:t xml:space="preserve">Cabo </w:t>
      </w:r>
      <w:r>
        <w:rPr>
          <w:color w:val="000000"/>
        </w:rPr>
        <w:t xml:space="preserve">de </w:t>
      </w:r>
      <w:r>
        <w:rPr>
          <w:color w:val="6A03D7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28AD2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6A03D7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6A03D7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D32981"/>
        </w:rPr>
        <w:t xml:space="preserve">vehículos </w:t>
      </w:r>
      <w:r>
        <w:rPr>
          <w:color w:val="6A03D7"/>
        </w:rPr>
        <w:t xml:space="preserve">nuevos </w:t>
      </w:r>
      <w:r>
        <w:rPr>
          <w:color w:val="000000"/>
        </w:rPr>
        <w:t xml:space="preserve">, </w:t>
      </w:r>
      <w:r>
        <w:rPr>
          <w:color w:val="6A03D7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4F44E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6A03D7"/>
        </w:rPr>
        <w:t xml:space="preserve">almacenados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28AD2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4F44E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6A03D7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6A03D7"/>
        </w:rPr>
        <w:t xml:space="preserve">convertidos </w:t>
      </w:r>
      <w:r>
        <w:rPr>
          <w:color w:val="000000"/>
        </w:rPr>
        <w:t xml:space="preserve">en </w:t>
      </w:r>
      <w:r>
        <w:rPr>
          <w:color w:val="6A03D7"/>
        </w:rPr>
        <w:t xml:space="preserve">siniestro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D32981"/>
        </w:rPr>
        <w:t xml:space="preserve">arrastró </w:t>
      </w:r>
      <w:r>
        <w:rPr>
          <w:color w:val="D329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32981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.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D32981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a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D32981"/>
        </w:rPr>
        <w:t xml:space="preserve">cuantiosos </w:t>
      </w:r>
      <w:r>
        <w:rPr>
          <w:color w:val="000000"/>
        </w:rPr>
        <w:t xml:space="preserve">y </w:t>
      </w:r>
      <w:r>
        <w:rPr>
          <w:color w:val="6A03D7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4F44E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58AD6D"/>
        </w:rPr>
        <w:t xml:space="preserve">aseguradoras </w:t>
      </w:r>
      <w:r>
        <w:rPr>
          <w:color w:val="6A03D7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58AD6D"/>
        </w:rPr>
        <w:t xml:space="preserve">abogado </w:t>
      </w:r>
      <w:r>
        <w:rPr>
          <w:color w:val="6A03D7"/>
        </w:rPr>
        <w:t xml:space="preserve">experto </w:t>
      </w:r>
      <w:r>
        <w:rPr>
          <w:color w:val="000000"/>
        </w:rPr>
        <w:t xml:space="preserve">en </w:t>
      </w:r>
      <w:r>
        <w:rPr>
          <w:color w:val="6A03D7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?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4F44E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mecanismos </w:t>
      </w:r>
      <w:r>
        <w:rPr>
          <w:color w:val="000000"/>
        </w:rPr>
        <w:t xml:space="preserve">de </w:t>
      </w:r>
      <w:r>
        <w:rPr>
          <w:color w:val="D32981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6A03D7"/>
        </w:rPr>
        <w:t xml:space="preserve">salvamento </w:t>
      </w:r>
      <w:r>
        <w:rPr>
          <w:color w:val="000000"/>
        </w:rPr>
        <w:t xml:space="preserve">. </w:t>
      </w:r>
      <w:r>
        <w:rPr>
          <w:color w:val="58AD6D"/>
        </w:rPr>
        <w:t xml:space="preserve">Acto </w:t>
      </w:r>
      <w:r>
        <w:rPr>
          <w:color w:val="6A03D7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6A03D7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6A03D7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6A03D7"/>
        </w:rPr>
        <w:t xml:space="preserve">pérdidas </w:t>
      </w:r>
      <w:r>
        <w:rPr>
          <w:color w:val="000000"/>
        </w:rPr>
        <w:t xml:space="preserve">muy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6A03D7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04F44E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58AD6D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propios </w:t>
      </w:r>
      <w:r>
        <w:rPr>
          <w:color w:val="04F44E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consorcio </w:t>
      </w:r>
      <w:r>
        <w:rPr>
          <w:color w:val="000000"/>
        </w:rPr>
        <w:t xml:space="preserve">de </w:t>
      </w:r>
      <w:r>
        <w:rPr>
          <w:color w:val="6A03D7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6A03D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04F44E"/>
        </w:rPr>
        <w:t xml:space="preserve">aquellas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6A03D7"/>
        </w:rPr>
        <w:t xml:space="preserve">aseguradas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4F44E"/>
        </w:rPr>
        <w:t xml:space="preserve">aquellas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6A03D7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58AD6D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58AD6D"/>
        </w:rPr>
        <w:t xml:space="preserve">dictamine </w:t>
      </w:r>
      <w:r>
        <w:rPr>
          <w:color w:val="000000"/>
        </w:rPr>
        <w:t xml:space="preserve">los </w:t>
      </w:r>
      <w:r>
        <w:rPr>
          <w:color w:val="58AD6D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58AD6D"/>
        </w:rPr>
        <w:t xml:space="preserve">cobran </w:t>
      </w:r>
      <w:r>
        <w:rPr>
          <w:color w:val="000000"/>
        </w:rPr>
        <w:t xml:space="preserve">las </w:t>
      </w:r>
      <w:r>
        <w:rPr>
          <w:color w:val="04F44E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4F44E"/>
        </w:rPr>
        <w:t xml:space="preserve">Consorcio </w:t>
      </w:r>
      <w:r>
        <w:rPr>
          <w:color w:val="000000"/>
        </w:rPr>
        <w:t xml:space="preserve">de </w:t>
      </w:r>
      <w:r>
        <w:rPr>
          <w:color w:val="6A03D7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04F44E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compañías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estudiará </w:t>
      </w:r>
      <w:r>
        <w:rPr>
          <w:color w:val="000000"/>
        </w:rPr>
        <w:t xml:space="preserve">esa </w:t>
      </w:r>
      <w:r>
        <w:rPr>
          <w:color w:val="6A03D7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4F44E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esas </w:t>
      </w:r>
      <w:r>
        <w:rPr>
          <w:color w:val="6A03D7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6A03D7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no </w:t>
      </w:r>
      <w:r>
        <w:rPr>
          <w:color w:val="6A03D7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4F44E"/>
        </w:rPr>
        <w:t xml:space="preserve">establezca </w:t>
      </w:r>
      <w:r>
        <w:rPr>
          <w:color w:val="000000"/>
        </w:rPr>
        <w:t xml:space="preserve">los </w:t>
      </w:r>
      <w:r>
        <w:rPr>
          <w:color w:val="D32981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4F44E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6A03D7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6A03D7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6A03D7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8AD6D"/>
        </w:rPr>
        <w:t xml:space="preserve">recopilan </w:t>
      </w:r>
      <w:r>
        <w:rPr>
          <w:color w:val="04F44E"/>
        </w:rPr>
        <w:t xml:space="preserve">facturas </w:t>
      </w:r>
      <w:r>
        <w:rPr>
          <w:color w:val="000000"/>
        </w:rPr>
        <w:t xml:space="preserve">de </w:t>
      </w:r>
      <w:r>
        <w:rPr>
          <w:color w:val="D32981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6A03D7"/>
        </w:rPr>
        <w:t xml:space="preserve">servir </w:t>
      </w:r>
      <w:r>
        <w:rPr>
          <w:color w:val="000000"/>
        </w:rPr>
        <w:t xml:space="preserve">para </w:t>
      </w:r>
      <w:r>
        <w:rPr>
          <w:color w:val="6A03D7"/>
        </w:rPr>
        <w:t xml:space="preserve">reclamar </w:t>
      </w:r>
      <w:r>
        <w:rPr>
          <w:color w:val="000000"/>
        </w:rPr>
        <w:t xml:space="preserve">esas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. </w:t>
      </w:r>
      <w:r>
        <w:rPr>
          <w:color w:val="6A03D7"/>
        </w:rPr>
        <w:t xml:space="preserve">Muchas </w:t>
      </w:r>
      <w:r>
        <w:rPr>
          <w:color w:val="6A03D7"/>
        </w:rPr>
        <w:t xml:space="preserve">gracias </w:t>
      </w:r>
      <w:r>
        <w:rPr>
          <w:color w:val="000000"/>
        </w:rPr>
        <w:t xml:space="preserve">por </w:t>
      </w:r>
      <w:r>
        <w:rPr>
          <w:color w:val="04F44E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. </w:t>
      </w:r>
      <w:r>
        <w:rPr>
          <w:color w:val="6A03D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6A03D7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que </w:t>
      </w:r>
      <w:r>
        <w:rPr>
          <w:color w:val="6A03D7"/>
        </w:rPr>
        <w:t xml:space="preserve">captaba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para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miembros </w:t>
      </w:r>
      <w:r>
        <w:rPr>
          <w:color w:val="6A03D7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era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6A03D7"/>
        </w:rPr>
        <w:t xml:space="preserve">después </w:t>
      </w:r>
      <w:r>
        <w:rPr>
          <w:color w:val="6A03D7"/>
        </w:rPr>
        <w:t xml:space="preserve">trasladaban </w:t>
      </w:r>
      <w:r>
        <w:rPr>
          <w:color w:val="000000"/>
        </w:rPr>
        <w:t xml:space="preserve">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y </w:t>
      </w:r>
      <w:r>
        <w:rPr>
          <w:color w:val="732484"/>
        </w:rPr>
        <w:t xml:space="preserve">Bélgica </w:t>
      </w:r>
      <w:r>
        <w:rPr>
          <w:color w:val="000000"/>
        </w:rPr>
        <w:t xml:space="preserve">. </w:t>
      </w:r>
      <w:r>
        <w:rPr>
          <w:color w:val="6A03D7"/>
        </w:rPr>
        <w:t xml:space="preserve">Utilizaban </w:t>
      </w:r>
      <w:r>
        <w:rPr>
          <w:color w:val="6A03D7"/>
        </w:rPr>
        <w:t xml:space="preserve">autobuses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04F44E"/>
        </w:rPr>
        <w:t xml:space="preserve">ubicadas </w:t>
      </w:r>
      <w:r>
        <w:rPr>
          <w:color w:val="000000"/>
        </w:rPr>
        <w:t xml:space="preserve">en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6A03D7"/>
        </w:rPr>
        <w:t xml:space="preserve">país </w:t>
      </w:r>
      <w:r>
        <w:rPr>
          <w:color w:val="000000"/>
        </w:rPr>
        <w:t xml:space="preserve">se </w:t>
      </w:r>
      <w:r>
        <w:rPr>
          <w:color w:val="58AD6D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ciudadano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por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un </w:t>
      </w:r>
      <w:r>
        <w:rPr>
          <w:color w:val="6A03D7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viajaban </w:t>
      </w:r>
      <w:r>
        <w:rPr>
          <w:color w:val="000000"/>
        </w:rPr>
        <w:t xml:space="preserve">22 </w:t>
      </w:r>
      <w:r>
        <w:rPr>
          <w:color w:val="6A03D7"/>
        </w:rPr>
        <w:t xml:space="preserve">extranjeros </w:t>
      </w:r>
      <w:r>
        <w:rPr>
          <w:color w:val="58AD6D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D32981"/>
        </w:rPr>
        <w:t xml:space="preserve">partida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58AD6D"/>
        </w:rPr>
        <w:t xml:space="preserve">criminal </w:t>
      </w:r>
      <w:r>
        <w:rPr>
          <w:color w:val="6A03D7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6A03D7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inmigrantes </w:t>
      </w:r>
      <w:r>
        <w:rPr>
          <w:color w:val="58AD6D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en </w:t>
      </w:r>
      <w:r>
        <w:rPr>
          <w:color w:val="00000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captores </w:t>
      </w:r>
      <w:r>
        <w:rPr>
          <w:color w:val="000000"/>
        </w:rPr>
        <w:t xml:space="preserve">se </w:t>
      </w:r>
      <w:r>
        <w:rPr>
          <w:color w:val="6A03D7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6A03D7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grupo </w:t>
      </w:r>
      <w:r>
        <w:rPr>
          <w:color w:val="04F44E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malienses </w:t>
      </w:r>
      <w:r>
        <w:rPr>
          <w:color w:val="58AD6D"/>
        </w:rPr>
        <w:t xml:space="preserve">sustraía </w:t>
      </w:r>
      <w:r>
        <w:rPr>
          <w:color w:val="58AD6D"/>
        </w:rPr>
        <w:t xml:space="preserve">menores </w:t>
      </w:r>
      <w:r>
        <w:rPr>
          <w:color w:val="6A03D7"/>
        </w:rPr>
        <w:t xml:space="preserve">extranjeros </w:t>
      </w:r>
      <w:r>
        <w:rPr>
          <w:color w:val="000000"/>
        </w:rPr>
        <w:t xml:space="preserve">no </w:t>
      </w:r>
      <w:r>
        <w:rPr>
          <w:color w:val="6A03D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4F44E"/>
        </w:rPr>
        <w:t xml:space="preserve">empleaban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les </w:t>
      </w:r>
      <w:r>
        <w:rPr>
          <w:color w:val="6A03D7"/>
        </w:rPr>
        <w:t xml:space="preserve">ofrecían </w:t>
      </w:r>
      <w:r>
        <w:rPr>
          <w:color w:val="6A03D7"/>
        </w:rPr>
        <w:t xml:space="preserve">viajes </w:t>
      </w:r>
      <w:r>
        <w:rPr>
          <w:color w:val="000000"/>
        </w:rPr>
        <w:t xml:space="preserve">en </w:t>
      </w:r>
      <w:r>
        <w:rPr>
          <w:color w:val="6A03D7"/>
        </w:rPr>
        <w:t xml:space="preserve">autobús </w:t>
      </w:r>
      <w:r>
        <w:rPr>
          <w:color w:val="000000"/>
        </w:rPr>
        <w:t xml:space="preserve">hasta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y </w:t>
      </w:r>
      <w:r>
        <w:rPr>
          <w:color w:val="732484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billete </w:t>
      </w:r>
      <w:r>
        <w:rPr>
          <w:color w:val="000000"/>
        </w:rPr>
        <w:t xml:space="preserve">. </w:t>
      </w:r>
      <w:r>
        <w:rPr>
          <w:color w:val="6A03D7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6A03D7"/>
        </w:rPr>
        <w:t xml:space="preserve">numerosas </w:t>
      </w:r>
      <w:r>
        <w:rPr>
          <w:color w:val="04F44E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6A03D7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organización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para </w:t>
      </w:r>
      <w:r>
        <w:rPr>
          <w:color w:val="6A03D7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04F44E"/>
        </w:rPr>
        <w:t xml:space="preserve">negocio </w:t>
      </w:r>
      <w:r>
        <w:rPr>
          <w:color w:val="6A03D7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6A03D7"/>
        </w:rPr>
        <w:t xml:space="preserve">viajes </w:t>
      </w:r>
      <w:r>
        <w:rPr>
          <w:color w:val="000000"/>
        </w:rPr>
        <w:t xml:space="preserve">para </w:t>
      </w:r>
      <w:r>
        <w:rPr>
          <w:color w:val="6A03D7"/>
        </w:rPr>
        <w:t xml:space="preserve">traficar </w:t>
      </w:r>
      <w:r>
        <w:rPr>
          <w:color w:val="000000"/>
        </w:rPr>
        <w:t xml:space="preserve">con </w:t>
      </w:r>
      <w:r>
        <w:rPr>
          <w:color w:val="6A03D7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contrabando </w:t>
      </w:r>
      <w:r>
        <w:rPr>
          <w:color w:val="000000"/>
        </w:rPr>
        <w:t xml:space="preserve">de </w:t>
      </w:r>
      <w:r>
        <w:rPr>
          <w:color w:val="04F44E"/>
        </w:rPr>
        <w:t xml:space="preserve">tabaco </w:t>
      </w:r>
      <w:r>
        <w:rPr>
          <w:color w:val="000000"/>
        </w:rPr>
        <w:t xml:space="preserve">y </w:t>
      </w:r>
      <w:r>
        <w:rPr>
          <w:color w:val="6A03D7"/>
        </w:rPr>
        <w:t xml:space="preserve">especies </w:t>
      </w:r>
      <w:r>
        <w:rPr>
          <w:color w:val="CFE3C8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intervenido </w:t>
      </w:r>
      <w:r>
        <w:rPr>
          <w:color w:val="000000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6A03D7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ha </w:t>
      </w:r>
      <w:r>
        <w:rPr>
          <w:color w:val="6A03D7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29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6A03D7"/>
        </w:rPr>
        <w:t xml:space="preserve">ingresado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Fallece </w:t>
      </w:r>
      <w:r>
        <w:rPr>
          <w:color w:val="000000"/>
        </w:rPr>
        <w:t xml:space="preserve">un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al </w:t>
      </w:r>
      <w:r>
        <w:rPr>
          <w:color w:val="6A03D7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circulaba </w:t>
      </w:r>
      <w:r>
        <w:rPr>
          <w:color w:val="000000"/>
        </w:rPr>
        <w:t xml:space="preserve">en </w:t>
      </w:r>
      <w:r>
        <w:rPr>
          <w:color w:val="04F44E"/>
        </w:rPr>
        <w:t xml:space="preserve">dirección </w:t>
      </w:r>
      <w:r>
        <w:rPr>
          <w:color w:val="6A03D7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304195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víctima </w:t>
      </w:r>
      <w:r>
        <w:rPr>
          <w:color w:val="6A03D7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sufre </w:t>
      </w:r>
      <w:r>
        <w:rPr>
          <w:color w:val="6A03D7"/>
        </w:rPr>
        <w:t xml:space="preserve">varios </w:t>
      </w:r>
      <w:r>
        <w:rPr>
          <w:color w:val="6A03D7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A03D7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04F44E"/>
        </w:rPr>
        <w:t xml:space="preserve">dirección </w:t>
      </w:r>
      <w:r>
        <w:rPr>
          <w:color w:val="6A03D7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como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58AD6D"/>
        </w:rPr>
        <w:t xml:space="preserve">implicado </w:t>
      </w:r>
      <w:r>
        <w:rPr>
          <w:color w:val="000000"/>
        </w:rPr>
        <w:t xml:space="preserve">lo </w:t>
      </w:r>
      <w:r>
        <w:rPr>
          <w:color w:val="6A03D7"/>
        </w:rPr>
        <w:t xml:space="preserve">llevamos </w:t>
      </w:r>
      <w:r>
        <w:rPr>
          <w:color w:val="000000"/>
        </w:rPr>
        <w:t xml:space="preserve">al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6A03D7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6A03D7"/>
        </w:rPr>
        <w:t xml:space="preserve">años </w:t>
      </w:r>
      <w:r>
        <w:rPr>
          <w:color w:val="000000"/>
        </w:rPr>
        <w:t xml:space="preserve">fue </w:t>
      </w:r>
      <w:r>
        <w:rPr>
          <w:color w:val="6A03D7"/>
        </w:rPr>
        <w:t xml:space="preserve">referente </w:t>
      </w:r>
      <w:r>
        <w:rPr>
          <w:color w:val="04F44E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6A03D7"/>
        </w:rPr>
        <w:t xml:space="preserve">saqueado </w:t>
      </w:r>
      <w:r>
        <w:rPr>
          <w:color w:val="000000"/>
        </w:rPr>
        <w:t xml:space="preserve">y </w:t>
      </w:r>
      <w:r>
        <w:rPr>
          <w:color w:val="D32981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instalaciones </w:t>
      </w:r>
      <w:r>
        <w:rPr>
          <w:color w:val="6A03D7"/>
        </w:rPr>
        <w:t xml:space="preserve">quedaron </w:t>
      </w:r>
      <w:r>
        <w:rPr>
          <w:color w:val="000000"/>
        </w:rPr>
        <w:t xml:space="preserve">en </w:t>
      </w:r>
      <w:r>
        <w:rPr>
          <w:color w:val="6A03D7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6A03D7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D28AD2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cable </w:t>
      </w:r>
      <w:r>
        <w:rPr>
          <w:color w:val="000000"/>
        </w:rPr>
        <w:t xml:space="preserve">de </w:t>
      </w:r>
      <w:r>
        <w:rPr>
          <w:color w:val="58AD6D"/>
        </w:rPr>
        <w:t xml:space="preserve">cobre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del </w:t>
      </w:r>
      <w:r>
        <w:rPr>
          <w:color w:val="6A03D7"/>
        </w:rPr>
        <w:t xml:space="preserve">antiguo </w:t>
      </w:r>
      <w:r>
        <w:rPr>
          <w:color w:val="6A03D7"/>
        </w:rPr>
        <w:t xml:space="preserve">hospital </w:t>
      </w:r>
      <w:r>
        <w:rPr>
          <w:color w:val="6A03D7"/>
        </w:rPr>
        <w:t xml:space="preserve">militar </w:t>
      </w:r>
      <w:r>
        <w:rPr>
          <w:color w:val="000000"/>
        </w:rPr>
        <w:t xml:space="preserve">, </w:t>
      </w:r>
      <w:r>
        <w:rPr>
          <w:color w:val="04F44E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Junta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6A03D7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se </w:t>
      </w:r>
      <w:r>
        <w:rPr>
          <w:color w:val="6A03D7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4F44E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04F44E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los </w:t>
      </w:r>
      <w:r>
        <w:rPr>
          <w:color w:val="6A03D7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6A03D7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2004 </w:t>
      </w:r>
      <w:r>
        <w:rPr>
          <w:color w:val="04F44E"/>
        </w:rPr>
        <w:t xml:space="preserve">dependía </w:t>
      </w:r>
      <w:r>
        <w:rPr>
          <w:color w:val="000000"/>
        </w:rPr>
        <w:t xml:space="preserve">del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de </w:t>
      </w:r>
      <w:r>
        <w:rPr>
          <w:color w:val="6A03D7"/>
        </w:rPr>
        <w:t xml:space="preserve">Defensa </w:t>
      </w:r>
      <w:r>
        <w:rPr>
          <w:color w:val="000000"/>
        </w:rPr>
        <w:t xml:space="preserve">y </w:t>
      </w:r>
      <w:r>
        <w:rPr>
          <w:color w:val="6A03D7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D32981"/>
        </w:rPr>
        <w:t xml:space="preserve">Fuentes </w:t>
      </w:r>
      <w:r>
        <w:rPr>
          <w:color w:val="000000"/>
        </w:rPr>
        <w:t xml:space="preserve">del </w:t>
      </w:r>
      <w:r>
        <w:rPr>
          <w:color w:val="04F44E"/>
        </w:rPr>
        <w:t xml:space="preserve">actual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andaluz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4F44E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anteriores </w:t>
      </w:r>
      <w:r>
        <w:rPr>
          <w:color w:val="04F44E"/>
        </w:rPr>
        <w:t xml:space="preserve">administraciones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y </w:t>
      </w:r>
      <w:r>
        <w:rPr>
          <w:color w:val="6A03D7"/>
        </w:rPr>
        <w:t xml:space="preserve">esperan </w:t>
      </w:r>
      <w:r>
        <w:rPr>
          <w:color w:val="04F44E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6A03D7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unas </w:t>
      </w:r>
      <w:r>
        <w:rPr>
          <w:color w:val="6A03D7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04F44E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A03D7"/>
        </w:rPr>
        <w:t xml:space="preserve">Felipe-VI </w:t>
      </w:r>
      <w:r>
        <w:rPr>
          <w:color w:val="6A03D7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6A03D7"/>
        </w:rPr>
        <w:t xml:space="preserve">finalizar </w:t>
      </w:r>
      <w:r>
        <w:rPr>
          <w:color w:val="000000"/>
        </w:rPr>
        <w:t xml:space="preserve">esta </w:t>
      </w:r>
      <w:r>
        <w:rPr>
          <w:color w:val="6A03D7"/>
        </w:rPr>
        <w:t xml:space="preserve">ronda </w:t>
      </w:r>
      <w:r>
        <w:rPr>
          <w:color w:val="000000"/>
        </w:rPr>
        <w:t xml:space="preserve">de </w:t>
      </w:r>
      <w:r>
        <w:rPr>
          <w:color w:val="04F44E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aceptar </w:t>
      </w:r>
      <w:r>
        <w:rPr>
          <w:color w:val="000000"/>
        </w:rPr>
        <w:t xml:space="preserve">el </w:t>
      </w:r>
      <w:r>
        <w:rPr>
          <w:color w:val="6A03D7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58AD6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6A03D7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6A03D7"/>
        </w:rPr>
        <w:t xml:space="preserve">nadie </w:t>
      </w:r>
      <w:r>
        <w:rPr>
          <w:color w:val="6A03D7"/>
        </w:rPr>
        <w:t xml:space="preserve">espera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6A03D7"/>
        </w:rPr>
        <w:t xml:space="preserve">factible </w:t>
      </w:r>
      <w:r>
        <w:rPr>
          <w:color w:val="000000"/>
        </w:rPr>
        <w:t xml:space="preserve">. </w:t>
      </w:r>
      <w:r>
        <w:rPr>
          <w:color w:val="6A03D7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6A03D7"/>
        </w:rPr>
        <w:t xml:space="preserve">nuevos </w:t>
      </w:r>
      <w:r>
        <w:rPr>
          <w:color w:val="AEA78F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6A03D7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ataques </w:t>
      </w:r>
      <w:r>
        <w:rPr>
          <w:color w:val="000000"/>
        </w:rPr>
        <w:t xml:space="preserve">, </w:t>
      </w:r>
      <w:r>
        <w:rPr>
          <w:color w:val="6A03D7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6A03D7"/>
        </w:rPr>
        <w:t xml:space="preserve">refinerías </w:t>
      </w:r>
      <w:r>
        <w:rPr>
          <w:color w:val="000000"/>
        </w:rPr>
        <w:t xml:space="preserve">de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en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6A03D7"/>
        </w:rPr>
        <w:t xml:space="preserve">Teherán </w:t>
      </w:r>
      <w:r>
        <w:rPr>
          <w:color w:val="000000"/>
        </w:rPr>
        <w:t xml:space="preserve">está </w:t>
      </w:r>
      <w:r>
        <w:rPr>
          <w:color w:val="6A03D7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cien </w:t>
      </w:r>
      <w:r>
        <w:rPr>
          <w:color w:val="6A03D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6A03D7"/>
        </w:rPr>
        <w:t xml:space="preserve">Twitter </w:t>
      </w:r>
      <w:r>
        <w:rPr>
          <w:color w:val="000000"/>
        </w:rPr>
        <w:t xml:space="preserve">el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6A03D7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, </w:t>
      </w:r>
      <w:r>
        <w:rPr>
          <w:color w:val="4C4127"/>
        </w:rPr>
        <w:t xml:space="preserve">Mike-Pompeo </w:t>
      </w:r>
      <w:r>
        <w:rPr>
          <w:color w:val="000000"/>
        </w:rPr>
        <w:t xml:space="preserve">. </w:t>
      </w:r>
      <w:r>
        <w:rPr>
          <w:color w:val="000000"/>
        </w:rPr>
        <w:t xml:space="preserve">Pompeo </w:t>
      </w:r>
      <w:r>
        <w:rPr>
          <w:color w:val="000000"/>
        </w:rPr>
        <w:t xml:space="preserve">ha </w:t>
      </w:r>
      <w:r>
        <w:rPr>
          <w:color w:val="58AD6D"/>
        </w:rPr>
        <w:t xml:space="preserve">rechazado </w:t>
      </w:r>
      <w:r>
        <w:rPr>
          <w:color w:val="000000"/>
        </w:rPr>
        <w:t xml:space="preserve">que </w:t>
      </w:r>
      <w:r>
        <w:rPr>
          <w:color w:val="58AD6D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58AD6D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perjudicado </w:t>
      </w:r>
      <w:r>
        <w:rPr>
          <w:color w:val="AEA78F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6A03D7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6A03D7"/>
        </w:rPr>
        <w:t xml:space="preserve">producir </w:t>
      </w:r>
      <w:r>
        <w:rPr>
          <w:color w:val="6A03D7"/>
        </w:rPr>
        <w:t xml:space="preserve">seis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barriles </w:t>
      </w:r>
      <w:r>
        <w:rPr>
          <w:color w:val="6A03D7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A03D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y </w:t>
      </w:r>
      <w:r>
        <w:rPr>
          <w:color w:val="6A03D7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terapias </w:t>
      </w:r>
      <w:r>
        <w:rPr>
          <w:color w:val="000000"/>
        </w:rPr>
        <w:t xml:space="preserve">por </w:t>
      </w:r>
      <w:r>
        <w:rPr>
          <w:color w:val="6A03D7"/>
        </w:rPr>
        <w:t xml:space="preserve">adicción </w:t>
      </w:r>
      <w:r>
        <w:rPr>
          <w:color w:val="000000"/>
        </w:rPr>
        <w:t xml:space="preserve">al </w:t>
      </w:r>
      <w:r>
        <w:rPr>
          <w:color w:val="6A03D7"/>
        </w:rPr>
        <w:t xml:space="preserve">móvil </w:t>
      </w:r>
      <w:r>
        <w:rPr>
          <w:color w:val="6A03D7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nativos </w:t>
      </w:r>
      <w:r>
        <w:rPr>
          <w:color w:val="04F44E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tecnología </w:t>
      </w:r>
      <w:r>
        <w:rPr>
          <w:color w:val="6A03D7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grave </w:t>
      </w:r>
      <w:r>
        <w:rPr>
          <w:color w:val="04F44E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4F44E"/>
        </w:rPr>
        <w:t xml:space="preserve">curso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se </w:t>
      </w:r>
      <w:r>
        <w:rPr>
          <w:color w:val="04F44E"/>
        </w:rPr>
        <w:t xml:space="preserve">reabre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enfrentan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a </w:t>
      </w:r>
      <w:r>
        <w:rPr>
          <w:color w:val="6A03D7"/>
        </w:rPr>
        <w:t xml:space="preserve">diario </w:t>
      </w:r>
      <w:r>
        <w:rPr>
          <w:color w:val="000000"/>
        </w:rPr>
        <w:t xml:space="preserve">. </w:t>
      </w:r>
      <w:r>
        <w:rPr>
          <w:color w:val="6A03D7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28AD2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noventa </w:t>
      </w:r>
      <w:r>
        <w:rPr>
          <w:color w:val="000000"/>
        </w:rPr>
        <w:t xml:space="preserve">y </w:t>
      </w:r>
      <w:r>
        <w:rPr>
          <w:color w:val="6A03D7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teléfono </w:t>
      </w:r>
      <w:r>
        <w:rPr>
          <w:color w:val="04F44E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los </w:t>
      </w:r>
      <w:r>
        <w:rPr>
          <w:color w:val="6A03D7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y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del </w:t>
      </w:r>
      <w:r>
        <w:rPr>
          <w:color w:val="6A03D7"/>
        </w:rPr>
        <w:t xml:space="preserve">propio </w:t>
      </w:r>
      <w:r>
        <w:rPr>
          <w:color w:val="6A03D7"/>
        </w:rPr>
        <w:t xml:space="preserve">centro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58AD6D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4F44E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prohibiera </w:t>
      </w:r>
      <w:r>
        <w:rPr>
          <w:color w:val="000000"/>
        </w:rPr>
        <w:t xml:space="preserve">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6A03D7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esté </w:t>
      </w:r>
      <w:r>
        <w:rPr>
          <w:color w:val="D28AD2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6A03D7"/>
        </w:rPr>
        <w:t xml:space="preserve">llevarlo </w:t>
      </w:r>
      <w:r>
        <w:rPr>
          <w:color w:val="6A03D7"/>
        </w:rPr>
        <w:t xml:space="preserve">encima </w:t>
      </w:r>
      <w:r>
        <w:rPr>
          <w:color w:val="04F44E"/>
        </w:rPr>
        <w:t xml:space="preserve">reduce </w:t>
      </w:r>
      <w:r>
        <w:rPr>
          <w:color w:val="000000"/>
        </w:rPr>
        <w:t xml:space="preserve">la </w:t>
      </w:r>
      <w:r>
        <w:rPr>
          <w:color w:val="6A03D7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rendimiento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nos </w:t>
      </w:r>
      <w:r>
        <w:rPr>
          <w:color w:val="D28AD2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6A03D7"/>
        </w:rPr>
        <w:t xml:space="preserve">ansiedad </w:t>
      </w:r>
      <w:r>
        <w:rPr>
          <w:color w:val="04F44E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4F44E"/>
        </w:rPr>
        <w:t xml:space="preserve">repercute </w:t>
      </w:r>
      <w:r>
        <w:rPr>
          <w:color w:val="000000"/>
        </w:rPr>
        <w:t xml:space="preserve">en </w:t>
      </w:r>
      <w:r>
        <w:rPr>
          <w:color w:val="D32981"/>
        </w:rPr>
        <w:t xml:space="preserve">dificultades </w:t>
      </w:r>
      <w:r>
        <w:rPr>
          <w:color w:val="000000"/>
        </w:rPr>
        <w:t xml:space="preserve">y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6A03D7"/>
        </w:rPr>
        <w:t xml:space="preserve">llevan </w:t>
      </w:r>
      <w:r>
        <w:rPr>
          <w:color w:val="000000"/>
        </w:rPr>
        <w:t xml:space="preserve">un </w:t>
      </w:r>
      <w:r>
        <w:rPr>
          <w:color w:val="04F44E"/>
        </w:rPr>
        <w:t xml:space="preserve">curso </w:t>
      </w:r>
      <w:r>
        <w:rPr>
          <w:color w:val="000000"/>
        </w:rPr>
        <w:t xml:space="preserve">sin </w:t>
      </w:r>
      <w:r>
        <w:rPr>
          <w:color w:val="6A03D7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D28AD2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4F44E"/>
        </w:rPr>
        <w:t xml:space="preserve">medida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llevo </w:t>
      </w:r>
      <w:r>
        <w:rPr>
          <w:color w:val="000000"/>
        </w:rPr>
        <w:t xml:space="preserve">mucho </w:t>
      </w:r>
      <w:r>
        <w:rPr>
          <w:color w:val="58AD6D"/>
        </w:rPr>
        <w:t xml:space="preserve">debate </w:t>
      </w:r>
      <w:r>
        <w:rPr>
          <w:color w:val="6A03D7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justificó </w:t>
      </w:r>
      <w:r>
        <w:rPr>
          <w:color w:val="000000"/>
        </w:rPr>
        <w:t xml:space="preserve">por </w:t>
      </w:r>
      <w:r>
        <w:rPr>
          <w:color w:val="58AD6D"/>
        </w:rPr>
        <w:t xml:space="preserve">razones </w:t>
      </w:r>
      <w:r>
        <w:rPr>
          <w:color w:val="000000"/>
        </w:rPr>
        <w:t xml:space="preserve">de </w:t>
      </w:r>
      <w:r>
        <w:rPr>
          <w:color w:val="04F44E"/>
        </w:rPr>
        <w:t xml:space="preserve">interés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la </w:t>
      </w:r>
      <w:r>
        <w:rPr>
          <w:color w:val="04F44E"/>
        </w:rPr>
        <w:t xml:space="preserve">competencia </w:t>
      </w:r>
      <w:r>
        <w:rPr>
          <w:color w:val="04F44E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6A03D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6A03D7"/>
        </w:rPr>
        <w:t xml:space="preserve">favorecer </w:t>
      </w:r>
      <w:r>
        <w:rPr>
          <w:color w:val="000000"/>
        </w:rPr>
        <w:t xml:space="preserve">la </w:t>
      </w:r>
      <w:r>
        <w:rPr>
          <w:color w:val="04F44E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D32981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58AD6D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favorecer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comunicación </w:t>
      </w:r>
      <w:r>
        <w:rPr>
          <w:color w:val="04F44E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4F44E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6A03D7"/>
        </w:rPr>
        <w:t xml:space="preserve">habilidades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6A03D7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Gobierno </w:t>
      </w:r>
      <w:r>
        <w:rPr>
          <w:color w:val="6A03D7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6A03D7"/>
        </w:rPr>
        <w:t xml:space="preserve">previsto </w:t>
      </w:r>
      <w:r>
        <w:rPr>
          <w:color w:val="6A03D7"/>
        </w:rPr>
        <w:t xml:space="preserve">prohibir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6A03D7"/>
        </w:rPr>
        <w:t xml:space="preserve">cigarrillos </w:t>
      </w:r>
      <w:r>
        <w:rPr>
          <w:color w:val="04F44E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6A03D7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6A03D7"/>
        </w:rPr>
        <w:t xml:space="preserve">hábito </w:t>
      </w:r>
      <w:r>
        <w:rPr>
          <w:color w:val="04F44E"/>
        </w:rPr>
        <w:t xml:space="preserve">representa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para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y </w:t>
      </w:r>
      <w:r>
        <w:rPr>
          <w:color w:val="6A03D7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6A03D7"/>
        </w:rPr>
        <w:t xml:space="preserve">seis </w:t>
      </w:r>
      <w:r>
        <w:rPr>
          <w:color w:val="000000"/>
        </w:rPr>
        <w:t xml:space="preserve">las </w:t>
      </w:r>
      <w:r>
        <w:rPr>
          <w:color w:val="6A03D7"/>
        </w:rPr>
        <w:t xml:space="preserve">muertes </w:t>
      </w:r>
      <w:r>
        <w:rPr>
          <w:color w:val="04F44E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04F44E"/>
        </w:rPr>
        <w:t xml:space="preserve">distintas </w:t>
      </w:r>
      <w:r>
        <w:rPr>
          <w:color w:val="6A03D7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58AD6D"/>
        </w:rPr>
        <w:t xml:space="preserve">cigarro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732484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tabaco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verdaderos </w:t>
      </w:r>
      <w:r>
        <w:rPr>
          <w:color w:val="D28AD2"/>
        </w:rPr>
        <w:t xml:space="preserve">efectos </w:t>
      </w:r>
      <w:r>
        <w:rPr>
          <w:color w:val="000000"/>
        </w:rPr>
        <w:t xml:space="preserve">del </w:t>
      </w:r>
      <w:r>
        <w:rPr>
          <w:color w:val="58AD6D"/>
        </w:rPr>
        <w:t xml:space="preserve">cigarro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sus </w:t>
      </w:r>
      <w:r>
        <w:rPr>
          <w:color w:val="D28AD2"/>
        </w:rPr>
        <w:t xml:space="preserve">efectos </w:t>
      </w:r>
      <w:r>
        <w:rPr>
          <w:color w:val="000000"/>
        </w:rPr>
        <w:t xml:space="preserve">a </w:t>
      </w:r>
      <w:r>
        <w:rPr>
          <w:color w:val="D32981"/>
        </w:rPr>
        <w:t xml:space="preserve">corto </w:t>
      </w:r>
      <w:r>
        <w:rPr>
          <w:color w:val="6A03D7"/>
        </w:rPr>
        <w:t xml:space="preserve">plazo </w:t>
      </w:r>
      <w:r>
        <w:rPr>
          <w:color w:val="000000"/>
        </w:rPr>
        <w:t xml:space="preserve">? </w:t>
      </w:r>
      <w:r>
        <w:rPr>
          <w:color w:val="000000"/>
        </w:rPr>
        <w:t xml:space="preserve">Produce </w:t>
      </w:r>
      <w:r>
        <w:rPr>
          <w:color w:val="6A03D7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muy </w:t>
      </w:r>
      <w:r>
        <w:rPr>
          <w:color w:val="6A03D7"/>
        </w:rPr>
        <w:t xml:space="preserve">dañino </w:t>
      </w:r>
      <w:r>
        <w:rPr>
          <w:color w:val="000000"/>
        </w:rPr>
        <w:t xml:space="preserve">el </w:t>
      </w:r>
      <w:r>
        <w:rPr>
          <w:color w:val="58AD6D"/>
        </w:rPr>
        <w:t xml:space="preserve">cigarro </w:t>
      </w:r>
      <w:r>
        <w:rPr>
          <w:color w:val="04F44E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4F44E"/>
        </w:rPr>
        <w:t xml:space="preserve">sanitarias </w:t>
      </w:r>
      <w:r>
        <w:rPr>
          <w:color w:val="6A03D7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explicación </w:t>
      </w:r>
      <w:r>
        <w:rPr>
          <w:color w:val="6A03D7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6A03D7"/>
        </w:rPr>
        <w:t xml:space="preserve">muertes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hay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6A03D7"/>
        </w:rPr>
        <w:t xml:space="preserve">patrón </w:t>
      </w:r>
      <w:r>
        <w:rPr>
          <w:color w:val="04F44E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consumido </w:t>
      </w:r>
      <w:r>
        <w:rPr>
          <w:color w:val="000000"/>
        </w:rPr>
        <w:t xml:space="preserve">un </w:t>
      </w:r>
      <w:r>
        <w:rPr>
          <w:color w:val="6A03D7"/>
        </w:rPr>
        <w:t xml:space="preserve">aceite </w:t>
      </w:r>
      <w:r>
        <w:rPr>
          <w:color w:val="000000"/>
        </w:rPr>
        <w:t xml:space="preserve">de </w:t>
      </w:r>
      <w:r>
        <w:rPr>
          <w:color w:val="6A03D7"/>
        </w:rPr>
        <w:t xml:space="preserve">marihuana </w:t>
      </w:r>
      <w:r>
        <w:rPr>
          <w:color w:val="6A03D7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6A03D7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58AD6D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liquidos </w:t>
      </w:r>
      <w:r>
        <w:rPr>
          <w:color w:val="04F44E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D28AD2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4F44E"/>
        </w:rPr>
        <w:t xml:space="preserve">productos </w:t>
      </w:r>
      <w:r>
        <w:rPr>
          <w:color w:val="D28AD2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000000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D28AD2"/>
        </w:rPr>
        <w:t xml:space="preserve">efecto </w:t>
      </w:r>
      <w:r>
        <w:rPr>
          <w:color w:val="04F44E"/>
        </w:rPr>
        <w:t xml:space="preserve">cancerígeno </w:t>
      </w:r>
      <w:r>
        <w:rPr>
          <w:color w:val="6A03D7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venta </w:t>
      </w:r>
      <w:r>
        <w:rPr>
          <w:color w:val="000000"/>
        </w:rPr>
        <w:t xml:space="preserve">ha </w:t>
      </w:r>
      <w:r>
        <w:rPr>
          <w:color w:val="04F44E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se </w:t>
      </w:r>
      <w:r>
        <w:rPr>
          <w:color w:val="6A03D7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04F44E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04F44E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04F44E"/>
        </w:rPr>
        <w:t xml:space="preserve">tabaco </w:t>
      </w:r>
      <w:r>
        <w:rPr>
          <w:color w:val="000000"/>
        </w:rPr>
        <w:t xml:space="preserve">? </w:t>
      </w:r>
      <w:r>
        <w:rPr>
          <w:color w:val="6A03D7"/>
        </w:rPr>
        <w:t xml:space="preserve">Podría </w:t>
      </w:r>
      <w:r>
        <w:rPr>
          <w:color w:val="04F44E"/>
        </w:rPr>
        <w:t xml:space="preserve">plantearse </w:t>
      </w:r>
      <w:r>
        <w:rPr>
          <w:color w:val="000000"/>
        </w:rPr>
        <w:t xml:space="preserve">en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04F44E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máquina </w:t>
      </w:r>
      <w:r>
        <w:rPr>
          <w:color w:val="000000"/>
        </w:rPr>
        <w:t xml:space="preserve">para </w:t>
      </w:r>
      <w:r>
        <w:rPr>
          <w:color w:val="6A03D7"/>
        </w:rPr>
        <w:t xml:space="preserve">cambiar </w:t>
      </w:r>
      <w:r>
        <w:rPr>
          <w:color w:val="58AD6D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billetes </w:t>
      </w:r>
      <w:r>
        <w:rPr>
          <w:color w:val="000000"/>
        </w:rPr>
        <w:t xml:space="preserve">de </w:t>
      </w:r>
      <w:r>
        <w:rPr>
          <w:color w:val="04F44E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mayores </w:t>
      </w:r>
      <w:r>
        <w:rPr>
          <w:color w:val="6A03D7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descubrimientos </w:t>
      </w:r>
      <w:r>
        <w:rPr>
          <w:color w:val="04F44E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premios </w:t>
      </w:r>
      <w:r>
        <w:rPr>
          <w:color w:val="04F44E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los </w:t>
      </w:r>
      <w:r>
        <w:rPr>
          <w:color w:val="6A03D7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6A03D7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6A03D7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pizza </w:t>
      </w:r>
      <w:r>
        <w:rPr>
          <w:color w:val="000000"/>
        </w:rPr>
        <w:t xml:space="preserve">, </w:t>
      </w:r>
      <w:r>
        <w:rPr>
          <w:color w:val="6A03D7"/>
        </w:rPr>
        <w:t xml:space="preserve">mejor </w:t>
      </w:r>
      <w:r>
        <w:rPr>
          <w:color w:val="6A03D7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es </w:t>
      </w:r>
      <w:r>
        <w:rPr>
          <w:color w:val="6A03D7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6A03D7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4F44E"/>
        </w:rPr>
        <w:t xml:space="preserve">billetes </w:t>
      </w:r>
      <w:r>
        <w:rPr>
          <w:color w:val="000000"/>
        </w:rPr>
        <w:t xml:space="preserve">más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04F44E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4F44E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descubrimientos </w:t>
      </w:r>
      <w:r>
        <w:rPr>
          <w:color w:val="04F44E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4F44E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4F44E"/>
        </w:rPr>
        <w:t xml:space="preserve">Nobel </w:t>
      </w:r>
      <w:r>
        <w:rPr>
          <w:color w:val="6A03D7"/>
        </w:rPr>
        <w:t xml:space="preserve">gamberros </w:t>
      </w:r>
      <w:r>
        <w:rPr>
          <w:color w:val="000000"/>
        </w:rPr>
        <w:t xml:space="preserve">, </w:t>
      </w:r>
      <w:r>
        <w:rPr>
          <w:color w:val="04F44E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experimentos </w:t>
      </w:r>
      <w:r>
        <w:rPr>
          <w:color w:val="6A03D7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58AD6D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entrega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C2527D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03D7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decepcionado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6A03D7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inventar </w:t>
      </w:r>
      <w:r>
        <w:rPr>
          <w:color w:val="000000"/>
        </w:rPr>
        <w:t xml:space="preserve">un </w:t>
      </w:r>
      <w:r>
        <w:rPr>
          <w:color w:val="6A03D7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convertirse </w:t>
      </w:r>
      <w:r>
        <w:rPr>
          <w:color w:val="D28AD2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A03D7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premió </w:t>
      </w:r>
      <w:r>
        <w:rPr>
          <w:color w:val="000000"/>
        </w:rPr>
        <w:t xml:space="preserve">al </w:t>
      </w:r>
      <w:r>
        <w:rPr>
          <w:color w:val="000000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sopesar </w:t>
      </w:r>
      <w:r>
        <w:rPr>
          <w:color w:val="000000"/>
        </w:rPr>
        <w:t xml:space="preserve">la </w:t>
      </w:r>
      <w:r>
        <w:rPr>
          <w:color w:val="6A03D7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bomba </w:t>
      </w:r>
      <w:r>
        <w:rPr>
          <w:color w:val="000000"/>
        </w:rPr>
        <w:t xml:space="preserve">para </w:t>
      </w:r>
      <w:r>
        <w:rPr>
          <w:color w:val="6A03D7"/>
        </w:rPr>
        <w:t xml:space="preserve">provocar </w:t>
      </w:r>
      <w:r>
        <w:rPr>
          <w:color w:val="000000"/>
        </w:rPr>
        <w:t xml:space="preserve">la </w:t>
      </w:r>
      <w:r>
        <w:rPr>
          <w:color w:val="58AD6D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04F44E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galardonó </w:t>
      </w:r>
      <w:r>
        <w:rPr>
          <w:color w:val="000000"/>
        </w:rPr>
        <w:t xml:space="preserve">al </w:t>
      </w:r>
      <w:r>
        <w:rPr>
          <w:color w:val="58AD6D"/>
        </w:rPr>
        <w:t xml:space="preserve">Parlamento </w:t>
      </w:r>
      <w:r>
        <w:rPr>
          <w:color w:val="000000"/>
        </w:rPr>
        <w:t xml:space="preserve">de </w:t>
      </w:r>
      <w:r>
        <w:rPr>
          <w:color w:val="6A03D7"/>
        </w:rPr>
        <w:t xml:space="preserve">Taiwán </w:t>
      </w:r>
      <w:r>
        <w:rPr>
          <w:color w:val="000000"/>
        </w:rPr>
        <w:t xml:space="preserve">por </w:t>
      </w:r>
      <w:r>
        <w:rPr>
          <w:color w:val="6A03D7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declaren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6A03D7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6A03D7"/>
        </w:rPr>
        <w:t xml:space="preserve">Estocolmo </w:t>
      </w:r>
      <w:r>
        <w:rPr>
          <w:color w:val="04F44E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gallinas </w:t>
      </w:r>
      <w:r>
        <w:rPr>
          <w:color w:val="6A03D7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6A03D7"/>
        </w:rPr>
        <w:t xml:space="preserve">humanos </w:t>
      </w:r>
      <w:r>
        <w:rPr>
          <w:color w:val="257FBB"/>
        </w:rPr>
        <w:t xml:space="preserve">guapos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58AD6D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convierten </w:t>
      </w:r>
      <w:r>
        <w:rPr>
          <w:color w:val="000000"/>
        </w:rPr>
        <w:t xml:space="preserve">en </w:t>
      </w:r>
      <w:r>
        <w:rPr>
          <w:color w:val="6A03D7"/>
        </w:rPr>
        <w:t xml:space="preserve">parte </w:t>
      </w:r>
      <w:r>
        <w:rPr>
          <w:color w:val="D28AD2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música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, </w:t>
      </w:r>
      <w:r>
        <w:rPr>
          <w:color w:val="6A03D7"/>
        </w:rPr>
        <w:t xml:space="preserve">actores </w:t>
      </w:r>
      <w:r>
        <w:rPr>
          <w:color w:val="000000"/>
        </w:rPr>
        <w:t xml:space="preserve">y </w:t>
      </w:r>
      <w:r>
        <w:rPr>
          <w:color w:val="04F44E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ambientar </w:t>
      </w:r>
      <w:r>
        <w:rPr>
          <w:color w:val="000000"/>
        </w:rPr>
        <w:t xml:space="preserve">los </w:t>
      </w:r>
      <w:r>
        <w:rPr>
          <w:color w:val="6A03D7"/>
        </w:rPr>
        <w:t xml:space="preserve">escenarios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6A03D7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04F44E"/>
        </w:rPr>
        <w:t xml:space="preserve">hacerlo </w:t>
      </w:r>
      <w:r>
        <w:rPr>
          <w:color w:val="000000"/>
        </w:rPr>
        <w:t xml:space="preserve">en </w:t>
      </w:r>
      <w:r>
        <w:rPr>
          <w:color w:val="04F44E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4F44E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6A03D7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6A03D7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1.500 </w:t>
      </w:r>
      <w:r>
        <w:rPr>
          <w:color w:val="D32981"/>
        </w:rPr>
        <w:t xml:space="preserve">metros </w:t>
      </w:r>
      <w:r>
        <w:rPr>
          <w:color w:val="D32981"/>
        </w:rPr>
        <w:t xml:space="preserve">cuadrados </w:t>
      </w:r>
      <w:r>
        <w:rPr>
          <w:color w:val="000000"/>
        </w:rPr>
        <w:t xml:space="preserve">de </w:t>
      </w:r>
      <w:r>
        <w:rPr>
          <w:color w:val="6A03D7"/>
        </w:rPr>
        <w:t xml:space="preserve">decorados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6A03D7"/>
        </w:rPr>
        <w:t xml:space="preserve">centenar </w:t>
      </w:r>
      <w:r>
        <w:rPr>
          <w:color w:val="000000"/>
        </w:rPr>
        <w:t xml:space="preserve">de </w:t>
      </w:r>
      <w:r>
        <w:rPr>
          <w:color w:val="6A03D7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58AD6D"/>
        </w:rPr>
        <w:t xml:space="preserve">inmersivo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principales </w:t>
      </w:r>
      <w:r>
        <w:rPr>
          <w:color w:val="04F44E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recreado </w:t>
      </w:r>
      <w:r>
        <w:rPr>
          <w:color w:val="000000"/>
        </w:rPr>
        <w:t xml:space="preserve">otros </w:t>
      </w:r>
      <w:r>
        <w:rPr>
          <w:color w:val="6A03D7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58AD6D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6A03D7"/>
        </w:rPr>
        <w:t xml:space="preserve">película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6A03D7"/>
        </w:rPr>
        <w:t xml:space="preserve">recreado </w:t>
      </w:r>
      <w:r>
        <w:rPr>
          <w:color w:val="000000"/>
        </w:rPr>
        <w:t xml:space="preserve">al </w:t>
      </w:r>
      <w:r>
        <w:rPr>
          <w:color w:val="6A03D7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A03D7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prepare </w:t>
      </w:r>
      <w:r>
        <w:rPr>
          <w:color w:val="000000"/>
        </w:rPr>
        <w:t xml:space="preserve">para </w:t>
      </w:r>
      <w:r>
        <w:rPr>
          <w:color w:val="6A03D7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colono </w:t>
      </w:r>
      <w:r>
        <w:rPr>
          <w:color w:val="000000"/>
        </w:rPr>
        <w:t xml:space="preserve">de </w:t>
      </w:r>
      <w:r>
        <w:rPr>
          <w:color w:val="04F44E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experiencia </w:t>
      </w:r>
      <w:r>
        <w:rPr>
          <w:color w:val="6A03D7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compra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6A03D7"/>
        </w:rPr>
        <w:t xml:space="preserve">misión </w:t>
      </w:r>
      <w:r>
        <w:rPr>
          <w:color w:val="6A03D7"/>
        </w:rPr>
        <w:t xml:space="preserve">viajarán </w:t>
      </w:r>
      <w:r>
        <w:rPr>
          <w:color w:val="000000"/>
        </w:rPr>
        <w:t xml:space="preserve">400 </w:t>
      </w:r>
      <w:r>
        <w:rPr>
          <w:color w:val="6A03D7"/>
        </w:rPr>
        <w:t xml:space="preserve">colonos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esperan </w:t>
      </w:r>
      <w:r>
        <w:rPr>
          <w:color w:val="000000"/>
        </w:rPr>
        <w:t xml:space="preserve">mutantes </w:t>
      </w:r>
      <w:r>
        <w:rPr>
          <w:color w:val="000000"/>
        </w:rPr>
        <w:t xml:space="preserve">. </w:t>
      </w:r>
      <w:r>
        <w:rPr>
          <w:color w:val="000000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6A03D7"/>
        </w:rPr>
        <w:t xml:space="preserve">experiencia </w:t>
      </w:r>
      <w:r>
        <w:rPr>
          <w:color w:val="6A03D7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ya </w:t>
      </w:r>
      <w:r>
        <w:rPr>
          <w:color w:val="6A03D7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goleada </w:t>
      </w:r>
      <w:r>
        <w:rPr>
          <w:color w:val="000000"/>
        </w:rPr>
        <w:t xml:space="preserve">del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al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prometedor </w:t>
      </w:r>
      <w:r>
        <w:rPr>
          <w:color w:val="732484"/>
        </w:rPr>
        <w:t xml:space="preserve">futbolista </w:t>
      </w:r>
      <w:r>
        <w:rPr>
          <w:color w:val="732484"/>
        </w:rPr>
        <w:t xml:space="preserve">azulgrana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6A03D7"/>
        </w:rPr>
        <w:t xml:space="preserve">siete </w:t>
      </w:r>
      <w:r>
        <w:rPr>
          <w:color w:val="6A03D7"/>
        </w:rPr>
        <w:t xml:space="preserve">minutos </w:t>
      </w:r>
      <w:r>
        <w:rPr>
          <w:color w:val="000000"/>
        </w:rPr>
        <w:t xml:space="preserve">de </w:t>
      </w:r>
      <w:r>
        <w:rPr>
          <w:color w:val="6A03D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6A03D7"/>
        </w:rPr>
        <w:t xml:space="preserve">nunca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6A03D7"/>
        </w:rPr>
        <w:t xml:space="preserve">anoche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espera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del </w:t>
      </w:r>
      <w:r>
        <w:rPr>
          <w:color w:val="6A03D7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del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732484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257FBB"/>
        </w:rPr>
        <w:t xml:space="preserve">añitos </w:t>
      </w:r>
      <w:r>
        <w:rPr>
          <w:color w:val="000000"/>
        </w:rPr>
        <w:t xml:space="preserve">tiene </w:t>
      </w:r>
      <w:r>
        <w:rPr>
          <w:color w:val="04F44E"/>
        </w:rPr>
        <w:t xml:space="preserve">sólamente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6A03D7"/>
        </w:rPr>
        <w:t xml:space="preserve">marca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primera </w:t>
      </w:r>
      <w:r>
        <w:rPr>
          <w:color w:val="04F44E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. </w:t>
      </w:r>
      <w:r>
        <w:rPr>
          <w:color w:val="6A03D7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4F44E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32484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se </w:t>
      </w:r>
      <w:r>
        <w:rPr>
          <w:color w:val="6A03D7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6A03D7"/>
        </w:rPr>
        <w:t xml:space="preserve">mientras </w:t>
      </w:r>
      <w:r>
        <w:rPr>
          <w:color w:val="732484"/>
        </w:rPr>
        <w:t xml:space="preserve">Valverde </w:t>
      </w:r>
      <w:r>
        <w:rPr>
          <w:color w:val="6A03D7"/>
        </w:rPr>
        <w:t xml:space="preserve">intenta </w:t>
      </w:r>
      <w:r>
        <w:rPr>
          <w:color w:val="6A03D7"/>
        </w:rPr>
        <w:t xml:space="preserve">frenar </w:t>
      </w:r>
      <w:r>
        <w:rPr>
          <w:color w:val="000000"/>
        </w:rPr>
        <w:t xml:space="preserve">la </w:t>
      </w:r>
      <w:r>
        <w:rPr>
          <w:color w:val="732484"/>
        </w:rPr>
        <w:t xml:space="preserve">euforia </w:t>
      </w:r>
      <w:r>
        <w:rPr>
          <w:color w:val="000000"/>
        </w:rPr>
        <w:t xml:space="preserve">. </w:t>
      </w:r>
      <w:r>
        <w:rPr>
          <w:color w:val="6A03D7"/>
        </w:rPr>
        <w:t xml:space="preserve">Pues </w:t>
      </w:r>
      <w:r>
        <w:rPr>
          <w:color w:val="000000"/>
        </w:rPr>
        <w:t xml:space="preserve">el </w:t>
      </w:r>
      <w:r>
        <w:rPr>
          <w:color w:val="6A03D7"/>
        </w:rPr>
        <w:t xml:space="preserve">globo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están </w:t>
      </w:r>
      <w:r>
        <w:rPr>
          <w:color w:val="6A03D7"/>
        </w:rPr>
        <w:t xml:space="preserve">enchufados </w:t>
      </w:r>
      <w:r>
        <w:rPr>
          <w:color w:val="000000"/>
        </w:rPr>
        <w:t xml:space="preserve">. </w:t>
      </w:r>
      <w:r>
        <w:rPr>
          <w:color w:val="732484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cambio </w:t>
      </w:r>
      <w:r>
        <w:rPr>
          <w:color w:val="000000"/>
        </w:rPr>
        <w:t xml:space="preserve">. </w:t>
      </w:r>
      <w:r>
        <w:rPr>
          <w:color w:val="6A03D7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CFE3C8"/>
        </w:rPr>
        <w:t xml:space="preserve">Luis-Suárez </w:t>
      </w:r>
      <w:r>
        <w:rPr>
          <w:color w:val="000000"/>
        </w:rPr>
        <w:t xml:space="preserve">y </w:t>
      </w:r>
      <w:r>
        <w:rPr>
          <w:color w:val="6A03D7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732484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000000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732484"/>
        </w:rPr>
        <w:t xml:space="preserve">Luis-Enrique </w:t>
      </w:r>
      <w:r>
        <w:rPr>
          <w:color w:val="6A03D7"/>
        </w:rPr>
        <w:t xml:space="preserve">fallecida </w:t>
      </w:r>
      <w:r>
        <w:rPr>
          <w:color w:val="6A03D7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uruguayo </w:t>
      </w:r>
      <w:r>
        <w:rPr>
          <w:color w:val="6A03D7"/>
        </w:rPr>
        <w:t xml:space="preserve">logró </w:t>
      </w:r>
      <w:r>
        <w:rPr>
          <w:color w:val="000000"/>
        </w:rPr>
        <w:t xml:space="preserve">dos </w:t>
      </w:r>
      <w:r>
        <w:rPr>
          <w:color w:val="6A03D7"/>
        </w:rPr>
        <w:t xml:space="preserve">tantos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que </w:t>
      </w:r>
      <w:r>
        <w:rPr>
          <w:color w:val="58AD6D"/>
        </w:rPr>
        <w:t xml:space="preserve">acusó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6A03D7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6A03D7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732484"/>
        </w:rPr>
        <w:t xml:space="preserve">entrenador </w:t>
      </w:r>
      <w:r>
        <w:rPr>
          <w:color w:val="6A03D7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manita </w:t>
      </w:r>
      <w:r>
        <w:rPr>
          <w:color w:val="000000"/>
        </w:rPr>
        <w:t xml:space="preserve">al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le </w:t>
      </w:r>
      <w:r>
        <w:rPr>
          <w:color w:val="04F44E"/>
        </w:rPr>
        <w:t xml:space="preserve">permite </w:t>
      </w:r>
      <w:r>
        <w:rPr>
          <w:color w:val="000000"/>
        </w:rPr>
        <w:t xml:space="preserve">al </w:t>
      </w:r>
      <w:r>
        <w:rPr>
          <w:color w:val="732484"/>
        </w:rPr>
        <w:t xml:space="preserve">Barça </w:t>
      </w:r>
      <w:r>
        <w:rPr>
          <w:color w:val="6A03D7"/>
        </w:rPr>
        <w:t xml:space="preserve">llegar </w:t>
      </w:r>
      <w:r>
        <w:rPr>
          <w:color w:val="000000"/>
        </w:rPr>
        <w:t xml:space="preserve">Con </w:t>
      </w:r>
      <w:r>
        <w:rPr>
          <w:color w:val="6A03D7"/>
        </w:rPr>
        <w:t xml:space="preserve">mejor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al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del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732484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732484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6A03D7"/>
        </w:rPr>
        <w:t xml:space="preserve">milagro </w:t>
      </w:r>
      <w:r>
        <w:rPr>
          <w:color w:val="000000"/>
        </w:rPr>
        <w:t xml:space="preserve">que </w:t>
      </w:r>
      <w:r>
        <w:rPr>
          <w:color w:val="58AD6D"/>
        </w:rPr>
        <w:t xml:space="preserve">jugase </w:t>
      </w:r>
      <w:r>
        <w:rPr>
          <w:color w:val="000000"/>
        </w:rPr>
        <w:t xml:space="preserve">en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6A03D7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punto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que </w:t>
      </w:r>
      <w:r>
        <w:rPr>
          <w:color w:val="6A03D7"/>
        </w:rPr>
        <w:t xml:space="preserve">perdió </w:t>
      </w:r>
      <w:r>
        <w:rPr>
          <w:color w:val="000000"/>
        </w:rPr>
        <w:t xml:space="preserve">en </w:t>
      </w:r>
      <w:r>
        <w:rPr>
          <w:color w:val="D32981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plaza </w:t>
      </w:r>
      <w:r>
        <w:rPr>
          <w:color w:val="000000"/>
        </w:rPr>
        <w:t xml:space="preserve">al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del </w:t>
      </w:r>
      <w:r>
        <w:rPr>
          <w:color w:val="732484"/>
        </w:rPr>
        <w:t xml:space="preserve">Atleti </w:t>
      </w:r>
      <w:r>
        <w:rPr>
          <w:color w:val="000000"/>
        </w:rPr>
        <w:t xml:space="preserve">, </w:t>
      </w:r>
      <w:r>
        <w:rPr>
          <w:color w:val="6A03D7"/>
        </w:rPr>
        <w:t xml:space="preserve">incluído </w:t>
      </w:r>
      <w:r>
        <w:rPr>
          <w:color w:val="58AD6D"/>
        </w:rPr>
        <w:t xml:space="preserve">Joao-Félix </w:t>
      </w:r>
      <w:r>
        <w:rPr>
          <w:color w:val="000000"/>
        </w:rPr>
        <w:t xml:space="preserve">. </w:t>
      </w:r>
      <w:r>
        <w:rPr>
          <w:color w:val="732484"/>
        </w:rPr>
        <w:t xml:space="preserve">Simeone </w:t>
      </w:r>
      <w:r>
        <w:rPr>
          <w:color w:val="000000"/>
        </w:rPr>
        <w:t xml:space="preserve">le </w:t>
      </w:r>
      <w:r>
        <w:rPr>
          <w:color w:val="04F44E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marcador </w:t>
      </w:r>
      <w:r>
        <w:rPr>
          <w:color w:val="000000"/>
        </w:rPr>
        <w:t xml:space="preserve">. </w:t>
      </w:r>
      <w:r>
        <w:rPr>
          <w:color w:val="04F44E"/>
        </w:rPr>
        <w:t xml:space="preserve">Necesitamos </w:t>
      </w:r>
      <w:r>
        <w:rPr>
          <w:color w:val="6A03D7"/>
        </w:rPr>
        <w:t xml:space="preserve">mejorar </w:t>
      </w:r>
      <w:r>
        <w:rPr>
          <w:color w:val="000000"/>
        </w:rPr>
        <w:t xml:space="preserve">, </w:t>
      </w:r>
      <w:r>
        <w:rPr>
          <w:color w:val="6A03D7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6A03D7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58AD6D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04F44E"/>
        </w:rPr>
        <w:t xml:space="preserve">bastante </w:t>
      </w:r>
      <w:r>
        <w:rPr>
          <w:color w:val="6A03D7"/>
        </w:rPr>
        <w:t xml:space="preserve">cómoda </w:t>
      </w:r>
      <w:r>
        <w:rPr>
          <w:color w:val="000000"/>
        </w:rPr>
        <w:t xml:space="preserve">para </w:t>
      </w:r>
      <w:r>
        <w:rPr>
          <w:color w:val="732484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del </w:t>
      </w:r>
      <w:r>
        <w:rPr>
          <w:color w:val="000000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732484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58AD6D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732484"/>
        </w:rPr>
        <w:t xml:space="preserve">equipo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732484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6A03D7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faltado </w:t>
      </w:r>
      <w:r>
        <w:rPr>
          <w:color w:val="000000"/>
        </w:rPr>
        <w:t xml:space="preserve">la </w:t>
      </w:r>
      <w:r>
        <w:rPr>
          <w:color w:val="D32981"/>
        </w:rPr>
        <w:t xml:space="preserve">intensidad </w:t>
      </w:r>
      <w:r>
        <w:rPr>
          <w:color w:val="04F44E"/>
        </w:rPr>
        <w:t xml:space="preserve">necesaria </w:t>
      </w:r>
      <w:r>
        <w:rPr>
          <w:color w:val="000000"/>
        </w:rPr>
        <w:t xml:space="preserve">para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etapa </w:t>
      </w:r>
      <w:r>
        <w:rPr>
          <w:color w:val="6A03D7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03D7"/>
        </w:rPr>
        <w:t xml:space="preserve">temporada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04F44E"/>
        </w:rPr>
        <w:t xml:space="preserve">correspondiente </w:t>
      </w:r>
      <w:r>
        <w:rPr>
          <w:color w:val="D32981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4F44E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C6B48B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732484"/>
        </w:rPr>
        <w:t xml:space="preserve">cabezazo </w:t>
      </w:r>
      <w:r>
        <w:rPr>
          <w:color w:val="6A03D7"/>
        </w:rPr>
        <w:t xml:space="preserve">adelantó </w:t>
      </w:r>
      <w:r>
        <w:rPr>
          <w:color w:val="000000"/>
        </w:rPr>
        <w:t xml:space="preserve">al </w:t>
      </w:r>
      <w:r>
        <w:rPr>
          <w:color w:val="CFE3C8"/>
        </w:rPr>
        <w:t xml:space="preserve">Eibar </w:t>
      </w:r>
      <w:r>
        <w:rPr>
          <w:color w:val="000000"/>
        </w:rPr>
        <w:t xml:space="preserve">. </w:t>
      </w:r>
      <w:r>
        <w:rPr>
          <w:color w:val="304195"/>
        </w:rPr>
        <w:t xml:space="preserve">Minutos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se </w:t>
      </w:r>
      <w:r>
        <w:rPr>
          <w:color w:val="58AD6D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6A03D7"/>
        </w:rPr>
        <w:t xml:space="preserve">campo </w:t>
      </w:r>
      <w:r>
        <w:rPr>
          <w:color w:val="000000"/>
        </w:rPr>
        <w:t xml:space="preserve">y </w:t>
      </w:r>
      <w:r>
        <w:rPr>
          <w:color w:val="6A03D7"/>
        </w:rPr>
        <w:t xml:space="preserve">remontar </w:t>
      </w:r>
      <w:r>
        <w:rPr>
          <w:color w:val="000000"/>
        </w:rPr>
        <w:t xml:space="preserve">el </w:t>
      </w:r>
      <w:r>
        <w:rPr>
          <w:color w:val="CFE3C8"/>
        </w:rPr>
        <w:t xml:space="preserve">Espanyol </w:t>
      </w:r>
      <w:r>
        <w:rPr>
          <w:color w:val="000000"/>
        </w:rPr>
        <w:t xml:space="preserve">. </w:t>
      </w:r>
      <w:r>
        <w:rPr>
          <w:color w:val="6A03D7"/>
        </w:rPr>
        <w:t xml:space="preserve">Primero </w:t>
      </w:r>
      <w:r>
        <w:rPr>
          <w:color w:val="732484"/>
        </w:rPr>
        <w:t xml:space="preserve">empató </w:t>
      </w:r>
      <w:r>
        <w:rPr>
          <w:color w:val="000000"/>
        </w:rPr>
        <w:t xml:space="preserve">Ferreira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4F44E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4F44E"/>
        </w:rPr>
        <w:t xml:space="preserve">sustituido </w:t>
      </w:r>
      <w:r>
        <w:rPr>
          <w:color w:val="000000"/>
        </w:rPr>
        <w:t xml:space="preserve">a </w:t>
      </w:r>
      <w:r>
        <w:rPr>
          <w:color w:val="C6B48B"/>
        </w:rPr>
        <w:t xml:space="preserve">Ramis </w:t>
      </w:r>
      <w:r>
        <w:rPr>
          <w:color w:val="000000"/>
        </w:rPr>
        <w:t xml:space="preserve">, </w:t>
      </w:r>
      <w:r>
        <w:rPr>
          <w:color w:val="58AD6D"/>
        </w:rPr>
        <w:t xml:space="preserve">cometió </w:t>
      </w:r>
      <w:r>
        <w:rPr>
          <w:color w:val="000000"/>
        </w:rPr>
        <w:t xml:space="preserve">un </w:t>
      </w:r>
      <w:r>
        <w:rPr>
          <w:color w:val="58AD6D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6A03D7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D32981"/>
        </w:rPr>
        <w:t xml:space="preserve">inundar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04F44E"/>
        </w:rPr>
        <w:t xml:space="preserve">Arganda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descargado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A03D7"/>
        </w:rPr>
        <w:t xml:space="preserve">importante </w:t>
      </w:r>
      <w:r>
        <w:rPr>
          <w:color w:val="6A03D7"/>
        </w:rPr>
        <w:t xml:space="preserve">aparato </w:t>
      </w:r>
      <w:r>
        <w:rPr>
          <w:color w:val="6A03D7"/>
        </w:rPr>
        <w:t xml:space="preserve">eléctrico </w:t>
      </w:r>
      <w:r>
        <w:rPr>
          <w:color w:val="000000"/>
        </w:rPr>
        <w:t xml:space="preserve">. </w:t>
      </w:r>
      <w:r>
        <w:rPr>
          <w:color w:val="6A03D7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una </w:t>
      </w:r>
      <w:r>
        <w:rPr>
          <w:color w:val="6A03D7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D32981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6A03D7"/>
        </w:rPr>
        <w:t xml:space="preserve">seguimos </w:t>
      </w:r>
      <w:r>
        <w:rPr>
          <w:color w:val="6A03D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continúa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6A03D7"/>
        </w:rPr>
        <w:t xml:space="preserve">sigan </w:t>
      </w:r>
      <w:r>
        <w:rPr>
          <w:color w:val="6A03D7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4F44E"/>
        </w:rPr>
        <w:t xml:space="preserve">competitivas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6A03D7"/>
        </w:rPr>
        <w:t xml:space="preserve">tormentas </w:t>
      </w:r>
      <w:r>
        <w:rPr>
          <w:color w:val="000000"/>
        </w:rPr>
        <w:t xml:space="preserve">y </w:t>
      </w:r>
      <w:r>
        <w:rPr>
          <w:color w:val="D32981"/>
        </w:rPr>
        <w:t xml:space="preserve">chaparrones </w:t>
      </w:r>
      <w:r>
        <w:rPr>
          <w:color w:val="D32981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resta </w:t>
      </w:r>
      <w:r>
        <w:rPr>
          <w:color w:val="000000"/>
        </w:rPr>
        <w:t xml:space="preserve">de </w:t>
      </w:r>
      <w:r>
        <w:rPr>
          <w:color w:val="6A03D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FE3C8"/>
        </w:rPr>
        <w:t xml:space="preserve">nubosidad </w:t>
      </w:r>
      <w:r>
        <w:rPr>
          <w:color w:val="6A03D7"/>
        </w:rPr>
        <w:t xml:space="preserve">encargará </w:t>
      </w:r>
      <w:r>
        <w:rPr>
          <w:color w:val="000000"/>
        </w:rPr>
        <w:t xml:space="preserve">de </w:t>
      </w:r>
      <w:r>
        <w:rPr>
          <w:color w:val="6A03D7"/>
        </w:rPr>
        <w:t xml:space="preserve">descargar </w:t>
      </w:r>
      <w:r>
        <w:rPr>
          <w:color w:val="000000"/>
        </w:rPr>
        <w:t xml:space="preserve">esos </w:t>
      </w:r>
      <w:r>
        <w:rPr>
          <w:color w:val="D32981"/>
        </w:rPr>
        <w:t xml:space="preserve">chaparrones </w:t>
      </w:r>
      <w:r>
        <w:rPr>
          <w:color w:val="6A03D7"/>
        </w:rPr>
        <w:t xml:space="preserve">tormentosos </w:t>
      </w:r>
      <w:r>
        <w:rPr>
          <w:color w:val="000000"/>
        </w:rPr>
        <w:t xml:space="preserve">en </w:t>
      </w:r>
      <w:r>
        <w:rPr>
          <w:color w:val="6A03D7"/>
        </w:rPr>
        <w:t xml:space="preserve">numerosos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D32981"/>
        </w:rPr>
        <w:t xml:space="preserve">norte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6A03D7"/>
        </w:rPr>
        <w:t xml:space="preserve">avisos </w:t>
      </w:r>
      <w:r>
        <w:rPr>
          <w:color w:val="D28AD2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más </w:t>
      </w:r>
      <w:r>
        <w:rPr>
          <w:color w:val="6A03D7"/>
        </w:rPr>
        <w:t xml:space="preserve">estable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58AD6D"/>
        </w:rPr>
        <w:t xml:space="preserve">hablaremos </w:t>
      </w:r>
      <w:r>
        <w:rPr>
          <w:color w:val="000000"/>
        </w:rPr>
        <w:t xml:space="preserve">de </w:t>
      </w:r>
      <w:r>
        <w:rPr>
          <w:color w:val="6A03D7"/>
        </w:rPr>
        <w:t xml:space="preserve">algún </w:t>
      </w:r>
      <w:r>
        <w:rPr>
          <w:color w:val="CFE3C8"/>
        </w:rPr>
        <w:t xml:space="preserve">chubasco </w:t>
      </w:r>
      <w:r>
        <w:rPr>
          <w:color w:val="6A03D7"/>
        </w:rPr>
        <w:t xml:space="preserve">residual </w:t>
      </w:r>
      <w:r>
        <w:rPr>
          <w:color w:val="6A03D7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de </w:t>
      </w:r>
      <w:r>
        <w:rPr>
          <w:color w:val="04F44E"/>
        </w:rPr>
        <w:t xml:space="preserve">desarrollo </w:t>
      </w:r>
      <w:r>
        <w:rPr>
          <w:color w:val="D28AD2"/>
        </w:rPr>
        <w:t xml:space="preserve">vertical </w:t>
      </w:r>
      <w:r>
        <w:rPr>
          <w:color w:val="6A03D7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4F44E"/>
        </w:rPr>
        <w:t xml:space="preserve">sistemas </w:t>
      </w:r>
      <w:r>
        <w:rPr>
          <w:color w:val="D32981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y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D32981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6A03D7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fachada </w:t>
      </w:r>
      <w:r>
        <w:rPr>
          <w:color w:val="6A03D7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débil </w:t>
      </w:r>
      <w:r>
        <w:rPr>
          <w:color w:val="000000"/>
        </w:rPr>
        <w:t xml:space="preserve">,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6A03D7"/>
        </w:rPr>
        <w:t xml:space="preserve">ligera </w:t>
      </w:r>
      <w:r>
        <w:rPr>
          <w:color w:val="000000"/>
        </w:rPr>
        <w:t xml:space="preserve">. </w:t>
      </w:r>
      <w:r>
        <w:rPr>
          <w:color w:val="000000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6A03D7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4F44E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A03D7"/>
        </w:rPr>
        <w:t xml:space="preserve">valores </w:t>
      </w:r>
      <w:r>
        <w:rPr>
          <w:color w:val="000000"/>
        </w:rPr>
        <w:t xml:space="preserve">más </w:t>
      </w:r>
      <w:r>
        <w:rPr>
          <w:color w:val="6A03D7"/>
        </w:rPr>
        <w:t xml:space="preserve">agradables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muy </w:t>
      </w:r>
      <w:r>
        <w:rPr>
          <w:color w:val="6A03D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6A03D7"/>
        </w:rPr>
        <w:t xml:space="preserve">DANA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a </w:t>
      </w:r>
      <w:r>
        <w:rPr>
          <w:color w:val="D32981"/>
        </w:rPr>
        <w:t xml:space="preserve">remitir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en </w:t>
      </w:r>
      <w:r>
        <w:rPr>
          <w:color w:val="6A03D7"/>
        </w:rPr>
        <w:t xml:space="preserve">numerosos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