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15:00:01 </w:t>
      </w:r>
      <w:r>
        <w:rPr>
          <w:color w:val="000000"/>
        </w:rPr>
        <w:t xml:space="preserve">] </w:t>
      </w:r>
      <w:r>
        <w:rPr>
          <w:color w:val="AEA78F"/>
        </w:rPr>
        <w:t xml:space="preserve">Buenas </w:t>
      </w:r>
      <w:r>
        <w:rPr>
          <w:color w:val="6A03D7"/>
        </w:rPr>
        <w:t xml:space="preserve">tardes </w:t>
      </w:r>
      <w:r>
        <w:rPr>
          <w:color w:val="000000"/>
        </w:rPr>
        <w:t xml:space="preserve">. </w:t>
      </w:r>
      <w:r>
        <w:rPr>
          <w:color w:val="6A03D7"/>
        </w:rPr>
        <w:t xml:space="preserve">España </w:t>
      </w:r>
      <w:r>
        <w:rPr>
          <w:color w:val="000000"/>
        </w:rPr>
        <w:t xml:space="preserve">está </w:t>
      </w:r>
      <w:r>
        <w:rPr>
          <w:color w:val="257FBB"/>
        </w:rPr>
        <w:t xml:space="preserve">pendiente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AEA78F"/>
        </w:rPr>
        <w:t xml:space="preserve">elecciones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AEA78F"/>
        </w:rPr>
        <w:t xml:space="preserve">importantes </w:t>
      </w:r>
      <w:r>
        <w:rPr>
          <w:color w:val="000000"/>
        </w:rPr>
        <w:t xml:space="preserve">en </w:t>
      </w:r>
      <w:r>
        <w:rPr>
          <w:color w:val="6A03D7"/>
        </w:rPr>
        <w:t xml:space="preserve">décadas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AEA78F"/>
        </w:rPr>
        <w:t xml:space="preserve">perfil </w:t>
      </w:r>
      <w:r>
        <w:rPr>
          <w:color w:val="000000"/>
        </w:rPr>
        <w:t xml:space="preserve">. </w:t>
      </w:r>
      <w:r>
        <w:rPr>
          <w:color w:val="4C4127"/>
        </w:rPr>
        <w:t xml:space="preserve">Washington </w:t>
      </w:r>
      <w:r>
        <w:rPr>
          <w:color w:val="000000"/>
        </w:rPr>
        <w:t xml:space="preserve">, </w:t>
      </w:r>
      <w:r>
        <w:rPr>
          <w:color w:val="4C4127"/>
        </w:rPr>
        <w:t xml:space="preserve">Vicente </w:t>
      </w:r>
      <w:r>
        <w:rPr>
          <w:color w:val="000000"/>
        </w:rPr>
        <w:t xml:space="preserve">. </w:t>
      </w:r>
      <w:r>
        <w:rPr>
          <w:color w:val="257FBB"/>
        </w:rPr>
        <w:t xml:space="preserve">Quién </w:t>
      </w:r>
      <w:r>
        <w:rPr>
          <w:color w:val="000000"/>
        </w:rPr>
        <w:t xml:space="preserve">nos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000000"/>
        </w:rPr>
        <w:t xml:space="preserve">decir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257FBB"/>
        </w:rPr>
        <w:t xml:space="preserve">luego </w:t>
      </w:r>
      <w:r>
        <w:rPr>
          <w:color w:val="000000"/>
        </w:rPr>
        <w:t xml:space="preserve">que </w:t>
      </w:r>
      <w:r>
        <w:rPr>
          <w:color w:val="000000"/>
        </w:rPr>
        <w:t xml:space="preserve">poca </w:t>
      </w:r>
      <w:r>
        <w:rPr>
          <w:color w:val="257FBB"/>
        </w:rPr>
        <w:t xml:space="preserve">gente </w:t>
      </w:r>
      <w:r>
        <w:rPr>
          <w:color w:val="000000"/>
        </w:rPr>
        <w:t xml:space="preserve">lo </w:t>
      </w:r>
      <w:r>
        <w:rPr>
          <w:color w:val="000000"/>
        </w:rPr>
        <w:t xml:space="preserve">podía </w:t>
      </w:r>
      <w:r>
        <w:rPr>
          <w:color w:val="257FBB"/>
        </w:rPr>
        <w:t xml:space="preserve">pensar </w:t>
      </w:r>
      <w:r>
        <w:rPr>
          <w:color w:val="000000"/>
        </w:rPr>
        <w:t xml:space="preserve">. </w:t>
      </w:r>
      <w:r>
        <w:rPr>
          <w:color w:val="000000"/>
        </w:rPr>
        <w:t xml:space="preserve">Donald </w:t>
      </w:r>
      <w:r>
        <w:rPr>
          <w:color w:val="000000"/>
        </w:rPr>
        <w:t xml:space="preserve">Trump </w:t>
      </w:r>
      <w:r>
        <w:rPr>
          <w:color w:val="000000"/>
        </w:rPr>
        <w:t xml:space="preserve">por </w:t>
      </w:r>
      <w:r>
        <w:rPr>
          <w:color w:val="000000"/>
        </w:rPr>
        <w:t xml:space="preserve">, </w:t>
      </w:r>
      <w:r>
        <w:rPr>
          <w:color w:val="AEA78F"/>
        </w:rPr>
        <w:t xml:space="preserve">candidato </w:t>
      </w:r>
      <w:r>
        <w:rPr>
          <w:color w:val="000000"/>
        </w:rPr>
        <w:t xml:space="preserve">. </w:t>
      </w:r>
      <w:r>
        <w:rPr>
          <w:color w:val="58AD6D"/>
        </w:rPr>
        <w:t xml:space="preserve">Precisamente </w:t>
      </w:r>
      <w:r>
        <w:rPr>
          <w:color w:val="000000"/>
        </w:rPr>
        <w:t xml:space="preserve">la </w:t>
      </w:r>
      <w:r>
        <w:rPr>
          <w:color w:val="AEA78F"/>
        </w:rPr>
        <w:t xml:space="preserve">candidata </w:t>
      </w:r>
      <w:r>
        <w:rPr>
          <w:color w:val="4C4127"/>
        </w:rPr>
        <w:t xml:space="preserve">demócrata </w:t>
      </w:r>
      <w:r>
        <w:rPr>
          <w:color w:val="000000"/>
        </w:rPr>
        <w:t xml:space="preserve">, </w:t>
      </w:r>
      <w:r>
        <w:rPr>
          <w:color w:val="000000"/>
        </w:rPr>
        <w:t xml:space="preserve">Hillary </w:t>
      </w:r>
      <w:r>
        <w:rPr>
          <w:color w:val="4C4127"/>
        </w:rPr>
        <w:t xml:space="preserve">Clinton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votado </w:t>
      </w:r>
      <w:r>
        <w:rPr>
          <w:color w:val="000000"/>
        </w:rPr>
        <w:t xml:space="preserve">ya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 </w:t>
      </w:r>
      <w:r>
        <w:rPr>
          <w:color w:val="6A03D7"/>
        </w:rPr>
        <w:t xml:space="preserve">Nueva </w:t>
      </w:r>
      <w:r>
        <w:rPr>
          <w:color w:val="6A03D7"/>
        </w:rPr>
        <w:t xml:space="preserve">York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AEA78F"/>
        </w:rPr>
        <w:t xml:space="preserve">reside </w:t>
      </w:r>
      <w:r>
        <w:rPr>
          <w:color w:val="000000"/>
        </w:rPr>
        <w:t xml:space="preserve">. </w:t>
      </w:r>
      <w:r>
        <w:rPr>
          <w:color w:val="000000"/>
        </w:rPr>
        <w:t xml:space="preserve">Tienen </w:t>
      </w:r>
      <w:r>
        <w:rPr>
          <w:color w:val="AEA78F"/>
        </w:rPr>
        <w:t xml:space="preserve">derecho </w:t>
      </w:r>
      <w:r>
        <w:rPr>
          <w:color w:val="000000"/>
        </w:rPr>
        <w:t xml:space="preserve">a </w:t>
      </w:r>
      <w:r>
        <w:rPr>
          <w:color w:val="000000"/>
        </w:rPr>
        <w:t xml:space="preserve">voto </w:t>
      </w:r>
      <w:r>
        <w:rPr>
          <w:color w:val="000000"/>
        </w:rPr>
        <w:t xml:space="preserve">225 </w:t>
      </w:r>
      <w:r>
        <w:rPr>
          <w:color w:val="04F44E"/>
        </w:rPr>
        <w:t xml:space="preserve">millones </w:t>
      </w:r>
      <w:r>
        <w:rPr>
          <w:color w:val="000000"/>
        </w:rPr>
        <w:t xml:space="preserve">de </w:t>
      </w:r>
      <w:r>
        <w:rPr>
          <w:color w:val="4C4127"/>
        </w:rPr>
        <w:t xml:space="preserve">americanos </w:t>
      </w:r>
      <w:r>
        <w:rPr>
          <w:color w:val="000000"/>
        </w:rPr>
        <w:t xml:space="preserve">. </w:t>
      </w:r>
      <w:r>
        <w:rPr>
          <w:color w:val="6A03D7"/>
        </w:rPr>
        <w:t xml:space="preserve">Enseguida </w:t>
      </w:r>
      <w:r>
        <w:rPr>
          <w:color w:val="6A03D7"/>
        </w:rPr>
        <w:t xml:space="preserve">volvemos </w:t>
      </w:r>
      <w:r>
        <w:rPr>
          <w:color w:val="000000"/>
        </w:rPr>
        <w:t xml:space="preserve">a </w:t>
      </w:r>
      <w:r>
        <w:rPr>
          <w:color w:val="4C4127"/>
        </w:rPr>
        <w:t xml:space="preserve">Washington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A03D7"/>
        </w:rPr>
        <w:t xml:space="preserve">España </w:t>
      </w:r>
      <w:r>
        <w:rPr>
          <w:color w:val="000000"/>
        </w:rPr>
        <w:t xml:space="preserve">, </w:t>
      </w:r>
      <w:r>
        <w:rPr>
          <w:color w:val="000000"/>
        </w:rPr>
        <w:t xml:space="preserve">nuestros </w:t>
      </w:r>
      <w:r>
        <w:rPr>
          <w:color w:val="AEA78F"/>
        </w:rPr>
        <w:t xml:space="preserve">políticos </w:t>
      </w:r>
      <w:r>
        <w:rPr>
          <w:color w:val="000000"/>
        </w:rPr>
        <w:t xml:space="preserve">están </w:t>
      </w:r>
      <w:r>
        <w:rPr>
          <w:color w:val="257FBB"/>
        </w:rPr>
        <w:t xml:space="preserve">preocupados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6A03D7"/>
        </w:rPr>
        <w:t xml:space="preserve">ocurra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04F44E"/>
        </w:rPr>
        <w:t xml:space="preserve">gobierno </w:t>
      </w:r>
      <w:r>
        <w:rPr>
          <w:color w:val="6A03D7"/>
        </w:rPr>
        <w:t xml:space="preserve">intenta </w:t>
      </w:r>
      <w:r>
        <w:rPr>
          <w:color w:val="000000"/>
        </w:rPr>
        <w:t xml:space="preserve">poner </w:t>
      </w:r>
      <w:r>
        <w:rPr>
          <w:color w:val="000000"/>
        </w:rPr>
        <w:t xml:space="preserve">en </w:t>
      </w:r>
      <w:r>
        <w:rPr>
          <w:color w:val="6A03D7"/>
        </w:rPr>
        <w:t xml:space="preserve">marcha </w:t>
      </w:r>
      <w:r>
        <w:rPr>
          <w:color w:val="000000"/>
        </w:rPr>
        <w:t xml:space="preserve">la </w:t>
      </w:r>
      <w:r>
        <w:rPr>
          <w:color w:val="AEA78F"/>
        </w:rPr>
        <w:t xml:space="preserve">legislatura </w:t>
      </w:r>
      <w:r>
        <w:rPr>
          <w:color w:val="AEA78F"/>
        </w:rPr>
        <w:t xml:space="preserve">cerrando </w:t>
      </w:r>
      <w:r>
        <w:rPr>
          <w:color w:val="04F44E"/>
        </w:rPr>
        <w:t xml:space="preserve">presupuestos </w:t>
      </w:r>
      <w:r>
        <w:rPr>
          <w:color w:val="000000"/>
        </w:rPr>
        <w:t xml:space="preserve">y </w:t>
      </w:r>
      <w:r>
        <w:rPr>
          <w:color w:val="AEA78F"/>
        </w:rPr>
        <w:t xml:space="preserve">pactando </w:t>
      </w:r>
      <w:r>
        <w:rPr>
          <w:color w:val="000000"/>
        </w:rPr>
        <w:t xml:space="preserve">leyes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6A03D7"/>
        </w:rPr>
        <w:t xml:space="preserve">semana </w:t>
      </w:r>
      <w:r>
        <w:rPr>
          <w:color w:val="000000"/>
        </w:rPr>
        <w:t xml:space="preserve">que </w:t>
      </w:r>
      <w:r>
        <w:rPr>
          <w:color w:val="000000"/>
        </w:rPr>
        <w:t xml:space="preserve">viene </w:t>
      </w:r>
      <w:r>
        <w:rPr>
          <w:color w:val="000000"/>
        </w:rPr>
        <w:t xml:space="preserve">podrán </w:t>
      </w:r>
      <w:r>
        <w:rPr>
          <w:color w:val="AEA78F"/>
        </w:rPr>
        <w:t xml:space="preserve">presidir </w:t>
      </w:r>
      <w:r>
        <w:rPr>
          <w:color w:val="000000"/>
        </w:rPr>
        <w:t xml:space="preserve">la </w:t>
      </w:r>
      <w:r>
        <w:rPr>
          <w:color w:val="4C4127"/>
        </w:rPr>
        <w:t xml:space="preserve">apertura </w:t>
      </w:r>
      <w:r>
        <w:rPr>
          <w:color w:val="4C4127"/>
        </w:rPr>
        <w:t xml:space="preserve">solemne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EA78F"/>
        </w:rPr>
        <w:t xml:space="preserve">Congreso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EA78F"/>
        </w:rPr>
        <w:t xml:space="preserve">diputados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a </w:t>
      </w:r>
      <w:r>
        <w:rPr>
          <w:color w:val="000000"/>
        </w:rPr>
        <w:t xml:space="preserve">250 </w:t>
      </w:r>
      <w:r>
        <w:rPr>
          <w:color w:val="000000"/>
        </w:rPr>
        <w:t xml:space="preserve">m </w:t>
      </w:r>
      <w:r>
        <w:rPr>
          <w:color w:val="000000"/>
        </w:rPr>
        <w:t xml:space="preserve">del </w:t>
      </w:r>
      <w:r>
        <w:rPr>
          <w:color w:val="AEA78F"/>
        </w:rPr>
        <w:t xml:space="preserve">frente </w:t>
      </w:r>
      <w:r>
        <w:rPr>
          <w:color w:val="000000"/>
        </w:rPr>
        <w:t xml:space="preserve">de </w:t>
      </w:r>
      <w:r>
        <w:rPr>
          <w:color w:val="4C4127"/>
        </w:rPr>
        <w:t xml:space="preserve">Mosul </w:t>
      </w:r>
      <w:r>
        <w:rPr>
          <w:color w:val="000000"/>
        </w:rPr>
        <w:t xml:space="preserve">. </w:t>
      </w:r>
      <w:r>
        <w:rPr>
          <w:color w:val="000000"/>
        </w:rPr>
        <w:t xml:space="preserve">Nuestra </w:t>
      </w:r>
      <w:r>
        <w:rPr>
          <w:color w:val="257FBB"/>
        </w:rPr>
        <w:t xml:space="preserve">compañera </w:t>
      </w:r>
      <w:r>
        <w:rPr>
          <w:color w:val="000000"/>
        </w:rPr>
        <w:t xml:space="preserve">Pilar </w:t>
      </w:r>
      <w:r>
        <w:rPr>
          <w:color w:val="000000"/>
        </w:rPr>
        <w:t xml:space="preserve">Cebrián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6A03D7"/>
        </w:rPr>
        <w:t xml:space="preserve">única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58AD6D"/>
        </w:rPr>
        <w:t xml:space="preserve">entrado </w:t>
      </w:r>
      <w:r>
        <w:rPr>
          <w:color w:val="000000"/>
        </w:rPr>
        <w:t xml:space="preserve">en </w:t>
      </w:r>
      <w:r>
        <w:rPr>
          <w:color w:val="4C4127"/>
        </w:rPr>
        <w:t xml:space="preserve">Mosul </w:t>
      </w:r>
      <w:r>
        <w:rPr>
          <w:color w:val="000000"/>
        </w:rPr>
        <w:t xml:space="preserve">. </w:t>
      </w:r>
      <w:r>
        <w:rPr>
          <w:color w:val="6A03D7"/>
        </w:rPr>
        <w:t xml:space="preserve">Tratan </w:t>
      </w:r>
      <w:r>
        <w:rPr>
          <w:color w:val="000000"/>
        </w:rPr>
        <w:t xml:space="preserve">de </w:t>
      </w:r>
      <w:r>
        <w:rPr>
          <w:color w:val="6A03D7"/>
        </w:rPr>
        <w:t xml:space="preserve">recuperar </w:t>
      </w:r>
      <w:r>
        <w:rPr>
          <w:color w:val="6A03D7"/>
        </w:rPr>
        <w:t xml:space="preserve">metro </w:t>
      </w:r>
      <w:r>
        <w:rPr>
          <w:color w:val="000000"/>
        </w:rPr>
        <w:t xml:space="preserve">a </w:t>
      </w:r>
      <w:r>
        <w:rPr>
          <w:color w:val="6A03D7"/>
        </w:rPr>
        <w:t xml:space="preserve">metro </w:t>
      </w:r>
      <w:r>
        <w:rPr>
          <w:color w:val="000000"/>
        </w:rPr>
        <w:t xml:space="preserve">la </w:t>
      </w:r>
      <w:r>
        <w:rPr>
          <w:color w:val="6A03D7"/>
        </w:rPr>
        <w:t xml:space="preserve">ciudad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6A03D7"/>
        </w:rPr>
        <w:t xml:space="preserve">habitantes </w:t>
      </w:r>
      <w:r>
        <w:rPr>
          <w:color w:val="6A03D7"/>
        </w:rPr>
        <w:t xml:space="preserve">lleva </w:t>
      </w:r>
      <w:r>
        <w:rPr>
          <w:color w:val="000000"/>
        </w:rPr>
        <w:t xml:space="preserve">meses </w:t>
      </w:r>
      <w:r>
        <w:rPr>
          <w:color w:val="58AD6D"/>
        </w:rPr>
        <w:t xml:space="preserve">recluido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6A03D7"/>
        </w:rPr>
        <w:t xml:space="preserve">Tres </w:t>
      </w:r>
      <w:r>
        <w:rPr>
          <w:color w:val="6A03D7"/>
        </w:rPr>
        <w:t xml:space="preserve">ancianos </w:t>
      </w:r>
      <w:r>
        <w:rPr>
          <w:color w:val="000000"/>
        </w:rPr>
        <w:t xml:space="preserve">han </w:t>
      </w:r>
      <w:r>
        <w:rPr>
          <w:color w:val="000000"/>
        </w:rPr>
        <w:t xml:space="preserve">muerto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A03D7"/>
        </w:rPr>
        <w:t xml:space="preserve">últimas </w:t>
      </w:r>
      <w:r>
        <w:rPr>
          <w:color w:val="000000"/>
        </w:rPr>
        <w:t xml:space="preserve">horas </w:t>
      </w:r>
      <w:r>
        <w:rPr>
          <w:color w:val="58AD6D"/>
        </w:rPr>
        <w:t xml:space="preserve">víctimas </w:t>
      </w:r>
      <w:r>
        <w:rPr>
          <w:color w:val="000000"/>
        </w:rPr>
        <w:t xml:space="preserve">del </w:t>
      </w:r>
      <w:r>
        <w:rPr>
          <w:color w:val="6A03D7"/>
        </w:rPr>
        <w:t xml:space="preserve">fuego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A03D7"/>
        </w:rPr>
        <w:t xml:space="preserve">Sevilla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6A03D7"/>
        </w:rPr>
        <w:t xml:space="preserve">centenaria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000000"/>
        </w:rPr>
        <w:t xml:space="preserve">hija </w:t>
      </w:r>
      <w:r>
        <w:rPr>
          <w:color w:val="58AD6D"/>
        </w:rPr>
        <w:t xml:space="preserve">víctimas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inhalación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humo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6A03D7"/>
        </w:rPr>
        <w:t xml:space="preserve">residencia </w:t>
      </w:r>
      <w:r>
        <w:rPr>
          <w:color w:val="000000"/>
        </w:rPr>
        <w:t xml:space="preserve">de </w:t>
      </w:r>
      <w:r>
        <w:rPr>
          <w:color w:val="6A03D7"/>
        </w:rPr>
        <w:t xml:space="preserve">ancianos </w:t>
      </w:r>
      <w:r>
        <w:rPr>
          <w:color w:val="000000"/>
        </w:rPr>
        <w:t xml:space="preserve">en </w:t>
      </w:r>
      <w:r>
        <w:rPr>
          <w:color w:val="000000"/>
        </w:rPr>
        <w:t xml:space="preserve">San </w:t>
      </w:r>
      <w:r>
        <w:rPr>
          <w:color w:val="000000"/>
        </w:rPr>
        <w:t xml:space="preserve">Sebastián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4F44E"/>
        </w:rPr>
        <w:t xml:space="preserve">Reyes </w:t>
      </w:r>
      <w:r>
        <w:rPr>
          <w:color w:val="000000"/>
        </w:rPr>
        <w:t xml:space="preserve">, </w:t>
      </w:r>
      <w:r>
        <w:rPr>
          <w:color w:val="04F44E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muerto </w:t>
      </w:r>
      <w:r>
        <w:rPr>
          <w:color w:val="000000"/>
        </w:rPr>
        <w:t xml:space="preserve">un </w:t>
      </w:r>
      <w:r>
        <w:rPr>
          <w:color w:val="AEA78F"/>
        </w:rPr>
        <w:t xml:space="preserve">interno </w:t>
      </w:r>
      <w:r>
        <w:rPr>
          <w:color w:val="000000"/>
        </w:rPr>
        <w:t xml:space="preserve">. </w:t>
      </w:r>
      <w:r>
        <w:rPr>
          <w:color w:val="000000"/>
        </w:rPr>
        <w:t xml:space="preserve">Borja </w:t>
      </w:r>
      <w:r>
        <w:rPr>
          <w:color w:val="000000"/>
        </w:rPr>
        <w:t xml:space="preserve">Thyssen </w:t>
      </w:r>
      <w:r>
        <w:rPr>
          <w:color w:val="000000"/>
        </w:rPr>
        <w:t xml:space="preserve">Pérez </w:t>
      </w:r>
      <w:r>
        <w:rPr>
          <w:color w:val="6A03D7"/>
        </w:rPr>
        <w:t xml:space="preserve">seguido </w:t>
      </w:r>
      <w:r>
        <w:rPr>
          <w:color w:val="000000"/>
        </w:rPr>
        <w:t xml:space="preserve">por </w:t>
      </w:r>
      <w:r>
        <w:rPr>
          <w:color w:val="04F44E"/>
        </w:rPr>
        <w:t xml:space="preserve">hacienda </w:t>
      </w:r>
      <w:r>
        <w:rPr>
          <w:color w:val="000000"/>
        </w:rPr>
        <w:t xml:space="preserve">. </w:t>
      </w:r>
      <w:r>
        <w:rPr>
          <w:color w:val="58AD6D"/>
        </w:rPr>
        <w:t xml:space="preserve">Considera </w:t>
      </w:r>
      <w:r>
        <w:rPr>
          <w:color w:val="000000"/>
        </w:rPr>
        <w:t xml:space="preserve">que </w:t>
      </w:r>
      <w:r>
        <w:rPr>
          <w:color w:val="04F44E"/>
        </w:rPr>
        <w:t xml:space="preserve">realiza </w:t>
      </w:r>
      <w:r>
        <w:rPr>
          <w:color w:val="000000"/>
        </w:rPr>
        <w:t xml:space="preserve">muchos </w:t>
      </w:r>
      <w:r>
        <w:rPr>
          <w:color w:val="04F44E"/>
        </w:rPr>
        <w:t xml:space="preserve">gastos </w:t>
      </w:r>
      <w:r>
        <w:rPr>
          <w:color w:val="000000"/>
        </w:rPr>
        <w:t xml:space="preserve">en </w:t>
      </w:r>
      <w:r>
        <w:rPr>
          <w:color w:val="6A03D7"/>
        </w:rPr>
        <w:t xml:space="preserve">España </w:t>
      </w:r>
      <w:r>
        <w:rPr>
          <w:color w:val="000000"/>
        </w:rPr>
        <w:t xml:space="preserve">. </w:t>
      </w:r>
      <w:r>
        <w:rPr>
          <w:color w:val="58AD6D"/>
        </w:rPr>
        <w:t xml:space="preserve">Piden </w:t>
      </w:r>
      <w:r>
        <w:rPr>
          <w:color w:val="000000"/>
        </w:rPr>
        <w:t xml:space="preserve">dos </w:t>
      </w:r>
      <w:r>
        <w:rPr>
          <w:color w:val="58AD6D"/>
        </w:rPr>
        <w:t xml:space="preserve">años </w:t>
      </w:r>
      <w:r>
        <w:rPr>
          <w:color w:val="000000"/>
        </w:rPr>
        <w:t xml:space="preserve">de </w:t>
      </w:r>
      <w:r>
        <w:rPr>
          <w:color w:val="58AD6D"/>
        </w:rPr>
        <w:t xml:space="preserve">cárcel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pague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 </w:t>
      </w:r>
      <w:r>
        <w:rPr>
          <w:color w:val="04F44E"/>
        </w:rPr>
        <w:t xml:space="preserve">millón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6A03D7"/>
        </w:rPr>
        <w:t xml:space="preserve">Difícil </w:t>
      </w:r>
      <w:r>
        <w:rPr>
          <w:color w:val="AEA78F"/>
        </w:rPr>
        <w:t xml:space="preserve">elegir </w:t>
      </w:r>
      <w:r>
        <w:rPr>
          <w:color w:val="000000"/>
        </w:rPr>
        <w:t xml:space="preserve">cuál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4F44E"/>
        </w:rPr>
        <w:t xml:space="preserve">mejor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6A03D7"/>
        </w:rPr>
        <w:t xml:space="preserve">cuarenta </w:t>
      </w:r>
      <w:r>
        <w:rPr>
          <w:color w:val="000000"/>
        </w:rPr>
        <w:t xml:space="preserve">y </w:t>
      </w:r>
      <w:r>
        <w:rPr>
          <w:color w:val="6A03D7"/>
        </w:rPr>
        <w:t xml:space="preserve">siete </w:t>
      </w:r>
      <w:r>
        <w:rPr>
          <w:color w:val="000000"/>
        </w:rPr>
        <w:t xml:space="preserve">pinchos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AEA78F"/>
        </w:rPr>
        <w:t xml:space="preserve">presentan </w:t>
      </w:r>
      <w:r>
        <w:rPr>
          <w:color w:val="000000"/>
        </w:rPr>
        <w:t xml:space="preserve">a </w:t>
      </w:r>
      <w:r>
        <w:rPr>
          <w:color w:val="257FBB"/>
        </w:rPr>
        <w:t xml:space="preserve">concurso </w:t>
      </w:r>
      <w:r>
        <w:rPr>
          <w:color w:val="000000"/>
        </w:rPr>
        <w:t xml:space="preserve">en </w:t>
      </w:r>
      <w:r>
        <w:rPr>
          <w:color w:val="6A03D7"/>
        </w:rPr>
        <w:t xml:space="preserve">Valladolid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6A03D7"/>
        </w:rPr>
        <w:t xml:space="preserve">recetas </w:t>
      </w:r>
      <w:r>
        <w:rPr>
          <w:color w:val="04F44E"/>
        </w:rPr>
        <w:t xml:space="preserve">innovadoras </w:t>
      </w:r>
      <w:r>
        <w:rPr>
          <w:color w:val="000000"/>
        </w:rPr>
        <w:t xml:space="preserve">. </w:t>
      </w:r>
      <w:r>
        <w:rPr>
          <w:color w:val="000000"/>
        </w:rPr>
        <w:t xml:space="preserve">Compiten </w:t>
      </w:r>
      <w:r>
        <w:rPr>
          <w:color w:val="000000"/>
        </w:rPr>
        <w:t xml:space="preserve">por </w:t>
      </w:r>
      <w:r>
        <w:rPr>
          <w:color w:val="000000"/>
        </w:rPr>
        <w:t xml:space="preserve">ser </w:t>
      </w:r>
      <w:r>
        <w:rPr>
          <w:color w:val="000000"/>
        </w:rPr>
        <w:t xml:space="preserve">la </w:t>
      </w:r>
      <w:r>
        <w:rPr>
          <w:color w:val="000000"/>
        </w:rPr>
        <w:t xml:space="preserve">tapa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4C4127"/>
        </w:rPr>
        <w:t xml:space="preserve">estadounidenses </w:t>
      </w:r>
      <w:r>
        <w:rPr>
          <w:color w:val="AEA78F"/>
        </w:rPr>
        <w:t xml:space="preserve">eligen </w:t>
      </w:r>
      <w:r>
        <w:rPr>
          <w:color w:val="000000"/>
        </w:rPr>
        <w:t xml:space="preserve">oía </w:t>
      </w:r>
      <w:r>
        <w:rPr>
          <w:color w:val="000000"/>
        </w:rPr>
        <w:t xml:space="preserve">su </w:t>
      </w:r>
      <w:r>
        <w:rPr>
          <w:color w:val="4C4127"/>
        </w:rPr>
        <w:t xml:space="preserve">presidente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58AD6D"/>
        </w:rPr>
        <w:t xml:space="preserve">actores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metido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AEA78F"/>
        </w:rPr>
        <w:t xml:space="preserve">papel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000000"/>
        </w:rPr>
        <w:t xml:space="preserve">habido </w:t>
      </w:r>
      <w:r>
        <w:rPr>
          <w:color w:val="58AD6D"/>
        </w:rPr>
        <w:t xml:space="preserve">mujeres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habían </w:t>
      </w:r>
      <w:r>
        <w:rPr>
          <w:color w:val="6A03D7"/>
        </w:rPr>
        <w:t xml:space="preserve">anticipado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pudiera </w:t>
      </w:r>
      <w:r>
        <w:rPr>
          <w:color w:val="6A03D7"/>
        </w:rPr>
        <w:t xml:space="preserve">ocurrir </w:t>
      </w:r>
      <w:r>
        <w:rPr>
          <w:color w:val="000000"/>
        </w:rPr>
        <w:t xml:space="preserve">si </w:t>
      </w:r>
      <w:r>
        <w:rPr>
          <w:color w:val="000000"/>
        </w:rPr>
        <w:t xml:space="preserve">Hillary </w:t>
      </w:r>
      <w:r>
        <w:rPr>
          <w:color w:val="4C4127"/>
        </w:rPr>
        <w:t xml:space="preserve">Clinton </w:t>
      </w:r>
      <w:r>
        <w:rPr>
          <w:color w:val="6A03D7"/>
        </w:rPr>
        <w:t xml:space="preserve">llega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Blanca </w:t>
      </w:r>
      <w:r>
        <w:rPr>
          <w:color w:val="000000"/>
        </w:rPr>
        <w:t xml:space="preserve">. </w:t>
      </w:r>
      <w:r>
        <w:rPr>
          <w:color w:val="000000"/>
        </w:rPr>
        <w:t xml:space="preserve">Malas </w:t>
      </w:r>
      <w:r>
        <w:rPr>
          <w:color w:val="58AD6D"/>
        </w:rPr>
        <w:t xml:space="preserve">noticias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000000"/>
        </w:rPr>
        <w:t xml:space="preserve">Real </w:t>
      </w:r>
      <w:r>
        <w:rPr>
          <w:color w:val="04F44E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Toni </w:t>
      </w:r>
      <w:r>
        <w:rPr>
          <w:color w:val="000000"/>
        </w:rPr>
        <w:t xml:space="preserve">Kroos </w:t>
      </w:r>
      <w:r>
        <w:rPr>
          <w:color w:val="000000"/>
        </w:rPr>
        <w:t xml:space="preserve">será </w:t>
      </w:r>
      <w:r>
        <w:rPr>
          <w:color w:val="000000"/>
        </w:rPr>
        <w:t xml:space="preserve">baja </w:t>
      </w:r>
      <w:r>
        <w:rPr>
          <w:color w:val="6A03D7"/>
        </w:rPr>
        <w:t xml:space="preserve">seis </w:t>
      </w:r>
      <w:r>
        <w:rPr>
          <w:color w:val="000000"/>
        </w:rPr>
        <w:t xml:space="preserve">o </w:t>
      </w:r>
      <w:r>
        <w:rPr>
          <w:color w:val="6A03D7"/>
        </w:rPr>
        <w:t xml:space="preserve">siete </w:t>
      </w:r>
      <w:r>
        <w:rPr>
          <w:color w:val="6A03D7"/>
        </w:rPr>
        <w:t xml:space="preserve">semanas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alemán </w:t>
      </w:r>
      <w:r>
        <w:rPr>
          <w:color w:val="000000"/>
        </w:rPr>
        <w:t xml:space="preserve">se </w:t>
      </w:r>
      <w:r>
        <w:rPr>
          <w:color w:val="AEA78F"/>
        </w:rPr>
        <w:t xml:space="preserve">pierde </w:t>
      </w:r>
      <w:r>
        <w:rPr>
          <w:color w:val="000000"/>
        </w:rPr>
        <w:t xml:space="preserve">el </w:t>
      </w:r>
      <w:r>
        <w:rPr>
          <w:color w:val="732484"/>
        </w:rPr>
        <w:t xml:space="preserve">clásico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732484"/>
        </w:rPr>
        <w:t xml:space="preserve">mundialito </w:t>
      </w:r>
      <w:r>
        <w:rPr>
          <w:color w:val="000000"/>
        </w:rPr>
        <w:t xml:space="preserve">de </w:t>
      </w:r>
      <w:r>
        <w:rPr>
          <w:color w:val="732484"/>
        </w:rPr>
        <w:t xml:space="preserve">clubes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otros </w:t>
      </w:r>
      <w:r>
        <w:rPr>
          <w:color w:val="000000"/>
        </w:rPr>
        <w:t xml:space="preserve">. </w:t>
      </w:r>
      <w:r>
        <w:rPr>
          <w:color w:val="000000"/>
        </w:rPr>
        <w:t xml:space="preserve">Tiene </w:t>
      </w:r>
      <w:r>
        <w:rPr>
          <w:color w:val="000000"/>
        </w:rPr>
        <w:t xml:space="preserve">una </w:t>
      </w:r>
      <w:r>
        <w:rPr>
          <w:color w:val="AEA78F"/>
        </w:rPr>
        <w:t xml:space="preserve">fractura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dedo </w:t>
      </w:r>
      <w:r>
        <w:rPr>
          <w:color w:val="000000"/>
        </w:rPr>
        <w:t xml:space="preserve">del </w:t>
      </w:r>
      <w:r>
        <w:rPr>
          <w:color w:val="000000"/>
        </w:rPr>
        <w:t xml:space="preserve">pie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la </w:t>
      </w:r>
      <w:r>
        <w:rPr>
          <w:color w:val="6A03D7"/>
        </w:rPr>
        <w:t xml:space="preserve">produjo </w:t>
      </w:r>
      <w:r>
        <w:rPr>
          <w:color w:val="000000"/>
        </w:rPr>
        <w:t xml:space="preserve">el </w:t>
      </w:r>
      <w:r>
        <w:rPr>
          <w:color w:val="AEA78F"/>
        </w:rPr>
        <w:t xml:space="preserve">domingo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257FBB"/>
        </w:rPr>
        <w:t xml:space="preserve">quieren </w:t>
      </w:r>
      <w:r>
        <w:rPr>
          <w:color w:val="000000"/>
        </w:rPr>
        <w:t xml:space="preserve">saber </w:t>
      </w:r>
      <w:r>
        <w:rPr>
          <w:color w:val="000000"/>
        </w:rPr>
        <w:t xml:space="preserve">están </w:t>
      </w:r>
      <w:r>
        <w:rPr>
          <w:color w:val="000000"/>
        </w:rPr>
        <w:t xml:space="preserve">sus </w:t>
      </w:r>
      <w:r>
        <w:rPr>
          <w:color w:val="732484"/>
        </w:rPr>
        <w:t xml:space="preserve">futbolistas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tiempo </w:t>
      </w:r>
      <w:r>
        <w:rPr>
          <w:color w:val="000000"/>
        </w:rPr>
        <w:t xml:space="preserve">de </w:t>
      </w:r>
      <w:r>
        <w:rPr>
          <w:color w:val="6A03D7"/>
        </w:rPr>
        <w:t xml:space="preserve">deportes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58AD6D"/>
        </w:rPr>
        <w:t xml:space="preserve">contamos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a </w:t>
      </w:r>
      <w:r>
        <w:rPr>
          <w:color w:val="732484"/>
        </w:rPr>
        <w:t xml:space="preserve">Neymar </w:t>
      </w:r>
      <w:r>
        <w:rPr>
          <w:color w:val="000000"/>
        </w:rPr>
        <w:t xml:space="preserve">le </w:t>
      </w:r>
      <w:r>
        <w:rPr>
          <w:color w:val="6A03D7"/>
        </w:rPr>
        <w:t xml:space="preserve">produce </w:t>
      </w:r>
      <w:r>
        <w:rPr>
          <w:color w:val="000000"/>
        </w:rPr>
        <w:t xml:space="preserve">este </w:t>
      </w:r>
      <w:r>
        <w:rPr>
          <w:color w:val="6A03D7"/>
        </w:rPr>
        <w:t xml:space="preserve">gesto </w:t>
      </w:r>
      <w:r>
        <w:rPr>
          <w:color w:val="000000"/>
        </w:rPr>
        <w:t xml:space="preserve">. </w:t>
      </w:r>
      <w:r>
        <w:rPr>
          <w:color w:val="000000"/>
        </w:rPr>
        <w:t xml:space="preserve">Hillary </w:t>
      </w:r>
      <w:r>
        <w:rPr>
          <w:color w:val="4C4127"/>
        </w:rPr>
        <w:t xml:space="preserve">Clinton </w:t>
      </w:r>
      <w:r>
        <w:rPr>
          <w:color w:val="000000"/>
        </w:rPr>
        <w:t xml:space="preserve">votaba </w:t>
      </w:r>
      <w:r>
        <w:rPr>
          <w:color w:val="000000"/>
        </w:rPr>
        <w:t xml:space="preserve">hace </w:t>
      </w:r>
      <w:r>
        <w:rPr>
          <w:color w:val="000000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hora </w:t>
      </w:r>
      <w:r>
        <w:rPr>
          <w:color w:val="000000"/>
        </w:rPr>
        <w:t xml:space="preserve">en </w:t>
      </w:r>
      <w:r>
        <w:rPr>
          <w:color w:val="6A03D7"/>
        </w:rPr>
        <w:t xml:space="preserve">Nueva </w:t>
      </w:r>
      <w:r>
        <w:rPr>
          <w:color w:val="6A03D7"/>
        </w:rPr>
        <w:t xml:space="preserve">York </w:t>
      </w:r>
      <w:r>
        <w:rPr>
          <w:color w:val="6A03D7"/>
        </w:rPr>
        <w:t xml:space="preserve">acompañada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marido </w:t>
      </w:r>
      <w:r>
        <w:rPr>
          <w:color w:val="000000"/>
        </w:rPr>
        <w:t xml:space="preserve">. </w:t>
      </w:r>
      <w:r>
        <w:rPr>
          <w:color w:val="000000"/>
        </w:rPr>
        <w:t xml:space="preserve">Sonriente </w:t>
      </w:r>
      <w:r>
        <w:rPr>
          <w:color w:val="000000"/>
        </w:rPr>
        <w:t xml:space="preserve">y </w:t>
      </w:r>
      <w:r>
        <w:rPr>
          <w:color w:val="000000"/>
        </w:rPr>
        <w:t xml:space="preserve">entre </w:t>
      </w:r>
      <w:r>
        <w:rPr>
          <w:color w:val="000000"/>
        </w:rPr>
        <w:t xml:space="preserve">tímidos </w:t>
      </w:r>
      <w:r>
        <w:rPr>
          <w:color w:val="257FBB"/>
        </w:rPr>
        <w:t xml:space="preserve">aplausos </w:t>
      </w:r>
      <w:r>
        <w:rPr>
          <w:color w:val="000000"/>
        </w:rPr>
        <w:t xml:space="preserve">ha </w:t>
      </w:r>
      <w:r>
        <w:rPr>
          <w:color w:val="6A03D7"/>
        </w:rPr>
        <w:t xml:space="preserve">saludado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6A03D7"/>
        </w:rPr>
        <w:t xml:space="preserve">esperaban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6A03D7"/>
        </w:rPr>
        <w:t xml:space="preserve">puertas </w:t>
      </w:r>
      <w:r>
        <w:rPr>
          <w:color w:val="000000"/>
        </w:rPr>
        <w:t xml:space="preserve">del </w:t>
      </w:r>
      <w:r>
        <w:rPr>
          <w:color w:val="AEA78F"/>
        </w:rPr>
        <w:t xml:space="preserve">colegio </w:t>
      </w:r>
      <w:r>
        <w:rPr>
          <w:color w:val="000000"/>
        </w:rPr>
        <w:t xml:space="preserve">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EA78F"/>
        </w:rPr>
        <w:t xml:space="preserve">jornada </w:t>
      </w:r>
      <w:r>
        <w:rPr>
          <w:color w:val="AEA78F"/>
        </w:rPr>
        <w:t xml:space="preserve">electoral </w:t>
      </w:r>
      <w:r>
        <w:rPr>
          <w:color w:val="6A03D7"/>
        </w:rPr>
        <w:t xml:space="preserve">empezaba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pequeña </w:t>
      </w:r>
      <w:r>
        <w:rPr>
          <w:color w:val="6A03D7"/>
        </w:rPr>
        <w:t xml:space="preserve">localidad </w:t>
      </w:r>
      <w:r>
        <w:rPr>
          <w:color w:val="000000"/>
        </w:rPr>
        <w:t xml:space="preserve">al </w:t>
      </w:r>
      <w:r>
        <w:rPr>
          <w:color w:val="000000"/>
        </w:rPr>
        <w:t xml:space="preserve">este </w:t>
      </w:r>
      <w:r>
        <w:rPr>
          <w:color w:val="000000"/>
        </w:rPr>
        <w:t xml:space="preserve">del </w:t>
      </w:r>
      <w:r>
        <w:rPr>
          <w:color w:val="6A03D7"/>
        </w:rPr>
        <w:t xml:space="preserve">país </w:t>
      </w:r>
      <w:r>
        <w:rPr>
          <w:color w:val="6A03D7"/>
        </w:rPr>
        <w:t xml:space="preserve">casi </w:t>
      </w:r>
      <w:r>
        <w:rPr>
          <w:color w:val="6A03D7"/>
        </w:rPr>
        <w:t xml:space="preserve">fronteriza </w:t>
      </w:r>
      <w:r>
        <w:rPr>
          <w:color w:val="000000"/>
        </w:rPr>
        <w:t xml:space="preserve">con </w:t>
      </w:r>
      <w:r>
        <w:rPr>
          <w:color w:val="6A03D7"/>
        </w:rPr>
        <w:t xml:space="preserve">Canadá </w:t>
      </w:r>
      <w:r>
        <w:rPr>
          <w:color w:val="000000"/>
        </w:rPr>
        <w:t xml:space="preserve">. </w:t>
      </w:r>
      <w:r>
        <w:rPr>
          <w:color w:val="6A03D7"/>
        </w:rPr>
        <w:t xml:space="preserve">Ocho </w:t>
      </w:r>
      <w:r>
        <w:rPr>
          <w:color w:val="6A03D7"/>
        </w:rPr>
        <w:t xml:space="preserve">habitantes </w:t>
      </w:r>
      <w:r>
        <w:rPr>
          <w:color w:val="000000"/>
        </w:rPr>
        <w:t xml:space="preserve">en </w:t>
      </w:r>
      <w:r>
        <w:rPr>
          <w:color w:val="6A03D7"/>
        </w:rPr>
        <w:t xml:space="preserve">total </w:t>
      </w:r>
      <w:r>
        <w:rPr>
          <w:color w:val="000000"/>
        </w:rPr>
        <w:t xml:space="preserve">. </w:t>
      </w:r>
      <w:r>
        <w:rPr>
          <w:color w:val="6A03D7"/>
        </w:rPr>
        <w:t xml:space="preserve">Quedan </w:t>
      </w:r>
      <w:r>
        <w:rPr>
          <w:color w:val="257FBB"/>
        </w:rPr>
        <w:t xml:space="preserve">muchas </w:t>
      </w:r>
      <w:r>
        <w:rPr>
          <w:color w:val="000000"/>
        </w:rPr>
        <w:t xml:space="preserve">horas </w:t>
      </w:r>
      <w:r>
        <w:rPr>
          <w:color w:val="000000"/>
        </w:rPr>
        <w:t xml:space="preserve">de </w:t>
      </w:r>
      <w:r>
        <w:rPr>
          <w:color w:val="AEA78F"/>
        </w:rPr>
        <w:t xml:space="preserve">votación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mundo </w:t>
      </w:r>
      <w:r>
        <w:rPr>
          <w:color w:val="6A03D7"/>
        </w:rPr>
        <w:t xml:space="preserve">espera </w:t>
      </w:r>
      <w:r>
        <w:rPr>
          <w:color w:val="000000"/>
        </w:rPr>
        <w:t xml:space="preserve">con </w:t>
      </w:r>
      <w:r>
        <w:rPr>
          <w:color w:val="4C4127"/>
        </w:rPr>
        <w:t xml:space="preserve">inquietud </w:t>
      </w:r>
      <w:r>
        <w:rPr>
          <w:color w:val="000000"/>
        </w:rPr>
        <w:t xml:space="preserve">y </w:t>
      </w:r>
      <w:r>
        <w:rPr>
          <w:color w:val="257FBB"/>
        </w:rPr>
        <w:t xml:space="preserve">curiosidad </w:t>
      </w:r>
      <w:r>
        <w:rPr>
          <w:color w:val="000000"/>
        </w:rPr>
        <w:t xml:space="preserve">el </w:t>
      </w:r>
      <w:r>
        <w:rPr>
          <w:color w:val="AEA78F"/>
        </w:rPr>
        <w:t xml:space="preserve">resultado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AEA78F"/>
        </w:rPr>
        <w:t xml:space="preserve">elecciones </w:t>
      </w:r>
      <w:r>
        <w:rPr>
          <w:color w:val="6A03D7"/>
        </w:rPr>
        <w:t xml:space="preserve">históricas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AEA78F"/>
        </w:rPr>
        <w:t xml:space="preserve">perfil </w:t>
      </w:r>
      <w:r>
        <w:rPr>
          <w:color w:val="000000"/>
        </w:rPr>
        <w:t xml:space="preserve">de </w:t>
      </w:r>
      <w:r>
        <w:rPr>
          <w:color w:val="AEA78F"/>
        </w:rPr>
        <w:t xml:space="preserve">ambos </w:t>
      </w:r>
      <w:r>
        <w:rPr>
          <w:color w:val="AEA78F"/>
        </w:rPr>
        <w:t xml:space="preserve">candidatos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EA78F"/>
        </w:rPr>
        <w:t xml:space="preserve">candidato </w:t>
      </w:r>
      <w:r>
        <w:rPr>
          <w:color w:val="4C4127"/>
        </w:rPr>
        <w:t xml:space="preserve">republicano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6A03D7"/>
        </w:rPr>
        <w:t xml:space="preserve">colgado </w:t>
      </w:r>
      <w:r>
        <w:rPr>
          <w:color w:val="000000"/>
        </w:rPr>
        <w:t xml:space="preserve">ya </w:t>
      </w:r>
      <w:r>
        <w:rPr>
          <w:color w:val="000000"/>
        </w:rPr>
        <w:t xml:space="preserve">todo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000000"/>
        </w:rPr>
        <w:t xml:space="preserve">adjetivos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6A03D7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000000"/>
        </w:rPr>
        <w:t xml:space="preserve">puede </w:t>
      </w:r>
      <w:r>
        <w:rPr>
          <w:color w:val="AEA78F"/>
        </w:rPr>
        <w:t xml:space="preserve">presidir </w:t>
      </w:r>
      <w:r>
        <w:rPr>
          <w:color w:val="000000"/>
        </w:rPr>
        <w:t xml:space="preserve">los </w:t>
      </w:r>
      <w:r>
        <w:rPr>
          <w:color w:val="000000"/>
        </w:rPr>
        <w:t xml:space="preserve">Estados </w:t>
      </w:r>
      <w:r>
        <w:rPr>
          <w:color w:val="4C4127"/>
        </w:rPr>
        <w:t xml:space="preserve">Unidos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estas </w:t>
      </w:r>
      <w:r>
        <w:rPr>
          <w:color w:val="000000"/>
        </w:rPr>
        <w:t xml:space="preserve">horas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vota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costa </w:t>
      </w:r>
      <w:r>
        <w:rPr>
          <w:color w:val="000000"/>
        </w:rPr>
        <w:t xml:space="preserve">este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en </w:t>
      </w:r>
      <w:r>
        <w:rPr>
          <w:color w:val="4C4127"/>
        </w:rPr>
        <w:t xml:space="preserve">Washington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4C4127"/>
        </w:rPr>
        <w:t xml:space="preserve">Vicente </w:t>
      </w:r>
      <w:r>
        <w:rPr>
          <w:color w:val="000000"/>
        </w:rPr>
        <w:t xml:space="preserve">Vallés </w:t>
      </w:r>
      <w:r>
        <w:rPr>
          <w:color w:val="000000"/>
        </w:rPr>
        <w:t xml:space="preserve">nos </w:t>
      </w:r>
      <w:r>
        <w:rPr>
          <w:color w:val="000000"/>
        </w:rPr>
        <w:t xml:space="preserve">vamos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6A03D7"/>
        </w:rPr>
        <w:t xml:space="preserve">llegado </w:t>
      </w:r>
      <w:r>
        <w:rPr>
          <w:color w:val="000000"/>
        </w:rPr>
        <w:t xml:space="preserve">la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000000"/>
        </w:rPr>
        <w:t xml:space="preserve">votar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6A03D7"/>
        </w:rPr>
        <w:t xml:space="preserve">noche </w:t>
      </w:r>
      <w:r>
        <w:rPr>
          <w:color w:val="000000"/>
        </w:rPr>
        <w:t xml:space="preserve">será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58AD6D"/>
        </w:rPr>
        <w:t xml:space="preserve">contar </w:t>
      </w:r>
      <w:r>
        <w:rPr>
          <w:color w:val="000000"/>
        </w:rPr>
        <w:t xml:space="preserve">los </w:t>
      </w:r>
      <w:r>
        <w:rPr>
          <w:color w:val="000000"/>
        </w:rPr>
        <w:t xml:space="preserve">votos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AEA78F"/>
        </w:rPr>
        <w:t xml:space="preserve">proceso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4C4127"/>
        </w:rPr>
        <w:t xml:space="preserve">americanos </w:t>
      </w:r>
      <w:r>
        <w:rPr>
          <w:color w:val="000000"/>
        </w:rPr>
        <w:t xml:space="preserve">hacen </w:t>
      </w:r>
      <w:r>
        <w:rPr>
          <w:color w:val="000000"/>
        </w:rPr>
        <w:t xml:space="preserve">desde </w:t>
      </w:r>
      <w:r>
        <w:rPr>
          <w:color w:val="000000"/>
        </w:rPr>
        <w:t xml:space="preserve">240 </w:t>
      </w:r>
      <w:r>
        <w:rPr>
          <w:color w:val="58AD6D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AEA78F"/>
        </w:rPr>
        <w:t xml:space="preserve">votaciones </w:t>
      </w:r>
      <w:r>
        <w:rPr>
          <w:color w:val="000000"/>
        </w:rPr>
        <w:t xml:space="preserve">han </w:t>
      </w:r>
      <w:r>
        <w:rPr>
          <w:color w:val="6A03D7"/>
        </w:rPr>
        <w:t xml:space="preserve">empezado </w:t>
      </w:r>
      <w:r>
        <w:rPr>
          <w:color w:val="000000"/>
        </w:rPr>
        <w:t xml:space="preserve">en </w:t>
      </w:r>
      <w:r>
        <w:rPr>
          <w:color w:val="257FBB"/>
        </w:rPr>
        <w:t xml:space="preserve">buena </w:t>
      </w:r>
      <w:r>
        <w:rPr>
          <w:color w:val="AEA78F"/>
        </w:rPr>
        <w:t xml:space="preserve">parte </w:t>
      </w:r>
      <w:r>
        <w:rPr>
          <w:color w:val="000000"/>
        </w:rPr>
        <w:t xml:space="preserve">del </w:t>
      </w:r>
      <w:r>
        <w:rPr>
          <w:color w:val="6A03D7"/>
        </w:rPr>
        <w:t xml:space="preserve">país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6A03D7"/>
        </w:rPr>
        <w:t xml:space="preserve">seis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hora </w:t>
      </w:r>
      <w:r>
        <w:rPr>
          <w:color w:val="6A03D7"/>
        </w:rPr>
        <w:t xml:space="preserve">local </w:t>
      </w:r>
      <w:r>
        <w:rPr>
          <w:color w:val="000000"/>
        </w:rPr>
        <w:t xml:space="preserve">. </w:t>
      </w:r>
      <w:r>
        <w:rPr>
          <w:color w:val="6A03D7"/>
        </w:rPr>
        <w:t xml:space="preserve">Cada </w:t>
      </w:r>
      <w:r>
        <w:rPr>
          <w:color w:val="000000"/>
        </w:rPr>
        <w:t xml:space="preserve">estado </w:t>
      </w:r>
      <w:r>
        <w:rPr>
          <w:color w:val="000000"/>
        </w:rPr>
        <w:t xml:space="preserve">tiene </w:t>
      </w:r>
      <w:r>
        <w:rPr>
          <w:color w:val="000000"/>
        </w:rPr>
        <w:t xml:space="preserve">su </w:t>
      </w:r>
      <w:r>
        <w:rPr>
          <w:color w:val="58AD6D"/>
        </w:rPr>
        <w:t xml:space="preserve">propia </w:t>
      </w:r>
      <w:r>
        <w:rPr>
          <w:color w:val="58AD6D"/>
        </w:rPr>
        <w:t xml:space="preserve">legislación </w:t>
      </w:r>
      <w:r>
        <w:rPr>
          <w:color w:val="000000"/>
        </w:rPr>
        <w:t xml:space="preserve">para </w:t>
      </w:r>
      <w:r>
        <w:rPr>
          <w:color w:val="04F44E"/>
        </w:rPr>
        <w:t xml:space="preserve">establecer </w:t>
      </w:r>
      <w:r>
        <w:rPr>
          <w:color w:val="6A03D7"/>
        </w:rPr>
        <w:t xml:space="preserve">horarios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6A03D7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A03D7"/>
        </w:rPr>
        <w:t xml:space="preserve">California </w:t>
      </w:r>
      <w:r>
        <w:rPr>
          <w:color w:val="000000"/>
        </w:rPr>
        <w:t xml:space="preserve">, </w:t>
      </w:r>
      <w:r>
        <w:rPr>
          <w:color w:val="6A03D7"/>
        </w:rPr>
        <w:t xml:space="preserve">empezarán </w:t>
      </w:r>
      <w:r>
        <w:rPr>
          <w:color w:val="6A03D7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hora </w:t>
      </w:r>
      <w:r>
        <w:rPr>
          <w:color w:val="000000"/>
        </w:rPr>
        <w:t xml:space="preserve">. </w:t>
      </w:r>
      <w:r>
        <w:rPr>
          <w:color w:val="257FBB"/>
        </w:rPr>
        <w:t xml:space="preserve">Resulta </w:t>
      </w:r>
      <w:r>
        <w:rPr>
          <w:color w:val="AEA78F"/>
        </w:rPr>
        <w:t xml:space="preserve">evidente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4C4127"/>
        </w:rPr>
        <w:t xml:space="preserve">americanos </w:t>
      </w:r>
      <w:r>
        <w:rPr>
          <w:color w:val="000000"/>
        </w:rPr>
        <w:t xml:space="preserve">saben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000000"/>
        </w:rPr>
        <w:t xml:space="preserve">unas </w:t>
      </w:r>
      <w:r>
        <w:rPr>
          <w:color w:val="AEA78F"/>
        </w:rPr>
        <w:t xml:space="preserve">elecciones </w:t>
      </w:r>
      <w:r>
        <w:rPr>
          <w:color w:val="000000"/>
        </w:rPr>
        <w:t xml:space="preserve">como </w:t>
      </w:r>
      <w:r>
        <w:rPr>
          <w:color w:val="000000"/>
        </w:rPr>
        <w:t xml:space="preserve">las </w:t>
      </w:r>
      <w:r>
        <w:rPr>
          <w:color w:val="04F44E"/>
        </w:rPr>
        <w:t xml:space="preserve">anteriores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732484"/>
        </w:rPr>
        <w:t xml:space="preserve">marcar </w:t>
      </w:r>
      <w:r>
        <w:rPr>
          <w:color w:val="000000"/>
        </w:rPr>
        <w:t xml:space="preserve">el </w:t>
      </w:r>
      <w:r>
        <w:rPr>
          <w:color w:val="AEA78F"/>
        </w:rPr>
        <w:t xml:space="preserve">futuro </w:t>
      </w:r>
      <w:r>
        <w:rPr>
          <w:color w:val="000000"/>
        </w:rPr>
        <w:t xml:space="preserve">del </w:t>
      </w:r>
      <w:r>
        <w:rPr>
          <w:color w:val="6A03D7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EA78F"/>
        </w:rPr>
        <w:t xml:space="preserve">cierre </w:t>
      </w:r>
      <w:r>
        <w:rPr>
          <w:color w:val="000000"/>
        </w:rPr>
        <w:t xml:space="preserve">de </w:t>
      </w:r>
      <w:r>
        <w:rPr>
          <w:color w:val="AEA78F"/>
        </w:rPr>
        <w:t xml:space="preserve">campaña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6A03D7"/>
        </w:rPr>
        <w:t xml:space="preserve">intenso </w:t>
      </w:r>
      <w:r>
        <w:rPr>
          <w:color w:val="000000"/>
        </w:rPr>
        <w:t xml:space="preserve">en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AEA78F"/>
        </w:rPr>
        <w:t xml:space="preserve">ámbitos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EA78F"/>
        </w:rPr>
        <w:t xml:space="preserve">candidatos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6A03D7"/>
        </w:rPr>
        <w:t xml:space="preserve">viajado </w:t>
      </w:r>
      <w:r>
        <w:rPr>
          <w:color w:val="000000"/>
        </w:rPr>
        <w:t xml:space="preserve">por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6A03D7"/>
        </w:rPr>
        <w:t xml:space="preserve">país </w:t>
      </w:r>
      <w:r>
        <w:rPr>
          <w:color w:val="000000"/>
        </w:rPr>
        <w:t xml:space="preserve">y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58AD6D"/>
        </w:rPr>
        <w:t xml:space="preserve">periodistas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. </w:t>
      </w:r>
      <w:r>
        <w:rPr>
          <w:color w:val="6A03D7"/>
        </w:rPr>
        <w:t xml:space="preserve">Anoche </w:t>
      </w:r>
      <w:r>
        <w:rPr>
          <w:color w:val="000000"/>
        </w:rPr>
        <w:t xml:space="preserve">era </w:t>
      </w:r>
      <w:r>
        <w:rPr>
          <w:color w:val="257FBB"/>
        </w:rPr>
        <w:t xml:space="preserve">interesante </w:t>
      </w:r>
      <w:r>
        <w:rPr>
          <w:color w:val="000000"/>
        </w:rPr>
        <w:t xml:space="preserve">ver </w:t>
      </w:r>
      <w:r>
        <w:rPr>
          <w:color w:val="000000"/>
        </w:rPr>
        <w:t xml:space="preserve">los </w:t>
      </w:r>
      <w:r>
        <w:rPr>
          <w:color w:val="257FBB"/>
        </w:rPr>
        <w:t xml:space="preserve">programas </w:t>
      </w:r>
      <w:r>
        <w:rPr>
          <w:color w:val="000000"/>
        </w:rPr>
        <w:t xml:space="preserve">de </w:t>
      </w:r>
      <w:r>
        <w:rPr>
          <w:color w:val="AEA78F"/>
        </w:rPr>
        <w:t xml:space="preserve">televisión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000000"/>
        </w:rPr>
        <w:t xml:space="preserve">pedían </w:t>
      </w:r>
      <w:r>
        <w:rPr>
          <w:color w:val="000000"/>
        </w:rPr>
        <w:t xml:space="preserve">expresamente </w:t>
      </w:r>
      <w:r>
        <w:rPr>
          <w:color w:val="000000"/>
        </w:rPr>
        <w:t xml:space="preserve">el </w:t>
      </w:r>
      <w:r>
        <w:rPr>
          <w:color w:val="000000"/>
        </w:rPr>
        <w:t xml:space="preserve">voto </w:t>
      </w:r>
      <w:r>
        <w:rPr>
          <w:color w:val="000000"/>
        </w:rPr>
        <w:t xml:space="preserve">para </w:t>
      </w:r>
      <w:r>
        <w:rPr>
          <w:color w:val="000000"/>
        </w:rPr>
        <w:t xml:space="preserve">uno </w:t>
      </w:r>
      <w:r>
        <w:rPr>
          <w:color w:val="000000"/>
        </w:rPr>
        <w:t xml:space="preserve">u </w:t>
      </w:r>
      <w:r>
        <w:rPr>
          <w:color w:val="000000"/>
        </w:rPr>
        <w:t xml:space="preserve">otro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6A03D7"/>
        </w:rPr>
        <w:t xml:space="preserve">ocurrido </w:t>
      </w:r>
      <w:r>
        <w:rPr>
          <w:color w:val="000000"/>
        </w:rPr>
        <w:t xml:space="preserve">lo </w:t>
      </w:r>
      <w:r>
        <w:rPr>
          <w:color w:val="58AD6D"/>
        </w:rPr>
        <w:t xml:space="preserve">mismo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4C4127"/>
        </w:rPr>
        <w:t xml:space="preserve">asesores </w:t>
      </w:r>
      <w:r>
        <w:rPr>
          <w:color w:val="000000"/>
        </w:rPr>
        <w:t xml:space="preserve">de </w:t>
      </w:r>
      <w:r>
        <w:rPr>
          <w:color w:val="AEA78F"/>
        </w:rPr>
        <w:t xml:space="preserve">campaña </w:t>
      </w:r>
      <w:r>
        <w:rPr>
          <w:color w:val="000000"/>
        </w:rPr>
        <w:t xml:space="preserve">, </w:t>
      </w:r>
      <w:r>
        <w:rPr>
          <w:color w:val="AEA78F"/>
        </w:rPr>
        <w:t xml:space="preserve">analistas </w:t>
      </w:r>
      <w:r>
        <w:rPr>
          <w:color w:val="000000"/>
        </w:rPr>
        <w:t xml:space="preserve">... </w:t>
      </w:r>
      <w:r>
        <w:rPr>
          <w:color w:val="000000"/>
        </w:rPr>
        <w:t xml:space="preserve">Todo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6A03D7"/>
        </w:rPr>
        <w:t xml:space="preserve">intenso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A03D7"/>
        </w:rPr>
        <w:t xml:space="preserve">últimas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aquí </w:t>
      </w:r>
      <w:r>
        <w:rPr>
          <w:color w:val="000000"/>
        </w:rPr>
        <w:t xml:space="preserve">se </w:t>
      </w:r>
      <w:r>
        <w:rPr>
          <w:color w:val="6A03D7"/>
        </w:rPr>
        <w:t xml:space="preserve">espera </w:t>
      </w:r>
      <w:r>
        <w:rPr>
          <w:color w:val="000000"/>
        </w:rPr>
        <w:t xml:space="preserve">hoy </w:t>
      </w:r>
      <w:r>
        <w:rPr>
          <w:color w:val="000000"/>
        </w:rPr>
        <w:t xml:space="preserve">a </w:t>
      </w:r>
      <w:r>
        <w:rPr>
          <w:color w:val="000000"/>
        </w:rPr>
        <w:t xml:space="preserve">Hillary </w:t>
      </w:r>
      <w:r>
        <w:rPr>
          <w:color w:val="4C4127"/>
        </w:rPr>
        <w:t xml:space="preserve">Clinton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58AD6D"/>
        </w:rPr>
        <w:t xml:space="preserve">conozcan </w:t>
      </w:r>
      <w:r>
        <w:rPr>
          <w:color w:val="000000"/>
        </w:rPr>
        <w:t xml:space="preserve">los </w:t>
      </w:r>
      <w:r>
        <w:rPr>
          <w:color w:val="AEA78F"/>
        </w:rPr>
        <w:t xml:space="preserve">resultados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AEA78F"/>
        </w:rPr>
        <w:t xml:space="preserve">intensidad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tal </w:t>
      </w:r>
      <w:r>
        <w:rPr>
          <w:color w:val="000000"/>
        </w:rPr>
        <w:t xml:space="preserve">que </w:t>
      </w:r>
      <w:r>
        <w:rPr>
          <w:color w:val="58AD6D"/>
        </w:rPr>
        <w:t xml:space="preserve">añadía </w:t>
      </w:r>
      <w:r>
        <w:rPr>
          <w:color w:val="000000"/>
        </w:rPr>
        <w:t xml:space="preserve">un </w:t>
      </w:r>
      <w:r>
        <w:rPr>
          <w:color w:val="6A03D7"/>
        </w:rPr>
        <w:t xml:space="preserve">último </w:t>
      </w:r>
      <w:r>
        <w:rPr>
          <w:color w:val="AEA78F"/>
        </w:rPr>
        <w:t xml:space="preserve">mitin </w:t>
      </w:r>
      <w:r>
        <w:rPr>
          <w:color w:val="000000"/>
        </w:rPr>
        <w:t xml:space="preserve">a </w:t>
      </w:r>
      <w:r>
        <w:rPr>
          <w:color w:val="6A03D7"/>
        </w:rPr>
        <w:t xml:space="preserve">medianoche </w:t>
      </w:r>
      <w:r>
        <w:rPr>
          <w:color w:val="000000"/>
        </w:rPr>
        <w:t xml:space="preserve">para </w:t>
      </w:r>
      <w:r>
        <w:rPr>
          <w:color w:val="6A03D7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otro </w:t>
      </w:r>
      <w:r>
        <w:rPr>
          <w:color w:val="000000"/>
        </w:rPr>
        <w:t xml:space="preserve">estado </w:t>
      </w:r>
      <w:r>
        <w:rPr>
          <w:color w:val="AEA78F"/>
        </w:rPr>
        <w:t xml:space="preserve">indeciso </w:t>
      </w:r>
      <w:r>
        <w:rPr>
          <w:color w:val="000000"/>
        </w:rPr>
        <w:t xml:space="preserve">, </w:t>
      </w:r>
      <w:r>
        <w:rPr>
          <w:color w:val="AEA78F"/>
        </w:rPr>
        <w:t xml:space="preserve">Carolina </w:t>
      </w:r>
      <w:r>
        <w:rPr>
          <w:color w:val="000000"/>
        </w:rPr>
        <w:t xml:space="preserve">del </w:t>
      </w:r>
      <w:r>
        <w:rPr>
          <w:color w:val="4C4127"/>
        </w:rPr>
        <w:t xml:space="preserve">Norte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6A03D7"/>
        </w:rPr>
        <w:t xml:space="preserve">verdadero </w:t>
      </w:r>
      <w:r>
        <w:rPr>
          <w:color w:val="AEA78F"/>
        </w:rPr>
        <w:t xml:space="preserve">cierre </w:t>
      </w:r>
      <w:r>
        <w:rPr>
          <w:color w:val="000000"/>
        </w:rPr>
        <w:t xml:space="preserve">de </w:t>
      </w:r>
      <w:r>
        <w:rPr>
          <w:color w:val="AEA78F"/>
        </w:rPr>
        <w:t xml:space="preserve">campaña </w:t>
      </w:r>
      <w:r>
        <w:rPr>
          <w:color w:val="000000"/>
        </w:rPr>
        <w:t xml:space="preserve">era </w:t>
      </w:r>
      <w:r>
        <w:rPr>
          <w:color w:val="000000"/>
        </w:rPr>
        <w:t xml:space="preserve">antes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4C4127"/>
        </w:rPr>
        <w:t xml:space="preserve">Pensilvania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4C4127"/>
        </w:rPr>
        <w:t xml:space="preserve">demócratas </w:t>
      </w:r>
      <w:r>
        <w:rPr>
          <w:color w:val="000000"/>
        </w:rPr>
        <w:t xml:space="preserve">no </w:t>
      </w:r>
      <w:r>
        <w:rPr>
          <w:color w:val="000000"/>
        </w:rPr>
        <w:t xml:space="preserve">pueden </w:t>
      </w:r>
      <w:r>
        <w:rPr>
          <w:color w:val="AEA78F"/>
        </w:rPr>
        <w:t xml:space="preserve">perder </w:t>
      </w:r>
      <w:r>
        <w:rPr>
          <w:color w:val="6A03D7"/>
        </w:rPr>
        <w:t xml:space="preserve">allí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entrega </w:t>
      </w:r>
      <w:r>
        <w:rPr>
          <w:color w:val="000000"/>
        </w:rPr>
        <w:t xml:space="preserve">del </w:t>
      </w:r>
      <w:r>
        <w:rPr>
          <w:color w:val="AEA78F"/>
        </w:rPr>
        <w:t xml:space="preserve">relevo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6A03D7"/>
        </w:rPr>
        <w:t xml:space="preserve">último </w:t>
      </w:r>
      <w:r>
        <w:rPr>
          <w:color w:val="257FBB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Hillary </w:t>
      </w:r>
      <w:r>
        <w:rPr>
          <w:color w:val="4C4127"/>
        </w:rPr>
        <w:t xml:space="preserve">Clinton </w:t>
      </w:r>
      <w:r>
        <w:rPr>
          <w:color w:val="6A03D7"/>
        </w:rPr>
        <w:t xml:space="preserve">seguía </w:t>
      </w:r>
      <w:r>
        <w:rPr>
          <w:color w:val="6A03D7"/>
        </w:rPr>
        <w:t xml:space="preserve">fiel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dice </w:t>
      </w:r>
      <w:r>
        <w:rPr>
          <w:color w:val="000000"/>
        </w:rPr>
        <w:t xml:space="preserve">el </w:t>
      </w:r>
      <w:r>
        <w:rPr>
          <w:color w:val="04F44E"/>
        </w:rPr>
        <w:t xml:space="preserve">manual </w:t>
      </w:r>
      <w:r>
        <w:rPr>
          <w:color w:val="000000"/>
        </w:rPr>
        <w:t xml:space="preserve">, </w:t>
      </w:r>
      <w:r>
        <w:rPr>
          <w:color w:val="6A03D7"/>
        </w:rPr>
        <w:t xml:space="preserve">intentaba </w:t>
      </w:r>
      <w:r>
        <w:rPr>
          <w:color w:val="AEA78F"/>
        </w:rPr>
        <w:t xml:space="preserve">cerrar </w:t>
      </w:r>
      <w:r>
        <w:rPr>
          <w:color w:val="000000"/>
        </w:rPr>
        <w:t xml:space="preserve">en </w:t>
      </w:r>
      <w:r>
        <w:rPr>
          <w:color w:val="04F44E"/>
        </w:rPr>
        <w:t xml:space="preserve">positivo </w:t>
      </w:r>
      <w:r>
        <w:rPr>
          <w:color w:val="000000"/>
        </w:rPr>
        <w:t xml:space="preserve">, </w:t>
      </w:r>
      <w:r>
        <w:rPr>
          <w:color w:val="6A03D7"/>
        </w:rPr>
        <w:t xml:space="preserve">ofrecer </w:t>
      </w:r>
      <w:r>
        <w:rPr>
          <w:color w:val="AEA78F"/>
        </w:rPr>
        <w:t xml:space="preserve">reconciliación </w:t>
      </w:r>
      <w:r>
        <w:rPr>
          <w:color w:val="AEA78F"/>
        </w:rPr>
        <w:t xml:space="preserve">nacional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4C4127"/>
        </w:rPr>
        <w:t xml:space="preserve">presidente </w:t>
      </w:r>
      <w:r>
        <w:rPr>
          <w:color w:val="000000"/>
        </w:rPr>
        <w:t xml:space="preserve">pasando </w:t>
      </w:r>
      <w:r>
        <w:rPr>
          <w:color w:val="000000"/>
        </w:rPr>
        <w:t xml:space="preserve">el </w:t>
      </w:r>
      <w:r>
        <w:rPr>
          <w:color w:val="58AD6D"/>
        </w:rPr>
        <w:t xml:space="preserve">testigo </w:t>
      </w:r>
      <w:r>
        <w:rPr>
          <w:color w:val="000000"/>
        </w:rPr>
        <w:t xml:space="preserve">a </w:t>
      </w:r>
      <w:r>
        <w:rPr>
          <w:color w:val="000000"/>
        </w:rPr>
        <w:t xml:space="preserve">quien </w:t>
      </w:r>
      <w:r>
        <w:rPr>
          <w:color w:val="6A03D7"/>
        </w:rPr>
        <w:t xml:space="preserve">espera </w:t>
      </w:r>
      <w:r>
        <w:rPr>
          <w:color w:val="000000"/>
        </w:rPr>
        <w:t xml:space="preserve">le </w:t>
      </w:r>
      <w:r>
        <w:rPr>
          <w:color w:val="6A03D7"/>
        </w:rPr>
        <w:t xml:space="preserve">suceda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estenografía </w:t>
      </w:r>
      <w:r>
        <w:rPr>
          <w:color w:val="6A03D7"/>
        </w:rPr>
        <w:t xml:space="preserve">simbólica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C4127"/>
        </w:rPr>
        <w:t xml:space="preserve">demócratas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4F44E"/>
        </w:rPr>
        <w:t xml:space="preserve">obra </w:t>
      </w:r>
      <w:r>
        <w:rPr>
          <w:color w:val="732484"/>
        </w:rPr>
        <w:t xml:space="preserve">final </w:t>
      </w:r>
      <w:r>
        <w:rPr>
          <w:color w:val="000000"/>
        </w:rPr>
        <w:t xml:space="preserve">. </w:t>
      </w:r>
      <w:r>
        <w:rPr>
          <w:color w:val="000000"/>
        </w:rPr>
        <w:t xml:space="preserve">Acompañados </w:t>
      </w:r>
      <w:r>
        <w:rPr>
          <w:color w:val="000000"/>
        </w:rPr>
        <w:t xml:space="preserve">por </w:t>
      </w:r>
      <w:r>
        <w:rPr>
          <w:color w:val="6A03D7"/>
        </w:rPr>
        <w:t xml:space="preserve">estrellas </w:t>
      </w:r>
      <w:r>
        <w:rPr>
          <w:color w:val="04F44E"/>
        </w:rPr>
        <w:t xml:space="preserve">musicales </w:t>
      </w:r>
      <w:r>
        <w:rPr>
          <w:color w:val="000000"/>
        </w:rPr>
        <w:t xml:space="preserve">y </w:t>
      </w:r>
      <w:r>
        <w:rPr>
          <w:color w:val="000000"/>
        </w:rPr>
        <w:t xml:space="preserve">sus </w:t>
      </w:r>
      <w:r>
        <w:rPr>
          <w:color w:val="6A03D7"/>
        </w:rPr>
        <w:t xml:space="preserve">grandes </w:t>
      </w:r>
      <w:r>
        <w:rPr>
          <w:color w:val="AEA78F"/>
        </w:rPr>
        <w:t xml:space="preserve">figuras </w:t>
      </w:r>
      <w:r>
        <w:rPr>
          <w:color w:val="000000"/>
        </w:rPr>
        <w:t xml:space="preserve">sagradas </w:t>
      </w:r>
      <w:r>
        <w:rPr>
          <w:color w:val="000000"/>
        </w:rPr>
        <w:t xml:space="preserve">para </w:t>
      </w:r>
      <w:r>
        <w:rPr>
          <w:color w:val="000000"/>
        </w:rPr>
        <w:t xml:space="preserve">pedir </w:t>
      </w:r>
      <w:r>
        <w:rPr>
          <w:color w:val="AEA78F"/>
        </w:rPr>
        <w:t xml:space="preserve">juntos </w:t>
      </w:r>
      <w:r>
        <w:rPr>
          <w:color w:val="000000"/>
        </w:rPr>
        <w:t xml:space="preserve">por </w:t>
      </w:r>
      <w:r>
        <w:rPr>
          <w:color w:val="6A03D7"/>
        </w:rPr>
        <w:t xml:space="preserve">última </w:t>
      </w:r>
      <w:r>
        <w:rPr>
          <w:color w:val="000000"/>
        </w:rPr>
        <w:t xml:space="preserve">vez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6A03D7"/>
        </w:rPr>
        <w:t xml:space="preserve">país </w:t>
      </w:r>
      <w:r>
        <w:rPr>
          <w:color w:val="AEA78F"/>
        </w:rPr>
        <w:t xml:space="preserve">confianza </w:t>
      </w:r>
      <w:r>
        <w:rPr>
          <w:color w:val="000000"/>
        </w:rPr>
        <w:t xml:space="preserve">. </w:t>
      </w:r>
      <w:r>
        <w:rPr>
          <w:color w:val="257FBB"/>
        </w:rPr>
        <w:t xml:space="preserve">Ahora </w:t>
      </w:r>
      <w:r>
        <w:rPr>
          <w:color w:val="000000"/>
        </w:rPr>
        <w:t xml:space="preserve">tenemos </w:t>
      </w:r>
      <w:r>
        <w:rPr>
          <w:color w:val="000000"/>
        </w:rPr>
        <w:t xml:space="preserve">la </w:t>
      </w:r>
      <w:r>
        <w:rPr>
          <w:color w:val="AEA78F"/>
        </w:rPr>
        <w:t xml:space="preserve">oportunidad </w:t>
      </w:r>
      <w:r>
        <w:rPr>
          <w:color w:val="000000"/>
        </w:rPr>
        <w:t xml:space="preserve">de </w:t>
      </w:r>
      <w:r>
        <w:rPr>
          <w:color w:val="AEA78F"/>
        </w:rPr>
        <w:t xml:space="preserve">elegir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4C4127"/>
        </w:rPr>
        <w:t xml:space="preserve">presidente </w:t>
      </w:r>
      <w:r>
        <w:rPr>
          <w:color w:val="000000"/>
        </w:rPr>
        <w:t xml:space="preserve">que </w:t>
      </w:r>
      <w:r>
        <w:rPr>
          <w:color w:val="04F44E"/>
        </w:rPr>
        <w:t xml:space="preserve">trabajara </w:t>
      </w:r>
      <w:r>
        <w:rPr>
          <w:color w:val="000000"/>
        </w:rPr>
        <w:t xml:space="preserve">por </w:t>
      </w:r>
      <w:r>
        <w:rPr>
          <w:color w:val="000000"/>
        </w:rPr>
        <w:t xml:space="preserve">nuestro </w:t>
      </w:r>
      <w:r>
        <w:rPr>
          <w:color w:val="AEA78F"/>
        </w:rPr>
        <w:t xml:space="preserve">progreso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6A03D7"/>
        </w:rPr>
        <w:t xml:space="preserve">terminará </w:t>
      </w:r>
      <w:r>
        <w:rPr>
          <w:color w:val="000000"/>
        </w:rPr>
        <w:t xml:space="preserve">el </w:t>
      </w:r>
      <w:r>
        <w:rPr>
          <w:color w:val="04F44E"/>
        </w:rPr>
        <w:t xml:space="preserve">trabajo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6A03D7"/>
        </w:rPr>
        <w:t xml:space="preserve">mayor </w:t>
      </w:r>
      <w:r>
        <w:rPr>
          <w:color w:val="6A03D7"/>
        </w:rPr>
        <w:t xml:space="preserve">símbolo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4C4127"/>
        </w:rPr>
        <w:t xml:space="preserve">América </w:t>
      </w:r>
      <w:r>
        <w:rPr>
          <w:color w:val="000000"/>
        </w:rPr>
        <w:t xml:space="preserve">que </w:t>
      </w:r>
      <w:r>
        <w:rPr>
          <w:color w:val="000000"/>
        </w:rPr>
        <w:t xml:space="preserve">mira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EA78F"/>
        </w:rPr>
        <w:t xml:space="preserve">izquierda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6A03D7"/>
        </w:rPr>
        <w:t xml:space="preserve">país </w:t>
      </w:r>
      <w:r>
        <w:rPr>
          <w:color w:val="6A03D7"/>
        </w:rPr>
        <w:t xml:space="preserve">llega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732484"/>
        </w:rPr>
        <w:t xml:space="preserve">final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6A03D7"/>
        </w:rPr>
        <w:t xml:space="preserve">mayor </w:t>
      </w:r>
      <w:r>
        <w:rPr>
          <w:color w:val="AEA78F"/>
        </w:rPr>
        <w:t xml:space="preserve">parte </w:t>
      </w:r>
      <w:r>
        <w:rPr>
          <w:color w:val="000000"/>
        </w:rPr>
        <w:t xml:space="preserve">, </w:t>
      </w:r>
      <w:r>
        <w:rPr>
          <w:color w:val="AEA78F"/>
        </w:rPr>
        <w:t xml:space="preserve">unida </w:t>
      </w:r>
      <w:r>
        <w:rPr>
          <w:color w:val="000000"/>
        </w:rPr>
        <w:t xml:space="preserve">y </w:t>
      </w:r>
      <w:r>
        <w:rPr>
          <w:color w:val="6A03D7"/>
        </w:rPr>
        <w:t xml:space="preserve">orgullosa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ahí </w:t>
      </w:r>
      <w:r>
        <w:rPr>
          <w:color w:val="000000"/>
        </w:rPr>
        <w:t xml:space="preserve">la </w:t>
      </w:r>
      <w:r>
        <w:rPr>
          <w:color w:val="6A03D7"/>
        </w:rPr>
        <w:t xml:space="preserve">fiesta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AEA78F"/>
        </w:rPr>
        <w:t xml:space="preserve">confianza </w:t>
      </w:r>
      <w:r>
        <w:rPr>
          <w:color w:val="000000"/>
        </w:rPr>
        <w:t xml:space="preserve">, </w:t>
      </w:r>
      <w:r>
        <w:rPr>
          <w:color w:val="6A03D7"/>
        </w:rPr>
        <w:t xml:space="preserve">aunque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4C4127"/>
        </w:rPr>
        <w:t xml:space="preserve">inquietud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6A03D7"/>
        </w:rPr>
        <w:t xml:space="preserve">esperaban </w:t>
      </w:r>
      <w:r>
        <w:rPr>
          <w:color w:val="000000"/>
        </w:rPr>
        <w:t xml:space="preserve">. </w:t>
      </w:r>
      <w:r>
        <w:rPr>
          <w:color w:val="000000"/>
        </w:rPr>
        <w:t xml:space="preserve">Seré </w:t>
      </w:r>
      <w:r>
        <w:rPr>
          <w:color w:val="000000"/>
        </w:rPr>
        <w:t xml:space="preserve">una </w:t>
      </w:r>
      <w:r>
        <w:rPr>
          <w:color w:val="4C4127"/>
        </w:rPr>
        <w:t xml:space="preserve">presidenta </w:t>
      </w:r>
      <w:r>
        <w:rPr>
          <w:color w:val="000000"/>
        </w:rPr>
        <w:t xml:space="preserve">para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4C4127"/>
        </w:rPr>
        <w:t xml:space="preserve">americanos </w:t>
      </w:r>
      <w:r>
        <w:rPr>
          <w:color w:val="4C4127"/>
        </w:rPr>
        <w:t xml:space="preserve">demócratas </w:t>
      </w:r>
      <w:r>
        <w:rPr>
          <w:color w:val="000000"/>
        </w:rPr>
        <w:t xml:space="preserve">, </w:t>
      </w:r>
      <w:r>
        <w:rPr>
          <w:color w:val="4C4127"/>
        </w:rPr>
        <w:t xml:space="preserve">republicanos </w:t>
      </w:r>
      <w:r>
        <w:rPr>
          <w:color w:val="000000"/>
        </w:rPr>
        <w:t xml:space="preserve">e </w:t>
      </w:r>
      <w:r>
        <w:rPr>
          <w:color w:val="AEA78F"/>
        </w:rPr>
        <w:t xml:space="preserve">independientes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000000"/>
        </w:rPr>
        <w:t xml:space="preserve">han </w:t>
      </w:r>
      <w:r>
        <w:rPr>
          <w:color w:val="AEA78F"/>
        </w:rPr>
        <w:t xml:space="preserve">apoyado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todos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257FBB"/>
        </w:rPr>
        <w:t xml:space="preserve">maravilloso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tengo </w:t>
      </w:r>
      <w:r>
        <w:rPr>
          <w:color w:val="257FBB"/>
        </w:rPr>
        <w:t xml:space="preserve">palabras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257FBB"/>
        </w:rPr>
        <w:t xml:space="preserve">luego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257FBB"/>
        </w:rPr>
        <w:t xml:space="preserve">gente </w:t>
      </w:r>
      <w:r>
        <w:rPr>
          <w:color w:val="000000"/>
        </w:rPr>
        <w:t xml:space="preserve">tiene </w:t>
      </w:r>
      <w:r>
        <w:rPr>
          <w:color w:val="257FBB"/>
        </w:rPr>
        <w:t xml:space="preserve">ansiedad </w:t>
      </w:r>
      <w:r>
        <w:rPr>
          <w:color w:val="000000"/>
        </w:rPr>
        <w:t xml:space="preserve">por </w:t>
      </w:r>
      <w:r>
        <w:rPr>
          <w:color w:val="58AD6D"/>
        </w:rPr>
        <w:t xml:space="preserve">conocer </w:t>
      </w:r>
      <w:r>
        <w:rPr>
          <w:color w:val="000000"/>
        </w:rPr>
        <w:t xml:space="preserve">el </w:t>
      </w:r>
      <w:r>
        <w:rPr>
          <w:color w:val="AEA78F"/>
        </w:rPr>
        <w:t xml:space="preserve">resultado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AEA78F"/>
        </w:rPr>
        <w:t xml:space="preserve">importante </w:t>
      </w:r>
      <w:r>
        <w:rPr>
          <w:color w:val="000000"/>
        </w:rPr>
        <w:t xml:space="preserve">para </w:t>
      </w:r>
      <w:r>
        <w:rPr>
          <w:color w:val="257FBB"/>
        </w:rPr>
        <w:t xml:space="preserve">gente </w:t>
      </w:r>
      <w:r>
        <w:rPr>
          <w:color w:val="000000"/>
        </w:rPr>
        <w:t xml:space="preserve">como </w:t>
      </w:r>
      <w:r>
        <w:rPr>
          <w:color w:val="000000"/>
        </w:rPr>
        <w:t xml:space="preserve">yo </w:t>
      </w:r>
      <w:r>
        <w:rPr>
          <w:color w:val="000000"/>
        </w:rPr>
        <w:t xml:space="preserve">, </w:t>
      </w:r>
      <w:r>
        <w:rPr>
          <w:color w:val="000000"/>
        </w:rPr>
        <w:t xml:space="preserve">joven </w:t>
      </w:r>
      <w:r>
        <w:rPr>
          <w:color w:val="000000"/>
        </w:rPr>
        <w:t xml:space="preserve">, </w:t>
      </w:r>
      <w:r>
        <w:rPr>
          <w:color w:val="58AD6D"/>
        </w:rPr>
        <w:t xml:space="preserve">negro </w:t>
      </w:r>
      <w:r>
        <w:rPr>
          <w:color w:val="000000"/>
        </w:rPr>
        <w:t xml:space="preserve">,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vienen </w:t>
      </w:r>
      <w:r>
        <w:rPr>
          <w:color w:val="000000"/>
        </w:rPr>
        <w:t xml:space="preserve">de </w:t>
      </w:r>
      <w:r>
        <w:rPr>
          <w:color w:val="257FBB"/>
        </w:rPr>
        <w:t xml:space="preserve">familia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4F44E"/>
        </w:rPr>
        <w:t xml:space="preserve">oportunidades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última </w:t>
      </w:r>
      <w:r>
        <w:rPr>
          <w:color w:val="257FBB"/>
        </w:rPr>
        <w:t xml:space="preserve">palabra </w:t>
      </w:r>
      <w:r>
        <w:rPr>
          <w:color w:val="000000"/>
        </w:rPr>
        <w:t xml:space="preserve">o </w:t>
      </w:r>
      <w:r>
        <w:rPr>
          <w:color w:val="000000"/>
        </w:rPr>
        <w:t xml:space="preserve">hoy </w:t>
      </w:r>
      <w:r>
        <w:rPr>
          <w:color w:val="000000"/>
        </w:rPr>
        <w:t xml:space="preserve">el </w:t>
      </w:r>
      <w:r>
        <w:rPr>
          <w:color w:val="6A03D7"/>
        </w:rPr>
        <w:t xml:space="preserve">pueblo </w:t>
      </w:r>
      <w:r>
        <w:rPr>
          <w:color w:val="4C4127"/>
        </w:rPr>
        <w:t xml:space="preserve">norteamericano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4C4127"/>
        </w:rPr>
        <w:t xml:space="preserve">Obama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58AD6D"/>
        </w:rPr>
        <w:t xml:space="preserve">entregado </w:t>
      </w:r>
      <w:r>
        <w:rPr>
          <w:color w:val="000000"/>
        </w:rPr>
        <w:t xml:space="preserve">en </w:t>
      </w:r>
      <w:r>
        <w:rPr>
          <w:color w:val="000000"/>
        </w:rPr>
        <w:t xml:space="preserve">esas </w:t>
      </w:r>
      <w:r>
        <w:rPr>
          <w:color w:val="6A03D7"/>
        </w:rPr>
        <w:t xml:space="preserve">últimas </w:t>
      </w:r>
      <w:r>
        <w:rPr>
          <w:color w:val="AEA78F"/>
        </w:rPr>
        <w:t xml:space="preserve">jornadas </w:t>
      </w:r>
      <w:r>
        <w:rPr>
          <w:color w:val="000000"/>
        </w:rPr>
        <w:t xml:space="preserve">de </w:t>
      </w:r>
      <w:r>
        <w:rPr>
          <w:color w:val="AEA78F"/>
        </w:rPr>
        <w:t xml:space="preserve">campaña </w:t>
      </w:r>
      <w:r>
        <w:rPr>
          <w:color w:val="000000"/>
        </w:rPr>
        <w:t xml:space="preserve">en </w:t>
      </w:r>
      <w:r>
        <w:rPr>
          <w:color w:val="257FBB"/>
        </w:rPr>
        <w:t xml:space="preserve">favor </w:t>
      </w:r>
      <w:r>
        <w:rPr>
          <w:color w:val="000000"/>
        </w:rPr>
        <w:t xml:space="preserve">de </w:t>
      </w:r>
      <w:r>
        <w:rPr>
          <w:color w:val="000000"/>
        </w:rPr>
        <w:t xml:space="preserve">Hillary </w:t>
      </w:r>
      <w:r>
        <w:rPr>
          <w:color w:val="4C4127"/>
        </w:rPr>
        <w:t xml:space="preserve">Clinton </w:t>
      </w:r>
      <w:r>
        <w:rPr>
          <w:color w:val="000000"/>
        </w:rPr>
        <w:t xml:space="preserve">porque </w:t>
      </w:r>
      <w:r>
        <w:rPr>
          <w:color w:val="000000"/>
        </w:rPr>
        <w:t xml:space="preserve">han </w:t>
      </w:r>
      <w:r>
        <w:rPr>
          <w:color w:val="257FBB"/>
        </w:rPr>
        <w:t xml:space="preserve">visto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AEA78F"/>
        </w:rPr>
        <w:t xml:space="preserve">sondeos </w:t>
      </w:r>
      <w:r>
        <w:rPr>
          <w:color w:val="6A03D7"/>
        </w:rPr>
        <w:t xml:space="preserve">ofrecían </w:t>
      </w:r>
      <w:r>
        <w:rPr>
          <w:color w:val="000000"/>
        </w:rPr>
        <w:t xml:space="preserve">la </w:t>
      </w:r>
      <w:r>
        <w:rPr>
          <w:color w:val="58AD6D"/>
        </w:rPr>
        <w:t xml:space="preserve">posibilidad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Donald </w:t>
      </w:r>
      <w:r>
        <w:rPr>
          <w:color w:val="000000"/>
        </w:rPr>
        <w:t xml:space="preserve">Trump </w:t>
      </w:r>
      <w:r>
        <w:rPr>
          <w:color w:val="000000"/>
        </w:rPr>
        <w:t xml:space="preserve">pueda </w:t>
      </w:r>
      <w:r>
        <w:rPr>
          <w:color w:val="000000"/>
        </w:rPr>
        <w:t xml:space="preserve">ganar </w:t>
      </w:r>
      <w:r>
        <w:rPr>
          <w:color w:val="000000"/>
        </w:rPr>
        <w:t xml:space="preserve">las </w:t>
      </w:r>
      <w:r>
        <w:rPr>
          <w:color w:val="AEA78F"/>
        </w:rPr>
        <w:t xml:space="preserve">elecciones </w:t>
      </w:r>
      <w:r>
        <w:rPr>
          <w:color w:val="000000"/>
        </w:rPr>
        <w:t xml:space="preserve">y </w:t>
      </w:r>
      <w:r>
        <w:rPr>
          <w:color w:val="000000"/>
        </w:rPr>
        <w:t xml:space="preserve">nada </w:t>
      </w:r>
      <w:r>
        <w:rPr>
          <w:color w:val="000000"/>
        </w:rPr>
        <w:t xml:space="preserve">está </w:t>
      </w:r>
      <w:r>
        <w:rPr>
          <w:color w:val="000000"/>
        </w:rPr>
        <w:t xml:space="preserve">dicho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257FBB"/>
        </w:rPr>
        <w:t xml:space="preserve">luego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as </w:t>
      </w:r>
      <w:r>
        <w:rPr>
          <w:color w:val="6A03D7"/>
        </w:rPr>
        <w:t xml:space="preserve">kilómetros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A03D7"/>
        </w:rPr>
        <w:t xml:space="preserve">volcado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58AD6D"/>
        </w:rPr>
        <w:t xml:space="preserve">propia </w:t>
      </w:r>
      <w:r>
        <w:rPr>
          <w:color w:val="AEA78F"/>
        </w:rPr>
        <w:t xml:space="preserve">campaña </w:t>
      </w:r>
      <w:r>
        <w:rPr>
          <w:color w:val="000000"/>
        </w:rPr>
        <w:t xml:space="preserve">en </w:t>
      </w:r>
      <w:r>
        <w:rPr>
          <w:color w:val="AEA78F"/>
        </w:rPr>
        <w:t xml:space="preserve">solitario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6A03D7"/>
        </w:rPr>
        <w:t xml:space="preserve">últimos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6A03D7"/>
        </w:rPr>
        <w:t xml:space="preserve">recorrido </w:t>
      </w:r>
      <w:r>
        <w:rPr>
          <w:color w:val="000000"/>
        </w:rPr>
        <w:t xml:space="preserve">hasta </w:t>
      </w:r>
      <w:r>
        <w:rPr>
          <w:color w:val="000000"/>
        </w:rPr>
        <w:t xml:space="preserve">10 </w:t>
      </w:r>
      <w:r>
        <w:rPr>
          <w:color w:val="000000"/>
        </w:rPr>
        <w:t xml:space="preserve">estados </w:t>
      </w:r>
      <w:r>
        <w:rPr>
          <w:color w:val="000000"/>
        </w:rPr>
        <w:t xml:space="preserve">. </w:t>
      </w:r>
      <w:r>
        <w:rPr>
          <w:color w:val="AEA78F"/>
        </w:rPr>
        <w:t xml:space="preserve">Susana </w:t>
      </w:r>
      <w:r>
        <w:rPr>
          <w:color w:val="000000"/>
        </w:rPr>
        <w:t xml:space="preserve">, </w:t>
      </w:r>
      <w:r>
        <w:rPr>
          <w:color w:val="6A03D7"/>
        </w:rPr>
        <w:t xml:space="preserve">adelante </w:t>
      </w:r>
      <w:r>
        <w:rPr>
          <w:color w:val="000000"/>
        </w:rPr>
        <w:t xml:space="preserve">. </w:t>
      </w:r>
      <w:r>
        <w:rPr>
          <w:color w:val="6A03D7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Donald </w:t>
      </w:r>
      <w:r>
        <w:rPr>
          <w:color w:val="000000"/>
        </w:rPr>
        <w:t xml:space="preserve">Trump </w:t>
      </w:r>
      <w:r>
        <w:rPr>
          <w:color w:val="000000"/>
        </w:rPr>
        <w:t xml:space="preserve">está </w:t>
      </w:r>
      <w:r>
        <w:rPr>
          <w:color w:val="000000"/>
        </w:rPr>
        <w:t xml:space="preserve">peleando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6A03D7"/>
        </w:rPr>
        <w:t xml:space="preserve">último </w:t>
      </w:r>
      <w:r>
        <w:rPr>
          <w:color w:val="732484"/>
        </w:rPr>
        <w:t xml:space="preserve">minuto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A03D7"/>
        </w:rPr>
        <w:t xml:space="preserve">últimos </w:t>
      </w:r>
      <w:r>
        <w:rPr>
          <w:color w:val="000000"/>
        </w:rPr>
        <w:t xml:space="preserve">dos </w:t>
      </w:r>
      <w:r>
        <w:rPr>
          <w:color w:val="000000"/>
        </w:rPr>
        <w:t xml:space="preserve">días </w:t>
      </w:r>
      <w:r>
        <w:rPr>
          <w:color w:val="000000"/>
        </w:rPr>
        <w:t xml:space="preserve">ha </w:t>
      </w:r>
      <w:r>
        <w:rPr>
          <w:color w:val="6A03D7"/>
        </w:rPr>
        <w:t xml:space="preserve">visitado </w:t>
      </w:r>
      <w:r>
        <w:rPr>
          <w:color w:val="000000"/>
        </w:rPr>
        <w:t xml:space="preserve">solo </w:t>
      </w:r>
      <w:r>
        <w:rPr>
          <w:color w:val="000000"/>
        </w:rPr>
        <w:t xml:space="preserve">10 </w:t>
      </w:r>
      <w:r>
        <w:rPr>
          <w:color w:val="000000"/>
        </w:rPr>
        <w:t xml:space="preserve">estados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AEA78F"/>
        </w:rPr>
        <w:t xml:space="preserve">eligió </w:t>
      </w:r>
      <w:r>
        <w:rPr>
          <w:color w:val="000000"/>
        </w:rPr>
        <w:t xml:space="preserve">por </w:t>
      </w:r>
      <w:r>
        <w:rPr>
          <w:color w:val="000000"/>
        </w:rPr>
        <w:t xml:space="preserve">ser </w:t>
      </w:r>
      <w:r>
        <w:rPr>
          <w:color w:val="000000"/>
        </w:rPr>
        <w:t xml:space="preserve">estados </w:t>
      </w:r>
      <w:r>
        <w:rPr>
          <w:color w:val="AEA78F"/>
        </w:rPr>
        <w:t xml:space="preserve">indecisos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AEA78F"/>
        </w:rPr>
        <w:t xml:space="preserve">sondeos </w:t>
      </w:r>
      <w:r>
        <w:rPr>
          <w:color w:val="000000"/>
        </w:rPr>
        <w:t xml:space="preserve">dan </w:t>
      </w:r>
      <w:r>
        <w:rPr>
          <w:color w:val="000000"/>
        </w:rPr>
        <w:t xml:space="preserve">como </w:t>
      </w:r>
      <w:r>
        <w:rPr>
          <w:color w:val="AEA78F"/>
        </w:rPr>
        <w:t xml:space="preserve">ganador </w:t>
      </w:r>
      <w:r>
        <w:rPr>
          <w:color w:val="000000"/>
        </w:rPr>
        <w:t xml:space="preserve">a </w:t>
      </w:r>
      <w:r>
        <w:rPr>
          <w:color w:val="000000"/>
        </w:rPr>
        <w:t xml:space="preserve">a </w:t>
      </w:r>
      <w:r>
        <w:rPr>
          <w:color w:val="000000"/>
        </w:rPr>
        <w:t xml:space="preserve">Hillary </w:t>
      </w:r>
      <w:r>
        <w:rPr>
          <w:color w:val="4C4127"/>
        </w:rPr>
        <w:t xml:space="preserve">Clinton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6A03D7"/>
        </w:rPr>
        <w:t xml:space="preserve">rinde </w:t>
      </w:r>
      <w:r>
        <w:rPr>
          <w:color w:val="000000"/>
        </w:rPr>
        <w:t xml:space="preserve">porque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6A03D7"/>
        </w:rPr>
        <w:t xml:space="preserve">conseguir </w:t>
      </w:r>
      <w:r>
        <w:rPr>
          <w:color w:val="000000"/>
        </w:rPr>
        <w:t xml:space="preserve">una </w:t>
      </w:r>
      <w:r>
        <w:rPr>
          <w:color w:val="AEA78F"/>
        </w:rPr>
        <w:t xml:space="preserve">victoria </w:t>
      </w:r>
      <w:r>
        <w:rPr>
          <w:color w:val="000000"/>
        </w:rPr>
        <w:t xml:space="preserve">sin </w:t>
      </w:r>
      <w:r>
        <w:rPr>
          <w:color w:val="6A03D7"/>
        </w:rPr>
        <w:t xml:space="preserve">precedentes </w:t>
      </w:r>
      <w:r>
        <w:rPr>
          <w:color w:val="000000"/>
        </w:rPr>
        <w:t xml:space="preserve">. </w:t>
      </w:r>
      <w:r>
        <w:rPr>
          <w:color w:val="000000"/>
        </w:rPr>
        <w:t xml:space="preserve">Confía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6A03D7"/>
        </w:rPr>
        <w:t xml:space="preserve">mayoría </w:t>
      </w:r>
      <w:r>
        <w:rPr>
          <w:color w:val="304195"/>
        </w:rPr>
        <w:t xml:space="preserve">silenciosa </w:t>
      </w:r>
      <w:r>
        <w:rPr>
          <w:color w:val="000000"/>
        </w:rPr>
        <w:t xml:space="preserve">de </w:t>
      </w:r>
      <w:r>
        <w:rPr>
          <w:color w:val="04F44E"/>
        </w:rPr>
        <w:t xml:space="preserve">trabajadores </w:t>
      </w:r>
      <w:r>
        <w:rPr>
          <w:color w:val="6A03D7"/>
        </w:rPr>
        <w:t xml:space="preserve">golpeados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AEA78F"/>
        </w:rPr>
        <w:t xml:space="preserve">crisis </w:t>
      </w:r>
      <w:r>
        <w:rPr>
          <w:color w:val="000000"/>
        </w:rPr>
        <w:t xml:space="preserve">, </w:t>
      </w:r>
      <w:r>
        <w:rPr>
          <w:color w:val="257FBB"/>
        </w:rPr>
        <w:t xml:space="preserve">cansados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EA78F"/>
        </w:rPr>
        <w:t xml:space="preserve">corrupción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6A03D7"/>
        </w:rPr>
        <w:t xml:space="preserve">despide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AEA78F"/>
        </w:rPr>
        <w:t xml:space="preserve">campaña </w:t>
      </w:r>
      <w:r>
        <w:rPr>
          <w:color w:val="4C4127"/>
        </w:rPr>
        <w:t xml:space="preserve">prometiendo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6A03D7"/>
        </w:rPr>
        <w:t xml:space="preserve">recuperar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Blanca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4C4127"/>
        </w:rPr>
        <w:t xml:space="preserve">republicanos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6A03D7"/>
        </w:rPr>
        <w:t xml:space="preserve">terminado </w:t>
      </w:r>
      <w:r>
        <w:rPr>
          <w:color w:val="000000"/>
        </w:rPr>
        <w:t xml:space="preserve">la </w:t>
      </w:r>
      <w:r>
        <w:rPr>
          <w:color w:val="AEA78F"/>
        </w:rPr>
        <w:t xml:space="preserve">campaña </w:t>
      </w:r>
      <w:r>
        <w:rPr>
          <w:color w:val="000000"/>
        </w:rPr>
        <w:t xml:space="preserve">tal </w:t>
      </w:r>
      <w:r>
        <w:rPr>
          <w:color w:val="000000"/>
        </w:rPr>
        <w:t xml:space="preserve">y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6A03D7"/>
        </w:rPr>
        <w:t xml:space="preserve">empezó </w:t>
      </w:r>
      <w:r>
        <w:rPr>
          <w:color w:val="000000"/>
        </w:rPr>
        <w:t xml:space="preserve">, </w:t>
      </w:r>
      <w:r>
        <w:rPr>
          <w:color w:val="000000"/>
        </w:rPr>
        <w:t xml:space="preserve">arropado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257FBB"/>
        </w:rPr>
        <w:t xml:space="preserve">familia </w:t>
      </w:r>
      <w:r>
        <w:rPr>
          <w:color w:val="000000"/>
        </w:rPr>
        <w:t xml:space="preserve">y </w:t>
      </w:r>
      <w:r>
        <w:rPr>
          <w:color w:val="AEA78F"/>
        </w:rPr>
        <w:t xml:space="preserve">juntos </w:t>
      </w:r>
      <w:r>
        <w:rPr>
          <w:color w:val="000000"/>
        </w:rPr>
        <w:t xml:space="preserve">su </w:t>
      </w:r>
      <w:r>
        <w:rPr>
          <w:color w:val="AEA78F"/>
        </w:rPr>
        <w:t xml:space="preserve">candidato </w:t>
      </w:r>
      <w:r>
        <w:rPr>
          <w:color w:val="000000"/>
        </w:rPr>
        <w:t xml:space="preserve">. </w:t>
      </w:r>
      <w:r>
        <w:rPr>
          <w:color w:val="000000"/>
        </w:rPr>
        <w:t xml:space="preserve">Era </w:t>
      </w:r>
      <w:r>
        <w:rPr>
          <w:color w:val="000000"/>
        </w:rPr>
        <w:t xml:space="preserve">el </w:t>
      </w:r>
      <w:r>
        <w:rPr>
          <w:color w:val="000000"/>
        </w:rPr>
        <w:t xml:space="preserve">penúltimo </w:t>
      </w:r>
      <w:r>
        <w:rPr>
          <w:color w:val="AEA78F"/>
        </w:rPr>
        <w:t xml:space="preserve">mitin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noche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257FBB"/>
        </w:rPr>
        <w:t xml:space="preserve">pregunta </w:t>
      </w:r>
      <w:r>
        <w:rPr>
          <w:color w:val="AEA78F"/>
        </w:rPr>
        <w:t xml:space="preserve">fundamental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257FBB"/>
        </w:rPr>
        <w:t xml:space="preserve">queréis </w:t>
      </w:r>
      <w:r>
        <w:rPr>
          <w:color w:val="000000"/>
        </w:rPr>
        <w:t xml:space="preserve">que </w:t>
      </w:r>
      <w:r>
        <w:rPr>
          <w:color w:val="4C4127"/>
        </w:rPr>
        <w:t xml:space="preserve">América </w:t>
      </w:r>
      <w:r>
        <w:rPr>
          <w:color w:val="000000"/>
        </w:rPr>
        <w:t xml:space="preserve">sea </w:t>
      </w:r>
      <w:r>
        <w:rPr>
          <w:color w:val="C6B48B"/>
        </w:rPr>
        <w:t xml:space="preserve">gobernada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58AD6D"/>
        </w:rPr>
        <w:t xml:space="preserve">clase </w:t>
      </w:r>
      <w:r>
        <w:rPr>
          <w:color w:val="AEA78F"/>
        </w:rPr>
        <w:t xml:space="preserve">política </w:t>
      </w:r>
      <w:r>
        <w:rPr>
          <w:color w:val="AEA78F"/>
        </w:rPr>
        <w:t xml:space="preserve">corrupta </w:t>
      </w:r>
      <w:r>
        <w:rPr>
          <w:color w:val="000000"/>
        </w:rPr>
        <w:t xml:space="preserve">o </w:t>
      </w:r>
      <w:r>
        <w:rPr>
          <w:color w:val="000000"/>
        </w:rPr>
        <w:t xml:space="preserve">que </w:t>
      </w:r>
      <w:r>
        <w:rPr>
          <w:color w:val="6A03D7"/>
        </w:rPr>
        <w:t xml:space="preserve">vuelva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C6B48B"/>
        </w:rPr>
        <w:t xml:space="preserve">gobernada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257FBB"/>
        </w:rPr>
        <w:t xml:space="preserve">gente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57FBB"/>
        </w:rPr>
        <w:t xml:space="preserve">palabra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732484"/>
        </w:rPr>
        <w:t xml:space="preserve">marcado </w:t>
      </w:r>
      <w:r>
        <w:rPr>
          <w:color w:val="000000"/>
        </w:rPr>
        <w:t xml:space="preserve">la </w:t>
      </w:r>
      <w:r>
        <w:rPr>
          <w:color w:val="AEA78F"/>
        </w:rPr>
        <w:t xml:space="preserve">campaña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AEA78F"/>
        </w:rPr>
        <w:t xml:space="preserve">corrupción </w:t>
      </w:r>
      <w:r>
        <w:rPr>
          <w:color w:val="000000"/>
        </w:rPr>
        <w:t xml:space="preserve">. </w:t>
      </w:r>
      <w:r>
        <w:rPr>
          <w:color w:val="000000"/>
        </w:rPr>
        <w:t xml:space="preserve">Hillary </w:t>
      </w:r>
      <w:r>
        <w:rPr>
          <w:color w:val="000000"/>
        </w:rPr>
        <w:t xml:space="preserve">es </w:t>
      </w:r>
      <w:r>
        <w:rPr>
          <w:color w:val="AEA78F"/>
        </w:rPr>
        <w:t xml:space="preserve">corrupta </w:t>
      </w:r>
      <w:r>
        <w:rPr>
          <w:color w:val="000000"/>
        </w:rPr>
        <w:t xml:space="preserve">y </w:t>
      </w:r>
      <w:r>
        <w:rPr>
          <w:color w:val="4C4127"/>
        </w:rPr>
        <w:t xml:space="preserve">Washington </w:t>
      </w:r>
      <w:r>
        <w:rPr>
          <w:color w:val="000000"/>
        </w:rPr>
        <w:t xml:space="preserve">la </w:t>
      </w:r>
      <w:r>
        <w:rPr>
          <w:color w:val="6A03D7"/>
        </w:rPr>
        <w:t xml:space="preserve">protege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está </w:t>
      </w:r>
      <w:r>
        <w:rPr>
          <w:color w:val="6A03D7"/>
        </w:rPr>
        <w:t xml:space="preserve">llena </w:t>
      </w:r>
      <w:r>
        <w:rPr>
          <w:color w:val="000000"/>
        </w:rPr>
        <w:t xml:space="preserve">de </w:t>
      </w:r>
      <w:r>
        <w:rPr>
          <w:color w:val="257FBB"/>
        </w:rPr>
        <w:t xml:space="preserve">gente </w:t>
      </w:r>
      <w:r>
        <w:rPr>
          <w:color w:val="000000"/>
        </w:rPr>
        <w:t xml:space="preserve">como </w:t>
      </w:r>
      <w:r>
        <w:rPr>
          <w:color w:val="000000"/>
        </w:rPr>
        <w:t xml:space="preserve">ella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. </w:t>
      </w:r>
      <w:r>
        <w:rPr>
          <w:color w:val="58AD6D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 </w:t>
      </w:r>
      <w:r>
        <w:rPr>
          <w:color w:val="6A03D7"/>
        </w:rPr>
        <w:t xml:space="preserve">limpiar </w:t>
      </w:r>
      <w:r>
        <w:rPr>
          <w:color w:val="000000"/>
        </w:rPr>
        <w:t xml:space="preserve">el </w:t>
      </w:r>
      <w:r>
        <w:rPr>
          <w:color w:val="04F44E"/>
        </w:rPr>
        <w:t xml:space="preserve">sistema </w:t>
      </w:r>
      <w:r>
        <w:rPr>
          <w:color w:val="000000"/>
        </w:rPr>
        <w:t xml:space="preserve">sin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4C4127"/>
        </w:rPr>
        <w:t xml:space="preserve">americanos </w:t>
      </w:r>
      <w:r>
        <w:rPr>
          <w:color w:val="000000"/>
        </w:rPr>
        <w:t xml:space="preserve">harán </w:t>
      </w:r>
      <w:r>
        <w:rPr>
          <w:color w:val="58AD6D"/>
        </w:rPr>
        <w:t xml:space="preserve">justicia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AEA78F"/>
        </w:rPr>
        <w:t xml:space="preserve">urnas </w:t>
      </w:r>
      <w:r>
        <w:rPr>
          <w:color w:val="000000"/>
        </w:rPr>
        <w:t xml:space="preserve">. </w:t>
      </w:r>
      <w:r>
        <w:rPr>
          <w:color w:val="257FBB"/>
        </w:rPr>
        <w:t xml:space="preserve">Vamos </w:t>
      </w:r>
      <w:r>
        <w:rPr>
          <w:color w:val="000000"/>
        </w:rPr>
        <w:t xml:space="preserve">a </w:t>
      </w:r>
      <w:r>
        <w:rPr>
          <w:color w:val="6A03D7"/>
        </w:rPr>
        <w:t xml:space="preserve">dormir </w:t>
      </w:r>
      <w:r>
        <w:rPr>
          <w:color w:val="000000"/>
        </w:rPr>
        <w:t xml:space="preserve">un </w:t>
      </w:r>
      <w:r>
        <w:rPr>
          <w:color w:val="000000"/>
        </w:rPr>
        <w:t xml:space="preserve">par </w:t>
      </w:r>
      <w:r>
        <w:rPr>
          <w:color w:val="000000"/>
        </w:rPr>
        <w:t xml:space="preserve">de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muchos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creen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6A03D7"/>
        </w:rPr>
        <w:t xml:space="preserve">llegado </w:t>
      </w:r>
      <w:r>
        <w:rPr>
          <w:color w:val="000000"/>
        </w:rPr>
        <w:t xml:space="preserve">el </w:t>
      </w:r>
      <w:r>
        <w:rPr>
          <w:color w:val="257FBB"/>
        </w:rPr>
        <w:t xml:space="preserve">momento </w:t>
      </w:r>
      <w:r>
        <w:rPr>
          <w:color w:val="000000"/>
        </w:rPr>
        <w:t xml:space="preserve">del </w:t>
      </w:r>
      <w:r>
        <w:rPr>
          <w:color w:val="AEA78F"/>
        </w:rPr>
        <w:t xml:space="preserve">cambio </w:t>
      </w:r>
      <w:r>
        <w:rPr>
          <w:color w:val="000000"/>
        </w:rPr>
        <w:t xml:space="preserve">. </w:t>
      </w:r>
      <w:r>
        <w:rPr>
          <w:color w:val="000000"/>
        </w:rPr>
        <w:t xml:space="preserve">l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ganar </w:t>
      </w:r>
      <w:r>
        <w:rPr>
          <w:color w:val="000000"/>
        </w:rPr>
        <w:t xml:space="preserve">. </w:t>
      </w:r>
      <w:r>
        <w:rPr>
          <w:color w:val="000000"/>
        </w:rPr>
        <w:t xml:space="preserve">Tiene </w:t>
      </w:r>
      <w:r>
        <w:rPr>
          <w:color w:val="000000"/>
        </w:rPr>
        <w:t xml:space="preserve">un </w:t>
      </w:r>
      <w:r>
        <w:rPr>
          <w:color w:val="000000"/>
        </w:rPr>
        <w:t xml:space="preserve">pelo </w:t>
      </w:r>
      <w:r>
        <w:rPr>
          <w:color w:val="04F44E"/>
        </w:rPr>
        <w:t xml:space="preserve">precioso </w:t>
      </w:r>
      <w:r>
        <w:rPr>
          <w:color w:val="000000"/>
        </w:rPr>
        <w:t xml:space="preserve">y </w:t>
      </w:r>
      <w:r>
        <w:rPr>
          <w:color w:val="000000"/>
        </w:rPr>
        <w:t xml:space="preserve">unas </w:t>
      </w:r>
      <w:r>
        <w:rPr>
          <w:color w:val="04F44E"/>
        </w:rPr>
        <w:t xml:space="preserve">propuestas </w:t>
      </w:r>
      <w:r>
        <w:rPr>
          <w:color w:val="AEA78F"/>
        </w:rPr>
        <w:t xml:space="preserve">políticas </w:t>
      </w:r>
      <w:r>
        <w:rPr>
          <w:color w:val="257FBB"/>
        </w:rPr>
        <w:t xml:space="preserve">estupendas </w:t>
      </w:r>
      <w:r>
        <w:rPr>
          <w:color w:val="000000"/>
        </w:rPr>
        <w:t xml:space="preserve">. </w:t>
      </w:r>
      <w:r>
        <w:rPr>
          <w:color w:val="6A03D7"/>
        </w:rPr>
        <w:t xml:space="preserve">Aunque </w:t>
      </w:r>
      <w:r>
        <w:rPr>
          <w:color w:val="000000"/>
        </w:rPr>
        <w:t xml:space="preserve">la </w:t>
      </w:r>
      <w:r>
        <w:rPr>
          <w:color w:val="AEA78F"/>
        </w:rPr>
        <w:t xml:space="preserve">campaña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muy </w:t>
      </w:r>
      <w:r>
        <w:rPr>
          <w:color w:val="58AD6D"/>
        </w:rPr>
        <w:t xml:space="preserve">tensa </w:t>
      </w:r>
      <w:r>
        <w:rPr>
          <w:color w:val="000000"/>
        </w:rPr>
        <w:t xml:space="preserve">y </w:t>
      </w:r>
      <w:r>
        <w:rPr>
          <w:color w:val="58AD6D"/>
        </w:rPr>
        <w:t xml:space="preserve">agria </w:t>
      </w:r>
      <w:r>
        <w:rPr>
          <w:color w:val="257FBB"/>
        </w:rPr>
        <w:t xml:space="preserve">siempre </w:t>
      </w:r>
      <w:r>
        <w:rPr>
          <w:color w:val="000000"/>
        </w:rPr>
        <w:t xml:space="preserve">hay </w:t>
      </w:r>
      <w:r>
        <w:rPr>
          <w:color w:val="04F44E"/>
        </w:rPr>
        <w:t xml:space="preserve">espacio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6A03D7"/>
        </w:rPr>
        <w:t xml:space="preserve">buen </w:t>
      </w:r>
      <w:r>
        <w:rPr>
          <w:color w:val="58AD6D"/>
        </w:rPr>
        <w:t xml:space="preserve">humor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4C4127"/>
        </w:rPr>
        <w:t xml:space="preserve">Washington </w:t>
      </w:r>
      <w:r>
        <w:rPr>
          <w:color w:val="6A03D7"/>
        </w:rPr>
        <w:t xml:space="preserve">encuentras </w:t>
      </w:r>
      <w:r>
        <w:rPr>
          <w:color w:val="000000"/>
        </w:rPr>
        <w:t xml:space="preserve">un </w:t>
      </w:r>
      <w:r>
        <w:rPr>
          <w:color w:val="257FBB"/>
        </w:rPr>
        <w:t xml:space="preserve">montón </w:t>
      </w:r>
      <w:r>
        <w:rPr>
          <w:color w:val="000000"/>
        </w:rPr>
        <w:t xml:space="preserve">de </w:t>
      </w:r>
      <w:r>
        <w:rPr>
          <w:color w:val="6A03D7"/>
        </w:rPr>
        <w:t xml:space="preserve">lugares </w:t>
      </w:r>
      <w:r>
        <w:rPr>
          <w:color w:val="000000"/>
        </w:rPr>
        <w:t xml:space="preserve">donde </w:t>
      </w:r>
      <w:r>
        <w:rPr>
          <w:color w:val="000000"/>
        </w:rPr>
        <w:t xml:space="preserve">ves </w:t>
      </w:r>
      <w:r>
        <w:rPr>
          <w:color w:val="04F44E"/>
        </w:rPr>
        <w:t xml:space="preserve">productos </w:t>
      </w:r>
      <w:r>
        <w:rPr>
          <w:color w:val="4C4127"/>
        </w:rPr>
        <w:t xml:space="preserve">relacionados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AEA78F"/>
        </w:rPr>
        <w:t xml:space="preserve">elecciones </w:t>
      </w:r>
      <w:r>
        <w:rPr>
          <w:color w:val="000000"/>
        </w:rPr>
        <w:t xml:space="preserve">. </w:t>
      </w:r>
      <w:r>
        <w:rPr>
          <w:color w:val="257FBB"/>
        </w:rPr>
        <w:t xml:space="preserve">Cualquier </w:t>
      </w:r>
      <w:r>
        <w:rPr>
          <w:color w:val="000000"/>
        </w:rPr>
        <w:t xml:space="preserve">cosa </w:t>
      </w:r>
      <w:r>
        <w:rPr>
          <w:color w:val="000000"/>
        </w:rPr>
        <w:t xml:space="preserve">que </w:t>
      </w:r>
      <w:r>
        <w:rPr>
          <w:color w:val="000000"/>
        </w:rPr>
        <w:t xml:space="preserve">pueda </w:t>
      </w:r>
      <w:r>
        <w:rPr>
          <w:color w:val="000000"/>
        </w:rPr>
        <w:t xml:space="preserve">tener </w:t>
      </w:r>
      <w:r>
        <w:rPr>
          <w:color w:val="4C4127"/>
        </w:rPr>
        <w:t xml:space="preserve">relación </w:t>
      </w:r>
      <w:r>
        <w:rPr>
          <w:color w:val="000000"/>
        </w:rPr>
        <w:t xml:space="preserve">con </w:t>
      </w:r>
      <w:r>
        <w:rPr>
          <w:color w:val="000000"/>
        </w:rPr>
        <w:t xml:space="preserve">estas </w:t>
      </w:r>
      <w:r>
        <w:rPr>
          <w:color w:val="AEA78F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6A03D7"/>
        </w:rPr>
        <w:t xml:space="preserve">restaurante </w:t>
      </w:r>
      <w:r>
        <w:rPr>
          <w:color w:val="000000"/>
        </w:rPr>
        <w:t xml:space="preserve">hacen </w:t>
      </w:r>
      <w:r>
        <w:rPr>
          <w:color w:val="000000"/>
        </w:rPr>
        <w:t xml:space="preserve">su </w:t>
      </w:r>
      <w:r>
        <w:rPr>
          <w:color w:val="58AD6D"/>
        </w:rPr>
        <w:t xml:space="preserve">propio </w:t>
      </w:r>
      <w:r>
        <w:rPr>
          <w:color w:val="AEA78F"/>
        </w:rPr>
        <w:t xml:space="preserve">sondeo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AEA78F"/>
        </w:rPr>
        <w:t xml:space="preserve">candidatos </w:t>
      </w:r>
      <w:r>
        <w:rPr>
          <w:color w:val="AEA78F"/>
        </w:rPr>
        <w:t xml:space="preserve">compiten </w:t>
      </w:r>
      <w:r>
        <w:rPr>
          <w:color w:val="000000"/>
        </w:rPr>
        <w:t xml:space="preserve">en </w:t>
      </w:r>
      <w:r>
        <w:rPr>
          <w:color w:val="6A03D7"/>
        </w:rPr>
        <w:t xml:space="preserve">forma </w:t>
      </w:r>
      <w:r>
        <w:rPr>
          <w:color w:val="000000"/>
        </w:rPr>
        <w:t xml:space="preserve">de </w:t>
      </w:r>
      <w:r>
        <w:rPr>
          <w:color w:val="04F44E"/>
        </w:rPr>
        <w:t xml:space="preserve">hamburguesa </w:t>
      </w:r>
      <w:r>
        <w:rPr>
          <w:color w:val="000000"/>
        </w:rPr>
        <w:t xml:space="preserve">. </w:t>
      </w:r>
      <w:r>
        <w:rPr>
          <w:color w:val="000000"/>
        </w:rPr>
        <w:t xml:space="preserve">Gana </w:t>
      </w:r>
      <w:r>
        <w:rPr>
          <w:color w:val="000000"/>
        </w:rPr>
        <w:t xml:space="preserve">por </w:t>
      </w:r>
      <w:r>
        <w:rPr>
          <w:color w:val="58AD6D"/>
        </w:rPr>
        <w:t xml:space="preserve">petición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000000"/>
        </w:rPr>
        <w:t xml:space="preserve">Hillary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732484"/>
        </w:rPr>
        <w:t xml:space="preserve">campo </w:t>
      </w:r>
      <w:r>
        <w:rPr>
          <w:color w:val="257FBB"/>
        </w:rPr>
        <w:t xml:space="preserve">gusta </w:t>
      </w:r>
      <w:r>
        <w:rPr>
          <w:color w:val="000000"/>
        </w:rPr>
        <w:t xml:space="preserve">menos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4C4127"/>
        </w:rPr>
        <w:t xml:space="preserve">mexicanos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atraganta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000000"/>
        </w:rPr>
        <w:t xml:space="preserve">. </w:t>
      </w:r>
      <w:r>
        <w:rPr>
          <w:color w:val="000000"/>
        </w:rPr>
        <w:t xml:space="preserve">Necesitas </w:t>
      </w:r>
      <w:r>
        <w:rPr>
          <w:color w:val="257FBB"/>
        </w:rPr>
        <w:t xml:space="preserve">mucha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Favorita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solo </w:t>
      </w:r>
      <w:r>
        <w:rPr>
          <w:color w:val="000000"/>
        </w:rPr>
        <w:t xml:space="preserve">eso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4F44E"/>
        </w:rPr>
        <w:t xml:space="preserve">hamburguesa </w:t>
      </w:r>
      <w:r>
        <w:rPr>
          <w:color w:val="000000"/>
        </w:rPr>
        <w:t xml:space="preserve">. </w:t>
      </w:r>
      <w:r>
        <w:rPr>
          <w:color w:val="000000"/>
        </w:rPr>
        <w:t xml:space="preserve">Agradecen </w:t>
      </w:r>
      <w:r>
        <w:rPr>
          <w:color w:val="000000"/>
        </w:rPr>
        <w:t xml:space="preserve">a </w:t>
      </w:r>
      <w:r>
        <w:rPr>
          <w:color w:val="04F44E"/>
        </w:rPr>
        <w:t xml:space="preserve">obra </w:t>
      </w:r>
      <w:r>
        <w:rPr>
          <w:color w:val="000000"/>
        </w:rPr>
        <w:t xml:space="preserve">más </w:t>
      </w:r>
      <w:r>
        <w:rPr>
          <w:color w:val="000000"/>
        </w:rPr>
        <w:t xml:space="preserve">su </w:t>
      </w:r>
      <w:r>
        <w:rPr>
          <w:color w:val="04F44E"/>
        </w:rPr>
        <w:t xml:space="preserve">labor </w:t>
      </w:r>
      <w:r>
        <w:rPr>
          <w:color w:val="000000"/>
        </w:rPr>
        <w:t xml:space="preserve">estos </w:t>
      </w:r>
      <w:r>
        <w:rPr>
          <w:color w:val="6A03D7"/>
        </w:rPr>
        <w:t xml:space="preserve">ocho </w:t>
      </w:r>
      <w:r>
        <w:rPr>
          <w:color w:val="58AD6D"/>
        </w:rPr>
        <w:t xml:space="preserve">años </w:t>
      </w:r>
      <w:r>
        <w:rPr>
          <w:color w:val="000000"/>
        </w:rPr>
        <w:t xml:space="preserve">y </w:t>
      </w:r>
      <w:r>
        <w:rPr>
          <w:color w:val="000000"/>
        </w:rPr>
        <w:t xml:space="preserve">piden </w:t>
      </w:r>
      <w:r>
        <w:rPr>
          <w:color w:val="000000"/>
        </w:rPr>
        <w:t xml:space="preserve">que </w:t>
      </w:r>
      <w:r>
        <w:rPr>
          <w:color w:val="000000"/>
        </w:rPr>
        <w:t xml:space="preserve">sean </w:t>
      </w:r>
      <w:r>
        <w:rPr>
          <w:color w:val="000000"/>
        </w:rPr>
        <w:t xml:space="preserve">Hillary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6A03D7"/>
        </w:rPr>
        <w:t xml:space="preserve">suceda </w:t>
      </w:r>
      <w:r>
        <w:rPr>
          <w:color w:val="000000"/>
        </w:rPr>
        <w:t xml:space="preserve">. </w:t>
      </w:r>
      <w:r>
        <w:rPr>
          <w:color w:val="000000"/>
        </w:rPr>
        <w:t xml:space="preserve">Ella </w:t>
      </w:r>
      <w:r>
        <w:rPr>
          <w:color w:val="000000"/>
        </w:rPr>
        <w:t xml:space="preserve">puede </w:t>
      </w:r>
      <w:r>
        <w:rPr>
          <w:color w:val="6A03D7"/>
        </w:rPr>
        <w:t xml:space="preserve">continuar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4C4127"/>
        </w:rPr>
        <w:t xml:space="preserve">Obama </w:t>
      </w:r>
      <w:r>
        <w:rPr>
          <w:color w:val="000000"/>
        </w:rPr>
        <w:t xml:space="preserve">ha </w:t>
      </w:r>
      <w:r>
        <w:rPr>
          <w:color w:val="6A03D7"/>
        </w:rPr>
        <w:t xml:space="preserve">empezado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me </w:t>
      </w:r>
      <w:r>
        <w:rPr>
          <w:color w:val="257FBB"/>
        </w:rPr>
        <w:t xml:space="preserve">gusta </w:t>
      </w:r>
      <w:r>
        <w:rPr>
          <w:color w:val="000000"/>
        </w:rPr>
        <w:t xml:space="preserve">. </w:t>
      </w:r>
      <w:r>
        <w:rPr>
          <w:color w:val="6A03D7"/>
        </w:rPr>
        <w:t xml:space="preserve">Todavía </w:t>
      </w:r>
      <w:r>
        <w:rPr>
          <w:color w:val="000000"/>
        </w:rPr>
        <w:t xml:space="preserve">no </w:t>
      </w:r>
      <w:r>
        <w:rPr>
          <w:color w:val="000000"/>
        </w:rPr>
        <w:t xml:space="preserve">sabemos </w:t>
      </w:r>
      <w:r>
        <w:rPr>
          <w:color w:val="000000"/>
        </w:rPr>
        <w:t xml:space="preserve">quién </w:t>
      </w:r>
      <w:r>
        <w:rPr>
          <w:color w:val="000000"/>
        </w:rPr>
        <w:t xml:space="preserve">ganará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sí </w:t>
      </w:r>
      <w:r>
        <w:rPr>
          <w:color w:val="000000"/>
        </w:rPr>
        <w:t xml:space="preserve">en </w:t>
      </w:r>
      <w:r>
        <w:rPr>
          <w:color w:val="04F44E"/>
        </w:rPr>
        <w:t xml:space="preserve">ventas </w:t>
      </w:r>
      <w:r>
        <w:rPr>
          <w:color w:val="000000"/>
        </w:rPr>
        <w:t xml:space="preserve">. </w:t>
      </w:r>
      <w:r>
        <w:rPr>
          <w:color w:val="000000"/>
        </w:rPr>
        <w:t xml:space="preserve">l. </w:t>
      </w:r>
      <w:r>
        <w:rPr>
          <w:color w:val="000000"/>
        </w:rPr>
        <w:t xml:space="preserve">La </w:t>
      </w:r>
      <w:r>
        <w:rPr>
          <w:color w:val="000000"/>
        </w:rPr>
        <w:t xml:space="preserve">creatividad </w:t>
      </w:r>
      <w:r>
        <w:rPr>
          <w:color w:val="6A03D7"/>
        </w:rPr>
        <w:t xml:space="preserve">cruza </w:t>
      </w:r>
      <w:r>
        <w:rPr>
          <w:color w:val="6A03D7"/>
        </w:rPr>
        <w:t xml:space="preserve">fronteras </w:t>
      </w:r>
      <w:r>
        <w:rPr>
          <w:color w:val="000000"/>
        </w:rPr>
        <w:t xml:space="preserve">y </w:t>
      </w:r>
      <w:r>
        <w:rPr>
          <w:color w:val="6A03D7"/>
        </w:rPr>
        <w:t xml:space="preserve">llegan </w:t>
      </w:r>
      <w:r>
        <w:rPr>
          <w:color w:val="000000"/>
        </w:rPr>
        <w:t xml:space="preserve">a </w:t>
      </w:r>
      <w:r>
        <w:rPr>
          <w:color w:val="4C4127"/>
        </w:rPr>
        <w:t xml:space="preserve">Rusia </w:t>
      </w:r>
      <w:r>
        <w:rPr>
          <w:color w:val="000000"/>
        </w:rPr>
        <w:t xml:space="preserve">en </w:t>
      </w:r>
      <w:r>
        <w:rPr>
          <w:color w:val="6A03D7"/>
        </w:rPr>
        <w:t xml:space="preserve">forma </w:t>
      </w:r>
      <w:r>
        <w:rPr>
          <w:color w:val="000000"/>
        </w:rPr>
        <w:t xml:space="preserve">de </w:t>
      </w:r>
      <w:r>
        <w:rPr>
          <w:color w:val="6A03D7"/>
        </w:rPr>
        <w:t xml:space="preserve">muñecas </w:t>
      </w:r>
      <w:r>
        <w:rPr>
          <w:color w:val="000000"/>
        </w:rPr>
        <w:t xml:space="preserve">rusas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. </w:t>
      </w:r>
      <w:r>
        <w:rPr>
          <w:color w:val="6A03D7"/>
        </w:rPr>
        <w:t xml:space="preserve">Además </w:t>
      </w:r>
      <w:r>
        <w:rPr>
          <w:color w:val="000000"/>
        </w:rPr>
        <w:t xml:space="preserve">hemos </w:t>
      </w:r>
      <w:r>
        <w:rPr>
          <w:color w:val="257FBB"/>
        </w:rPr>
        <w:t xml:space="preserve">visto </w:t>
      </w:r>
      <w:r>
        <w:rPr>
          <w:color w:val="AEA78F"/>
        </w:rPr>
        <w:t xml:space="preserve">papeletas </w:t>
      </w:r>
      <w:r>
        <w:rPr>
          <w:color w:val="000000"/>
        </w:rPr>
        <w:t xml:space="preserve">de </w:t>
      </w:r>
      <w:r>
        <w:rPr>
          <w:color w:val="AEA78F"/>
        </w:rPr>
        <w:t xml:space="preserve">votación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Votan </w:t>
      </w:r>
      <w:r>
        <w:rPr>
          <w:color w:val="000000"/>
        </w:rPr>
        <w:t xml:space="preserve">más </w:t>
      </w:r>
      <w:r>
        <w:rPr>
          <w:color w:val="000000"/>
        </w:rPr>
        <w:t xml:space="preserve">cosas </w:t>
      </w:r>
      <w:r>
        <w:rPr>
          <w:color w:val="000000"/>
        </w:rPr>
        <w:t xml:space="preserve">en </w:t>
      </w:r>
      <w:r>
        <w:rPr>
          <w:color w:val="000000"/>
        </w:rPr>
        <w:t xml:space="preserve">juego </w:t>
      </w:r>
      <w:r>
        <w:rPr>
          <w:color w:val="04F44E"/>
        </w:rPr>
        <w:t xml:space="preserve">además </w:t>
      </w:r>
      <w:r>
        <w:rPr>
          <w:color w:val="000000"/>
        </w:rPr>
        <w:t xml:space="preserve">de </w:t>
      </w:r>
      <w:r>
        <w:rPr>
          <w:color w:val="4C4127"/>
        </w:rPr>
        <w:t xml:space="preserve">presidente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AEA78F"/>
        </w:rPr>
        <w:t xml:space="preserve">renueva </w:t>
      </w:r>
      <w:r>
        <w:rPr>
          <w:color w:val="000000"/>
        </w:rPr>
        <w:t xml:space="preserve">un </w:t>
      </w:r>
      <w:r>
        <w:rPr>
          <w:color w:val="6A03D7"/>
        </w:rPr>
        <w:t xml:space="preserve">tercio </w:t>
      </w:r>
      <w:r>
        <w:rPr>
          <w:color w:val="000000"/>
        </w:rPr>
        <w:t xml:space="preserve">del </w:t>
      </w:r>
      <w:r>
        <w:rPr>
          <w:color w:val="58AD6D"/>
        </w:rPr>
        <w:t xml:space="preserve">Senado </w:t>
      </w:r>
      <w:r>
        <w:rPr>
          <w:color w:val="000000"/>
        </w:rPr>
        <w:t xml:space="preserve">,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C2527D"/>
        </w:rPr>
        <w:t xml:space="preserve">Cámara </w:t>
      </w:r>
      <w:r>
        <w:rPr>
          <w:color w:val="000000"/>
        </w:rPr>
        <w:t xml:space="preserve">de </w:t>
      </w:r>
      <w:r>
        <w:rPr>
          <w:color w:val="4C4127"/>
        </w:rPr>
        <w:t xml:space="preserve">Representantes </w:t>
      </w:r>
      <w:r>
        <w:rPr>
          <w:color w:val="000000"/>
        </w:rPr>
        <w:t xml:space="preserve">. </w:t>
      </w:r>
      <w:r>
        <w:rPr>
          <w:color w:val="257FBB"/>
        </w:rPr>
        <w:t xml:space="preserve">Ahí </w:t>
      </w:r>
      <w:r>
        <w:rPr>
          <w:color w:val="000000"/>
        </w:rPr>
        <w:t xml:space="preserve">datos </w:t>
      </w:r>
      <w:r>
        <w:rPr>
          <w:color w:val="AEA78F"/>
        </w:rPr>
        <w:t xml:space="preserve">importantes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caso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el </w:t>
      </w:r>
      <w:r>
        <w:rPr>
          <w:color w:val="000000"/>
        </w:rPr>
        <w:t xml:space="preserve">Partido </w:t>
      </w:r>
      <w:r>
        <w:rPr>
          <w:color w:val="000000"/>
        </w:rPr>
        <w:t xml:space="preserve">Demócrata </w:t>
      </w:r>
      <w:r>
        <w:rPr>
          <w:color w:val="000000"/>
        </w:rPr>
        <w:t xml:space="preserve">podría </w:t>
      </w:r>
      <w:r>
        <w:rPr>
          <w:color w:val="000000"/>
        </w:rPr>
        <w:t xml:space="preserve">estar </w:t>
      </w:r>
      <w:r>
        <w:rPr>
          <w:color w:val="000000"/>
        </w:rPr>
        <w:t xml:space="preserve">en </w:t>
      </w:r>
      <w:r>
        <w:rPr>
          <w:color w:val="6A03D7"/>
        </w:rPr>
        <w:t xml:space="preserve">condiciones </w:t>
      </w:r>
      <w:r>
        <w:rPr>
          <w:color w:val="000000"/>
        </w:rPr>
        <w:t xml:space="preserve">de </w:t>
      </w:r>
      <w:r>
        <w:rPr>
          <w:color w:val="6A03D7"/>
        </w:rPr>
        <w:t xml:space="preserve">conseguir </w:t>
      </w:r>
      <w:r>
        <w:rPr>
          <w:color w:val="000000"/>
        </w:rPr>
        <w:t xml:space="preserve">el </w:t>
      </w:r>
      <w:r>
        <w:rPr>
          <w:color w:val="6A03D7"/>
        </w:rPr>
        <w:t xml:space="preserve">control </w:t>
      </w:r>
      <w:r>
        <w:rPr>
          <w:color w:val="000000"/>
        </w:rPr>
        <w:t xml:space="preserve">del </w:t>
      </w:r>
      <w:r>
        <w:rPr>
          <w:color w:val="58AD6D"/>
        </w:rPr>
        <w:t xml:space="preserve">Senado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fuera </w:t>
      </w:r>
      <w:r>
        <w:rPr>
          <w:color w:val="000000"/>
        </w:rPr>
        <w:t xml:space="preserve">así </w:t>
      </w:r>
      <w:r>
        <w:rPr>
          <w:color w:val="000000"/>
        </w:rPr>
        <w:t xml:space="preserve">, </w:t>
      </w:r>
      <w:r>
        <w:rPr>
          <w:color w:val="000000"/>
        </w:rPr>
        <w:t xml:space="preserve">sería </w:t>
      </w:r>
      <w:r>
        <w:rPr>
          <w:color w:val="000000"/>
        </w:rPr>
        <w:t xml:space="preserve">de </w:t>
      </w:r>
      <w:r>
        <w:rPr>
          <w:color w:val="6A03D7"/>
        </w:rPr>
        <w:t xml:space="preserve">ayuda </w:t>
      </w:r>
      <w:r>
        <w:rPr>
          <w:color w:val="000000"/>
        </w:rPr>
        <w:t xml:space="preserve">para </w:t>
      </w:r>
      <w:r>
        <w:rPr>
          <w:color w:val="000000"/>
        </w:rPr>
        <w:t xml:space="preserve">Hillary </w:t>
      </w:r>
      <w:r>
        <w:rPr>
          <w:color w:val="4C4127"/>
        </w:rPr>
        <w:t xml:space="preserve">Clinton </w:t>
      </w:r>
      <w:r>
        <w:rPr>
          <w:color w:val="000000"/>
        </w:rPr>
        <w:t xml:space="preserve">. </w:t>
      </w:r>
      <w:r>
        <w:rPr>
          <w:color w:val="257FBB"/>
        </w:rPr>
        <w:t xml:space="preserve">Podría </w:t>
      </w:r>
      <w:r>
        <w:rPr>
          <w:color w:val="6A03D7"/>
        </w:rPr>
        <w:t xml:space="preserve">frenar </w:t>
      </w:r>
      <w:r>
        <w:rPr>
          <w:color w:val="000000"/>
        </w:rPr>
        <w:t xml:space="preserve">las </w:t>
      </w:r>
      <w:r>
        <w:rPr>
          <w:color w:val="000000"/>
        </w:rPr>
        <w:t xml:space="preserve">aspiraciones </w:t>
      </w:r>
      <w:r>
        <w:rPr>
          <w:color w:val="000000"/>
        </w:rPr>
        <w:t xml:space="preserve">de </w:t>
      </w:r>
      <w:r>
        <w:rPr>
          <w:color w:val="6A03D7"/>
        </w:rPr>
        <w:t xml:space="preserve">grandes </w:t>
      </w:r>
      <w:r>
        <w:rPr>
          <w:color w:val="AEA78F"/>
        </w:rPr>
        <w:t xml:space="preserve">cambios </w:t>
      </w:r>
      <w:r>
        <w:rPr>
          <w:color w:val="000000"/>
        </w:rPr>
        <w:t xml:space="preserve">de </w:t>
      </w:r>
      <w:r>
        <w:rPr>
          <w:color w:val="000000"/>
        </w:rPr>
        <w:t xml:space="preserve">Donald </w:t>
      </w:r>
      <w:r>
        <w:rPr>
          <w:color w:val="000000"/>
        </w:rPr>
        <w:t xml:space="preserve">Trump </w:t>
      </w:r>
      <w:r>
        <w:rPr>
          <w:color w:val="000000"/>
        </w:rPr>
        <w:t xml:space="preserve">. </w:t>
      </w:r>
      <w:r>
        <w:rPr>
          <w:color w:val="6A03D7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vota </w:t>
      </w:r>
      <w:r>
        <w:rPr>
          <w:color w:val="000000"/>
        </w:rPr>
        <w:t xml:space="preserve">gobernadores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vota </w:t>
      </w:r>
      <w:r>
        <w:rPr>
          <w:color w:val="000000"/>
        </w:rPr>
        <w:t xml:space="preserve">un </w:t>
      </w:r>
      <w:r>
        <w:rPr>
          <w:color w:val="C6B48B"/>
        </w:rPr>
        <w:t xml:space="preserve">referéndum </w:t>
      </w:r>
      <w:r>
        <w:rPr>
          <w:color w:val="000000"/>
        </w:rPr>
        <w:t xml:space="preserve">en </w:t>
      </w:r>
      <w:r>
        <w:rPr>
          <w:color w:val="58AD6D"/>
        </w:rPr>
        <w:t xml:space="preserve">determinados </w:t>
      </w:r>
      <w:r>
        <w:rPr>
          <w:color w:val="000000"/>
        </w:rPr>
        <w:t xml:space="preserve">estados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6A03D7"/>
        </w:rPr>
        <w:t xml:space="preserve">aprovechan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Estados </w:t>
      </w:r>
      <w:r>
        <w:rPr>
          <w:color w:val="4C4127"/>
        </w:rPr>
        <w:t xml:space="preserve">Unidos </w:t>
      </w:r>
      <w:r>
        <w:rPr>
          <w:color w:val="000000"/>
        </w:rPr>
        <w:t xml:space="preserve">este </w:t>
      </w:r>
      <w:r>
        <w:rPr>
          <w:color w:val="000000"/>
        </w:rPr>
        <w:t xml:space="preserve">día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6A03D7"/>
        </w:rPr>
        <w:t xml:space="preserve">martes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del </w:t>
      </w:r>
      <w:r>
        <w:rPr>
          <w:color w:val="6A03D7"/>
        </w:rPr>
        <w:t xml:space="preserve">primer </w:t>
      </w:r>
      <w:r>
        <w:rPr>
          <w:color w:val="000000"/>
        </w:rPr>
        <w:t xml:space="preserve">lunes </w:t>
      </w:r>
      <w:r>
        <w:rPr>
          <w:color w:val="000000"/>
        </w:rPr>
        <w:t xml:space="preserve">de </w:t>
      </w:r>
      <w:r>
        <w:rPr>
          <w:color w:val="04F44E"/>
        </w:rPr>
        <w:t xml:space="preserve">noviembre </w:t>
      </w:r>
      <w:r>
        <w:rPr>
          <w:color w:val="000000"/>
        </w:rPr>
        <w:t xml:space="preserve">para </w:t>
      </w:r>
      <w:r>
        <w:rPr>
          <w:color w:val="04F44E"/>
        </w:rPr>
        <w:t xml:space="preserve">realizar </w:t>
      </w:r>
      <w:r>
        <w:rPr>
          <w:color w:val="257FBB"/>
        </w:rPr>
        <w:t xml:space="preserve">muchas </w:t>
      </w:r>
      <w:r>
        <w:rPr>
          <w:color w:val="AEA78F"/>
        </w:rPr>
        <w:t xml:space="preserve">votaciones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Vigente </w:t>
      </w:r>
      <w:r>
        <w:rPr>
          <w:color w:val="000000"/>
        </w:rPr>
        <w:t xml:space="preserve">en </w:t>
      </w:r>
      <w:r>
        <w:rPr>
          <w:color w:val="AEA78F"/>
        </w:rPr>
        <w:t xml:space="preserve">directo </w:t>
      </w:r>
      <w:r>
        <w:rPr>
          <w:color w:val="000000"/>
        </w:rPr>
        <w:t xml:space="preserve">desde </w:t>
      </w:r>
      <w:r>
        <w:rPr>
          <w:color w:val="4C4127"/>
        </w:rPr>
        <w:t xml:space="preserve">Washington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6A03D7"/>
        </w:rPr>
        <w:t xml:space="preserve">música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6A03D7"/>
        </w:rPr>
        <w:t xml:space="preserve">grandes </w:t>
      </w:r>
      <w:r>
        <w:rPr>
          <w:color w:val="04F44E"/>
        </w:rPr>
        <w:t xml:space="preserve">industrias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6A03D7"/>
        </w:rPr>
        <w:t xml:space="preserve">volcado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AEA78F"/>
        </w:rPr>
        <w:t xml:space="preserve">candidata </w:t>
      </w:r>
      <w:r>
        <w:rPr>
          <w:color w:val="4C4127"/>
        </w:rPr>
        <w:t xml:space="preserve">demócrata </w:t>
      </w:r>
      <w:r>
        <w:rPr>
          <w:color w:val="000000"/>
        </w:rPr>
        <w:t xml:space="preserve">. </w:t>
      </w:r>
      <w:r>
        <w:rPr>
          <w:color w:val="000000"/>
        </w:rPr>
        <w:t xml:space="preserve">Donald </w:t>
      </w:r>
      <w:r>
        <w:rPr>
          <w:color w:val="000000"/>
        </w:rPr>
        <w:t xml:space="preserve">Trump </w:t>
      </w:r>
      <w:r>
        <w:rPr>
          <w:color w:val="6A03D7"/>
        </w:rPr>
        <w:t xml:space="preserve">apenas </w:t>
      </w:r>
      <w:r>
        <w:rPr>
          <w:color w:val="000000"/>
        </w:rPr>
        <w:t xml:space="preserve">ha </w:t>
      </w:r>
      <w:r>
        <w:rPr>
          <w:color w:val="6A03D7"/>
        </w:rPr>
        <w:t xml:space="preserve">conseguido </w:t>
      </w:r>
      <w:r>
        <w:rPr>
          <w:color w:val="257FBB"/>
        </w:rPr>
        <w:t xml:space="preserve">algún </w:t>
      </w:r>
      <w:r>
        <w:rPr>
          <w:color w:val="AEA78F"/>
        </w:rPr>
        <w:t xml:space="preserve">apoyo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04F44E"/>
        </w:rPr>
        <w:t xml:space="preserve">sector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6A03D7"/>
        </w:rPr>
        <w:t xml:space="preserve">famosos </w:t>
      </w:r>
      <w:r>
        <w:rPr>
          <w:color w:val="000000"/>
        </w:rPr>
        <w:t xml:space="preserve">, </w:t>
      </w:r>
      <w:r>
        <w:rPr>
          <w:color w:val="000000"/>
        </w:rPr>
        <w:t xml:space="preserve">ricos </w:t>
      </w:r>
      <w:r>
        <w:rPr>
          <w:color w:val="000000"/>
        </w:rPr>
        <w:t xml:space="preserve">, </w:t>
      </w:r>
      <w:r>
        <w:rPr>
          <w:color w:val="04F44E"/>
        </w:rPr>
        <w:t xml:space="preserve">solidarios </w:t>
      </w:r>
      <w:r>
        <w:rPr>
          <w:color w:val="000000"/>
        </w:rPr>
        <w:t xml:space="preserve">y </w:t>
      </w:r>
      <w:r>
        <w:rPr>
          <w:color w:val="000000"/>
        </w:rPr>
        <w:t xml:space="preserve">si </w:t>
      </w:r>
      <w:r>
        <w:rPr>
          <w:color w:val="000000"/>
        </w:rPr>
        <w:t xml:space="preserve">solo </w:t>
      </w:r>
      <w:r>
        <w:rPr>
          <w:color w:val="000000"/>
        </w:rPr>
        <w:t xml:space="preserve">votas </w:t>
      </w:r>
      <w:r>
        <w:rPr>
          <w:color w:val="000000"/>
        </w:rPr>
        <w:t xml:space="preserve">en </w:t>
      </w:r>
      <w:r>
        <w:rPr>
          <w:color w:val="000000"/>
        </w:rPr>
        <w:t xml:space="preserve">ellos </w:t>
      </w:r>
      <w:r>
        <w:rPr>
          <w:color w:val="000000"/>
        </w:rPr>
        <w:t xml:space="preserve">, </w:t>
      </w:r>
      <w:r>
        <w:rPr>
          <w:color w:val="000000"/>
        </w:rPr>
        <w:t xml:space="preserve">Hillary </w:t>
      </w:r>
      <w:r>
        <w:rPr>
          <w:color w:val="4C4127"/>
        </w:rPr>
        <w:t xml:space="preserve">Clinton </w:t>
      </w:r>
      <w:r>
        <w:rPr>
          <w:color w:val="000000"/>
        </w:rPr>
        <w:t xml:space="preserve">sería </w:t>
      </w:r>
      <w:r>
        <w:rPr>
          <w:color w:val="4C4127"/>
        </w:rPr>
        <w:t xml:space="preserve">presidenta </w:t>
      </w:r>
      <w:r>
        <w:rPr>
          <w:color w:val="000000"/>
        </w:rPr>
        <w:t xml:space="preserve">. </w:t>
      </w:r>
      <w:r>
        <w:rPr>
          <w:color w:val="000000"/>
        </w:rPr>
        <w:t xml:space="preserve">Jennifer </w:t>
      </w:r>
      <w:r>
        <w:rPr>
          <w:color w:val="000000"/>
        </w:rPr>
        <w:t xml:space="preserve">López </w:t>
      </w:r>
      <w:r>
        <w:rPr>
          <w:color w:val="000000"/>
        </w:rPr>
        <w:t xml:space="preserve">, </w:t>
      </w:r>
      <w:r>
        <w:rPr>
          <w:color w:val="000000"/>
        </w:rPr>
        <w:t xml:space="preserve">Bruce </w:t>
      </w:r>
      <w:r>
        <w:rPr>
          <w:color w:val="000000"/>
        </w:rPr>
        <w:t xml:space="preserve">Springsteen </w:t>
      </w:r>
      <w:r>
        <w:rPr>
          <w:color w:val="000000"/>
        </w:rPr>
        <w:t xml:space="preserve">, </w:t>
      </w:r>
      <w:r>
        <w:rPr>
          <w:color w:val="4C4127"/>
        </w:rPr>
        <w:t xml:space="preserve">Madonna </w:t>
      </w:r>
      <w:r>
        <w:rPr>
          <w:color w:val="000000"/>
        </w:rPr>
        <w:t xml:space="preserve">... </w:t>
      </w:r>
      <w:r>
        <w:rPr>
          <w:color w:val="000000"/>
        </w:rPr>
        <w:t xml:space="preserve">La </w:t>
      </w:r>
      <w:r>
        <w:rPr>
          <w:color w:val="AEA78F"/>
        </w:rPr>
        <w:t xml:space="preserve">candidatura </w:t>
      </w:r>
      <w:r>
        <w:rPr>
          <w:color w:val="000000"/>
        </w:rPr>
        <w:t xml:space="preserve">se </w:t>
      </w:r>
      <w:r>
        <w:rPr>
          <w:color w:val="000000"/>
        </w:rPr>
        <w:t xml:space="preserve">basa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58AD6D"/>
        </w:rPr>
        <w:t xml:space="preserve">visión </w:t>
      </w:r>
      <w:r>
        <w:rPr>
          <w:color w:val="6A03D7"/>
        </w:rPr>
        <w:t xml:space="preserve">real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Estados </w:t>
      </w:r>
      <w:r>
        <w:rPr>
          <w:color w:val="4C4127"/>
        </w:rPr>
        <w:t xml:space="preserve">Unidos </w:t>
      </w:r>
      <w:r>
        <w:rPr>
          <w:color w:val="000000"/>
        </w:rPr>
        <w:t xml:space="preserve">donde </w:t>
      </w:r>
      <w:r>
        <w:rPr>
          <w:color w:val="000000"/>
        </w:rPr>
        <w:t xml:space="preserve">cada </w:t>
      </w:r>
      <w:r>
        <w:rPr>
          <w:color w:val="6A03D7"/>
        </w:rPr>
        <w:t xml:space="preserve">persona </w:t>
      </w:r>
      <w:r>
        <w:rPr>
          <w:color w:val="000000"/>
        </w:rPr>
        <w:t xml:space="preserve">es </w:t>
      </w:r>
      <w:r>
        <w:rPr>
          <w:color w:val="AEA78F"/>
        </w:rPr>
        <w:t xml:space="preserve">importante </w:t>
      </w:r>
      <w:r>
        <w:rPr>
          <w:color w:val="000000"/>
        </w:rPr>
        <w:t xml:space="preserve">, </w:t>
      </w:r>
      <w:r>
        <w:rPr>
          <w:color w:val="58AD6D"/>
        </w:rPr>
        <w:t xml:space="preserve">hombres </w:t>
      </w:r>
      <w:r>
        <w:rPr>
          <w:color w:val="000000"/>
        </w:rPr>
        <w:t xml:space="preserve">y </w:t>
      </w:r>
      <w:r>
        <w:rPr>
          <w:color w:val="58AD6D"/>
        </w:rPr>
        <w:t xml:space="preserve">mujeres </w:t>
      </w:r>
      <w:r>
        <w:rPr>
          <w:color w:val="000000"/>
        </w:rPr>
        <w:t xml:space="preserve">, </w:t>
      </w:r>
      <w:r>
        <w:rPr>
          <w:color w:val="4C4127"/>
        </w:rPr>
        <w:t xml:space="preserve">hispanos </w:t>
      </w:r>
      <w:r>
        <w:rPr>
          <w:color w:val="000000"/>
        </w:rPr>
        <w:t xml:space="preserve">y </w:t>
      </w:r>
      <w:r>
        <w:rPr>
          <w:color w:val="58AD6D"/>
        </w:rPr>
        <w:t xml:space="preserve">nativos </w:t>
      </w:r>
      <w:r>
        <w:rPr>
          <w:color w:val="000000"/>
        </w:rPr>
        <w:t xml:space="preserve">, </w:t>
      </w:r>
      <w:r>
        <w:rPr>
          <w:color w:val="6A03D7"/>
        </w:rPr>
        <w:t xml:space="preserve">blancos </w:t>
      </w:r>
      <w:r>
        <w:rPr>
          <w:color w:val="000000"/>
        </w:rPr>
        <w:t xml:space="preserve">y </w:t>
      </w:r>
      <w:r>
        <w:rPr>
          <w:color w:val="58AD6D"/>
        </w:rPr>
        <w:t xml:space="preserve">negros </w:t>
      </w:r>
      <w:r>
        <w:rPr>
          <w:color w:val="000000"/>
        </w:rPr>
        <w:t xml:space="preserve">. </w:t>
      </w:r>
      <w:r>
        <w:rPr>
          <w:color w:val="000000"/>
        </w:rPr>
        <w:t xml:space="preserve">Lady </w:t>
      </w:r>
      <w:r>
        <w:rPr>
          <w:color w:val="000000"/>
        </w:rPr>
        <w:t xml:space="preserve">Gaga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. </w:t>
      </w:r>
      <w:r>
        <w:rPr>
          <w:color w:val="257FBB"/>
        </w:rPr>
        <w:t xml:space="preserve">Nunca </w:t>
      </w:r>
      <w:r>
        <w:rPr>
          <w:color w:val="257FBB"/>
        </w:rPr>
        <w:t xml:space="preserve">imaginé </w:t>
      </w:r>
      <w:r>
        <w:rPr>
          <w:color w:val="000000"/>
        </w:rPr>
        <w:t xml:space="preserve">que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000000"/>
        </w:rPr>
        <w:t xml:space="preserve">se </w:t>
      </w:r>
      <w:r>
        <w:rPr>
          <w:color w:val="6A03D7"/>
        </w:rPr>
        <w:t xml:space="preserve">convertiría </w:t>
      </w:r>
      <w:r>
        <w:rPr>
          <w:color w:val="000000"/>
        </w:rPr>
        <w:t xml:space="preserve">en </w:t>
      </w:r>
      <w:r>
        <w:rPr>
          <w:color w:val="4C4127"/>
        </w:rPr>
        <w:t xml:space="preserve">presidenta </w:t>
      </w:r>
      <w:r>
        <w:rPr>
          <w:color w:val="000000"/>
        </w:rPr>
        <w:t xml:space="preserve">. </w:t>
      </w:r>
      <w:r>
        <w:rPr>
          <w:color w:val="000000"/>
        </w:rPr>
        <w:t xml:space="preserve">Famosos </w:t>
      </w:r>
      <w:r>
        <w:rPr>
          <w:color w:val="000000"/>
        </w:rPr>
        <w:t xml:space="preserve">y </w:t>
      </w:r>
      <w:r>
        <w:rPr>
          <w:color w:val="58AD6D"/>
        </w:rPr>
        <w:t xml:space="preserve">artistas </w:t>
      </w:r>
      <w:r>
        <w:rPr>
          <w:color w:val="000000"/>
        </w:rPr>
        <w:t xml:space="preserve">dan </w:t>
      </w:r>
      <w:r>
        <w:rPr>
          <w:color w:val="257FBB"/>
        </w:rPr>
        <w:t xml:space="preserve">buena </w:t>
      </w:r>
      <w:r>
        <w:rPr>
          <w:color w:val="6A03D7"/>
        </w:rPr>
        <w:t xml:space="preserve">imagen </w:t>
      </w:r>
      <w:r>
        <w:rPr>
          <w:color w:val="000000"/>
        </w:rPr>
        <w:t xml:space="preserve">. </w:t>
      </w:r>
      <w:r>
        <w:rPr>
          <w:color w:val="000000"/>
        </w:rPr>
        <w:t xml:space="preserve">Ellos </w:t>
      </w:r>
      <w:r>
        <w:rPr>
          <w:color w:val="000000"/>
        </w:rPr>
        <w:t xml:space="preserve">pueden </w:t>
      </w:r>
      <w:r>
        <w:rPr>
          <w:color w:val="732484"/>
        </w:rPr>
        <w:t xml:space="preserve">marcar </w:t>
      </w:r>
      <w:r>
        <w:rPr>
          <w:color w:val="000000"/>
        </w:rPr>
        <w:t xml:space="preserve">la </w:t>
      </w:r>
      <w:r>
        <w:rPr>
          <w:color w:val="AEA78F"/>
        </w:rPr>
        <w:t xml:space="preserve">diferencia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6A03D7"/>
        </w:rPr>
        <w:t xml:space="preserve">preparada </w:t>
      </w:r>
      <w:r>
        <w:rPr>
          <w:color w:val="000000"/>
        </w:rPr>
        <w:t xml:space="preserve">y </w:t>
      </w:r>
      <w:r>
        <w:rPr>
          <w:color w:val="000000"/>
        </w:rPr>
        <w:t xml:space="preserve">cualificada </w:t>
      </w:r>
      <w:r>
        <w:rPr>
          <w:color w:val="000000"/>
        </w:rPr>
        <w:t xml:space="preserve">para </w:t>
      </w:r>
      <w:r>
        <w:rPr>
          <w:color w:val="000000"/>
        </w:rPr>
        <w:t xml:space="preserve">hacer </w:t>
      </w:r>
      <w:r>
        <w:rPr>
          <w:color w:val="000000"/>
        </w:rPr>
        <w:t xml:space="preserve">ese </w:t>
      </w:r>
      <w:r>
        <w:rPr>
          <w:color w:val="04F44E"/>
        </w:rPr>
        <w:t xml:space="preserve">trabajo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57FBB"/>
        </w:rPr>
        <w:t xml:space="preserve">mentira </w:t>
      </w:r>
      <w:r>
        <w:rPr>
          <w:color w:val="000000"/>
        </w:rPr>
        <w:t xml:space="preserve">no </w:t>
      </w:r>
      <w:r>
        <w:rPr>
          <w:color w:val="257FBB"/>
        </w:rPr>
        <w:t xml:space="preserve">significa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58AD6D"/>
        </w:rPr>
        <w:t xml:space="preserve">mujeres </w:t>
      </w:r>
      <w:r>
        <w:rPr>
          <w:color w:val="000000"/>
        </w:rPr>
        <w:t xml:space="preserve">no </w:t>
      </w:r>
      <w:r>
        <w:rPr>
          <w:color w:val="257FBB"/>
        </w:rPr>
        <w:t xml:space="preserve">significan </w:t>
      </w:r>
      <w:r>
        <w:rPr>
          <w:color w:val="000000"/>
        </w:rPr>
        <w:t xml:space="preserve">nada </w:t>
      </w:r>
      <w:r>
        <w:rPr>
          <w:color w:val="000000"/>
        </w:rPr>
        <w:t xml:space="preserve">y </w:t>
      </w:r>
      <w:r>
        <w:rPr>
          <w:color w:val="4C4127"/>
        </w:rPr>
        <w:t xml:space="preserve">América </w:t>
      </w:r>
      <w:r>
        <w:rPr>
          <w:color w:val="000000"/>
        </w:rPr>
        <w:t xml:space="preserve">no </w:t>
      </w:r>
      <w:r>
        <w:rPr>
          <w:color w:val="257FBB"/>
        </w:rPr>
        <w:t xml:space="preserve">significa </w:t>
      </w:r>
      <w:r>
        <w:rPr>
          <w:color w:val="000000"/>
        </w:rPr>
        <w:t xml:space="preserve">nada </w:t>
      </w:r>
      <w:r>
        <w:rPr>
          <w:color w:val="000000"/>
        </w:rPr>
        <w:t xml:space="preserve">para </w:t>
      </w:r>
      <w:r>
        <w:rPr>
          <w:color w:val="000000"/>
        </w:rPr>
        <w:t xml:space="preserve">él </w:t>
      </w:r>
      <w:r>
        <w:rPr>
          <w:color w:val="000000"/>
        </w:rPr>
        <w:t xml:space="preserve">. </w:t>
      </w:r>
      <w:r>
        <w:rPr>
          <w:color w:val="000000"/>
        </w:rPr>
        <w:t xml:space="preserve">Otros </w:t>
      </w:r>
      <w:r>
        <w:rPr>
          <w:color w:val="58AD6D"/>
        </w:rPr>
        <w:t xml:space="preserve">grupos </w:t>
      </w:r>
      <w:r>
        <w:rPr>
          <w:color w:val="000000"/>
        </w:rPr>
        <w:t xml:space="preserve">le </w:t>
      </w:r>
      <w:r>
        <w:rPr>
          <w:color w:val="000000"/>
        </w:rPr>
        <w:t xml:space="preserve">han </w:t>
      </w:r>
      <w:r>
        <w:rPr>
          <w:color w:val="6A03D7"/>
        </w:rPr>
        <w:t xml:space="preserve">prohibido </w:t>
      </w:r>
      <w:r>
        <w:rPr>
          <w:color w:val="58AD6D"/>
        </w:rPr>
        <w:t xml:space="preserve">utilizar </w:t>
      </w:r>
      <w:r>
        <w:rPr>
          <w:color w:val="000000"/>
        </w:rPr>
        <w:t xml:space="preserve">sus </w:t>
      </w:r>
      <w:r>
        <w:rPr>
          <w:color w:val="257FBB"/>
        </w:rPr>
        <w:t xml:space="preserve">canciones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unas </w:t>
      </w:r>
      <w:r>
        <w:rPr>
          <w:color w:val="AEA78F"/>
        </w:rPr>
        <w:t xml:space="preserve">elecciones </w:t>
      </w:r>
      <w:r>
        <w:rPr>
          <w:color w:val="000000"/>
        </w:rPr>
        <w:t xml:space="preserve">muy </w:t>
      </w:r>
      <w:r>
        <w:rPr>
          <w:color w:val="000000"/>
        </w:rPr>
        <w:t xml:space="preserve">reñidas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6A03D7"/>
        </w:rPr>
        <w:t xml:space="preserve">obligar </w:t>
      </w:r>
      <w:r>
        <w:rPr>
          <w:color w:val="000000"/>
        </w:rPr>
        <w:t xml:space="preserve">a </w:t>
      </w:r>
      <w:r>
        <w:rPr>
          <w:color w:val="000000"/>
        </w:rPr>
        <w:t xml:space="preserve">estar </w:t>
      </w:r>
      <w:r>
        <w:rPr>
          <w:color w:val="000000"/>
        </w:rPr>
        <w:t xml:space="preserve">muy </w:t>
      </w:r>
      <w:r>
        <w:rPr>
          <w:color w:val="257FBB"/>
        </w:rPr>
        <w:t xml:space="preserve">pendientes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lo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ir </w:t>
      </w:r>
      <w:r>
        <w:rPr>
          <w:color w:val="58AD6D"/>
        </w:rPr>
        <w:t xml:space="preserve">contando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6A03D7"/>
        </w:rPr>
        <w:t xml:space="preserve">largo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6A03D7"/>
        </w:rPr>
        <w:t xml:space="preserve">noche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6A03D7"/>
        </w:rPr>
        <w:t xml:space="preserve">especial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estáis </w:t>
      </w:r>
      <w:r>
        <w:rPr>
          <w:color w:val="6A03D7"/>
        </w:rPr>
        <w:t xml:space="preserve">preparando </w:t>
      </w:r>
      <w:r>
        <w:rPr>
          <w:color w:val="000000"/>
        </w:rPr>
        <w:t xml:space="preserve">, </w:t>
      </w:r>
      <w:r>
        <w:rPr>
          <w:color w:val="257FBB"/>
        </w:rPr>
        <w:t xml:space="preserve">cuéntanos </w:t>
      </w:r>
      <w:r>
        <w:rPr>
          <w:color w:val="000000"/>
        </w:rPr>
        <w:t xml:space="preserve">. </w:t>
      </w:r>
      <w:r>
        <w:rPr>
          <w:color w:val="6A03D7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Empezaremos </w:t>
      </w:r>
      <w:r>
        <w:rPr>
          <w:color w:val="000000"/>
        </w:rPr>
        <w:t xml:space="preserve">en </w:t>
      </w:r>
      <w:r>
        <w:rPr>
          <w:color w:val="6A03D7"/>
        </w:rPr>
        <w:t xml:space="preserve">torno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12:30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costa </w:t>
      </w:r>
      <w:r>
        <w:rPr>
          <w:color w:val="000000"/>
        </w:rPr>
        <w:t xml:space="preserve">este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estarán </w:t>
      </w:r>
      <w:r>
        <w:rPr>
          <w:color w:val="AEA78F"/>
        </w:rPr>
        <w:t xml:space="preserve">cerrando </w:t>
      </w:r>
      <w:r>
        <w:rPr>
          <w:color w:val="000000"/>
        </w:rPr>
        <w:t xml:space="preserve">los </w:t>
      </w:r>
      <w:r>
        <w:rPr>
          <w:color w:val="AEA78F"/>
        </w:rPr>
        <w:t xml:space="preserve">colegios </w:t>
      </w:r>
      <w:r>
        <w:rPr>
          <w:color w:val="AEA78F"/>
        </w:rPr>
        <w:t xml:space="preserve">electorales </w:t>
      </w:r>
      <w:r>
        <w:rPr>
          <w:color w:val="000000"/>
        </w:rPr>
        <w:t xml:space="preserve">. </w:t>
      </w:r>
      <w:r>
        <w:rPr>
          <w:color w:val="6A03D7"/>
        </w:rPr>
        <w:t xml:space="preserve">Sandra </w:t>
      </w:r>
      <w:r>
        <w:rPr>
          <w:color w:val="000000"/>
        </w:rPr>
        <w:t xml:space="preserve">estará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58AD6D"/>
        </w:rPr>
        <w:t xml:space="preserve">estudios </w:t>
      </w:r>
      <w:r>
        <w:rPr>
          <w:color w:val="000000"/>
        </w:rPr>
        <w:t xml:space="preserve">. </w:t>
      </w:r>
      <w:r>
        <w:rPr>
          <w:color w:val="000000"/>
        </w:rPr>
        <w:t xml:space="preserve">. </w:t>
      </w:r>
      <w:r>
        <w:rPr>
          <w:color w:val="000000"/>
        </w:rPr>
        <w:t xml:space="preserve">Estaremos </w:t>
      </w:r>
      <w:r>
        <w:rPr>
          <w:color w:val="000000"/>
        </w:rPr>
        <w:t xml:space="preserve">con </w:t>
      </w:r>
      <w:r>
        <w:rPr>
          <w:color w:val="257FBB"/>
        </w:rPr>
        <w:t xml:space="preserve">ustedes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6A03D7"/>
        </w:rPr>
        <w:t xml:space="preserve">madrugada </w:t>
      </w:r>
      <w:r>
        <w:rPr>
          <w:color w:val="000000"/>
        </w:rPr>
        <w:t xml:space="preserve">para </w:t>
      </w:r>
      <w:r>
        <w:rPr>
          <w:color w:val="58AD6D"/>
        </w:rPr>
        <w:t xml:space="preserve">conocer </w:t>
      </w:r>
      <w:r>
        <w:rPr>
          <w:color w:val="732484"/>
        </w:rPr>
        <w:t xml:space="preserve">minuto </w:t>
      </w:r>
      <w:r>
        <w:rPr>
          <w:color w:val="000000"/>
        </w:rPr>
        <w:t xml:space="preserve">a </w:t>
      </w:r>
      <w:r>
        <w:rPr>
          <w:color w:val="732484"/>
        </w:rPr>
        <w:t xml:space="preserve">minuto </w:t>
      </w:r>
      <w:r>
        <w:rPr>
          <w:color w:val="000000"/>
        </w:rPr>
        <w:t xml:space="preserve">el </w:t>
      </w:r>
      <w:r>
        <w:rPr>
          <w:color w:val="04F44E"/>
        </w:rPr>
        <w:t xml:space="preserve">desarrollo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AEA78F"/>
        </w:rPr>
        <w:t xml:space="preserve">recuento </w:t>
      </w:r>
      <w:r>
        <w:rPr>
          <w:color w:val="000000"/>
        </w:rPr>
        <w:t xml:space="preserve">. </w:t>
      </w:r>
      <w:r>
        <w:rPr>
          <w:color w:val="257FBB"/>
        </w:rPr>
        <w:t xml:space="preserve">Gracias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6A03D7"/>
        </w:rPr>
        <w:t xml:space="preserve">ocurra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tener </w:t>
      </w:r>
      <w:r>
        <w:rPr>
          <w:color w:val="58AD6D"/>
        </w:rPr>
        <w:t xml:space="preserve">repercusiones </w:t>
      </w:r>
      <w:r>
        <w:rPr>
          <w:color w:val="000000"/>
        </w:rPr>
        <w:t xml:space="preserve">. </w:t>
      </w:r>
      <w:r>
        <w:rPr>
          <w:color w:val="000000"/>
        </w:rPr>
        <w:t xml:space="preserve">¿Qué </w:t>
      </w:r>
      <w:r>
        <w:rPr>
          <w:color w:val="000000"/>
        </w:rPr>
        <w:t xml:space="preserve">pasará </w:t>
      </w:r>
      <w:r>
        <w:rPr>
          <w:color w:val="000000"/>
        </w:rPr>
        <w:t xml:space="preserve">en </w:t>
      </w:r>
      <w:r>
        <w:rPr>
          <w:color w:val="6A03D7"/>
        </w:rPr>
        <w:t xml:space="preserve">España </w:t>
      </w:r>
      <w:r>
        <w:rPr>
          <w:color w:val="000000"/>
        </w:rPr>
        <w:t xml:space="preserve">? </w:t>
      </w:r>
      <w:r>
        <w:rPr>
          <w:color w:val="000000"/>
        </w:rPr>
        <w:t xml:space="preserve">Lo </w:t>
      </w:r>
      <w:r>
        <w:rPr>
          <w:color w:val="000000"/>
        </w:rPr>
        <w:t xml:space="preserve">hemos </w:t>
      </w:r>
      <w:r>
        <w:rPr>
          <w:color w:val="257FBB"/>
        </w:rPr>
        <w:t xml:space="preserve">preguntado </w:t>
      </w:r>
      <w:r>
        <w:rPr>
          <w:color w:val="000000"/>
        </w:rPr>
        <w:t xml:space="preserve">a </w:t>
      </w:r>
      <w:r>
        <w:rPr>
          <w:color w:val="000000"/>
        </w:rPr>
        <w:t xml:space="preserve">nuestros </w:t>
      </w:r>
      <w:r>
        <w:rPr>
          <w:color w:val="AEA78F"/>
        </w:rPr>
        <w:t xml:space="preserve">políticos </w:t>
      </w:r>
      <w:r>
        <w:rPr>
          <w:color w:val="000000"/>
        </w:rPr>
        <w:t xml:space="preserve">. </w:t>
      </w:r>
      <w:r>
        <w:rPr>
          <w:color w:val="000000"/>
        </w:rPr>
        <w:t xml:space="preserve">¿ </w:t>
      </w:r>
      <w:r>
        <w:rPr>
          <w:color w:val="000000"/>
        </w:rPr>
        <w:t xml:space="preserve">habrá </w:t>
      </w:r>
      <w:r>
        <w:rPr>
          <w:color w:val="6A03D7"/>
        </w:rPr>
        <w:t xml:space="preserve">consecuencias </w:t>
      </w:r>
      <w:r>
        <w:rPr>
          <w:color w:val="000000"/>
        </w:rPr>
        <w:t xml:space="preserve">? </w:t>
      </w:r>
      <w:r>
        <w:rPr>
          <w:color w:val="000000"/>
        </w:rPr>
        <w:t xml:space="preserve">Que </w:t>
      </w:r>
      <w:r>
        <w:rPr>
          <w:color w:val="000000"/>
        </w:rPr>
        <w:t xml:space="preserve">Donald </w:t>
      </w:r>
      <w:r>
        <w:rPr>
          <w:color w:val="000000"/>
        </w:rPr>
        <w:t xml:space="preserve">Trump </w:t>
      </w:r>
      <w:r>
        <w:rPr>
          <w:color w:val="000000"/>
        </w:rPr>
        <w:t xml:space="preserve">tenga </w:t>
      </w:r>
      <w:r>
        <w:rPr>
          <w:color w:val="AEA78F"/>
        </w:rPr>
        <w:t xml:space="preserve">opciones </w:t>
      </w:r>
      <w:r>
        <w:rPr>
          <w:color w:val="000000"/>
        </w:rPr>
        <w:t xml:space="preserve">a </w:t>
      </w:r>
      <w:r>
        <w:rPr>
          <w:color w:val="000000"/>
        </w:rPr>
        <w:t xml:space="preserve">teñido </w:t>
      </w:r>
      <w:r>
        <w:rPr>
          <w:color w:val="000000"/>
        </w:rPr>
        <w:t xml:space="preserve">de </w:t>
      </w:r>
      <w:r>
        <w:rPr>
          <w:color w:val="58AD6D"/>
        </w:rPr>
        <w:t xml:space="preserve">negro </w:t>
      </w:r>
      <w:r>
        <w:rPr>
          <w:color w:val="000000"/>
        </w:rPr>
        <w:t xml:space="preserve">los </w:t>
      </w:r>
      <w:r>
        <w:rPr>
          <w:color w:val="04F44E"/>
        </w:rPr>
        <w:t xml:space="preserve">mercados </w:t>
      </w:r>
      <w:r>
        <w:rPr>
          <w:color w:val="000000"/>
        </w:rPr>
        <w:t xml:space="preserve">. </w:t>
      </w:r>
      <w:r>
        <w:rPr>
          <w:color w:val="AEA78F"/>
        </w:rPr>
        <w:t xml:space="preserve">Frente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AEA78F"/>
        </w:rPr>
        <w:t xml:space="preserve">candidato </w:t>
      </w:r>
      <w:r>
        <w:rPr>
          <w:color w:val="AEA78F"/>
        </w:rPr>
        <w:t xml:space="preserve">agresivo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AEA78F"/>
        </w:rPr>
        <w:t xml:space="preserve">candidato </w:t>
      </w:r>
      <w:r>
        <w:rPr>
          <w:color w:val="4C4127"/>
        </w:rPr>
        <w:t xml:space="preserve">demócrata </w:t>
      </w:r>
      <w:r>
        <w:rPr>
          <w:color w:val="257FBB"/>
        </w:rPr>
        <w:t xml:space="preserve">habla </w:t>
      </w:r>
      <w:r>
        <w:rPr>
          <w:color w:val="6A03D7"/>
        </w:rPr>
        <w:t xml:space="preserve">español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habría </w:t>
      </w:r>
      <w:r>
        <w:rPr>
          <w:color w:val="AEA78F"/>
        </w:rPr>
        <w:t xml:space="preserve">respaldo </w:t>
      </w:r>
      <w:r>
        <w:rPr>
          <w:color w:val="6A03D7"/>
        </w:rPr>
        <w:t xml:space="preserve">oficial </w:t>
      </w:r>
      <w:r>
        <w:rPr>
          <w:color w:val="000000"/>
        </w:rPr>
        <w:t xml:space="preserve">por </w:t>
      </w:r>
      <w:r>
        <w:rPr>
          <w:color w:val="AEA78F"/>
        </w:rPr>
        <w:t xml:space="preserve">parte </w:t>
      </w:r>
      <w:r>
        <w:rPr>
          <w:color w:val="000000"/>
        </w:rPr>
        <w:t xml:space="preserve">del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4C4127"/>
        </w:rPr>
        <w:t xml:space="preserve">apertura </w:t>
      </w:r>
      <w:r>
        <w:rPr>
          <w:color w:val="000000"/>
        </w:rPr>
        <w:t xml:space="preserve">de </w:t>
      </w:r>
      <w:r>
        <w:rPr>
          <w:color w:val="000000"/>
        </w:rPr>
        <w:t xml:space="preserve">miras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000000"/>
        </w:rPr>
        <w:t xml:space="preserve">nos </w:t>
      </w:r>
      <w:r>
        <w:rPr>
          <w:color w:val="58AD6D"/>
        </w:rPr>
        <w:t xml:space="preserve">beneficia </w:t>
      </w:r>
      <w:r>
        <w:rPr>
          <w:color w:val="000000"/>
        </w:rPr>
        <w:t xml:space="preserve">. </w:t>
      </w:r>
      <w:r>
        <w:rPr>
          <w:color w:val="000000"/>
        </w:rPr>
        <w:t xml:space="preserve">Mirar </w:t>
      </w:r>
      <w:r>
        <w:rPr>
          <w:color w:val="000000"/>
        </w:rPr>
        <w:t xml:space="preserve">al </w:t>
      </w:r>
      <w:r>
        <w:rPr>
          <w:color w:val="6A03D7"/>
        </w:rPr>
        <w:t xml:space="preserve">mundo </w:t>
      </w:r>
      <w:r>
        <w:rPr>
          <w:color w:val="000000"/>
        </w:rPr>
        <w:t xml:space="preserve">con </w:t>
      </w:r>
      <w:r>
        <w:rPr>
          <w:color w:val="000000"/>
        </w:rPr>
        <w:t xml:space="preserve">mentalidad </w:t>
      </w:r>
      <w:r>
        <w:rPr>
          <w:color w:val="AEA78F"/>
        </w:rPr>
        <w:t xml:space="preserve">abierta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58AD6D"/>
        </w:rPr>
        <w:t xml:space="preserve">cuestión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000000"/>
        </w:rPr>
        <w:t xml:space="preserve">, </w:t>
      </w:r>
      <w:r>
        <w:rPr>
          <w:color w:val="000000"/>
        </w:rPr>
        <w:t xml:space="preserve">muy </w:t>
      </w:r>
      <w:r>
        <w:rPr>
          <w:color w:val="AEA78F"/>
        </w:rPr>
        <w:t xml:space="preserve">importante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257FBB"/>
        </w:rPr>
        <w:t xml:space="preserve">difícil </w:t>
      </w:r>
      <w:r>
        <w:rPr>
          <w:color w:val="58AD6D"/>
        </w:rPr>
        <w:t xml:space="preserve">unanimidad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si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AEA78F"/>
        </w:rPr>
        <w:t xml:space="preserve">elegir </w:t>
      </w:r>
      <w:r>
        <w:rPr>
          <w:color w:val="000000"/>
        </w:rPr>
        <w:t xml:space="preserve">entre </w:t>
      </w:r>
      <w:r>
        <w:rPr>
          <w:color w:val="AEA78F"/>
        </w:rPr>
        <w:t xml:space="preserve">populismo </w:t>
      </w:r>
      <w:r>
        <w:rPr>
          <w:color w:val="000000"/>
        </w:rPr>
        <w:t xml:space="preserve">y </w:t>
      </w:r>
      <w:r>
        <w:rPr>
          <w:color w:val="4C4127"/>
        </w:rPr>
        <w:t xml:space="preserve">Clinton </w:t>
      </w:r>
      <w:r>
        <w:rPr>
          <w:color w:val="000000"/>
        </w:rPr>
        <w:t xml:space="preserve">... </w:t>
      </w:r>
      <w:r>
        <w:rPr>
          <w:color w:val="000000"/>
        </w:rPr>
        <w:t xml:space="preserve">Simpatizamos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Partido </w:t>
      </w:r>
      <w:r>
        <w:rPr>
          <w:color w:val="000000"/>
        </w:rPr>
        <w:t xml:space="preserve">Demócrata </w:t>
      </w:r>
      <w:r>
        <w:rPr>
          <w:color w:val="000000"/>
        </w:rPr>
        <w:t xml:space="preserve">. </w:t>
      </w:r>
      <w:r>
        <w:rPr>
          <w:color w:val="AEA78F"/>
        </w:rPr>
        <w:t xml:space="preserve">Esperamos </w:t>
      </w:r>
      <w:r>
        <w:rPr>
          <w:color w:val="000000"/>
        </w:rPr>
        <w:t xml:space="preserve">y </w:t>
      </w:r>
      <w:r>
        <w:rPr>
          <w:color w:val="000000"/>
        </w:rPr>
        <w:t xml:space="preserve">deseamos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257FBB"/>
        </w:rPr>
        <w:t xml:space="preserve">señor </w:t>
      </w:r>
      <w:r>
        <w:rPr>
          <w:color w:val="000000"/>
        </w:rPr>
        <w:t xml:space="preserve">Donald </w:t>
      </w:r>
      <w:r>
        <w:rPr>
          <w:color w:val="000000"/>
        </w:rPr>
        <w:t xml:space="preserve">Trump </w:t>
      </w:r>
      <w:r>
        <w:rPr>
          <w:color w:val="000000"/>
        </w:rPr>
        <w:t xml:space="preserve">no </w:t>
      </w:r>
      <w:r>
        <w:rPr>
          <w:color w:val="000000"/>
        </w:rPr>
        <w:t xml:space="preserve">gané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AEA78F"/>
        </w:rPr>
        <w:t xml:space="preserve">populismo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suena </w:t>
      </w:r>
      <w:r>
        <w:rPr>
          <w:color w:val="257FBB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000000"/>
        </w:rPr>
        <w:t xml:space="preserve">decir </w:t>
      </w:r>
      <w:r>
        <w:rPr>
          <w:color w:val="000000"/>
        </w:rPr>
        <w:t xml:space="preserve">más </w:t>
      </w:r>
      <w:r>
        <w:rPr>
          <w:color w:val="AEA78F"/>
        </w:rPr>
        <w:t xml:space="preserve">claro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6A03D7"/>
        </w:rPr>
        <w:t xml:space="preserve">quedamos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000000"/>
        </w:rPr>
        <w:t xml:space="preserve">porque </w:t>
      </w:r>
      <w:r>
        <w:rPr>
          <w:color w:val="000000"/>
        </w:rPr>
        <w:t xml:space="preserve">el </w:t>
      </w:r>
      <w:r>
        <w:rPr>
          <w:color w:val="C2527D"/>
        </w:rPr>
        <w:t xml:space="preserve">Gobierno </w:t>
      </w:r>
      <w:r>
        <w:rPr>
          <w:color w:val="6A03D7"/>
        </w:rPr>
        <w:t xml:space="preserve">español </w:t>
      </w:r>
      <w:r>
        <w:rPr>
          <w:color w:val="6A03D7"/>
        </w:rPr>
        <w:t xml:space="preserve">continúa </w:t>
      </w:r>
      <w:r>
        <w:rPr>
          <w:color w:val="000000"/>
        </w:rPr>
        <w:t xml:space="preserve">su </w:t>
      </w:r>
      <w:r>
        <w:rPr>
          <w:color w:val="4C4127"/>
        </w:rPr>
        <w:t xml:space="preserve">ofensiva </w:t>
      </w:r>
      <w:r>
        <w:rPr>
          <w:color w:val="000000"/>
        </w:rPr>
        <w:t xml:space="preserve">en </w:t>
      </w:r>
      <w:r>
        <w:rPr>
          <w:color w:val="58AD6D"/>
        </w:rPr>
        <w:t xml:space="preserve">Bruselas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ministro </w:t>
      </w:r>
      <w:r>
        <w:rPr>
          <w:color w:val="000000"/>
        </w:rPr>
        <w:t xml:space="preserve">de </w:t>
      </w:r>
      <w:r>
        <w:rPr>
          <w:color w:val="58AD6D"/>
        </w:rPr>
        <w:t xml:space="preserve">Economía </w:t>
      </w:r>
      <w:r>
        <w:rPr>
          <w:color w:val="000000"/>
        </w:rPr>
        <w:t xml:space="preserve">tiene </w:t>
      </w:r>
      <w:r>
        <w:rPr>
          <w:color w:val="000000"/>
        </w:rPr>
        <w:t xml:space="preserve">una </w:t>
      </w:r>
      <w:r>
        <w:rPr>
          <w:color w:val="000000"/>
        </w:rPr>
        <w:t xml:space="preserve">cita </w:t>
      </w:r>
      <w:r>
        <w:rPr>
          <w:color w:val="AEA78F"/>
        </w:rPr>
        <w:t xml:space="preserve">importante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Parlamento </w:t>
      </w:r>
      <w:r>
        <w:rPr>
          <w:color w:val="C6B48B"/>
        </w:rPr>
        <w:t xml:space="preserve">Europeo </w:t>
      </w:r>
      <w:r>
        <w:rPr>
          <w:color w:val="000000"/>
        </w:rPr>
        <w:t xml:space="preserve">.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convencerles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58AD6D"/>
        </w:rPr>
        <w:t xml:space="preserve">recorten </w:t>
      </w:r>
      <w:r>
        <w:rPr>
          <w:color w:val="000000"/>
        </w:rPr>
        <w:t xml:space="preserve">los </w:t>
      </w:r>
      <w:r>
        <w:rPr>
          <w:color w:val="58AD6D"/>
        </w:rPr>
        <w:t xml:space="preserve">fondos </w:t>
      </w:r>
      <w:r>
        <w:rPr>
          <w:color w:val="4C4127"/>
        </w:rPr>
        <w:t xml:space="preserve">europeos </w:t>
      </w:r>
      <w:r>
        <w:rPr>
          <w:color w:val="000000"/>
        </w:rPr>
        <w:t xml:space="preserve">que </w:t>
      </w:r>
      <w:r>
        <w:rPr>
          <w:color w:val="6A03D7"/>
        </w:rPr>
        <w:t xml:space="preserve">llegan </w:t>
      </w:r>
      <w:r>
        <w:rPr>
          <w:color w:val="000000"/>
        </w:rPr>
        <w:t xml:space="preserve">a </w:t>
      </w:r>
      <w:r>
        <w:rPr>
          <w:color w:val="000000"/>
        </w:rPr>
        <w:t xml:space="preserve">nuestro </w:t>
      </w:r>
      <w:r>
        <w:rPr>
          <w:color w:val="6A03D7"/>
        </w:rPr>
        <w:t xml:space="preserve">país </w:t>
      </w:r>
      <w:r>
        <w:rPr>
          <w:color w:val="6A03D7"/>
        </w:rPr>
        <w:t xml:space="preserve">aunque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pasado </w:t>
      </w:r>
      <w:r>
        <w:rPr>
          <w:color w:val="000000"/>
        </w:rPr>
        <w:t xml:space="preserve">no </w:t>
      </w:r>
      <w:r>
        <w:rPr>
          <w:color w:val="000000"/>
        </w:rPr>
        <w:t xml:space="preserve">hayamos </w:t>
      </w:r>
      <w:r>
        <w:rPr>
          <w:color w:val="6A03D7"/>
        </w:rPr>
        <w:t xml:space="preserve">cumplido </w:t>
      </w:r>
      <w:r>
        <w:rPr>
          <w:color w:val="000000"/>
        </w:rPr>
        <w:t xml:space="preserve">el </w:t>
      </w:r>
      <w:r>
        <w:rPr>
          <w:color w:val="AEA78F"/>
        </w:rPr>
        <w:t xml:space="preserve">objetivo </w:t>
      </w:r>
      <w:r>
        <w:rPr>
          <w:color w:val="000000"/>
        </w:rPr>
        <w:t xml:space="preserve">de </w:t>
      </w:r>
      <w:r>
        <w:rPr>
          <w:color w:val="04F44E"/>
        </w:rPr>
        <w:t xml:space="preserve">déficit </w:t>
      </w:r>
      <w:r>
        <w:rPr>
          <w:color w:val="000000"/>
        </w:rPr>
        <w:t xml:space="preserve">. </w:t>
      </w:r>
      <w:r>
        <w:rPr>
          <w:color w:val="58AD6D"/>
        </w:rPr>
        <w:t xml:space="preserve">Luis </w:t>
      </w:r>
      <w:r>
        <w:rPr>
          <w:color w:val="000000"/>
        </w:rPr>
        <w:t xml:space="preserve">De </w:t>
      </w:r>
      <w:r>
        <w:rPr>
          <w:color w:val="C6B48B"/>
        </w:rPr>
        <w:t xml:space="preserve">Guindos </w:t>
      </w:r>
      <w:r>
        <w:rPr>
          <w:color w:val="000000"/>
        </w:rPr>
        <w:t xml:space="preserve">está </w:t>
      </w:r>
      <w:r>
        <w:rPr>
          <w:color w:val="AEA78F"/>
        </w:rPr>
        <w:t xml:space="preserve">convencido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58AD6D"/>
        </w:rPr>
        <w:t xml:space="preserve">congelar </w:t>
      </w:r>
      <w:r>
        <w:rPr>
          <w:color w:val="000000"/>
        </w:rPr>
        <w:t xml:space="preserve">los </w:t>
      </w:r>
      <w:r>
        <w:rPr>
          <w:color w:val="58AD6D"/>
        </w:rPr>
        <w:t xml:space="preserve">fondos </w:t>
      </w:r>
      <w:r>
        <w:rPr>
          <w:color w:val="000000"/>
        </w:rPr>
        <w:t xml:space="preserve">a </w:t>
      </w:r>
      <w:r>
        <w:rPr>
          <w:color w:val="6A03D7"/>
        </w:rPr>
        <w:t xml:space="preserve">España </w:t>
      </w:r>
      <w:r>
        <w:rPr>
          <w:color w:val="000000"/>
        </w:rPr>
        <w:t xml:space="preserve">porque </w:t>
      </w:r>
      <w:r>
        <w:rPr>
          <w:color w:val="58AD6D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04F44E"/>
        </w:rPr>
        <w:t xml:space="preserve">medidas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tomado </w:t>
      </w:r>
      <w:r>
        <w:rPr>
          <w:color w:val="000000"/>
        </w:rPr>
        <w:t xml:space="preserve">, </w:t>
      </w:r>
      <w:r>
        <w:rPr>
          <w:color w:val="000000"/>
        </w:rPr>
        <w:t xml:space="preserve">ese </w:t>
      </w:r>
      <w:r>
        <w:rPr>
          <w:color w:val="AEA78F"/>
        </w:rPr>
        <w:t xml:space="preserve">cambio </w:t>
      </w:r>
      <w:r>
        <w:rPr>
          <w:color w:val="04F44E"/>
        </w:rPr>
        <w:t xml:space="preserve">impuesto </w:t>
      </w:r>
      <w:r>
        <w:rPr>
          <w:color w:val="000000"/>
        </w:rPr>
        <w:t xml:space="preserve">de </w:t>
      </w:r>
      <w:r>
        <w:rPr>
          <w:color w:val="04F44E"/>
        </w:rPr>
        <w:t xml:space="preserve">sociedades </w:t>
      </w:r>
      <w:r>
        <w:rPr>
          <w:color w:val="000000"/>
        </w:rPr>
        <w:t xml:space="preserve">y </w:t>
      </w:r>
      <w:r>
        <w:rPr>
          <w:color w:val="000000"/>
        </w:rPr>
        <w:t xml:space="preserve">haber </w:t>
      </w:r>
      <w:r>
        <w:rPr>
          <w:color w:val="AEA78F"/>
        </w:rPr>
        <w:t xml:space="preserve">cerrado </w:t>
      </w:r>
      <w:r>
        <w:rPr>
          <w:color w:val="000000"/>
        </w:rPr>
        <w:t xml:space="preserve">el </w:t>
      </w:r>
      <w:r>
        <w:rPr>
          <w:color w:val="04F44E"/>
        </w:rPr>
        <w:t xml:space="preserve">presupuesto </w:t>
      </w:r>
      <w:r>
        <w:rPr>
          <w:color w:val="000000"/>
        </w:rPr>
        <w:t xml:space="preserve">en </w:t>
      </w:r>
      <w:r>
        <w:rPr>
          <w:color w:val="6A03D7"/>
        </w:rPr>
        <w:t xml:space="preserve">verano </w:t>
      </w:r>
      <w:r>
        <w:rPr>
          <w:color w:val="000000"/>
        </w:rPr>
        <w:t xml:space="preserve">, </w:t>
      </w:r>
      <w:r>
        <w:rPr>
          <w:color w:val="58AD6D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58AD6D"/>
        </w:rPr>
        <w:t xml:space="preserve">suficiente </w:t>
      </w:r>
      <w:r>
        <w:rPr>
          <w:color w:val="000000"/>
        </w:rPr>
        <w:t xml:space="preserve">, </w:t>
      </w:r>
      <w:r>
        <w:rPr>
          <w:color w:val="6A03D7"/>
        </w:rPr>
        <w:t xml:space="preserve">aunque </w:t>
      </w:r>
      <w:r>
        <w:rPr>
          <w:color w:val="000000"/>
        </w:rPr>
        <w:t xml:space="preserve">será </w:t>
      </w:r>
      <w:r>
        <w:rPr>
          <w:color w:val="000000"/>
        </w:rPr>
        <w:t xml:space="preserve">la </w:t>
      </w:r>
      <w:r>
        <w:rPr>
          <w:color w:val="000000"/>
        </w:rPr>
        <w:t xml:space="preserve">Comisión </w:t>
      </w:r>
      <w:r>
        <w:rPr>
          <w:color w:val="000000"/>
        </w:rPr>
        <w:t xml:space="preserve">Europea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tome </w:t>
      </w:r>
      <w:r>
        <w:rPr>
          <w:color w:val="000000"/>
        </w:rPr>
        <w:t xml:space="preserve">la </w:t>
      </w:r>
      <w:r>
        <w:rPr>
          <w:color w:val="58AD6D"/>
        </w:rPr>
        <w:t xml:space="preserve">decisión </w:t>
      </w:r>
      <w:r>
        <w:rPr>
          <w:color w:val="732484"/>
        </w:rPr>
        <w:t xml:space="preserve">final </w:t>
      </w:r>
      <w:r>
        <w:rPr>
          <w:color w:val="000000"/>
        </w:rPr>
        <w:t xml:space="preserve">el </w:t>
      </w:r>
      <w:r>
        <w:rPr>
          <w:color w:val="AEA78F"/>
        </w:rPr>
        <w:t xml:space="preserve">próximo </w:t>
      </w:r>
      <w:r>
        <w:rPr>
          <w:color w:val="000000"/>
        </w:rPr>
        <w:t xml:space="preserve">16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ministro </w:t>
      </w:r>
      <w:r>
        <w:rPr>
          <w:color w:val="000000"/>
        </w:rPr>
        <w:t xml:space="preserve">de </w:t>
      </w:r>
      <w:r>
        <w:rPr>
          <w:color w:val="58AD6D"/>
        </w:rPr>
        <w:t xml:space="preserve">Economía </w:t>
      </w:r>
      <w:r>
        <w:rPr>
          <w:color w:val="AEA78F"/>
        </w:rPr>
        <w:t xml:space="preserve">cierra </w:t>
      </w:r>
      <w:r>
        <w:rPr>
          <w:color w:val="000000"/>
        </w:rPr>
        <w:t xml:space="preserve">dos </w:t>
      </w:r>
      <w:r>
        <w:rPr>
          <w:color w:val="000000"/>
        </w:rPr>
        <w:t xml:space="preserve">días </w:t>
      </w:r>
      <w:r>
        <w:rPr>
          <w:color w:val="000000"/>
        </w:rPr>
        <w:t xml:space="preserve">en </w:t>
      </w:r>
      <w:r>
        <w:rPr>
          <w:color w:val="58AD6D"/>
        </w:rPr>
        <w:t xml:space="preserve">Bruselas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58AD6D"/>
        </w:rPr>
        <w:t xml:space="preserve">reiterado </w:t>
      </w:r>
      <w:r>
        <w:rPr>
          <w:color w:val="000000"/>
        </w:rPr>
        <w:t xml:space="preserve">el </w:t>
      </w:r>
      <w:r>
        <w:rPr>
          <w:color w:val="04F44E"/>
        </w:rPr>
        <w:t xml:space="preserve">compromiso </w:t>
      </w:r>
      <w:r>
        <w:rPr>
          <w:color w:val="000000"/>
        </w:rPr>
        <w:t xml:space="preserve">de </w:t>
      </w:r>
      <w:r>
        <w:rPr>
          <w:color w:val="6A03D7"/>
        </w:rPr>
        <w:t xml:space="preserve">España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6A03D7"/>
        </w:rPr>
        <w:t xml:space="preserve">cumplir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4F44E"/>
        </w:rPr>
        <w:t xml:space="preserve">déficit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6A03D7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sala </w:t>
      </w:r>
      <w:r>
        <w:rPr>
          <w:color w:val="000000"/>
        </w:rPr>
        <w:t xml:space="preserve">del </w:t>
      </w:r>
      <w:r>
        <w:rPr>
          <w:color w:val="000000"/>
        </w:rPr>
        <w:t xml:space="preserve">Eurogrupo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por </w:t>
      </w:r>
      <w:r>
        <w:rPr>
          <w:color w:val="58AD6D"/>
        </w:rPr>
        <w:t xml:space="preserve">escrito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58AD6D"/>
        </w:rPr>
        <w:t xml:space="preserve">carta </w:t>
      </w:r>
      <w:r>
        <w:rPr>
          <w:color w:val="04F44E"/>
        </w:rPr>
        <w:t xml:space="preserve">personal </w:t>
      </w:r>
      <w:r>
        <w:rPr>
          <w:color w:val="4C4127"/>
        </w:rPr>
        <w:t xml:space="preserve">enviada </w:t>
      </w:r>
      <w:r>
        <w:rPr>
          <w:color w:val="000000"/>
        </w:rPr>
        <w:t xml:space="preserve">al </w:t>
      </w:r>
      <w:r>
        <w:rPr>
          <w:color w:val="58AD6D"/>
        </w:rPr>
        <w:t xml:space="preserve">comisario </w:t>
      </w:r>
      <w:r>
        <w:rPr>
          <w:color w:val="000000"/>
        </w:rPr>
        <w:t xml:space="preserve">de </w:t>
      </w:r>
      <w:r>
        <w:rPr>
          <w:color w:val="04F44E"/>
        </w:rPr>
        <w:t xml:space="preserve">economía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4F44E"/>
        </w:rPr>
        <w:t xml:space="preserve">compromisos </w:t>
      </w:r>
      <w:r>
        <w:rPr>
          <w:color w:val="6A03D7"/>
        </w:rPr>
        <w:t xml:space="preserve">cumplir </w:t>
      </w:r>
      <w:r>
        <w:rPr>
          <w:color w:val="000000"/>
        </w:rPr>
        <w:t xml:space="preserve">el </w:t>
      </w:r>
      <w:r>
        <w:rPr>
          <w:color w:val="6A03D7"/>
        </w:rPr>
        <w:t xml:space="preserve">tres </w:t>
      </w:r>
      <w:r>
        <w:rPr>
          <w:color w:val="000000"/>
        </w:rPr>
        <w:t xml:space="preserve">P.M. </w:t>
      </w:r>
      <w:r>
        <w:rPr>
          <w:color w:val="000000"/>
        </w:rPr>
        <w:t xml:space="preserve">-- </w:t>
      </w:r>
      <w:r>
        <w:rPr>
          <w:color w:val="000000"/>
        </w:rPr>
        <w:t xml:space="preserve">3,1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6A03D7"/>
        </w:rPr>
        <w:t xml:space="preserve">regatear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000000"/>
        </w:rPr>
        <w:t xml:space="preserve">un </w:t>
      </w:r>
      <w:r>
        <w:rPr>
          <w:color w:val="04F44E"/>
        </w:rPr>
        <w:t xml:space="preserve">compromiso </w:t>
      </w:r>
      <w:r>
        <w:rPr>
          <w:color w:val="AEA78F"/>
        </w:rPr>
        <w:t xml:space="preserve">claro </w:t>
      </w:r>
      <w:r>
        <w:rPr>
          <w:color w:val="000000"/>
        </w:rPr>
        <w:t xml:space="preserve">con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58AD6D"/>
        </w:rPr>
        <w:t xml:space="preserve">cuestiones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58AD6D"/>
        </w:rPr>
        <w:t xml:space="preserve">Bruselas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está </w:t>
      </w:r>
      <w:r>
        <w:rPr>
          <w:color w:val="000000"/>
        </w:rPr>
        <w:t xml:space="preserve">el </w:t>
      </w:r>
      <w:r>
        <w:rPr>
          <w:color w:val="4C4127"/>
        </w:rPr>
        <w:t xml:space="preserve">presidente </w:t>
      </w:r>
      <w:r>
        <w:rPr>
          <w:color w:val="000000"/>
        </w:rPr>
        <w:t xml:space="preserve">del </w:t>
      </w:r>
      <w:r>
        <w:rPr>
          <w:color w:val="04F44E"/>
        </w:rPr>
        <w:t xml:space="preserve">BBVA </w:t>
      </w:r>
      <w:r>
        <w:rPr>
          <w:color w:val="000000"/>
        </w:rPr>
        <w:t xml:space="preserve">, </w:t>
      </w:r>
      <w:r>
        <w:rPr>
          <w:color w:val="000000"/>
        </w:rPr>
        <w:t xml:space="preserve">Francisco </w:t>
      </w:r>
      <w:r>
        <w:rPr>
          <w:color w:val="000000"/>
        </w:rPr>
        <w:t xml:space="preserve">González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257FBB"/>
        </w:rPr>
        <w:t xml:space="preserve">querido </w:t>
      </w:r>
      <w:r>
        <w:rPr>
          <w:color w:val="000000"/>
        </w:rPr>
        <w:t xml:space="preserve">dejar </w:t>
      </w:r>
      <w:r>
        <w:rPr>
          <w:color w:val="000000"/>
        </w:rPr>
        <w:t xml:space="preserve">un </w:t>
      </w:r>
      <w:r>
        <w:rPr>
          <w:color w:val="AEA78F"/>
        </w:rPr>
        <w:t xml:space="preserve">mensaje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AEA78F"/>
        </w:rPr>
        <w:t xml:space="preserve">políticos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6A03D7"/>
        </w:rPr>
        <w:t xml:space="preserve">advierte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04F44E"/>
        </w:rPr>
        <w:t xml:space="preserve">medidas </w:t>
      </w:r>
      <w:r>
        <w:rPr>
          <w:color w:val="58AD6D"/>
        </w:rPr>
        <w:t xml:space="preserve">monetarias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puedan </w:t>
      </w:r>
      <w:r>
        <w:rPr>
          <w:color w:val="000000"/>
        </w:rPr>
        <w:t xml:space="preserve">poner </w:t>
      </w:r>
      <w:r>
        <w:rPr>
          <w:color w:val="000000"/>
        </w:rPr>
        <w:t xml:space="preserve">en </w:t>
      </w:r>
      <w:r>
        <w:rPr>
          <w:color w:val="6A03D7"/>
        </w:rPr>
        <w:t xml:space="preserve">marcha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4F44E"/>
        </w:rPr>
        <w:t xml:space="preserve">bancos </w:t>
      </w:r>
      <w:r>
        <w:rPr>
          <w:color w:val="6A03D7"/>
        </w:rPr>
        <w:t xml:space="preserve">centrales </w:t>
      </w:r>
      <w:r>
        <w:rPr>
          <w:color w:val="000000"/>
        </w:rPr>
        <w:t xml:space="preserve">ya </w:t>
      </w:r>
      <w:r>
        <w:rPr>
          <w:color w:val="000000"/>
        </w:rPr>
        <w:t xml:space="preserve">están </w:t>
      </w:r>
      <w:r>
        <w:rPr>
          <w:color w:val="6A03D7"/>
        </w:rPr>
        <w:t xml:space="preserve">agotadas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257FBB"/>
        </w:rPr>
        <w:t xml:space="preserve">ahora </w:t>
      </w:r>
      <w:r>
        <w:rPr>
          <w:color w:val="000000"/>
        </w:rPr>
        <w:t xml:space="preserve">todo </w:t>
      </w:r>
      <w:r>
        <w:rPr>
          <w:color w:val="58AD6D"/>
        </w:rPr>
        <w:t xml:space="preserve">depende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000000"/>
        </w:rPr>
        <w:t xml:space="preserve">un </w:t>
      </w:r>
      <w:r>
        <w:rPr>
          <w:color w:val="6A03D7"/>
        </w:rPr>
        <w:t xml:space="preserve">nuevo </w:t>
      </w:r>
      <w:r>
        <w:rPr>
          <w:color w:val="04F44E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6A03D7"/>
        </w:rPr>
        <w:t xml:space="preserve">continuar </w:t>
      </w:r>
      <w:r>
        <w:rPr>
          <w:color w:val="000000"/>
        </w:rPr>
        <w:t xml:space="preserve">con </w:t>
      </w:r>
      <w:r>
        <w:rPr>
          <w:color w:val="000000"/>
        </w:rPr>
        <w:t xml:space="preserve">esas </w:t>
      </w:r>
      <w:r>
        <w:rPr>
          <w:color w:val="AEA78F"/>
        </w:rPr>
        <w:t xml:space="preserve">reformas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dado </w:t>
      </w:r>
      <w:r>
        <w:rPr>
          <w:color w:val="000000"/>
        </w:rPr>
        <w:t xml:space="preserve">muy </w:t>
      </w:r>
      <w:r>
        <w:rPr>
          <w:color w:val="6A03D7"/>
        </w:rPr>
        <w:t xml:space="preserve">buen </w:t>
      </w:r>
      <w:r>
        <w:rPr>
          <w:color w:val="AEA78F"/>
        </w:rPr>
        <w:t xml:space="preserve">resultado </w:t>
      </w:r>
      <w:r>
        <w:rPr>
          <w:color w:val="000000"/>
        </w:rPr>
        <w:t xml:space="preserve">hasta </w:t>
      </w:r>
      <w:r>
        <w:rPr>
          <w:color w:val="257FBB"/>
        </w:rPr>
        <w:t xml:space="preserve">ahora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AEA78F"/>
        </w:rPr>
        <w:t xml:space="preserve">evidente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un </w:t>
      </w:r>
      <w:r>
        <w:rPr>
          <w:color w:val="000000"/>
        </w:rPr>
        <w:t xml:space="preserve">has </w:t>
      </w:r>
      <w:r>
        <w:rPr>
          <w:color w:val="000000"/>
        </w:rPr>
        <w:t xml:space="preserve">sido </w:t>
      </w:r>
      <w:r>
        <w:rPr>
          <w:color w:val="000000"/>
        </w:rPr>
        <w:t xml:space="preserve">que </w:t>
      </w:r>
      <w:r>
        <w:rPr>
          <w:color w:val="C6B48B"/>
        </w:rPr>
        <w:t xml:space="preserve">parlamentar </w:t>
      </w:r>
      <w:r>
        <w:rPr>
          <w:color w:val="000000"/>
        </w:rPr>
        <w:t xml:space="preserve">y </w:t>
      </w:r>
      <w:r>
        <w:rPr>
          <w:color w:val="AEA78F"/>
        </w:rPr>
        <w:t xml:space="preserve">distinta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6A03D7"/>
        </w:rPr>
        <w:t xml:space="preserve">lograr </w:t>
      </w:r>
      <w:r>
        <w:rPr>
          <w:color w:val="000000"/>
        </w:rPr>
        <w:t xml:space="preserve">esos </w:t>
      </w:r>
      <w:r>
        <w:rPr>
          <w:color w:val="AEA78F"/>
        </w:rPr>
        <w:t xml:space="preserve">pactos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257FBB"/>
        </w:rPr>
        <w:t xml:space="preserve">hablar </w:t>
      </w:r>
      <w:r>
        <w:rPr>
          <w:color w:val="000000"/>
        </w:rPr>
        <w:t xml:space="preserve">unos </w:t>
      </w:r>
      <w:r>
        <w:rPr>
          <w:color w:val="000000"/>
        </w:rPr>
        <w:t xml:space="preserve">y </w:t>
      </w:r>
      <w:r>
        <w:rPr>
          <w:color w:val="000000"/>
        </w:rPr>
        <w:t xml:space="preserve">otros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lo </w:t>
      </w:r>
      <w:r>
        <w:rPr>
          <w:color w:val="000000"/>
        </w:rPr>
        <w:t xml:space="preserve">hacemos </w:t>
      </w:r>
      <w:r>
        <w:rPr>
          <w:color w:val="000000"/>
        </w:rPr>
        <w:t xml:space="preserve">así </w:t>
      </w:r>
      <w:r>
        <w:rPr>
          <w:color w:val="000000"/>
        </w:rPr>
        <w:t xml:space="preserve">, </w:t>
      </w:r>
      <w:r>
        <w:rPr>
          <w:color w:val="6A03D7"/>
        </w:rPr>
        <w:t xml:space="preserve">España </w:t>
      </w:r>
      <w:r>
        <w:rPr>
          <w:color w:val="000000"/>
        </w:rPr>
        <w:t xml:space="preserve">tiene </w:t>
      </w:r>
      <w:r>
        <w:rPr>
          <w:color w:val="000000"/>
        </w:rPr>
        <w:t xml:space="preserve">un </w:t>
      </w:r>
      <w:r>
        <w:rPr>
          <w:color w:val="6A03D7"/>
        </w:rPr>
        <w:t xml:space="preserve">gran </w:t>
      </w:r>
      <w:r>
        <w:rPr>
          <w:color w:val="AEA78F"/>
        </w:rPr>
        <w:t xml:space="preserve">futuro </w:t>
      </w:r>
      <w:r>
        <w:rPr>
          <w:color w:val="000000"/>
        </w:rPr>
        <w:t xml:space="preserve">. </w:t>
      </w:r>
      <w:r>
        <w:rPr>
          <w:color w:val="6A03D7"/>
        </w:rPr>
        <w:t xml:space="preserve">Mientras </w:t>
      </w:r>
      <w:r>
        <w:rPr>
          <w:color w:val="000000"/>
        </w:rPr>
        <w:t xml:space="preserve">el </w:t>
      </w:r>
      <w:r>
        <w:rPr>
          <w:color w:val="04F44E"/>
        </w:rPr>
        <w:t xml:space="preserve">gobierno </w:t>
      </w:r>
      <w:r>
        <w:rPr>
          <w:color w:val="000000"/>
        </w:rPr>
        <w:t xml:space="preserve">juega </w:t>
      </w:r>
      <w:r>
        <w:rPr>
          <w:color w:val="000000"/>
        </w:rPr>
        <w:t xml:space="preserve">su </w:t>
      </w:r>
      <w:r>
        <w:rPr>
          <w:color w:val="58AD6D"/>
        </w:rPr>
        <w:t xml:space="preserve">carta </w:t>
      </w:r>
      <w:r>
        <w:rPr>
          <w:color w:val="000000"/>
        </w:rPr>
        <w:t xml:space="preserve">, </w:t>
      </w:r>
      <w:r>
        <w:rPr>
          <w:color w:val="000000"/>
        </w:rPr>
        <w:t xml:space="preserve">aquí </w:t>
      </w:r>
      <w:r>
        <w:rPr>
          <w:color w:val="000000"/>
        </w:rPr>
        <w:t xml:space="preserve">ya </w:t>
      </w:r>
      <w:r>
        <w:rPr>
          <w:color w:val="000000"/>
        </w:rPr>
        <w:t xml:space="preserve">hace </w:t>
      </w:r>
      <w:r>
        <w:rPr>
          <w:color w:val="000000"/>
        </w:rPr>
        <w:t xml:space="preserve">los </w:t>
      </w:r>
      <w:r>
        <w:rPr>
          <w:color w:val="6A03D7"/>
        </w:rPr>
        <w:t xml:space="preserve">primeros </w:t>
      </w:r>
      <w:r>
        <w:rPr>
          <w:color w:val="6A03D7"/>
        </w:rPr>
        <w:t xml:space="preserve">movimientos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4F44E"/>
        </w:rPr>
        <w:t xml:space="preserve">urgente </w:t>
      </w:r>
      <w:r>
        <w:rPr>
          <w:color w:val="04F44E"/>
        </w:rPr>
        <w:t xml:space="preserve">negociar </w:t>
      </w:r>
      <w:r>
        <w:rPr>
          <w:color w:val="000000"/>
        </w:rPr>
        <w:t xml:space="preserve">unos </w:t>
      </w:r>
      <w:r>
        <w:rPr>
          <w:color w:val="04F44E"/>
        </w:rPr>
        <w:t xml:space="preserve">presupuestos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4C4127"/>
        </w:rPr>
        <w:t xml:space="preserve">socio </w:t>
      </w:r>
      <w:r>
        <w:rPr>
          <w:color w:val="C2527D"/>
        </w:rPr>
        <w:t xml:space="preserve">Ciudadanos </w:t>
      </w:r>
      <w:r>
        <w:rPr>
          <w:color w:val="257FBB"/>
        </w:rPr>
        <w:t xml:space="preserve">quiere </w:t>
      </w:r>
      <w:r>
        <w:rPr>
          <w:color w:val="000000"/>
        </w:rPr>
        <w:t xml:space="preserve">sacar </w:t>
      </w:r>
      <w:r>
        <w:rPr>
          <w:color w:val="6A03D7"/>
        </w:rPr>
        <w:t xml:space="preserve">adelante </w:t>
      </w:r>
      <w:r>
        <w:rPr>
          <w:color w:val="000000"/>
        </w:rPr>
        <w:t xml:space="preserve">sus </w:t>
      </w:r>
      <w:r>
        <w:rPr>
          <w:color w:val="000000"/>
        </w:rPr>
        <w:t xml:space="preserve">leyes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primera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ley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4F44E"/>
        </w:rPr>
        <w:t xml:space="preserve">autónomos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6A03D7"/>
        </w:rPr>
        <w:t xml:space="preserve">llegado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4F44E"/>
        </w:rPr>
        <w:t xml:space="preserve">acuerdo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8AD6D"/>
        </w:rPr>
        <w:t xml:space="preserve">tramite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732484"/>
        </w:rPr>
        <w:t xml:space="preserve">final </w:t>
      </w:r>
      <w:r>
        <w:rPr>
          <w:color w:val="000000"/>
        </w:rPr>
        <w:t xml:space="preserve">de </w:t>
      </w:r>
      <w:r>
        <w:rPr>
          <w:color w:val="000000"/>
        </w:rPr>
        <w:t xml:space="preserve">mes </w:t>
      </w:r>
      <w:r>
        <w:rPr>
          <w:color w:val="000000"/>
        </w:rPr>
        <w:t xml:space="preserve">. </w:t>
      </w:r>
      <w:r>
        <w:rPr>
          <w:color w:val="000000"/>
        </w:rPr>
        <w:t xml:space="preserve">Del </w:t>
      </w:r>
      <w:r>
        <w:rPr>
          <w:color w:val="AEA78F"/>
        </w:rPr>
        <w:t xml:space="preserve">importancia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04F44E"/>
        </w:rPr>
        <w:t xml:space="preserve">presupuestos </w:t>
      </w:r>
      <w:r>
        <w:rPr>
          <w:color w:val="AEA78F"/>
        </w:rPr>
        <w:t xml:space="preserve">generales </w:t>
      </w:r>
      <w:r>
        <w:rPr>
          <w:color w:val="000000"/>
        </w:rPr>
        <w:t xml:space="preserve">del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EA78F"/>
        </w:rPr>
        <w:t xml:space="preserve">PSOE </w:t>
      </w:r>
      <w:r>
        <w:rPr>
          <w:color w:val="000000"/>
        </w:rPr>
        <w:t xml:space="preserve">ya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257FBB"/>
        </w:rPr>
        <w:t xml:space="preserve">difícil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no </w:t>
      </w:r>
      <w:r>
        <w:rPr>
          <w:color w:val="000000"/>
        </w:rPr>
        <w:t xml:space="preserve">decir </w:t>
      </w:r>
      <w:r>
        <w:rPr>
          <w:color w:val="6A03D7"/>
        </w:rPr>
        <w:t xml:space="preserve">imposible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AEA78F"/>
        </w:rPr>
        <w:t xml:space="preserve">apoyen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6A03D7"/>
        </w:rPr>
        <w:t xml:space="preserve">arranque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hay </w:t>
      </w:r>
      <w:r>
        <w:rPr>
          <w:color w:val="AEA78F"/>
        </w:rPr>
        <w:t xml:space="preserve">importantes </w:t>
      </w:r>
      <w:r>
        <w:rPr>
          <w:color w:val="AEA78F"/>
        </w:rPr>
        <w:t xml:space="preserve">cambios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ver </w:t>
      </w:r>
      <w:r>
        <w:rPr>
          <w:color w:val="000000"/>
        </w:rPr>
        <w:t xml:space="preserve">con </w:t>
      </w:r>
      <w:r>
        <w:rPr>
          <w:color w:val="000000"/>
        </w:rPr>
        <w:t xml:space="preserve">dos </w:t>
      </w:r>
      <w:r>
        <w:rPr>
          <w:color w:val="58AD6D"/>
        </w:rPr>
        <w:t xml:space="preserve">exministros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García-Margallo </w:t>
      </w:r>
      <w:r>
        <w:rPr>
          <w:color w:val="000000"/>
        </w:rPr>
        <w:t xml:space="preserve">y </w:t>
      </w:r>
      <w:r>
        <w:rPr>
          <w:color w:val="AEA78F"/>
        </w:rPr>
        <w:t xml:space="preserve">Fernández </w:t>
      </w:r>
      <w:r>
        <w:rPr>
          <w:color w:val="000000"/>
        </w:rPr>
        <w:t xml:space="preserve">Díaz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00000"/>
        </w:rPr>
        <w:t xml:space="preserve">reubicados </w:t>
      </w:r>
      <w:r>
        <w:rPr>
          <w:color w:val="000000"/>
        </w:rPr>
        <w:t xml:space="preserve">para </w:t>
      </w:r>
      <w:r>
        <w:rPr>
          <w:color w:val="AEA78F"/>
        </w:rPr>
        <w:t xml:space="preserve">presidir </w:t>
      </w:r>
      <w:r>
        <w:rPr>
          <w:color w:val="AEA78F"/>
        </w:rPr>
        <w:t xml:space="preserve">distintas </w:t>
      </w:r>
      <w:r>
        <w:rPr>
          <w:color w:val="58AD6D"/>
        </w:rPr>
        <w:t xml:space="preserve">comisiones </w:t>
      </w:r>
      <w:r>
        <w:rPr>
          <w:color w:val="000000"/>
        </w:rPr>
        <w:t xml:space="preserve">aquí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EA78F"/>
        </w:rPr>
        <w:t xml:space="preserve">Congreso </w:t>
      </w:r>
      <w:r>
        <w:rPr>
          <w:color w:val="000000"/>
        </w:rPr>
        <w:t xml:space="preserve">. </w:t>
      </w:r>
      <w:r>
        <w:rPr>
          <w:color w:val="58AD6D"/>
        </w:rPr>
        <w:t xml:space="preserve">Precisamente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A03D7"/>
        </w:rPr>
        <w:t xml:space="preserve">miércoles </w:t>
      </w:r>
      <w:r>
        <w:rPr>
          <w:color w:val="000000"/>
        </w:rPr>
        <w:t xml:space="preserve">que </w:t>
      </w:r>
      <w:r>
        <w:rPr>
          <w:color w:val="000000"/>
        </w:rPr>
        <w:t xml:space="preserve">viene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AEA78F"/>
        </w:rPr>
        <w:t xml:space="preserve">constituir </w:t>
      </w:r>
      <w:r>
        <w:rPr>
          <w:color w:val="000000"/>
        </w:rPr>
        <w:t xml:space="preserve">la </w:t>
      </w:r>
      <w:r>
        <w:rPr>
          <w:color w:val="58AD6D"/>
        </w:rPr>
        <w:t xml:space="preserve">comisión </w:t>
      </w:r>
      <w:r>
        <w:rPr>
          <w:color w:val="000000"/>
        </w:rPr>
        <w:t xml:space="preserve">de </w:t>
      </w:r>
      <w:r>
        <w:rPr>
          <w:color w:val="58AD6D"/>
        </w:rPr>
        <w:t xml:space="preserve">investigación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tendrá </w:t>
      </w:r>
      <w:r>
        <w:rPr>
          <w:color w:val="000000"/>
        </w:rPr>
        <w:t xml:space="preserve">que </w:t>
      </w:r>
      <w:r>
        <w:rPr>
          <w:color w:val="6A03D7"/>
        </w:rPr>
        <w:t xml:space="preserve">acudir </w:t>
      </w:r>
      <w:r>
        <w:rPr>
          <w:color w:val="AEA78F"/>
        </w:rPr>
        <w:t xml:space="preserve">Fernández </w:t>
      </w:r>
      <w:r>
        <w:rPr>
          <w:color w:val="000000"/>
        </w:rPr>
        <w:t xml:space="preserve">Díaz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como </w:t>
      </w:r>
      <w:r>
        <w:rPr>
          <w:color w:val="58AD6D"/>
        </w:rPr>
        <w:t xml:space="preserve">exministro </w:t>
      </w:r>
      <w:r>
        <w:rPr>
          <w:color w:val="000000"/>
        </w:rPr>
        <w:t xml:space="preserve">del </w:t>
      </w:r>
      <w:r>
        <w:rPr>
          <w:color w:val="6A03D7"/>
        </w:rPr>
        <w:t xml:space="preserve">interior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000000"/>
        </w:rPr>
        <w:t xml:space="preserve">la </w:t>
      </w:r>
      <w:r>
        <w:rPr>
          <w:color w:val="6A03D7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AEA78F"/>
        </w:rPr>
        <w:t xml:space="preserve">presida </w:t>
      </w:r>
      <w:r>
        <w:rPr>
          <w:color w:val="000000"/>
        </w:rPr>
        <w:t xml:space="preserve">esa </w:t>
      </w:r>
      <w:r>
        <w:rPr>
          <w:color w:val="4C4127"/>
        </w:rPr>
        <w:t xml:space="preserve">apertura </w:t>
      </w:r>
      <w:r>
        <w:rPr>
          <w:color w:val="4C4127"/>
        </w:rPr>
        <w:t xml:space="preserve">solemne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6A03D7"/>
        </w:rPr>
        <w:t xml:space="preserve">mientras </w:t>
      </w:r>
      <w:r>
        <w:rPr>
          <w:color w:val="6A03D7"/>
        </w:rPr>
        <w:t xml:space="preserve">llega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AEA78F"/>
        </w:rPr>
        <w:t xml:space="preserve">Congreso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000000"/>
        </w:rPr>
        <w:t xml:space="preserve">a </w:t>
      </w:r>
      <w:r>
        <w:rPr>
          <w:color w:val="58AD6D"/>
        </w:rPr>
        <w:t xml:space="preserve">pleno </w:t>
      </w:r>
      <w:r>
        <w:rPr>
          <w:color w:val="732484"/>
        </w:rPr>
        <w:t xml:space="preserve">rendimiento </w:t>
      </w:r>
      <w:r>
        <w:rPr>
          <w:color w:val="000000"/>
        </w:rPr>
        <w:t xml:space="preserve">. </w:t>
      </w:r>
      <w:r>
        <w:rPr>
          <w:color w:val="6A03D7"/>
        </w:rPr>
        <w:t xml:space="preserve">Lleva </w:t>
      </w:r>
      <w:r>
        <w:rPr>
          <w:color w:val="000000"/>
        </w:rPr>
        <w:t xml:space="preserve">días </w:t>
      </w:r>
      <w:r>
        <w:rPr>
          <w:color w:val="04F44E"/>
        </w:rPr>
        <w:t xml:space="preserve">trabajando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 </w:t>
      </w:r>
      <w:r>
        <w:rPr>
          <w:color w:val="04F44E"/>
        </w:rPr>
        <w:t xml:space="preserve">urgente </w:t>
      </w:r>
      <w:r>
        <w:rPr>
          <w:color w:val="04F44E"/>
        </w:rPr>
        <w:t xml:space="preserve">aprobar </w:t>
      </w:r>
      <w:r>
        <w:rPr>
          <w:color w:val="000000"/>
        </w:rPr>
        <w:t xml:space="preserve">las </w:t>
      </w:r>
      <w:r>
        <w:rPr>
          <w:color w:val="AEA78F"/>
        </w:rPr>
        <w:t xml:space="preserve">reformas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000000"/>
        </w:rPr>
        <w:t xml:space="preserve">ley </w:t>
      </w:r>
      <w:r>
        <w:rPr>
          <w:color w:val="000000"/>
        </w:rPr>
        <w:t xml:space="preserve">de </w:t>
      </w:r>
      <w:r>
        <w:rPr>
          <w:color w:val="04F44E"/>
        </w:rPr>
        <w:t xml:space="preserve">autónomos </w:t>
      </w:r>
      <w:r>
        <w:rPr>
          <w:color w:val="000000"/>
        </w:rPr>
        <w:t xml:space="preserve">. </w:t>
      </w:r>
      <w:r>
        <w:rPr>
          <w:color w:val="C2527D"/>
        </w:rPr>
        <w:t xml:space="preserve">Ciudadanos </w:t>
      </w:r>
      <w:r>
        <w:rPr>
          <w:color w:val="6A03D7"/>
        </w:rPr>
        <w:t xml:space="preserve">consigue </w:t>
      </w:r>
      <w:r>
        <w:rPr>
          <w:color w:val="000000"/>
        </w:rPr>
        <w:t xml:space="preserve">así </w:t>
      </w:r>
      <w:r>
        <w:rPr>
          <w:color w:val="04F44E"/>
        </w:rPr>
        <w:t xml:space="preserve">promover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temas </w:t>
      </w:r>
      <w:r>
        <w:rPr>
          <w:color w:val="AEA78F"/>
        </w:rPr>
        <w:t xml:space="preserve">principales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acuerdo </w:t>
      </w:r>
      <w:r>
        <w:rPr>
          <w:color w:val="000000"/>
        </w:rPr>
        <w:t xml:space="preserve">que </w:t>
      </w:r>
      <w:r>
        <w:rPr>
          <w:color w:val="58AD6D"/>
        </w:rPr>
        <w:t xml:space="preserve">firmaron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AEA78F"/>
        </w:rPr>
        <w:t xml:space="preserve">PP </w:t>
      </w:r>
      <w:r>
        <w:rPr>
          <w:color w:val="000000"/>
        </w:rPr>
        <w:t xml:space="preserve">. </w:t>
      </w:r>
      <w:r>
        <w:rPr>
          <w:color w:val="000000"/>
        </w:rPr>
        <w:t xml:space="preserve">Antonio </w:t>
      </w:r>
      <w:r>
        <w:rPr>
          <w:color w:val="000000"/>
        </w:rPr>
        <w:t xml:space="preserve">Hernando </w:t>
      </w:r>
      <w:r>
        <w:rPr>
          <w:color w:val="6A03D7"/>
        </w:rPr>
        <w:t xml:space="preserve">avisa </w:t>
      </w:r>
      <w:r>
        <w:rPr>
          <w:color w:val="000000"/>
        </w:rPr>
        <w:t xml:space="preserve">que </w:t>
      </w:r>
      <w:r>
        <w:rPr>
          <w:color w:val="000000"/>
        </w:rPr>
        <w:t xml:space="preserve">para </w:t>
      </w:r>
      <w:r>
        <w:rPr>
          <w:color w:val="000000"/>
        </w:rPr>
        <w:t xml:space="preserve">otro </w:t>
      </w:r>
      <w:r>
        <w:rPr>
          <w:color w:val="000000"/>
        </w:rPr>
        <w:t xml:space="preserve">tema </w:t>
      </w:r>
      <w:r>
        <w:rPr>
          <w:color w:val="AEA78F"/>
        </w:rPr>
        <w:t xml:space="preserve">importante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4F44E"/>
        </w:rPr>
        <w:t xml:space="preserve">presupuestos </w:t>
      </w:r>
      <w:r>
        <w:rPr>
          <w:color w:val="000000"/>
        </w:rPr>
        <w:t xml:space="preserve">, </w:t>
      </w:r>
      <w:r>
        <w:rPr>
          <w:color w:val="000000"/>
        </w:rPr>
        <w:t xml:space="preserve">base </w:t>
      </w:r>
      <w:r>
        <w:rPr>
          <w:color w:val="257FBB"/>
        </w:rPr>
        <w:t xml:space="preserve">difícil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pongan </w:t>
      </w:r>
      <w:r>
        <w:rPr>
          <w:color w:val="000000"/>
        </w:rPr>
        <w:t xml:space="preserve">de </w:t>
      </w:r>
      <w:r>
        <w:rPr>
          <w:color w:val="04F44E"/>
        </w:rPr>
        <w:t xml:space="preserve">acuerdo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AEA78F"/>
        </w:rPr>
        <w:t xml:space="preserve">diferencias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04F44E"/>
        </w:rPr>
        <w:t xml:space="preserve">emplean </w:t>
      </w:r>
      <w:r>
        <w:rPr>
          <w:color w:val="000000"/>
        </w:rPr>
        <w:t xml:space="preserve">las </w:t>
      </w:r>
      <w:r>
        <w:rPr>
          <w:color w:val="58AD6D"/>
        </w:rPr>
        <w:t xml:space="preserve">mismas </w:t>
      </w:r>
      <w:r>
        <w:rPr>
          <w:color w:val="257FBB"/>
        </w:rPr>
        <w:t xml:space="preserve">palabras </w:t>
      </w:r>
      <w:r>
        <w:rPr>
          <w:color w:val="000000"/>
        </w:rPr>
        <w:t xml:space="preserve">. </w:t>
      </w:r>
      <w:r>
        <w:rPr>
          <w:color w:val="000000"/>
        </w:rPr>
        <w:t xml:space="preserve">Algo </w:t>
      </w:r>
      <w:r>
        <w:rPr>
          <w:color w:val="000000"/>
        </w:rPr>
        <w:t xml:space="preserve">más </w:t>
      </w:r>
      <w:r>
        <w:rPr>
          <w:color w:val="000000"/>
        </w:rPr>
        <w:t xml:space="preserve">en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AEA78F"/>
        </w:rPr>
        <w:t xml:space="preserve">coinciden </w:t>
      </w:r>
      <w:r>
        <w:rPr>
          <w:color w:val="000000"/>
        </w:rPr>
        <w:t xml:space="preserve">, </w:t>
      </w:r>
      <w:r>
        <w:rPr>
          <w:color w:val="AEA78F"/>
        </w:rPr>
        <w:t xml:space="preserve">PP </w:t>
      </w:r>
      <w:r>
        <w:rPr>
          <w:color w:val="000000"/>
        </w:rPr>
        <w:t xml:space="preserve">, </w:t>
      </w:r>
      <w:r>
        <w:rPr>
          <w:color w:val="AEA78F"/>
        </w:rPr>
        <w:t xml:space="preserve">PSOE </w:t>
      </w:r>
      <w:r>
        <w:rPr>
          <w:color w:val="000000"/>
        </w:rPr>
        <w:t xml:space="preserve">y </w:t>
      </w:r>
      <w:r>
        <w:rPr>
          <w:color w:val="C2527D"/>
        </w:rPr>
        <w:t xml:space="preserve">Ciudadanos </w:t>
      </w:r>
      <w:r>
        <w:rPr>
          <w:color w:val="000000"/>
        </w:rPr>
        <w:t xml:space="preserve">han </w:t>
      </w:r>
      <w:r>
        <w:rPr>
          <w:color w:val="000000"/>
        </w:rPr>
        <w:t xml:space="preserve">votado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si </w:t>
      </w:r>
      <w:r>
        <w:rPr>
          <w:color w:val="000000"/>
        </w:rPr>
        <w:t xml:space="preserve">a </w:t>
      </w:r>
      <w:r>
        <w:rPr>
          <w:color w:val="58AD6D"/>
        </w:rPr>
        <w:t xml:space="preserve">tramitar </w:t>
      </w:r>
      <w:r>
        <w:rPr>
          <w:color w:val="000000"/>
        </w:rPr>
        <w:t xml:space="preserve">el </w:t>
      </w:r>
      <w:r>
        <w:rPr>
          <w:color w:val="000000"/>
        </w:rPr>
        <w:t xml:space="preserve">suplicatorio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Francisco </w:t>
      </w:r>
      <w:r>
        <w:rPr>
          <w:color w:val="000000"/>
        </w:rPr>
        <w:t xml:space="preserve">Homs </w:t>
      </w:r>
      <w:r>
        <w:rPr>
          <w:color w:val="58AD6D"/>
        </w:rPr>
        <w:t xml:space="preserve">declare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supremo </w:t>
      </w:r>
      <w:r>
        <w:rPr>
          <w:color w:val="000000"/>
        </w:rPr>
        <w:t xml:space="preserve">. </w:t>
      </w:r>
      <w:r>
        <w:rPr>
          <w:color w:val="257FBB"/>
        </w:rPr>
        <w:t xml:space="preserve">Ahora </w:t>
      </w:r>
      <w:r>
        <w:rPr>
          <w:color w:val="000000"/>
        </w:rPr>
        <w:t xml:space="preserve">que </w:t>
      </w:r>
      <w:r>
        <w:rPr>
          <w:color w:val="000000"/>
        </w:rPr>
        <w:t xml:space="preserve">tenemos </w:t>
      </w:r>
      <w:r>
        <w:rPr>
          <w:color w:val="04F44E"/>
        </w:rPr>
        <w:t xml:space="preserve">gobierno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reyes </w:t>
      </w:r>
      <w:r>
        <w:rPr>
          <w:color w:val="6A03D7"/>
        </w:rPr>
        <w:t xml:space="preserve">recupera </w:t>
      </w:r>
      <w:r>
        <w:rPr>
          <w:color w:val="000000"/>
        </w:rPr>
        <w:t xml:space="preserve">su </w:t>
      </w:r>
      <w:r>
        <w:rPr>
          <w:color w:val="AEA78F"/>
        </w:rPr>
        <w:t xml:space="preserve">agenda </w:t>
      </w:r>
      <w:r>
        <w:rPr>
          <w:color w:val="000000"/>
        </w:rPr>
        <w:t xml:space="preserve">. </w:t>
      </w:r>
      <w:r>
        <w:rPr>
          <w:color w:val="000000"/>
        </w:rPr>
        <w:t xml:space="preserve">Felipe </w:t>
      </w:r>
      <w:r>
        <w:rPr>
          <w:color w:val="000000"/>
        </w:rPr>
        <w:t xml:space="preserve">VI </w:t>
      </w:r>
      <w:r>
        <w:rPr>
          <w:color w:val="6A03D7"/>
        </w:rPr>
        <w:t xml:space="preserve">viaja </w:t>
      </w:r>
      <w:r>
        <w:rPr>
          <w:color w:val="000000"/>
        </w:rPr>
        <w:t xml:space="preserve">a </w:t>
      </w:r>
      <w:r>
        <w:rPr>
          <w:color w:val="4C4127"/>
        </w:rPr>
        <w:t xml:space="preserve">Arabia </w:t>
      </w:r>
      <w:r>
        <w:rPr>
          <w:color w:val="58AD6D"/>
        </w:rPr>
        <w:t xml:space="preserve">saudí </w:t>
      </w:r>
      <w:r>
        <w:rPr>
          <w:color w:val="000000"/>
        </w:rPr>
        <w:t xml:space="preserve">para </w:t>
      </w:r>
      <w:r>
        <w:rPr>
          <w:color w:val="6A03D7"/>
        </w:rPr>
        <w:t xml:space="preserve">recuperar </w:t>
      </w:r>
      <w:r>
        <w:rPr>
          <w:color w:val="000000"/>
        </w:rPr>
        <w:t xml:space="preserve">las </w:t>
      </w:r>
      <w:r>
        <w:rPr>
          <w:color w:val="04F44E"/>
        </w:rPr>
        <w:t xml:space="preserve">inversiones </w:t>
      </w:r>
      <w:r>
        <w:rPr>
          <w:color w:val="6A03D7"/>
        </w:rPr>
        <w:t xml:space="preserve">españolas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6A03D7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Aplazó </w:t>
      </w:r>
      <w:r>
        <w:rPr>
          <w:color w:val="000000"/>
        </w:rPr>
        <w:t xml:space="preserve">el </w:t>
      </w:r>
      <w:r>
        <w:rPr>
          <w:color w:val="6A03D7"/>
        </w:rPr>
        <w:t xml:space="preserve">viaje </w:t>
      </w:r>
      <w:r>
        <w:rPr>
          <w:color w:val="000000"/>
        </w:rPr>
        <w:t xml:space="preserve">hace </w:t>
      </w:r>
      <w:r>
        <w:rPr>
          <w:color w:val="000000"/>
        </w:rPr>
        <w:t xml:space="preserve">meses </w:t>
      </w:r>
      <w:r>
        <w:rPr>
          <w:color w:val="000000"/>
        </w:rPr>
        <w:t xml:space="preserve">. </w:t>
      </w:r>
      <w:r>
        <w:rPr>
          <w:color w:val="257FBB"/>
        </w:rPr>
        <w:t xml:space="preserve">Ahora </w:t>
      </w:r>
      <w:r>
        <w:rPr>
          <w:color w:val="000000"/>
        </w:rPr>
        <w:t xml:space="preserve">al </w:t>
      </w:r>
      <w:r>
        <w:rPr>
          <w:color w:val="58AD6D"/>
        </w:rPr>
        <w:t xml:space="preserve">polémica </w:t>
      </w:r>
      <w:r>
        <w:rPr>
          <w:color w:val="000000"/>
        </w:rPr>
        <w:t xml:space="preserve">porque </w:t>
      </w:r>
      <w:r>
        <w:rPr>
          <w:color w:val="000000"/>
        </w:rPr>
        <w:t xml:space="preserve">los </w:t>
      </w:r>
      <w:r>
        <w:rPr>
          <w:color w:val="AEA78F"/>
        </w:rPr>
        <w:t xml:space="preserve">partidos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ponen </w:t>
      </w:r>
      <w:r>
        <w:rPr>
          <w:color w:val="000000"/>
        </w:rPr>
        <w:t xml:space="preserve">de </w:t>
      </w:r>
      <w:r>
        <w:rPr>
          <w:color w:val="04F44E"/>
        </w:rPr>
        <w:t xml:space="preserve">acuerdo </w:t>
      </w:r>
      <w:r>
        <w:rPr>
          <w:color w:val="000000"/>
        </w:rPr>
        <w:t xml:space="preserve">hasta </w:t>
      </w:r>
      <w:r>
        <w:rPr>
          <w:color w:val="257FBB"/>
        </w:rPr>
        <w:t xml:space="preserve">dónde </w:t>
      </w:r>
      <w:r>
        <w:rPr>
          <w:color w:val="000000"/>
        </w:rPr>
        <w:t xml:space="preserve">deben </w:t>
      </w:r>
      <w:r>
        <w:rPr>
          <w:color w:val="6A03D7"/>
        </w:rPr>
        <w:t xml:space="preserve">llegar </w:t>
      </w:r>
      <w:r>
        <w:rPr>
          <w:color w:val="000000"/>
        </w:rPr>
        <w:t xml:space="preserve">los </w:t>
      </w:r>
      <w:r>
        <w:rPr>
          <w:color w:val="58AD6D"/>
        </w:rPr>
        <w:t xml:space="preserve">cometidos </w:t>
      </w:r>
      <w:r>
        <w:rPr>
          <w:color w:val="000000"/>
        </w:rPr>
        <w:t xml:space="preserve">del </w:t>
      </w:r>
      <w:r>
        <w:rPr>
          <w:color w:val="000000"/>
        </w:rPr>
        <w:t xml:space="preserve">rey </w:t>
      </w:r>
      <w:r>
        <w:rPr>
          <w:color w:val="000000"/>
        </w:rPr>
        <w:t xml:space="preserve">en </w:t>
      </w:r>
      <w:r>
        <w:rPr>
          <w:color w:val="000000"/>
        </w:rPr>
        <w:t xml:space="preserve">Derechos </w:t>
      </w:r>
      <w:r>
        <w:rPr>
          <w:color w:val="000000"/>
        </w:rPr>
        <w:t xml:space="preserve">Humanos </w:t>
      </w:r>
      <w:r>
        <w:rPr>
          <w:color w:val="000000"/>
        </w:rPr>
        <w:t xml:space="preserve">. </w:t>
      </w:r>
      <w:r>
        <w:rPr>
          <w:color w:val="AEA78F"/>
        </w:rPr>
        <w:t xml:space="preserve">Primera </w:t>
      </w:r>
      <w:r>
        <w:rPr>
          <w:color w:val="58AD6D"/>
        </w:rPr>
        <w:t xml:space="preserve">polémica </w:t>
      </w:r>
      <w:r>
        <w:rPr>
          <w:color w:val="000000"/>
        </w:rPr>
        <w:t xml:space="preserve">del </w:t>
      </w:r>
      <w:r>
        <w:rPr>
          <w:color w:val="AEA78F"/>
        </w:rPr>
        <w:t xml:space="preserve">Congreso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desata </w:t>
      </w:r>
      <w:r>
        <w:rPr>
          <w:color w:val="C2527D"/>
        </w:rPr>
        <w:t xml:space="preserve">Ciudadanos </w:t>
      </w:r>
      <w:r>
        <w:rPr>
          <w:color w:val="000000"/>
        </w:rPr>
        <w:t xml:space="preserve">. </w:t>
      </w:r>
      <w:r>
        <w:rPr>
          <w:color w:val="000000"/>
        </w:rPr>
        <w:t xml:space="preserve">Critica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00000"/>
        </w:rPr>
        <w:t xml:space="preserve">reyes </w:t>
      </w:r>
      <w:r>
        <w:rPr>
          <w:color w:val="000000"/>
        </w:rPr>
        <w:t xml:space="preserve">vayan </w:t>
      </w:r>
      <w:r>
        <w:rPr>
          <w:color w:val="000000"/>
        </w:rPr>
        <w:t xml:space="preserve">a </w:t>
      </w:r>
      <w:r>
        <w:rPr>
          <w:color w:val="4C4127"/>
        </w:rPr>
        <w:t xml:space="preserve">Arabia </w:t>
      </w:r>
      <w:r>
        <w:rPr>
          <w:color w:val="000000"/>
        </w:rPr>
        <w:t xml:space="preserve">Saudita </w:t>
      </w:r>
      <w:r>
        <w:rPr>
          <w:color w:val="000000"/>
        </w:rPr>
        <w:t xml:space="preserve">unto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sería </w:t>
      </w:r>
      <w:r>
        <w:rPr>
          <w:color w:val="000000"/>
        </w:rPr>
        <w:t xml:space="preserve">-- </w:t>
      </w:r>
      <w:r>
        <w:rPr>
          <w:color w:val="4C4127"/>
        </w:rPr>
        <w:t xml:space="preserve">Arabia </w:t>
      </w:r>
      <w:r>
        <w:rPr>
          <w:color w:val="000000"/>
        </w:rPr>
        <w:t xml:space="preserve">Saudita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00000"/>
        </w:rPr>
        <w:t xml:space="preserve">uno </w:t>
      </w:r>
      <w:r>
        <w:rPr>
          <w:color w:val="6A03D7"/>
        </w:rPr>
        <w:t xml:space="preserve">visita </w:t>
      </w:r>
      <w:r>
        <w:rPr>
          <w:color w:val="257FBB"/>
        </w:rPr>
        <w:t xml:space="preserve">ciertos </w:t>
      </w:r>
      <w:r>
        <w:rPr>
          <w:color w:val="4C4127"/>
        </w:rPr>
        <w:t xml:space="preserve">países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tener </w:t>
      </w:r>
      <w:r>
        <w:rPr>
          <w:color w:val="000000"/>
        </w:rPr>
        <w:t xml:space="preserve">en </w:t>
      </w:r>
      <w:r>
        <w:rPr>
          <w:color w:val="58AD6D"/>
        </w:rPr>
        <w:t xml:space="preserve">cuenta </w:t>
      </w:r>
      <w:r>
        <w:rPr>
          <w:color w:val="000000"/>
        </w:rPr>
        <w:t xml:space="preserve">la </w:t>
      </w:r>
      <w:r>
        <w:rPr>
          <w:color w:val="6A03D7"/>
        </w:rPr>
        <w:t xml:space="preserve">situación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vive </w:t>
      </w:r>
      <w:r>
        <w:rPr>
          <w:color w:val="6A03D7"/>
        </w:rPr>
        <w:t xml:space="preserve">allí </w:t>
      </w:r>
      <w:r>
        <w:rPr>
          <w:color w:val="000000"/>
        </w:rPr>
        <w:t xml:space="preserve">. </w:t>
      </w:r>
      <w:r>
        <w:rPr>
          <w:color w:val="AEA78F"/>
        </w:rPr>
        <w:t xml:space="preserve">Podemos </w:t>
      </w:r>
      <w:r>
        <w:rPr>
          <w:color w:val="000000"/>
        </w:rPr>
        <w:t xml:space="preserve">la </w:t>
      </w:r>
      <w:r>
        <w:rPr>
          <w:color w:val="AEA78F"/>
        </w:rPr>
        <w:t xml:space="preserve">comparte </w:t>
      </w:r>
      <w:r>
        <w:rPr>
          <w:color w:val="000000"/>
        </w:rPr>
        <w:t xml:space="preserve">. </w:t>
      </w:r>
      <w:r>
        <w:rPr>
          <w:color w:val="257FBB"/>
        </w:rPr>
        <w:t xml:space="preserve">Hombre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04F44E"/>
        </w:rPr>
        <w:t xml:space="preserve">mejor </w:t>
      </w:r>
      <w:r>
        <w:rPr>
          <w:color w:val="000000"/>
        </w:rPr>
        <w:t xml:space="preserve">no </w:t>
      </w:r>
      <w:r>
        <w:rPr>
          <w:color w:val="000000"/>
        </w:rPr>
        <w:t xml:space="preserve">era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04F44E"/>
        </w:rPr>
        <w:t xml:space="preserve">adecuado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04F44E"/>
        </w:rPr>
        <w:t xml:space="preserve">mejor </w:t>
      </w:r>
      <w:r>
        <w:rPr>
          <w:color w:val="000000"/>
        </w:rPr>
        <w:t xml:space="preserve">no </w:t>
      </w:r>
      <w:r>
        <w:rPr>
          <w:color w:val="000000"/>
        </w:rPr>
        <w:t xml:space="preserve">era </w:t>
      </w:r>
      <w:r>
        <w:rPr>
          <w:color w:val="000000"/>
        </w:rPr>
        <w:t xml:space="preserve">al </w:t>
      </w:r>
      <w:r>
        <w:rPr>
          <w:color w:val="6A03D7"/>
        </w:rPr>
        <w:t xml:space="preserve">primer </w:t>
      </w:r>
      <w:r>
        <w:rPr>
          <w:color w:val="257FBB"/>
        </w:rPr>
        <w:t xml:space="preserve">sitio </w:t>
      </w:r>
      <w:r>
        <w:rPr>
          <w:color w:val="000000"/>
        </w:rPr>
        <w:t xml:space="preserve">que </w:t>
      </w:r>
      <w:r>
        <w:rPr>
          <w:color w:val="000000"/>
        </w:rPr>
        <w:t xml:space="preserve">habría </w:t>
      </w:r>
      <w:r>
        <w:rPr>
          <w:color w:val="000000"/>
        </w:rPr>
        <w:t xml:space="preserve">que </w:t>
      </w:r>
      <w:r>
        <w:rPr>
          <w:color w:val="6A03D7"/>
        </w:rPr>
        <w:t xml:space="preserve">visitar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gobierno </w:t>
      </w:r>
      <w:r>
        <w:rPr>
          <w:color w:val="000000"/>
        </w:rPr>
        <w:t xml:space="preserve">cree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58AD6D"/>
        </w:rPr>
        <w:t xml:space="preserve">cuestionar </w:t>
      </w:r>
      <w:r>
        <w:rPr>
          <w:color w:val="000000"/>
        </w:rPr>
        <w:t xml:space="preserve">la </w:t>
      </w:r>
      <w:r>
        <w:rPr>
          <w:color w:val="58AD6D"/>
        </w:rPr>
        <w:t xml:space="preserve">decisión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Real </w:t>
      </w:r>
      <w:r>
        <w:rPr>
          <w:color w:val="000000"/>
        </w:rPr>
        <w:t xml:space="preserve">. </w:t>
      </w:r>
      <w:r>
        <w:rPr>
          <w:color w:val="58AD6D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58AD6D"/>
        </w:rPr>
        <w:t xml:space="preserve">separar </w:t>
      </w:r>
      <w:r>
        <w:rPr>
          <w:color w:val="000000"/>
        </w:rPr>
        <w:t xml:space="preserve">las </w:t>
      </w:r>
      <w:r>
        <w:rPr>
          <w:color w:val="58AD6D"/>
        </w:rPr>
        <w:t xml:space="preserve">denuncias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4F44E"/>
        </w:rPr>
        <w:t xml:space="preserve">gobierno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6A03D7"/>
        </w:rPr>
        <w:t xml:space="preserve">viaje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6A03D7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hace </w:t>
      </w:r>
      <w:r>
        <w:rPr>
          <w:color w:val="000000"/>
        </w:rPr>
        <w:t xml:space="preserve">. </w:t>
      </w:r>
      <w:r>
        <w:rPr>
          <w:color w:val="000000"/>
        </w:rPr>
        <w:t xml:space="preserve">Tienen </w:t>
      </w:r>
      <w:r>
        <w:rPr>
          <w:color w:val="000000"/>
        </w:rPr>
        <w:t xml:space="preserve">un </w:t>
      </w:r>
      <w:r>
        <w:rPr>
          <w:color w:val="AEA78F"/>
        </w:rPr>
        <w:t xml:space="preserve">proyecto </w:t>
      </w:r>
      <w:r>
        <w:rPr>
          <w:color w:val="000000"/>
        </w:rPr>
        <w:t xml:space="preserve">en </w:t>
      </w:r>
      <w:r>
        <w:rPr>
          <w:color w:val="6A03D7"/>
        </w:rPr>
        <w:t xml:space="preserve">marcha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C4127"/>
        </w:rPr>
        <w:t xml:space="preserve">presidenta </w:t>
      </w:r>
      <w:r>
        <w:rPr>
          <w:color w:val="000000"/>
        </w:rPr>
        <w:t xml:space="preserve">del </w:t>
      </w:r>
      <w:r>
        <w:rPr>
          <w:color w:val="C6B48B"/>
        </w:rPr>
        <w:t xml:space="preserve">parlamento </w:t>
      </w:r>
      <w:r>
        <w:rPr>
          <w:color w:val="000000"/>
        </w:rPr>
        <w:t xml:space="preserve">balear </w:t>
      </w:r>
      <w:r>
        <w:rPr>
          <w:color w:val="000000"/>
        </w:rPr>
        <w:t xml:space="preserve">de </w:t>
      </w:r>
      <w:r>
        <w:rPr>
          <w:color w:val="AEA78F"/>
        </w:rPr>
        <w:t xml:space="preserve">Podemos </w:t>
      </w:r>
      <w:r>
        <w:rPr>
          <w:color w:val="000000"/>
        </w:rPr>
        <w:t xml:space="preserve">se </w:t>
      </w:r>
      <w:r>
        <w:rPr>
          <w:color w:val="000000"/>
        </w:rPr>
        <w:t xml:space="preserve">rebela </w:t>
      </w:r>
      <w:r>
        <w:rPr>
          <w:color w:val="000000"/>
        </w:rPr>
        <w:t xml:space="preserve">contra </w:t>
      </w:r>
      <w:r>
        <w:rPr>
          <w:color w:val="000000"/>
        </w:rPr>
        <w:t xml:space="preserve">su </w:t>
      </w:r>
      <w:r>
        <w:rPr>
          <w:color w:val="AEA78F"/>
        </w:rPr>
        <w:t xml:space="preserve">partido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dejar </w:t>
      </w:r>
      <w:r>
        <w:rPr>
          <w:color w:val="000000"/>
        </w:rPr>
        <w:t xml:space="preserve">el </w:t>
      </w:r>
      <w:r>
        <w:rPr>
          <w:color w:val="58AD6D"/>
        </w:rPr>
        <w:t xml:space="preserve">cargo </w:t>
      </w:r>
      <w:r>
        <w:rPr>
          <w:color w:val="000000"/>
        </w:rPr>
        <w:t xml:space="preserve">,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00000"/>
        </w:rPr>
        <w:t xml:space="preserve">han </w:t>
      </w:r>
      <w:r>
        <w:rPr>
          <w:color w:val="58AD6D"/>
        </w:rPr>
        <w:t xml:space="preserve">suspendido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EA78F"/>
        </w:rPr>
        <w:t xml:space="preserve">militancia </w:t>
      </w:r>
      <w:r>
        <w:rPr>
          <w:color w:val="000000"/>
        </w:rPr>
        <w:t xml:space="preserve">. </w:t>
      </w:r>
      <w:r>
        <w:rPr>
          <w:color w:val="000000"/>
        </w:rPr>
        <w:t xml:space="preserve">Vota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AEA78F"/>
        </w:rPr>
        <w:t xml:space="preserve">PP </w:t>
      </w:r>
      <w:r>
        <w:rPr>
          <w:color w:val="000000"/>
        </w:rPr>
        <w:t xml:space="preserve">. </w:t>
      </w:r>
      <w:r>
        <w:rPr>
          <w:color w:val="AEA78F"/>
        </w:rPr>
        <w:t xml:space="preserve">Podemos </w:t>
      </w:r>
      <w:r>
        <w:rPr>
          <w:color w:val="58AD6D"/>
        </w:rPr>
        <w:t xml:space="preserve">investiga </w:t>
      </w:r>
      <w:r>
        <w:rPr>
          <w:color w:val="000000"/>
        </w:rPr>
        <w:t xml:space="preserve">si </w:t>
      </w:r>
      <w:r>
        <w:rPr>
          <w:color w:val="6A03D7"/>
        </w:rPr>
        <w:t xml:space="preserve">intento </w:t>
      </w:r>
      <w:r>
        <w:rPr>
          <w:color w:val="58AD6D"/>
        </w:rPr>
        <w:t xml:space="preserve">beneficiarse </w:t>
      </w:r>
      <w:r>
        <w:rPr>
          <w:color w:val="000000"/>
        </w:rPr>
        <w:t xml:space="preserve">del </w:t>
      </w:r>
      <w:r>
        <w:rPr>
          <w:color w:val="04F44E"/>
        </w:rPr>
        <w:t xml:space="preserve">negocio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257FBB"/>
        </w:rPr>
        <w:t xml:space="preserve">compañero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6A03D7"/>
        </w:rPr>
        <w:t xml:space="preserve">roto </w:t>
      </w:r>
      <w:r>
        <w:rPr>
          <w:color w:val="000000"/>
        </w:rPr>
        <w:t xml:space="preserve">la </w:t>
      </w:r>
      <w:r>
        <w:rPr>
          <w:color w:val="04F44E"/>
        </w:rPr>
        <w:t xml:space="preserve">disciplina </w:t>
      </w:r>
      <w:r>
        <w:rPr>
          <w:color w:val="000000"/>
        </w:rPr>
        <w:t xml:space="preserve">de </w:t>
      </w:r>
      <w:r>
        <w:rPr>
          <w:color w:val="000000"/>
        </w:rPr>
        <w:t xml:space="preserve">votos </w:t>
      </w:r>
      <w:r>
        <w:rPr>
          <w:color w:val="000000"/>
        </w:rPr>
        <w:t xml:space="preserve">. </w:t>
      </w:r>
      <w:r>
        <w:rPr>
          <w:color w:val="000000"/>
        </w:rPr>
        <w:t xml:space="preserve">Anuncia </w:t>
      </w:r>
      <w:r>
        <w:rPr>
          <w:color w:val="58AD6D"/>
        </w:rPr>
        <w:t xml:space="preserve">querellas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4C4127"/>
        </w:rPr>
        <w:t xml:space="preserve">ofensiva </w:t>
      </w:r>
      <w:r>
        <w:rPr>
          <w:color w:val="000000"/>
        </w:rPr>
        <w:t xml:space="preserve">. </w:t>
      </w:r>
      <w:r>
        <w:rPr>
          <w:color w:val="000000"/>
        </w:rPr>
        <w:t xml:space="preserve">Muestran </w:t>
      </w:r>
      <w:r>
        <w:rPr>
          <w:color w:val="000000"/>
        </w:rPr>
        <w:t xml:space="preserve">su </w:t>
      </w:r>
      <w:r>
        <w:rPr>
          <w:color w:val="AEA78F"/>
        </w:rPr>
        <w:t xml:space="preserve">decepción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EA78F"/>
        </w:rPr>
        <w:t xml:space="preserve">partido </w:t>
      </w:r>
      <w:r>
        <w:rPr>
          <w:color w:val="000000"/>
        </w:rPr>
        <w:t xml:space="preserve">les </w:t>
      </w:r>
      <w:r>
        <w:rPr>
          <w:color w:val="58AD6D"/>
        </w:rPr>
        <w:t xml:space="preserve">acusa </w:t>
      </w:r>
      <w:r>
        <w:rPr>
          <w:color w:val="000000"/>
        </w:rPr>
        <w:t xml:space="preserve">de </w:t>
      </w:r>
      <w:r>
        <w:rPr>
          <w:color w:val="6A03D7"/>
        </w:rPr>
        <w:t xml:space="preserve">condicionar </w:t>
      </w:r>
      <w:r>
        <w:rPr>
          <w:color w:val="000000"/>
        </w:rPr>
        <w:t xml:space="preserve">su </w:t>
      </w:r>
      <w:r>
        <w:rPr>
          <w:color w:val="000000"/>
        </w:rPr>
        <w:t xml:space="preserve">voto </w:t>
      </w:r>
      <w:r>
        <w:rPr>
          <w:color w:val="000000"/>
        </w:rPr>
        <w:t xml:space="preserve">los </w:t>
      </w:r>
      <w:r>
        <w:rPr>
          <w:color w:val="04F44E"/>
        </w:rPr>
        <w:t xml:space="preserve">presupuestos </w:t>
      </w:r>
      <w:r>
        <w:rPr>
          <w:color w:val="04F44E"/>
        </w:rPr>
        <w:t xml:space="preserve">autonómicos </w:t>
      </w:r>
      <w:r>
        <w:rPr>
          <w:color w:val="000000"/>
        </w:rPr>
        <w:t xml:space="preserve">a </w:t>
      </w:r>
      <w:r>
        <w:rPr>
          <w:color w:val="AEA78F"/>
        </w:rPr>
        <w:t xml:space="preserve">cambio </w:t>
      </w:r>
      <w:r>
        <w:rPr>
          <w:color w:val="000000"/>
        </w:rPr>
        <w:t xml:space="preserve">de </w:t>
      </w:r>
      <w:r>
        <w:rPr>
          <w:color w:val="6A03D7"/>
        </w:rPr>
        <w:t xml:space="preserve">mantener </w:t>
      </w:r>
      <w:r>
        <w:rPr>
          <w:color w:val="000000"/>
        </w:rPr>
        <w:t xml:space="preserve">las </w:t>
      </w:r>
      <w:r>
        <w:rPr>
          <w:color w:val="6A03D7"/>
        </w:rPr>
        <w:t xml:space="preserve">ayudas </w:t>
      </w:r>
      <w:r>
        <w:rPr>
          <w:color w:val="000000"/>
        </w:rPr>
        <w:t xml:space="preserve">al </w:t>
      </w:r>
      <w:r>
        <w:rPr>
          <w:color w:val="58AD6D"/>
        </w:rPr>
        <w:t xml:space="preserve">laboratorio </w:t>
      </w:r>
      <w:r>
        <w:rPr>
          <w:color w:val="000000"/>
        </w:rPr>
        <w:t xml:space="preserve">de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EA78F"/>
        </w:rPr>
        <w:t xml:space="preserve">dirección </w:t>
      </w:r>
      <w:r>
        <w:rPr>
          <w:color w:val="000000"/>
        </w:rPr>
        <w:t xml:space="preserve">pide </w:t>
      </w:r>
      <w:r>
        <w:rPr>
          <w:color w:val="AEA78F"/>
        </w:rPr>
        <w:t xml:space="preserve">prudencia </w:t>
      </w:r>
      <w:r>
        <w:rPr>
          <w:color w:val="6A03D7"/>
        </w:rPr>
        <w:t xml:space="preserve">mientras </w:t>
      </w:r>
      <w:r>
        <w:rPr>
          <w:color w:val="6A03D7"/>
        </w:rPr>
        <w:t xml:space="preserve">intentan </w:t>
      </w:r>
      <w:r>
        <w:rPr>
          <w:color w:val="000000"/>
        </w:rPr>
        <w:t xml:space="preserve">pagar </w:t>
      </w:r>
      <w:r>
        <w:rPr>
          <w:color w:val="000000"/>
        </w:rPr>
        <w:t xml:space="preserve">otro </w:t>
      </w:r>
      <w:r>
        <w:rPr>
          <w:color w:val="6A03D7"/>
        </w:rPr>
        <w:t xml:space="preserve">incendio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del </w:t>
      </w:r>
      <w:r>
        <w:rPr>
          <w:color w:val="000000"/>
        </w:rPr>
        <w:t xml:space="preserve">piso </w:t>
      </w:r>
      <w:r>
        <w:rPr>
          <w:color w:val="6A03D7"/>
        </w:rPr>
        <w:t xml:space="preserve">protegido </w:t>
      </w:r>
      <w:r>
        <w:rPr>
          <w:color w:val="000000"/>
        </w:rPr>
        <w:t xml:space="preserve">de </w:t>
      </w:r>
      <w:r>
        <w:rPr>
          <w:color w:val="000000"/>
        </w:rPr>
        <w:t xml:space="preserve">Espinar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000000"/>
        </w:rPr>
        <w:t xml:space="preserve">han </w:t>
      </w:r>
      <w:r>
        <w:rPr>
          <w:color w:val="257FBB"/>
        </w:rPr>
        <w:t xml:space="preserve">querido </w:t>
      </w:r>
      <w:r>
        <w:rPr>
          <w:color w:val="257FBB"/>
        </w:rPr>
        <w:t xml:space="preserve">quitar </w:t>
      </w:r>
      <w:r>
        <w:rPr>
          <w:color w:val="000000"/>
        </w:rPr>
        <w:t xml:space="preserve">de </w:t>
      </w:r>
      <w:r>
        <w:rPr>
          <w:color w:val="000000"/>
        </w:rPr>
        <w:t xml:space="preserve">en </w:t>
      </w:r>
      <w:r>
        <w:rPr>
          <w:color w:val="6A03D7"/>
        </w:rPr>
        <w:t xml:space="preserve">medio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6A03D7"/>
        </w:rPr>
        <w:t xml:space="preserve">intensificado </w:t>
      </w:r>
      <w:r>
        <w:rPr>
          <w:color w:val="000000"/>
        </w:rPr>
        <w:t xml:space="preserve">así </w:t>
      </w:r>
      <w:r>
        <w:rPr>
          <w:color w:val="000000"/>
        </w:rPr>
        <w:t xml:space="preserve">la </w:t>
      </w:r>
      <w:r>
        <w:rPr>
          <w:color w:val="AEA78F"/>
        </w:rPr>
        <w:t xml:space="preserve">batalla </w:t>
      </w:r>
      <w:r>
        <w:rPr>
          <w:color w:val="000000"/>
        </w:rPr>
        <w:t xml:space="preserve">en </w:t>
      </w:r>
      <w:r>
        <w:rPr>
          <w:color w:val="04F44E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Herrejón </w:t>
      </w:r>
      <w:r>
        <w:rPr>
          <w:color w:val="000000"/>
        </w:rPr>
        <w:t xml:space="preserve">niega </w:t>
      </w:r>
      <w:r>
        <w:rPr>
          <w:color w:val="000000"/>
        </w:rPr>
        <w:t xml:space="preserve">que </w:t>
      </w:r>
      <w:r>
        <w:rPr>
          <w:color w:val="000000"/>
        </w:rPr>
        <w:t xml:space="preserve">haya </w:t>
      </w:r>
      <w:r>
        <w:rPr>
          <w:color w:val="000000"/>
        </w:rPr>
        <w:t xml:space="preserve">una </w:t>
      </w:r>
      <w:r>
        <w:rPr>
          <w:color w:val="4C4127"/>
        </w:rPr>
        <w:t xml:space="preserve">guerra </w:t>
      </w:r>
      <w:r>
        <w:rPr>
          <w:color w:val="000000"/>
        </w:rPr>
        <w:t xml:space="preserve">sucia </w:t>
      </w:r>
      <w:r>
        <w:rPr>
          <w:color w:val="000000"/>
        </w:rPr>
        <w:t xml:space="preserve">. </w:t>
      </w:r>
      <w:r>
        <w:rPr>
          <w:color w:val="257FBB"/>
        </w:rPr>
        <w:t xml:space="preserve">Nunca </w:t>
      </w:r>
      <w:r>
        <w:rPr>
          <w:color w:val="000000"/>
        </w:rPr>
        <w:t xml:space="preserve">creo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manos </w:t>
      </w:r>
      <w:r>
        <w:rPr>
          <w:color w:val="58AD6D"/>
        </w:rPr>
        <w:t xml:space="preserve">negras </w:t>
      </w:r>
      <w:r>
        <w:rPr>
          <w:color w:val="000000"/>
        </w:rPr>
        <w:t xml:space="preserve">como </w:t>
      </w:r>
      <w:r>
        <w:rPr>
          <w:color w:val="6A03D7"/>
        </w:rPr>
        <w:t xml:space="preserve">forma </w:t>
      </w:r>
      <w:r>
        <w:rPr>
          <w:color w:val="000000"/>
        </w:rPr>
        <w:t xml:space="preserve">de </w:t>
      </w:r>
      <w:r>
        <w:rPr>
          <w:color w:val="58AD6D"/>
        </w:rPr>
        <w:t xml:space="preserve">explicar </w:t>
      </w:r>
      <w:r>
        <w:rPr>
          <w:color w:val="000000"/>
        </w:rPr>
        <w:t xml:space="preserve">. </w:t>
      </w:r>
      <w:r>
        <w:rPr>
          <w:color w:val="6A03D7"/>
        </w:rPr>
        <w:t xml:space="preserve">Problemas </w:t>
      </w:r>
      <w:r>
        <w:rPr>
          <w:color w:val="58AD6D"/>
        </w:rPr>
        <w:t xml:space="preserve">judiciales </w:t>
      </w:r>
      <w:r>
        <w:rPr>
          <w:color w:val="000000"/>
        </w:rPr>
        <w:t xml:space="preserve">para </w:t>
      </w:r>
      <w:r>
        <w:rPr>
          <w:color w:val="000000"/>
        </w:rPr>
        <w:t xml:space="preserve">Borja </w:t>
      </w:r>
      <w:r>
        <w:rPr>
          <w:color w:val="000000"/>
        </w:rPr>
        <w:t xml:space="preserve">Thyssen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hijo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baronesa </w:t>
      </w:r>
      <w:r>
        <w:rPr>
          <w:color w:val="000000"/>
        </w:rPr>
        <w:t xml:space="preserve">. </w:t>
      </w:r>
      <w:r>
        <w:rPr>
          <w:color w:val="000000"/>
        </w:rPr>
        <w:t xml:space="preserve">Simulaba </w:t>
      </w:r>
      <w:r>
        <w:rPr>
          <w:color w:val="000000"/>
        </w:rPr>
        <w:t xml:space="preserve">vivir </w:t>
      </w:r>
      <w:r>
        <w:rPr>
          <w:color w:val="000000"/>
        </w:rPr>
        <w:t xml:space="preserve">en </w:t>
      </w:r>
      <w:r>
        <w:rPr>
          <w:color w:val="58AD6D"/>
        </w:rPr>
        <w:t xml:space="preserve">Andorra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pagaba </w:t>
      </w:r>
      <w:r>
        <w:rPr>
          <w:color w:val="04F44E"/>
        </w:rPr>
        <w:t xml:space="preserve">impuestos </w:t>
      </w:r>
      <w:r>
        <w:rPr>
          <w:color w:val="000000"/>
        </w:rPr>
        <w:t xml:space="preserve">. </w:t>
      </w:r>
      <w:r>
        <w:rPr>
          <w:color w:val="58AD6D"/>
        </w:rPr>
        <w:t xml:space="preserve">Según </w:t>
      </w:r>
      <w:r>
        <w:rPr>
          <w:color w:val="000000"/>
        </w:rPr>
        <w:t xml:space="preserve">el </w:t>
      </w:r>
      <w:r>
        <w:rPr>
          <w:color w:val="58AD6D"/>
        </w:rPr>
        <w:t xml:space="preserve">escrito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acusación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58AD6D"/>
        </w:rPr>
        <w:t xml:space="preserve">ocultado </w:t>
      </w:r>
      <w:r>
        <w:rPr>
          <w:color w:val="6A03D7"/>
        </w:rPr>
        <w:t xml:space="preserve">casi </w:t>
      </w:r>
      <w:r>
        <w:rPr>
          <w:color w:val="000000"/>
        </w:rPr>
        <w:t xml:space="preserve">1 </w:t>
      </w:r>
      <w:r>
        <w:rPr>
          <w:color w:val="04F44E"/>
        </w:rPr>
        <w:t xml:space="preserve">millón </w:t>
      </w:r>
      <w:r>
        <w:rPr>
          <w:color w:val="000000"/>
        </w:rPr>
        <w:t xml:space="preserve">y </w:t>
      </w:r>
      <w:r>
        <w:rPr>
          <w:color w:val="6A03D7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cada </w:t>
      </w:r>
      <w:r>
        <w:rPr>
          <w:color w:val="6A03D7"/>
        </w:rPr>
        <w:t xml:space="preserve">celebración </w:t>
      </w:r>
      <w:r>
        <w:rPr>
          <w:color w:val="257FBB"/>
        </w:rPr>
        <w:t xml:space="preserve">familiar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58AD6D"/>
        </w:rPr>
        <w:t xml:space="preserve">contrato </w:t>
      </w:r>
      <w:r>
        <w:rPr>
          <w:color w:val="000000"/>
        </w:rPr>
        <w:t xml:space="preserve">en </w:t>
      </w:r>
      <w:r>
        <w:rPr>
          <w:color w:val="257FBB"/>
        </w:rPr>
        <w:t xml:space="preserve">exclusiva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4F44E"/>
        </w:rPr>
        <w:t xml:space="preserve">venta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boda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257FBB"/>
        </w:rPr>
        <w:t xml:space="preserve">bautizo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6A03D7"/>
        </w:rPr>
        <w:t xml:space="preserve">primer </w:t>
      </w:r>
      <w:r>
        <w:rPr>
          <w:color w:val="000000"/>
        </w:rPr>
        <w:t xml:space="preserve">hijo </w:t>
      </w:r>
      <w:r>
        <w:rPr>
          <w:color w:val="000000"/>
        </w:rPr>
        <w:t xml:space="preserve">, </w:t>
      </w:r>
      <w:r>
        <w:rPr>
          <w:color w:val="000000"/>
        </w:rPr>
        <w:t xml:space="preserve">ganó </w:t>
      </w:r>
      <w:r>
        <w:rPr>
          <w:color w:val="000000"/>
        </w:rPr>
        <w:t xml:space="preserve">en </w:t>
      </w:r>
      <w:r>
        <w:rPr>
          <w:color w:val="000000"/>
        </w:rPr>
        <w:t xml:space="preserve">2007 </w:t>
      </w:r>
      <w:r>
        <w:rPr>
          <w:color w:val="000000"/>
        </w:rPr>
        <w:t xml:space="preserve">1 </w:t>
      </w:r>
      <w:r>
        <w:rPr>
          <w:color w:val="04F44E"/>
        </w:rPr>
        <w:t xml:space="preserve">millón </w:t>
      </w:r>
      <w:r>
        <w:rPr>
          <w:color w:val="000000"/>
        </w:rPr>
        <w:t xml:space="preserve">y </w:t>
      </w:r>
      <w:r>
        <w:rPr>
          <w:color w:val="6A03D7"/>
        </w:rPr>
        <w:t xml:space="preserve">medio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58AD6D"/>
        </w:rPr>
        <w:t xml:space="preserve">declaró </w:t>
      </w:r>
      <w:r>
        <w:rPr>
          <w:color w:val="000000"/>
        </w:rPr>
        <w:t xml:space="preserve">en </w:t>
      </w:r>
      <w:r>
        <w:rPr>
          <w:color w:val="6A03D7"/>
        </w:rPr>
        <w:t xml:space="preserve">España </w:t>
      </w:r>
      <w:r>
        <w:rPr>
          <w:color w:val="000000"/>
        </w:rPr>
        <w:t xml:space="preserve">porque </w:t>
      </w:r>
      <w:r>
        <w:rPr>
          <w:color w:val="000000"/>
        </w:rPr>
        <w:t xml:space="preserve">decía </w:t>
      </w:r>
      <w:r>
        <w:rPr>
          <w:color w:val="AEA78F"/>
        </w:rPr>
        <w:t xml:space="preserve">residir </w:t>
      </w:r>
      <w:r>
        <w:rPr>
          <w:color w:val="000000"/>
        </w:rPr>
        <w:t xml:space="preserve">en </w:t>
      </w:r>
      <w:r>
        <w:rPr>
          <w:color w:val="58AD6D"/>
        </w:rPr>
        <w:t xml:space="preserve">Andorra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6A03D7"/>
        </w:rPr>
        <w:t xml:space="preserve">termino </w:t>
      </w:r>
      <w:r>
        <w:rPr>
          <w:color w:val="000000"/>
        </w:rPr>
        <w:t xml:space="preserve">de </w:t>
      </w:r>
      <w:r>
        <w:rPr>
          <w:color w:val="000000"/>
        </w:rPr>
        <w:t xml:space="preserve">creer </w:t>
      </w:r>
      <w:r>
        <w:rPr>
          <w:color w:val="58AD6D"/>
        </w:rPr>
        <w:t xml:space="preserve">Hacienda </w:t>
      </w:r>
      <w:r>
        <w:rPr>
          <w:color w:val="000000"/>
        </w:rPr>
        <w:t xml:space="preserve">y </w:t>
      </w:r>
      <w:r>
        <w:rPr>
          <w:color w:val="58AD6D"/>
        </w:rPr>
        <w:t xml:space="preserve">descubrió </w:t>
      </w:r>
      <w:r>
        <w:rPr>
          <w:color w:val="000000"/>
        </w:rPr>
        <w:t xml:space="preserve">que </w:t>
      </w:r>
      <w:r>
        <w:rPr>
          <w:color w:val="000000"/>
        </w:rPr>
        <w:t xml:space="preserve">vivía </w:t>
      </w:r>
      <w:r>
        <w:rPr>
          <w:color w:val="000000"/>
        </w:rPr>
        <w:t xml:space="preserve">en </w:t>
      </w:r>
      <w:r>
        <w:rPr>
          <w:color w:val="6A03D7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pagaba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6A03D7"/>
        </w:rPr>
        <w:t xml:space="preserve">país </w:t>
      </w:r>
      <w:r>
        <w:rPr>
          <w:color w:val="000000"/>
        </w:rPr>
        <w:t xml:space="preserve">los </w:t>
      </w:r>
      <w:r>
        <w:rPr>
          <w:color w:val="58AD6D"/>
        </w:rPr>
        <w:t xml:space="preserve">recibos </w:t>
      </w:r>
      <w:r>
        <w:rPr>
          <w:color w:val="000000"/>
        </w:rPr>
        <w:t xml:space="preserve">de </w:t>
      </w:r>
      <w:r>
        <w:rPr>
          <w:color w:val="000000"/>
        </w:rPr>
        <w:t xml:space="preserve">gas </w:t>
      </w:r>
      <w:r>
        <w:rPr>
          <w:color w:val="000000"/>
        </w:rPr>
        <w:t xml:space="preserve">, </w:t>
      </w:r>
      <w:r>
        <w:rPr>
          <w:color w:val="000000"/>
        </w:rPr>
        <w:t xml:space="preserve">luz </w:t>
      </w:r>
      <w:r>
        <w:rPr>
          <w:color w:val="000000"/>
        </w:rPr>
        <w:t xml:space="preserve">y </w:t>
      </w:r>
      <w:r>
        <w:rPr>
          <w:color w:val="58AD6D"/>
        </w:rPr>
        <w:t xml:space="preserve">teléfono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4F44E"/>
        </w:rPr>
        <w:t xml:space="preserve">empresa </w:t>
      </w:r>
      <w:r>
        <w:rPr>
          <w:color w:val="000000"/>
        </w:rPr>
        <w:t xml:space="preserve">radicada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A03D7"/>
        </w:rPr>
        <w:t xml:space="preserve">Vegas </w:t>
      </w:r>
      <w:r>
        <w:rPr>
          <w:color w:val="000000"/>
        </w:rPr>
        <w:t xml:space="preserve">, </w:t>
      </w:r>
      <w:r>
        <w:rPr>
          <w:color w:val="58AD6D"/>
        </w:rPr>
        <w:t xml:space="preserve">creada </w:t>
      </w:r>
      <w:r>
        <w:rPr>
          <w:color w:val="000000"/>
        </w:rPr>
        <w:t xml:space="preserve">desde </w:t>
      </w:r>
      <w:r>
        <w:rPr>
          <w:color w:val="000000"/>
        </w:rPr>
        <w:t xml:space="preserve">los </w:t>
      </w:r>
      <w:r>
        <w:rPr>
          <w:color w:val="58AD6D"/>
        </w:rPr>
        <w:t xml:space="preserve">despachos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EA78F"/>
        </w:rPr>
        <w:t xml:space="preserve">papeles </w:t>
      </w:r>
      <w:r>
        <w:rPr>
          <w:color w:val="000000"/>
        </w:rPr>
        <w:t xml:space="preserve">de </w:t>
      </w:r>
      <w:r>
        <w:rPr>
          <w:color w:val="58AD6D"/>
        </w:rPr>
        <w:t xml:space="preserve">Panamá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acusación </w:t>
      </w:r>
      <w:r>
        <w:rPr>
          <w:color w:val="000000"/>
        </w:rPr>
        <w:t xml:space="preserve">pide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8AD6D"/>
        </w:rPr>
        <w:t xml:space="preserve">juzgue </w:t>
      </w:r>
      <w:r>
        <w:rPr>
          <w:color w:val="000000"/>
        </w:rPr>
        <w:t xml:space="preserve">a </w:t>
      </w:r>
      <w:r>
        <w:rPr>
          <w:color w:val="000000"/>
        </w:rPr>
        <w:t xml:space="preserve">Borja </w:t>
      </w:r>
      <w:r>
        <w:rPr>
          <w:color w:val="000000"/>
        </w:rPr>
        <w:t xml:space="preserve">Thyssen </w:t>
      </w:r>
      <w:r>
        <w:rPr>
          <w:color w:val="000000"/>
        </w:rPr>
        <w:t xml:space="preserve">por </w:t>
      </w:r>
      <w:r>
        <w:rPr>
          <w:color w:val="58AD6D"/>
        </w:rPr>
        <w:t xml:space="preserve">delito </w:t>
      </w:r>
      <w:r>
        <w:rPr>
          <w:color w:val="6A03D7"/>
        </w:rPr>
        <w:t xml:space="preserve">continuado </w:t>
      </w:r>
      <w:r>
        <w:rPr>
          <w:color w:val="000000"/>
        </w:rPr>
        <w:t xml:space="preserve">de </w:t>
      </w:r>
      <w:r>
        <w:rPr>
          <w:color w:val="58AD6D"/>
        </w:rPr>
        <w:t xml:space="preserve">estafa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04F44E"/>
        </w:rPr>
        <w:t xml:space="preserve">hacienda </w:t>
      </w:r>
      <w:r>
        <w:rPr>
          <w:color w:val="04F44E"/>
        </w:rPr>
        <w:t xml:space="preserve">pública </w:t>
      </w:r>
      <w:r>
        <w:rPr>
          <w:color w:val="000000"/>
        </w:rPr>
        <w:t xml:space="preserve">. </w:t>
      </w:r>
      <w:r>
        <w:rPr>
          <w:color w:val="6A03D7"/>
        </w:rPr>
        <w:t xml:space="preserve">Dos </w:t>
      </w:r>
      <w:r>
        <w:rPr>
          <w:color w:val="58AD6D"/>
        </w:rPr>
        <w:t xml:space="preserve">años </w:t>
      </w:r>
      <w:r>
        <w:rPr>
          <w:color w:val="000000"/>
        </w:rPr>
        <w:t xml:space="preserve">de </w:t>
      </w:r>
      <w:r>
        <w:rPr>
          <w:color w:val="58AD6D"/>
        </w:rPr>
        <w:t xml:space="preserve">prisión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58AD6D"/>
        </w:rPr>
        <w:t xml:space="preserve">devuelva </w:t>
      </w:r>
      <w:r>
        <w:rPr>
          <w:color w:val="000000"/>
        </w:rPr>
        <w:t xml:space="preserve">el </w:t>
      </w:r>
      <w:r>
        <w:rPr>
          <w:color w:val="257FBB"/>
        </w:rPr>
        <w:t xml:space="preserve">importe </w:t>
      </w:r>
      <w:r>
        <w:rPr>
          <w:color w:val="6A03D7"/>
        </w:rPr>
        <w:t xml:space="preserve">completo </w:t>
      </w:r>
      <w:r>
        <w:rPr>
          <w:color w:val="000000"/>
        </w:rPr>
        <w:t xml:space="preserve">. </w:t>
      </w:r>
      <w:r>
        <w:rPr>
          <w:color w:val="58AD6D"/>
        </w:rPr>
        <w:t xml:space="preserve">Hacienda </w:t>
      </w:r>
      <w:r>
        <w:rPr>
          <w:color w:val="58AD6D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58AD6D"/>
        </w:rPr>
        <w:t xml:space="preserve">declaración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hizo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4F44E"/>
        </w:rPr>
        <w:t xml:space="preserve">correcta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6A03D7"/>
        </w:rPr>
        <w:t xml:space="preserve">ocupamos </w:t>
      </w:r>
      <w:r>
        <w:rPr>
          <w:color w:val="257FBB"/>
        </w:rPr>
        <w:t xml:space="preserve">ahora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4C4127"/>
        </w:rPr>
        <w:t xml:space="preserve">tropas </w:t>
      </w:r>
      <w:r>
        <w:rPr>
          <w:color w:val="4C4127"/>
        </w:rPr>
        <w:t xml:space="preserve">iraquíes </w:t>
      </w:r>
      <w:r>
        <w:rPr>
          <w:color w:val="000000"/>
        </w:rPr>
        <w:t xml:space="preserve">sobre </w:t>
      </w:r>
      <w:r>
        <w:rPr>
          <w:color w:val="4C4127"/>
        </w:rPr>
        <w:t xml:space="preserve">Mosul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4C4127"/>
        </w:rPr>
        <w:t xml:space="preserve">estratégica </w:t>
      </w:r>
      <w:r>
        <w:rPr>
          <w:color w:val="6A03D7"/>
        </w:rPr>
        <w:t xml:space="preserve">ciudad </w:t>
      </w:r>
      <w:r>
        <w:rPr>
          <w:color w:val="4C4127"/>
        </w:rPr>
        <w:t xml:space="preserve">iraquí </w:t>
      </w:r>
      <w:r>
        <w:rPr>
          <w:color w:val="6A03D7"/>
        </w:rPr>
        <w:t xml:space="preserve">ocupada </w:t>
      </w:r>
      <w:r>
        <w:rPr>
          <w:color w:val="000000"/>
        </w:rPr>
        <w:t xml:space="preserve">por </w:t>
      </w:r>
      <w:r>
        <w:rPr>
          <w:color w:val="000000"/>
        </w:rPr>
        <w:t xml:space="preserve">él </w:t>
      </w:r>
      <w:r>
        <w:rPr>
          <w:color w:val="000000"/>
        </w:rPr>
        <w:t xml:space="preserve">da </w:t>
      </w:r>
      <w:r>
        <w:rPr>
          <w:color w:val="000000"/>
        </w:rPr>
        <w:t xml:space="preserve">es </w:t>
      </w:r>
      <w:r>
        <w:rPr>
          <w:color w:val="000000"/>
        </w:rPr>
        <w:t xml:space="preserve">-- </w:t>
      </w:r>
      <w:r>
        <w:rPr>
          <w:color w:val="000000"/>
        </w:rPr>
        <w:t xml:space="preserve">DAESH </w:t>
      </w:r>
      <w:r>
        <w:rPr>
          <w:color w:val="000000"/>
        </w:rPr>
        <w:t xml:space="preserve">. </w:t>
      </w:r>
      <w:r>
        <w:rPr>
          <w:color w:val="000000"/>
        </w:rPr>
        <w:t xml:space="preserve">Pilar </w:t>
      </w:r>
      <w:r>
        <w:rPr>
          <w:color w:val="000000"/>
        </w:rPr>
        <w:t xml:space="preserve">Cebrián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6A03D7"/>
        </w:rPr>
        <w:t xml:space="preserve">única </w:t>
      </w:r>
      <w:r>
        <w:rPr>
          <w:color w:val="58AD6D"/>
        </w:rPr>
        <w:t xml:space="preserve">periodista </w:t>
      </w:r>
      <w:r>
        <w:rPr>
          <w:color w:val="6A03D7"/>
        </w:rPr>
        <w:t xml:space="preserve">española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6A03D7"/>
        </w:rPr>
        <w:t xml:space="preserve">conseguido </w:t>
      </w:r>
      <w:r>
        <w:rPr>
          <w:color w:val="58AD6D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6A03D7"/>
        </w:rPr>
        <w:t xml:space="preserve">ciudad </w:t>
      </w:r>
      <w:r>
        <w:rPr>
          <w:color w:val="000000"/>
        </w:rPr>
        <w:t xml:space="preserve">. </w:t>
      </w:r>
      <w:r>
        <w:rPr>
          <w:color w:val="6A03D7"/>
        </w:rPr>
        <w:t xml:space="preserve">Entramos </w:t>
      </w:r>
      <w:r>
        <w:rPr>
          <w:color w:val="6A03D7"/>
        </w:rPr>
        <w:t xml:space="preserve">dentro </w:t>
      </w:r>
      <w:r>
        <w:rPr>
          <w:color w:val="000000"/>
        </w:rPr>
        <w:t xml:space="preserve">de </w:t>
      </w:r>
      <w:r>
        <w:rPr>
          <w:color w:val="4C4127"/>
        </w:rPr>
        <w:t xml:space="preserve">Mosul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A03D7"/>
        </w:rPr>
        <w:t xml:space="preserve">primeras </w:t>
      </w:r>
      <w:r>
        <w:rPr>
          <w:color w:val="AEA78F"/>
        </w:rPr>
        <w:t xml:space="preserve">posiciones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00000"/>
        </w:rPr>
        <w:t xml:space="preserve">noreste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ciudad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AEA78F"/>
        </w:rPr>
        <w:t xml:space="preserve">fuerzas </w:t>
      </w:r>
      <w:r>
        <w:rPr>
          <w:color w:val="6A03D7"/>
        </w:rPr>
        <w:t xml:space="preserve">especiales </w:t>
      </w:r>
      <w:r>
        <w:rPr>
          <w:color w:val="000000"/>
        </w:rPr>
        <w:t xml:space="preserve">han </w:t>
      </w:r>
      <w:r>
        <w:rPr>
          <w:color w:val="AEA78F"/>
        </w:rPr>
        <w:t xml:space="preserve">avanzado </w:t>
      </w:r>
      <w:r>
        <w:rPr>
          <w:color w:val="000000"/>
        </w:rPr>
        <w:t xml:space="preserve">en </w:t>
      </w:r>
      <w:r>
        <w:rPr>
          <w:color w:val="6A03D7"/>
        </w:rPr>
        <w:t xml:space="preserve">ocho </w:t>
      </w:r>
      <w:r>
        <w:rPr>
          <w:color w:val="04F44E"/>
        </w:rPr>
        <w:t xml:space="preserve">barrios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4C4127"/>
        </w:rPr>
        <w:t xml:space="preserve">yihadistas </w:t>
      </w:r>
      <w:r>
        <w:rPr>
          <w:color w:val="AEA78F"/>
        </w:rPr>
        <w:t xml:space="preserve">defienden </w:t>
      </w:r>
      <w:r>
        <w:rPr>
          <w:color w:val="000000"/>
        </w:rPr>
        <w:t xml:space="preserve">su </w:t>
      </w:r>
      <w:r>
        <w:rPr>
          <w:color w:val="4C4127"/>
        </w:rPr>
        <w:t xml:space="preserve">bastión </w:t>
      </w:r>
      <w:r>
        <w:rPr>
          <w:color w:val="000000"/>
        </w:rPr>
        <w:t xml:space="preserve">en </w:t>
      </w:r>
      <w:r>
        <w:rPr>
          <w:color w:val="4C4127"/>
        </w:rPr>
        <w:t xml:space="preserve">Irak </w:t>
      </w:r>
      <w:r>
        <w:rPr>
          <w:color w:val="000000"/>
        </w:rPr>
        <w:t xml:space="preserve">y </w:t>
      </w:r>
      <w:r>
        <w:rPr>
          <w:color w:val="4C4127"/>
        </w:rPr>
        <w:t xml:space="preserve">contraatacan </w:t>
      </w:r>
      <w:r>
        <w:rPr>
          <w:color w:val="000000"/>
        </w:rPr>
        <w:t xml:space="preserve">con </w:t>
      </w:r>
      <w:r>
        <w:rPr>
          <w:color w:val="6A03D7"/>
        </w:rPr>
        <w:t xml:space="preserve">morteros </w:t>
      </w:r>
      <w:r>
        <w:rPr>
          <w:color w:val="000000"/>
        </w:rPr>
        <w:t xml:space="preserve">y </w:t>
      </w:r>
      <w:r>
        <w:rPr>
          <w:color w:val="6A03D7"/>
        </w:rPr>
        <w:t xml:space="preserve">granadas </w:t>
      </w:r>
      <w:r>
        <w:rPr>
          <w:color w:val="000000"/>
        </w:rPr>
        <w:t xml:space="preserve">. </w:t>
      </w:r>
      <w:r>
        <w:rPr>
          <w:color w:val="6A03D7"/>
        </w:rPr>
        <w:t xml:space="preserve">Coches </w:t>
      </w:r>
      <w:r>
        <w:rPr>
          <w:color w:val="4C4127"/>
        </w:rPr>
        <w:t xml:space="preserve">bomba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este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AEA78F"/>
        </w:rPr>
        <w:t xml:space="preserve">objetivo </w:t>
      </w:r>
      <w:r>
        <w:rPr>
          <w:color w:val="000000"/>
        </w:rPr>
        <w:t xml:space="preserve">es </w:t>
      </w:r>
      <w:r>
        <w:rPr>
          <w:color w:val="58AD6D"/>
        </w:rPr>
        <w:t xml:space="preserve">eliminar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. </w:t>
      </w:r>
      <w:r>
        <w:rPr>
          <w:color w:val="000000"/>
        </w:rPr>
        <w:t xml:space="preserve">Munición </w:t>
      </w:r>
      <w:r>
        <w:rPr>
          <w:color w:val="000000"/>
        </w:rPr>
        <w:t xml:space="preserve">antitanque </w:t>
      </w:r>
      <w:r>
        <w:rPr>
          <w:color w:val="000000"/>
        </w:rPr>
        <w:t xml:space="preserve">hace </w:t>
      </w:r>
      <w:r>
        <w:rPr>
          <w:color w:val="6A03D7"/>
        </w:rPr>
        <w:t xml:space="preserve">estallar </w:t>
      </w:r>
      <w:r>
        <w:rPr>
          <w:color w:val="000000"/>
        </w:rPr>
        <w:t xml:space="preserve">el </w:t>
      </w:r>
      <w:r>
        <w:rPr>
          <w:color w:val="4C4127"/>
        </w:rPr>
        <w:t xml:space="preserve">artefacto </w:t>
      </w:r>
      <w:r>
        <w:rPr>
          <w:color w:val="000000"/>
        </w:rPr>
        <w:t xml:space="preserve">. </w:t>
      </w:r>
      <w:r>
        <w:rPr>
          <w:color w:val="6A03D7"/>
        </w:rPr>
        <w:t xml:space="preserve">Acaban </w:t>
      </w:r>
      <w:r>
        <w:rPr>
          <w:color w:val="000000"/>
        </w:rPr>
        <w:t xml:space="preserve">de </w:t>
      </w:r>
      <w:r>
        <w:rPr>
          <w:color w:val="000000"/>
        </w:rPr>
        <w:t xml:space="preserve">volar </w:t>
      </w:r>
      <w:r>
        <w:rPr>
          <w:color w:val="000000"/>
        </w:rPr>
        <w:t xml:space="preserve">un </w:t>
      </w:r>
      <w:r>
        <w:rPr>
          <w:color w:val="000000"/>
        </w:rPr>
        <w:t xml:space="preserve">cochebomba </w:t>
      </w:r>
      <w:r>
        <w:rPr>
          <w:color w:val="000000"/>
        </w:rPr>
        <w:t xml:space="preserve">que </w:t>
      </w:r>
      <w:r>
        <w:rPr>
          <w:color w:val="000000"/>
        </w:rPr>
        <w:t xml:space="preserve">DAESH </w:t>
      </w:r>
      <w:r>
        <w:rPr>
          <w:color w:val="000000"/>
        </w:rPr>
        <w:t xml:space="preserve">había </w:t>
      </w:r>
      <w:r>
        <w:rPr>
          <w:color w:val="6A03D7"/>
        </w:rPr>
        <w:t xml:space="preserve">lanzado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zona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viendo </w:t>
      </w:r>
      <w:r>
        <w:rPr>
          <w:color w:val="000000"/>
        </w:rPr>
        <w:t xml:space="preserve">las </w:t>
      </w:r>
      <w:r>
        <w:rPr>
          <w:color w:val="000000"/>
        </w:rPr>
        <w:t xml:space="preserve">tácticas </w:t>
      </w:r>
      <w:r>
        <w:rPr>
          <w:color w:val="000000"/>
        </w:rPr>
        <w:t xml:space="preserve">de </w:t>
      </w:r>
      <w:r>
        <w:rPr>
          <w:color w:val="6A03D7"/>
        </w:rPr>
        <w:t xml:space="preserve">guerrilla </w:t>
      </w:r>
      <w:r>
        <w:rPr>
          <w:color w:val="AEA78F"/>
        </w:rPr>
        <w:t xml:space="preserve">común </w:t>
      </w:r>
      <w:r>
        <w:rPr>
          <w:color w:val="000000"/>
        </w:rPr>
        <w:t xml:space="preserve">del </w:t>
      </w:r>
      <w:r>
        <w:rPr>
          <w:color w:val="000000"/>
        </w:rPr>
        <w:t xml:space="preserve">DAESH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6A03D7"/>
        </w:rPr>
        <w:t xml:space="preserve">esperábamos </w:t>
      </w:r>
      <w:r>
        <w:rPr>
          <w:color w:val="000000"/>
        </w:rPr>
        <w:t xml:space="preserve">este </w:t>
      </w:r>
      <w:r>
        <w:rPr>
          <w:color w:val="6A03D7"/>
        </w:rPr>
        <w:t xml:space="preserve">elevado </w:t>
      </w:r>
      <w:r>
        <w:rPr>
          <w:color w:val="6A03D7"/>
        </w:rPr>
        <w:t xml:space="preserve">número </w:t>
      </w:r>
      <w:r>
        <w:rPr>
          <w:color w:val="000000"/>
        </w:rPr>
        <w:t xml:space="preserve">de </w:t>
      </w:r>
      <w:r>
        <w:rPr>
          <w:color w:val="6A03D7"/>
        </w:rPr>
        <w:t xml:space="preserve">coches </w:t>
      </w:r>
      <w:r>
        <w:rPr>
          <w:color w:val="4C4127"/>
        </w:rPr>
        <w:t xml:space="preserve">bomba </w:t>
      </w:r>
      <w:r>
        <w:rPr>
          <w:color w:val="000000"/>
        </w:rPr>
        <w:t xml:space="preserve">y </w:t>
      </w:r>
      <w:r>
        <w:rPr>
          <w:color w:val="000000"/>
        </w:rPr>
        <w:t xml:space="preserve">minas </w:t>
      </w:r>
      <w:r>
        <w:rPr>
          <w:color w:val="6A03D7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ciudad </w:t>
      </w:r>
      <w:r>
        <w:rPr>
          <w:color w:val="000000"/>
        </w:rPr>
        <w:t xml:space="preserve">. </w:t>
      </w:r>
      <w:r>
        <w:rPr>
          <w:color w:val="6A03D7"/>
        </w:rPr>
        <w:t xml:space="preserve">Así </w:t>
      </w:r>
      <w:r>
        <w:rPr>
          <w:color w:val="000000"/>
        </w:rPr>
        <w:t xml:space="preserve">nos </w:t>
      </w:r>
      <w:r>
        <w:rPr>
          <w:color w:val="000000"/>
        </w:rPr>
        <w:t xml:space="preserve">lo </w:t>
      </w:r>
      <w:r>
        <w:rPr>
          <w:color w:val="58AD6D"/>
        </w:rPr>
        <w:t xml:space="preserve">cuenta </w:t>
      </w:r>
      <w:r>
        <w:rPr>
          <w:color w:val="000000"/>
        </w:rPr>
        <w:t xml:space="preserve">el </w:t>
      </w:r>
      <w:r>
        <w:rPr>
          <w:color w:val="000000"/>
        </w:rPr>
        <w:t xml:space="preserve">jefe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Golden </w:t>
      </w:r>
      <w:r>
        <w:rPr>
          <w:color w:val="000000"/>
        </w:rPr>
        <w:t xml:space="preserve">División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4F44E"/>
        </w:rPr>
        <w:t xml:space="preserve">civiles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6A03D7"/>
        </w:rPr>
        <w:t xml:space="preserve">primeras </w:t>
      </w:r>
      <w:r>
        <w:rPr>
          <w:color w:val="58AD6D"/>
        </w:rPr>
        <w:t xml:space="preserve">víctimas </w:t>
      </w:r>
      <w:r>
        <w:rPr>
          <w:color w:val="000000"/>
        </w:rPr>
        <w:t xml:space="preserve">del </w:t>
      </w:r>
      <w:r>
        <w:rPr>
          <w:color w:val="732484"/>
        </w:rPr>
        <w:t xml:space="preserve">dominio </w:t>
      </w:r>
      <w:r>
        <w:rPr>
          <w:color w:val="4C4127"/>
        </w:rPr>
        <w:t xml:space="preserve">yihadista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6A03D7"/>
        </w:rPr>
        <w:t xml:space="preserve">pueblo </w:t>
      </w:r>
      <w:r>
        <w:rPr>
          <w:color w:val="000000"/>
        </w:rPr>
        <w:t xml:space="preserve">al </w:t>
      </w:r>
      <w:r>
        <w:rPr>
          <w:color w:val="6A03D7"/>
        </w:rPr>
        <w:t xml:space="preserve">norte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4C4127"/>
        </w:rPr>
        <w:t xml:space="preserve">ejército </w:t>
      </w:r>
      <w:r>
        <w:rPr>
          <w:color w:val="000000"/>
        </w:rPr>
        <w:t xml:space="preserve">ha </w:t>
      </w:r>
      <w:r>
        <w:rPr>
          <w:color w:val="04F44E"/>
        </w:rPr>
        <w:t xml:space="preserve">hallado </w:t>
      </w:r>
      <w:r>
        <w:rPr>
          <w:color w:val="000000"/>
        </w:rPr>
        <w:t xml:space="preserve">una </w:t>
      </w:r>
      <w:r>
        <w:rPr>
          <w:color w:val="000000"/>
        </w:rPr>
        <w:t xml:space="preserve">fosa </w:t>
      </w:r>
      <w:r>
        <w:rPr>
          <w:color w:val="AEA78F"/>
        </w:rPr>
        <w:t xml:space="preserve">común </w:t>
      </w:r>
      <w:r>
        <w:rPr>
          <w:color w:val="000000"/>
        </w:rPr>
        <w:t xml:space="preserve">con </w:t>
      </w:r>
      <w:r>
        <w:rPr>
          <w:color w:val="000000"/>
        </w:rPr>
        <w:t xml:space="preserve">100 </w:t>
      </w:r>
      <w:r>
        <w:rPr>
          <w:color w:val="6A03D7"/>
        </w:rPr>
        <w:t xml:space="preserve">cadáveres </w:t>
      </w:r>
      <w:r>
        <w:rPr>
          <w:color w:val="304195"/>
        </w:rPr>
        <w:t xml:space="preserve">decapitados </w:t>
      </w:r>
      <w:r>
        <w:rPr>
          <w:color w:val="000000"/>
        </w:rPr>
        <w:t xml:space="preserve">. </w:t>
      </w:r>
      <w:r>
        <w:rPr>
          <w:color w:val="6A03D7"/>
        </w:rPr>
        <w:t xml:space="preserve">Imágenes </w:t>
      </w:r>
      <w:r>
        <w:rPr>
          <w:color w:val="58AD6D"/>
        </w:rPr>
        <w:t xml:space="preserve">impactantes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6A03D7"/>
        </w:rPr>
        <w:t xml:space="preserve">llegan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4C4127"/>
        </w:rPr>
        <w:t xml:space="preserve">Japón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6A03D7"/>
        </w:rPr>
        <w:t xml:space="preserve">enorme </w:t>
      </w:r>
      <w:r>
        <w:rPr>
          <w:color w:val="000000"/>
        </w:rPr>
        <w:t xml:space="preserve">socavón </w:t>
      </w:r>
      <w:r>
        <w:rPr>
          <w:color w:val="AEA78F"/>
        </w:rPr>
        <w:t xml:space="preserve">abierto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AEA78F"/>
        </w:rPr>
        <w:t xml:space="preserve">principales </w:t>
      </w:r>
      <w:r>
        <w:rPr>
          <w:color w:val="04F44E"/>
        </w:rPr>
        <w:t xml:space="preserve">avenidas </w:t>
      </w:r>
      <w:r>
        <w:rPr>
          <w:color w:val="000000"/>
        </w:rPr>
        <w:t xml:space="preserve">debido </w:t>
      </w:r>
      <w:r>
        <w:rPr>
          <w:color w:val="000000"/>
        </w:rPr>
        <w:t xml:space="preserve">a </w:t>
      </w:r>
      <w:r>
        <w:rPr>
          <w:color w:val="000000"/>
        </w:rPr>
        <w:t xml:space="preserve">unas </w:t>
      </w:r>
      <w:r>
        <w:rPr>
          <w:color w:val="04F44E"/>
        </w:rPr>
        <w:t xml:space="preserve">obras </w:t>
      </w:r>
      <w:r>
        <w:rPr>
          <w:color w:val="000000"/>
        </w:rPr>
        <w:t xml:space="preserve">de </w:t>
      </w:r>
      <w:r>
        <w:rPr>
          <w:color w:val="000000"/>
        </w:rPr>
        <w:t xml:space="preserve">ampliación </w:t>
      </w:r>
      <w:r>
        <w:rPr>
          <w:color w:val="000000"/>
        </w:rPr>
        <w:t xml:space="preserve">de </w:t>
      </w:r>
      <w:r>
        <w:rPr>
          <w:color w:val="04F44E"/>
        </w:rPr>
        <w:t xml:space="preserve">Metro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58AD6D"/>
        </w:rPr>
        <w:t xml:space="preserve">existen </w:t>
      </w:r>
      <w:r>
        <w:rPr>
          <w:color w:val="000000"/>
        </w:rPr>
        <w:t xml:space="preserve">daños </w:t>
      </w:r>
      <w:r>
        <w:rPr>
          <w:color w:val="04F44E"/>
        </w:rPr>
        <w:t xml:space="preserve">personales </w:t>
      </w:r>
      <w:r>
        <w:rPr>
          <w:color w:val="000000"/>
        </w:rPr>
        <w:t xml:space="preserve">, </w:t>
      </w:r>
      <w:r>
        <w:rPr>
          <w:color w:val="6A03D7"/>
        </w:rPr>
        <w:t xml:space="preserve">cuesta </w:t>
      </w:r>
      <w:r>
        <w:rPr>
          <w:color w:val="000000"/>
        </w:rPr>
        <w:t xml:space="preserve">creerlo </w:t>
      </w:r>
      <w:r>
        <w:rPr>
          <w:color w:val="000000"/>
        </w:rPr>
        <w:t xml:space="preserve">. </w:t>
      </w:r>
      <w:r>
        <w:rPr>
          <w:color w:val="000000"/>
        </w:rPr>
        <w:t xml:space="preserve">30 </w:t>
      </w:r>
      <w:r>
        <w:rPr>
          <w:color w:val="000000"/>
        </w:rPr>
        <w:t xml:space="preserve">m </w:t>
      </w:r>
      <w:r>
        <w:rPr>
          <w:color w:val="000000"/>
        </w:rPr>
        <w:t xml:space="preserve">de </w:t>
      </w:r>
      <w:r>
        <w:rPr>
          <w:color w:val="6A03D7"/>
        </w:rPr>
        <w:t xml:space="preserve">largo </w:t>
      </w:r>
      <w:r>
        <w:rPr>
          <w:color w:val="000000"/>
        </w:rPr>
        <w:t xml:space="preserve">y </w:t>
      </w:r>
      <w:r>
        <w:rPr>
          <w:color w:val="000000"/>
        </w:rPr>
        <w:t xml:space="preserve">27 </w:t>
      </w:r>
      <w:r>
        <w:rPr>
          <w:color w:val="000000"/>
        </w:rPr>
        <w:t xml:space="preserve">de </w:t>
      </w:r>
      <w:r>
        <w:rPr>
          <w:color w:val="6A03D7"/>
        </w:rPr>
        <w:t xml:space="preserve">profundidad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6A03D7"/>
        </w:rPr>
        <w:t xml:space="preserve">imagen </w:t>
      </w:r>
      <w:r>
        <w:rPr>
          <w:color w:val="000000"/>
        </w:rPr>
        <w:t xml:space="preserve">del </w:t>
      </w:r>
      <w:r>
        <w:rPr>
          <w:color w:val="6A03D7"/>
        </w:rPr>
        <w:t xml:space="preserve">impresionante </w:t>
      </w:r>
      <w:r>
        <w:rPr>
          <w:color w:val="6A03D7"/>
        </w:rPr>
        <w:t xml:space="preserve">tornado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6A03D7"/>
        </w:rPr>
        <w:t xml:space="preserve">recorrido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A03D7"/>
        </w:rPr>
        <w:t xml:space="preserve">últimas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el </w:t>
      </w:r>
      <w:r>
        <w:rPr>
          <w:color w:val="6A03D7"/>
        </w:rPr>
        <w:t xml:space="preserve">centro </w:t>
      </w:r>
      <w:r>
        <w:rPr>
          <w:color w:val="000000"/>
        </w:rPr>
        <w:t xml:space="preserve">de </w:t>
      </w:r>
      <w:r>
        <w:rPr>
          <w:color w:val="6A03D7"/>
        </w:rPr>
        <w:t xml:space="preserve">Italia </w:t>
      </w:r>
      <w:r>
        <w:rPr>
          <w:color w:val="000000"/>
        </w:rPr>
        <w:t xml:space="preserve">. </w:t>
      </w:r>
      <w:r>
        <w:rPr>
          <w:color w:val="000000"/>
        </w:rPr>
        <w:t xml:space="preserve">Fenómenos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este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6A03D7"/>
        </w:rPr>
        <w:t xml:space="preserve">intensas </w:t>
      </w:r>
      <w:r>
        <w:rPr>
          <w:color w:val="6A03D7"/>
        </w:rPr>
        <w:t xml:space="preserve">lluvias </w:t>
      </w:r>
      <w:r>
        <w:rPr>
          <w:color w:val="000000"/>
        </w:rPr>
        <w:t xml:space="preserve">han </w:t>
      </w:r>
      <w:r>
        <w:rPr>
          <w:color w:val="6A03D7"/>
        </w:rPr>
        <w:t xml:space="preserve">provocado </w:t>
      </w:r>
      <w:r>
        <w:rPr>
          <w:color w:val="000000"/>
        </w:rPr>
        <w:t xml:space="preserve">ya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000000"/>
        </w:rPr>
        <w:t xml:space="preserve">dos </w:t>
      </w:r>
      <w:r>
        <w:rPr>
          <w:color w:val="6A03D7"/>
        </w:rPr>
        <w:t xml:space="preserve">muertos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6A03D7"/>
        </w:rPr>
        <w:t xml:space="preserve">afectada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6A03D7"/>
        </w:rPr>
        <w:t xml:space="preserve">anciano </w:t>
      </w:r>
      <w:r>
        <w:rPr>
          <w:color w:val="000000"/>
        </w:rPr>
        <w:t xml:space="preserve">de </w:t>
      </w:r>
      <w:r>
        <w:rPr>
          <w:color w:val="000000"/>
        </w:rPr>
        <w:t xml:space="preserve">95 </w:t>
      </w:r>
      <w:r>
        <w:rPr>
          <w:color w:val="58AD6D"/>
        </w:rPr>
        <w:t xml:space="preserve">años </w:t>
      </w:r>
      <w:r>
        <w:rPr>
          <w:color w:val="000000"/>
        </w:rPr>
        <w:t xml:space="preserve">ha </w:t>
      </w:r>
      <w:r>
        <w:rPr>
          <w:color w:val="000000"/>
        </w:rPr>
        <w:t xml:space="preserve">muerto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6A03D7"/>
        </w:rPr>
        <w:t xml:space="preserve">residencia </w:t>
      </w:r>
      <w:r>
        <w:rPr>
          <w:color w:val="000000"/>
        </w:rPr>
        <w:t xml:space="preserve">en </w:t>
      </w:r>
      <w:r>
        <w:rPr>
          <w:color w:val="000000"/>
        </w:rPr>
        <w:t xml:space="preserve">San </w:t>
      </w:r>
      <w:r>
        <w:rPr>
          <w:color w:val="000000"/>
        </w:rPr>
        <w:t xml:space="preserve">Sebastián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4F44E"/>
        </w:rPr>
        <w:t xml:space="preserve">Reyes </w:t>
      </w:r>
      <w:r>
        <w:rPr>
          <w:color w:val="000000"/>
        </w:rPr>
        <w:t xml:space="preserve">. </w:t>
      </w:r>
      <w:r>
        <w:rPr>
          <w:color w:val="6A03D7"/>
        </w:rPr>
        <w:t xml:space="preserve">Varios </w:t>
      </w:r>
      <w:r>
        <w:rPr>
          <w:color w:val="AEA78F"/>
        </w:rPr>
        <w:t xml:space="preserve">internos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4F44E"/>
        </w:rPr>
        <w:t xml:space="preserve">atendidos </w:t>
      </w:r>
      <w:r>
        <w:rPr>
          <w:color w:val="000000"/>
        </w:rPr>
        <w:t xml:space="preserve">por </w:t>
      </w:r>
      <w:r>
        <w:rPr>
          <w:color w:val="6A03D7"/>
        </w:rPr>
        <w:t xml:space="preserve">inhalación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ha </w:t>
      </w:r>
      <w:r>
        <w:rPr>
          <w:color w:val="6A03D7"/>
        </w:rPr>
        <w:t xml:space="preserve">fallecido </w:t>
      </w:r>
      <w:r>
        <w:rPr>
          <w:color w:val="000000"/>
        </w:rPr>
        <w:t xml:space="preserve">un </w:t>
      </w:r>
      <w:r>
        <w:rPr>
          <w:color w:val="6A03D7"/>
        </w:rPr>
        <w:t xml:space="preserve">varón </w:t>
      </w:r>
      <w:r>
        <w:rPr>
          <w:color w:val="000000"/>
        </w:rPr>
        <w:t xml:space="preserve">de </w:t>
      </w:r>
      <w:r>
        <w:rPr>
          <w:color w:val="000000"/>
        </w:rPr>
        <w:t xml:space="preserve">95 </w:t>
      </w:r>
      <w:r>
        <w:rPr>
          <w:color w:val="58AD6D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incendio </w:t>
      </w:r>
      <w:r>
        <w:rPr>
          <w:color w:val="6A03D7"/>
        </w:rPr>
        <w:t xml:space="preserve">comenzaba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6A03D7"/>
        </w:rPr>
        <w:t xml:space="preserve">habitación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primera </w:t>
      </w:r>
      <w:r>
        <w:rPr>
          <w:color w:val="04F44E"/>
        </w:rPr>
        <w:t xml:space="preserve">planta </w:t>
      </w:r>
      <w:r>
        <w:rPr>
          <w:color w:val="000000"/>
        </w:rPr>
        <w:t xml:space="preserve">. </w:t>
      </w:r>
      <w:r>
        <w:rPr>
          <w:color w:val="6A03D7"/>
        </w:rPr>
        <w:t xml:space="preserve">Alrededor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cama </w:t>
      </w:r>
      <w:r>
        <w:rPr>
          <w:color w:val="000000"/>
        </w:rPr>
        <w:t xml:space="preserve">están </w:t>
      </w:r>
      <w:r>
        <w:rPr>
          <w:color w:val="000000"/>
        </w:rPr>
        <w:t xml:space="preserve">los </w:t>
      </w:r>
      <w:r>
        <w:rPr>
          <w:color w:val="000000"/>
        </w:rPr>
        <w:t xml:space="preserve">máximos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. </w:t>
      </w:r>
      <w:r>
        <w:rPr>
          <w:color w:val="6A03D7"/>
        </w:rPr>
        <w:t xml:space="preserve">Hace </w:t>
      </w:r>
      <w:r>
        <w:rPr>
          <w:color w:val="257FBB"/>
        </w:rPr>
        <w:t xml:space="preserve">pensar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6A03D7"/>
        </w:rPr>
        <w:t xml:space="preserve">causa </w:t>
      </w:r>
      <w:r>
        <w:rPr>
          <w:color w:val="000000"/>
        </w:rPr>
        <w:t xml:space="preserve">podría </w:t>
      </w:r>
      <w:r>
        <w:rPr>
          <w:color w:val="000000"/>
        </w:rPr>
        <w:t xml:space="preserve">ser </w:t>
      </w:r>
      <w:r>
        <w:rPr>
          <w:color w:val="000000"/>
        </w:rPr>
        <w:t xml:space="preserve">una </w:t>
      </w:r>
      <w:r>
        <w:rPr>
          <w:color w:val="000000"/>
        </w:rPr>
        <w:t xml:space="preserve">colilla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58AD6D"/>
        </w:rPr>
        <w:t xml:space="preserve">inmediato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humo </w:t>
      </w:r>
      <w:r>
        <w:rPr>
          <w:color w:val="6A03D7"/>
        </w:rPr>
        <w:t xml:space="preserve">intenso </w:t>
      </w:r>
      <w:r>
        <w:rPr>
          <w:color w:val="000000"/>
        </w:rPr>
        <w:t xml:space="preserve">se </w:t>
      </w:r>
      <w:r>
        <w:rPr>
          <w:color w:val="6A03D7"/>
        </w:rPr>
        <w:t xml:space="preserve">extendió </w:t>
      </w:r>
      <w:r>
        <w:rPr>
          <w:color w:val="000000"/>
        </w:rPr>
        <w:t xml:space="preserve">por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6A03D7"/>
        </w:rPr>
        <w:t xml:space="preserve">residencia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71 </w:t>
      </w:r>
      <w:r>
        <w:rPr>
          <w:color w:val="AEA78F"/>
        </w:rPr>
        <w:t xml:space="preserve">internos </w:t>
      </w:r>
      <w:r>
        <w:rPr>
          <w:color w:val="6A03D7"/>
        </w:rPr>
        <w:t xml:space="preserve">corriendo </w:t>
      </w:r>
      <w:r>
        <w:rPr>
          <w:color w:val="6A03D7"/>
        </w:rPr>
        <w:t xml:space="preserve">libro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rápida </w:t>
      </w:r>
      <w:r>
        <w:rPr>
          <w:color w:val="04F44E"/>
        </w:rPr>
        <w:t xml:space="preserve">actuación </w:t>
      </w:r>
      <w:r>
        <w:rPr>
          <w:color w:val="000000"/>
        </w:rPr>
        <w:t xml:space="preserve">de </w:t>
      </w:r>
      <w:r>
        <w:rPr>
          <w:color w:val="04F44E"/>
        </w:rPr>
        <w:t xml:space="preserve">policía </w:t>
      </w:r>
      <w:r>
        <w:rPr>
          <w:color w:val="6A03D7"/>
        </w:rPr>
        <w:t xml:space="preserve">local </w:t>
      </w:r>
      <w:r>
        <w:rPr>
          <w:color w:val="000000"/>
        </w:rPr>
        <w:t xml:space="preserve">, </w:t>
      </w:r>
      <w:r>
        <w:rPr>
          <w:color w:val="D28AD2"/>
        </w:rPr>
        <w:t xml:space="preserve">bomberos </w:t>
      </w:r>
      <w:r>
        <w:rPr>
          <w:color w:val="000000"/>
        </w:rPr>
        <w:t xml:space="preserve">y </w:t>
      </w:r>
      <w:r>
        <w:rPr>
          <w:color w:val="000000"/>
        </w:rPr>
        <w:t xml:space="preserve">algunos </w:t>
      </w:r>
      <w:r>
        <w:rPr>
          <w:color w:val="58AD6D"/>
        </w:rPr>
        <w:t xml:space="preserve">funcionarios </w:t>
      </w:r>
      <w:r>
        <w:rPr>
          <w:color w:val="000000"/>
        </w:rPr>
        <w:t xml:space="preserve">ha </w:t>
      </w:r>
      <w:r>
        <w:rPr>
          <w:color w:val="6A03D7"/>
        </w:rPr>
        <w:t xml:space="preserve">impedido </w:t>
      </w:r>
      <w:r>
        <w:rPr>
          <w:color w:val="000000"/>
        </w:rPr>
        <w:t xml:space="preserve">que </w:t>
      </w:r>
      <w:r>
        <w:rPr>
          <w:color w:val="000000"/>
        </w:rPr>
        <w:t xml:space="preserve">hubiese </w:t>
      </w:r>
      <w:r>
        <w:rPr>
          <w:color w:val="000000"/>
        </w:rPr>
        <w:t xml:space="preserve">más </w:t>
      </w:r>
      <w:r>
        <w:rPr>
          <w:color w:val="58AD6D"/>
        </w:rPr>
        <w:t xml:space="preserve">víctimas </w:t>
      </w:r>
      <w:r>
        <w:rPr>
          <w:color w:val="6A03D7"/>
        </w:rPr>
        <w:t xml:space="preserve">mortales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6A03D7"/>
        </w:rPr>
        <w:t xml:space="preserve">docena </w:t>
      </w:r>
      <w:r>
        <w:rPr>
          <w:color w:val="000000"/>
        </w:rPr>
        <w:t xml:space="preserve">de </w:t>
      </w:r>
      <w:r>
        <w:rPr>
          <w:color w:val="000000"/>
        </w:rPr>
        <w:t xml:space="preserve">héroes </w:t>
      </w:r>
      <w:r>
        <w:rPr>
          <w:color w:val="6A03D7"/>
        </w:rPr>
        <w:t xml:space="preserve">anónimos </w:t>
      </w:r>
      <w:r>
        <w:rPr>
          <w:color w:val="000000"/>
        </w:rPr>
        <w:t xml:space="preserve">han </w:t>
      </w:r>
      <w:r>
        <w:rPr>
          <w:color w:val="04F44E"/>
        </w:rPr>
        <w:t xml:space="preserve">precisado </w:t>
      </w:r>
      <w:r>
        <w:rPr>
          <w:color w:val="000000"/>
        </w:rPr>
        <w:t xml:space="preserve">también </w:t>
      </w:r>
      <w:r>
        <w:rPr>
          <w:color w:val="6A03D7"/>
        </w:rPr>
        <w:t xml:space="preserve">ayuda </w:t>
      </w:r>
      <w:r>
        <w:rPr>
          <w:color w:val="58AD6D"/>
        </w:rPr>
        <w:t xml:space="preserve">médica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4F44E"/>
        </w:rPr>
        <w:t xml:space="preserve">residentes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6A03D7"/>
        </w:rPr>
        <w:t xml:space="preserve">trasladados </w:t>
      </w:r>
      <w:r>
        <w:rPr>
          <w:color w:val="000000"/>
        </w:rPr>
        <w:t xml:space="preserve">a </w:t>
      </w:r>
      <w:r>
        <w:rPr>
          <w:color w:val="6A03D7"/>
        </w:rPr>
        <w:t xml:space="preserve">hospitales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sin </w:t>
      </w:r>
      <w:r>
        <w:rPr>
          <w:color w:val="6A03D7"/>
        </w:rPr>
        <w:t xml:space="preserve">gravedad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4C4127"/>
        </w:rPr>
        <w:t xml:space="preserve">estufa </w:t>
      </w:r>
      <w:r>
        <w:rPr>
          <w:color w:val="000000"/>
        </w:rPr>
        <w:t xml:space="preserve">ha </w:t>
      </w:r>
      <w:r>
        <w:rPr>
          <w:color w:val="000000"/>
        </w:rPr>
        <w:t xml:space="preserve">podido </w:t>
      </w:r>
      <w:r>
        <w:rPr>
          <w:color w:val="000000"/>
        </w:rPr>
        <w:t xml:space="preserve">ser </w:t>
      </w:r>
      <w:r>
        <w:rPr>
          <w:color w:val="000000"/>
        </w:rPr>
        <w:t xml:space="preserve">la </w:t>
      </w:r>
      <w:r>
        <w:rPr>
          <w:color w:val="6A03D7"/>
        </w:rPr>
        <w:t xml:space="preserve">causa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otro </w:t>
      </w:r>
      <w:r>
        <w:rPr>
          <w:color w:val="6A03D7"/>
        </w:rPr>
        <w:t xml:space="preserve">incendio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piso </w:t>
      </w:r>
      <w:r>
        <w:rPr>
          <w:color w:val="000000"/>
        </w:rPr>
        <w:t xml:space="preserve">de </w:t>
      </w:r>
      <w:r>
        <w:rPr>
          <w:color w:val="6A03D7"/>
        </w:rPr>
        <w:t xml:space="preserve">Sevilla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6A03D7"/>
        </w:rPr>
        <w:t xml:space="preserve">fallecido </w:t>
      </w:r>
      <w:r>
        <w:rPr>
          <w:color w:val="000000"/>
        </w:rPr>
        <w:t xml:space="preserve">una </w:t>
      </w:r>
      <w:r>
        <w:rPr>
          <w:color w:val="257FBB"/>
        </w:rPr>
        <w:t xml:space="preserve">madre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000000"/>
        </w:rPr>
        <w:t xml:space="preserve">hija </w:t>
      </w:r>
      <w:r>
        <w:rPr>
          <w:color w:val="000000"/>
        </w:rPr>
        <w:t xml:space="preserve">. </w:t>
      </w:r>
      <w:r>
        <w:rPr>
          <w:color w:val="000000"/>
        </w:rPr>
        <w:t xml:space="preserve">Tenían </w:t>
      </w:r>
      <w:r>
        <w:rPr>
          <w:color w:val="000000"/>
        </w:rPr>
        <w:t xml:space="preserve">102 </w:t>
      </w:r>
      <w:r>
        <w:rPr>
          <w:color w:val="000000"/>
        </w:rPr>
        <w:t xml:space="preserve">y </w:t>
      </w:r>
      <w:r>
        <w:rPr>
          <w:color w:val="000000"/>
        </w:rPr>
        <w:t xml:space="preserve">80 </w:t>
      </w:r>
      <w:r>
        <w:rPr>
          <w:color w:val="58AD6D"/>
        </w:rPr>
        <w:t xml:space="preserve">años </w:t>
      </w:r>
      <w:r>
        <w:rPr>
          <w:color w:val="000000"/>
        </w:rPr>
        <w:t xml:space="preserve">de </w:t>
      </w:r>
      <w:r>
        <w:rPr>
          <w:color w:val="58AD6D"/>
        </w:rPr>
        <w:t xml:space="preserve">edad </w:t>
      </w:r>
      <w:r>
        <w:rPr>
          <w:color w:val="000000"/>
        </w:rPr>
        <w:t xml:space="preserve">. </w:t>
      </w:r>
      <w:r>
        <w:rPr>
          <w:color w:val="6A03D7"/>
        </w:rPr>
        <w:t xml:space="preserve">Tras </w:t>
      </w:r>
      <w:r>
        <w:rPr>
          <w:color w:val="000000"/>
        </w:rPr>
        <w:t xml:space="preserve">el </w:t>
      </w:r>
      <w:r>
        <w:rPr>
          <w:color w:val="58AD6D"/>
        </w:rPr>
        <w:t xml:space="preserve">derrumbe </w:t>
      </w:r>
      <w:r>
        <w:rPr>
          <w:color w:val="04F44E"/>
        </w:rPr>
        <w:t xml:space="preserve">parcial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un </w:t>
      </w:r>
      <w:r>
        <w:rPr>
          <w:color w:val="04F44E"/>
        </w:rPr>
        <w:t xml:space="preserve">trabajador </w:t>
      </w:r>
      <w:r>
        <w:rPr>
          <w:color w:val="000000"/>
        </w:rPr>
        <w:t xml:space="preserve">en </w:t>
      </w:r>
      <w:r>
        <w:rPr>
          <w:color w:val="04F44E"/>
        </w:rPr>
        <w:t xml:space="preserve">Madrid </w:t>
      </w:r>
      <w:r>
        <w:rPr>
          <w:color w:val="000000"/>
        </w:rPr>
        <w:t xml:space="preserve">ha </w:t>
      </w:r>
      <w:r>
        <w:rPr>
          <w:color w:val="000000"/>
        </w:rPr>
        <w:t xml:space="preserve">muerto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barrio </w:t>
      </w:r>
      <w:r>
        <w:rPr>
          <w:color w:val="000000"/>
        </w:rPr>
        <w:t xml:space="preserve">de </w:t>
      </w:r>
      <w:r>
        <w:rPr>
          <w:color w:val="000000"/>
        </w:rPr>
        <w:t xml:space="preserve">Salamanca </w:t>
      </w:r>
      <w:r>
        <w:rPr>
          <w:color w:val="000000"/>
        </w:rPr>
        <w:t xml:space="preserve">. </w:t>
      </w:r>
      <w:r>
        <w:rPr>
          <w:color w:val="000000"/>
        </w:rPr>
        <w:t xml:space="preserve">Rescataban </w:t>
      </w:r>
      <w:r>
        <w:rPr>
          <w:color w:val="000000"/>
        </w:rPr>
        <w:t xml:space="preserve">el </w:t>
      </w:r>
      <w:r>
        <w:rPr>
          <w:color w:val="304195"/>
        </w:rPr>
        <w:t xml:space="preserve">cuerpo </w:t>
      </w:r>
      <w:r>
        <w:rPr>
          <w:color w:val="000000"/>
        </w:rPr>
        <w:t xml:space="preserve">del </w:t>
      </w:r>
      <w:r>
        <w:rPr>
          <w:color w:val="58AD6D"/>
        </w:rPr>
        <w:t xml:space="preserve">hombre </w:t>
      </w:r>
      <w:r>
        <w:rPr>
          <w:color w:val="6A03D7"/>
        </w:rPr>
        <w:t xml:space="preserve">fallecido </w:t>
      </w:r>
      <w:r>
        <w:rPr>
          <w:color w:val="000000"/>
        </w:rPr>
        <w:t xml:space="preserve">. </w:t>
      </w:r>
      <w:r>
        <w:rPr>
          <w:color w:val="000000"/>
        </w:rPr>
        <w:t xml:space="preserve">Estaban </w:t>
      </w:r>
      <w:r>
        <w:rPr>
          <w:color w:val="04F44E"/>
        </w:rPr>
        <w:t xml:space="preserve">realizando </w:t>
      </w:r>
      <w:r>
        <w:rPr>
          <w:color w:val="04F44E"/>
        </w:rPr>
        <w:t xml:space="preserve">obras </w:t>
      </w:r>
      <w:r>
        <w:rPr>
          <w:color w:val="000000"/>
        </w:rPr>
        <w:t xml:space="preserve">de </w:t>
      </w:r>
      <w:r>
        <w:rPr>
          <w:color w:val="58AD6D"/>
        </w:rPr>
        <w:t xml:space="preserve">rehabilitación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304195"/>
        </w:rPr>
        <w:t xml:space="preserve">edificio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6A03D7"/>
        </w:rPr>
        <w:t xml:space="preserve">caído </w:t>
      </w:r>
      <w:r>
        <w:rPr>
          <w:color w:val="000000"/>
        </w:rPr>
        <w:t xml:space="preserve">los </w:t>
      </w:r>
      <w:r>
        <w:rPr>
          <w:color w:val="000000"/>
        </w:rPr>
        <w:t xml:space="preserve">forjados </w:t>
      </w:r>
      <w:r>
        <w:rPr>
          <w:color w:val="000000"/>
        </w:rPr>
        <w:t xml:space="preserve">del </w:t>
      </w:r>
      <w:r>
        <w:rPr>
          <w:color w:val="58AD6D"/>
        </w:rPr>
        <w:t xml:space="preserve">inmueble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000000"/>
        </w:rPr>
        <w:t xml:space="preserve">podido </w:t>
      </w:r>
      <w:r>
        <w:rPr>
          <w:color w:val="6A03D7"/>
        </w:rPr>
        <w:t xml:space="preserve">reanimar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víctima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4195"/>
        </w:rPr>
        <w:t xml:space="preserve">edificio </w:t>
      </w:r>
      <w:r>
        <w:rPr>
          <w:color w:val="000000"/>
        </w:rPr>
        <w:t xml:space="preserve">se </w:t>
      </w:r>
      <w:r>
        <w:rPr>
          <w:color w:val="000000"/>
        </w:rPr>
        <w:t xml:space="preserve">estaba </w:t>
      </w:r>
      <w:r>
        <w:rPr>
          <w:color w:val="000000"/>
        </w:rPr>
        <w:t xml:space="preserve">reacondicionado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04F44E"/>
        </w:rPr>
        <w:t xml:space="preserve">venta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47 </w:t>
      </w:r>
      <w:r>
        <w:rPr>
          <w:color w:val="04F44E"/>
        </w:rPr>
        <w:t xml:space="preserve">mejores </w:t>
      </w:r>
      <w:r>
        <w:rPr>
          <w:color w:val="000000"/>
        </w:rPr>
        <w:t xml:space="preserve">tapas </w:t>
      </w:r>
      <w:r>
        <w:rPr>
          <w:color w:val="000000"/>
        </w:rPr>
        <w:t xml:space="preserve">del </w:t>
      </w:r>
      <w:r>
        <w:rPr>
          <w:color w:val="6A03D7"/>
        </w:rPr>
        <w:t xml:space="preserve">país </w:t>
      </w:r>
      <w:r>
        <w:rPr>
          <w:color w:val="000000"/>
        </w:rPr>
        <w:t xml:space="preserve">se </w:t>
      </w:r>
      <w:r>
        <w:rPr>
          <w:color w:val="000000"/>
        </w:rPr>
        <w:t xml:space="preserve">meten </w:t>
      </w:r>
      <w:r>
        <w:rPr>
          <w:color w:val="000000"/>
        </w:rPr>
        <w:t xml:space="preserve">a </w:t>
      </w:r>
      <w:r>
        <w:rPr>
          <w:color w:val="257FBB"/>
        </w:rPr>
        <w:t xml:space="preserve">concurso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ganas </w:t>
      </w:r>
      <w:r>
        <w:rPr>
          <w:color w:val="000000"/>
        </w:rPr>
        <w:t xml:space="preserve">de </w:t>
      </w:r>
      <w:r>
        <w:rPr>
          <w:color w:val="000000"/>
        </w:rPr>
        <w:t xml:space="preserve">hincar </w:t>
      </w:r>
      <w:r>
        <w:rPr>
          <w:color w:val="000000"/>
        </w:rPr>
        <w:t xml:space="preserve">el </w:t>
      </w:r>
      <w:r>
        <w:rPr>
          <w:color w:val="257FBB"/>
        </w:rPr>
        <w:t xml:space="preserve">diente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6A03D7"/>
        </w:rPr>
        <w:t xml:space="preserve">oferta </w:t>
      </w:r>
      <w:r>
        <w:rPr>
          <w:color w:val="000000"/>
        </w:rPr>
        <w:t xml:space="preserve">, </w:t>
      </w:r>
      <w:r>
        <w:rPr>
          <w:color w:val="6A03D7"/>
        </w:rPr>
        <w:t xml:space="preserve">Valladolid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6A03D7"/>
        </w:rPr>
        <w:t xml:space="preserve">capital </w:t>
      </w:r>
      <w:r>
        <w:rPr>
          <w:color w:val="000000"/>
        </w:rPr>
        <w:t xml:space="preserve">del </w:t>
      </w:r>
      <w:r>
        <w:rPr>
          <w:color w:val="000000"/>
        </w:rPr>
        <w:t xml:space="preserve">pincho </w:t>
      </w:r>
      <w:r>
        <w:rPr>
          <w:color w:val="000000"/>
        </w:rPr>
        <w:t xml:space="preserve">. </w:t>
      </w:r>
      <w:r>
        <w:rPr>
          <w:color w:val="000000"/>
        </w:rPr>
        <w:t xml:space="preserve">Croqueta </w:t>
      </w:r>
      <w:r>
        <w:rPr>
          <w:color w:val="000000"/>
        </w:rPr>
        <w:t xml:space="preserve">de </w:t>
      </w:r>
      <w:r>
        <w:rPr>
          <w:color w:val="000000"/>
        </w:rPr>
        <w:t xml:space="preserve">erizo </w:t>
      </w:r>
      <w:r>
        <w:rPr>
          <w:color w:val="000000"/>
        </w:rPr>
        <w:t xml:space="preserve">. </w:t>
      </w:r>
      <w:r>
        <w:rPr>
          <w:color w:val="000000"/>
        </w:rPr>
        <w:t xml:space="preserve">Explosión </w:t>
      </w:r>
      <w:r>
        <w:rPr>
          <w:color w:val="000000"/>
        </w:rPr>
        <w:t xml:space="preserve">de </w:t>
      </w:r>
      <w:r>
        <w:rPr>
          <w:color w:val="6A03D7"/>
        </w:rPr>
        <w:t xml:space="preserve">sabor </w:t>
      </w:r>
      <w:r>
        <w:rPr>
          <w:color w:val="000000"/>
        </w:rPr>
        <w:t xml:space="preserve">. </w:t>
      </w:r>
      <w:r>
        <w:rPr>
          <w:color w:val="6A03D7"/>
        </w:rPr>
        <w:t xml:space="preserve">Asturias </w:t>
      </w:r>
      <w:r>
        <w:rPr>
          <w:color w:val="000000"/>
        </w:rPr>
        <w:t xml:space="preserve">en </w:t>
      </w:r>
      <w:r>
        <w:rPr>
          <w:color w:val="6A03D7"/>
        </w:rPr>
        <w:t xml:space="preserve">forma </w:t>
      </w:r>
      <w:r>
        <w:rPr>
          <w:color w:val="000000"/>
        </w:rPr>
        <w:t xml:space="preserve">de </w:t>
      </w:r>
      <w:r>
        <w:rPr>
          <w:color w:val="000000"/>
        </w:rPr>
        <w:t xml:space="preserve">tapa </w:t>
      </w:r>
      <w:r>
        <w:rPr>
          <w:color w:val="000000"/>
        </w:rPr>
        <w:t xml:space="preserve">. </w:t>
      </w:r>
      <w:r>
        <w:rPr>
          <w:color w:val="000000"/>
        </w:rPr>
        <w:t xml:space="preserve">Tomate </w:t>
      </w:r>
      <w:r>
        <w:rPr>
          <w:color w:val="000000"/>
        </w:rPr>
        <w:t xml:space="preserve">rojo </w:t>
      </w:r>
      <w:r>
        <w:rPr>
          <w:color w:val="000000"/>
        </w:rPr>
        <w:t xml:space="preserve">magro </w:t>
      </w:r>
      <w:r>
        <w:rPr>
          <w:color w:val="000000"/>
        </w:rPr>
        <w:t xml:space="preserve">. </w:t>
      </w:r>
      <w:r>
        <w:rPr>
          <w:color w:val="000000"/>
        </w:rPr>
        <w:t xml:space="preserve">Sabores </w:t>
      </w:r>
      <w:r>
        <w:rPr>
          <w:color w:val="000000"/>
        </w:rPr>
        <w:t xml:space="preserve">de </w:t>
      </w:r>
      <w:r>
        <w:rPr>
          <w:color w:val="000000"/>
        </w:rPr>
        <w:t xml:space="preserve">aquí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58AD6D"/>
        </w:rPr>
        <w:t xml:space="preserve">allá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4F44E"/>
        </w:rPr>
        <w:t xml:space="preserve">mejores </w:t>
      </w:r>
      <w:r>
        <w:rPr>
          <w:color w:val="000000"/>
        </w:rPr>
        <w:t xml:space="preserve">pinchos </w:t>
      </w:r>
      <w:r>
        <w:rPr>
          <w:color w:val="000000"/>
        </w:rPr>
        <w:t xml:space="preserve">se </w:t>
      </w:r>
      <w:r>
        <w:rPr>
          <w:color w:val="000000"/>
        </w:rPr>
        <w:t xml:space="preserve">dan </w:t>
      </w:r>
      <w:r>
        <w:rPr>
          <w:color w:val="000000"/>
        </w:rPr>
        <w:t xml:space="preserve">cita </w:t>
      </w:r>
      <w:r>
        <w:rPr>
          <w:color w:val="000000"/>
        </w:rPr>
        <w:t xml:space="preserve">en </w:t>
      </w:r>
      <w:r>
        <w:rPr>
          <w:color w:val="6A03D7"/>
        </w:rPr>
        <w:t xml:space="preserve">Valladolid </w:t>
      </w:r>
      <w:r>
        <w:rPr>
          <w:color w:val="000000"/>
        </w:rPr>
        <w:t xml:space="preserve">. </w:t>
      </w:r>
      <w:r>
        <w:rPr>
          <w:color w:val="000000"/>
        </w:rPr>
        <w:t xml:space="preserve">370 </w:t>
      </w:r>
      <w:r>
        <w:rPr>
          <w:color w:val="04F44E"/>
        </w:rPr>
        <w:t xml:space="preserve">cocineros </w:t>
      </w:r>
      <w:r>
        <w:rPr>
          <w:color w:val="000000"/>
        </w:rPr>
        <w:t xml:space="preserve">y </w:t>
      </w:r>
      <w:r>
        <w:rPr>
          <w:color w:val="000000"/>
        </w:rPr>
        <w:t xml:space="preserve">solo </w:t>
      </w:r>
      <w:r>
        <w:rPr>
          <w:color w:val="000000"/>
        </w:rPr>
        <w:t xml:space="preserve">47 </w:t>
      </w:r>
      <w:r>
        <w:rPr>
          <w:color w:val="000000"/>
        </w:rPr>
        <w:t xml:space="preserve">son </w:t>
      </w:r>
      <w:r>
        <w:rPr>
          <w:color w:val="000000"/>
        </w:rPr>
        <w:t xml:space="preserve">chefs </w:t>
      </w:r>
      <w:r>
        <w:rPr>
          <w:color w:val="000000"/>
        </w:rPr>
        <w:t xml:space="preserve">. </w:t>
      </w:r>
      <w:r>
        <w:rPr>
          <w:color w:val="000000"/>
        </w:rPr>
        <w:t xml:space="preserve">Muchísimo </w:t>
      </w:r>
      <w:r>
        <w:rPr>
          <w:color w:val="04F44E"/>
        </w:rPr>
        <w:t xml:space="preserve">nivel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000000"/>
        </w:rPr>
        <w:t xml:space="preserve">tienen </w:t>
      </w:r>
      <w:r>
        <w:rPr>
          <w:color w:val="AEA78F"/>
        </w:rPr>
        <w:t xml:space="preserve">claro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6A03D7"/>
        </w:rPr>
        <w:t xml:space="preserve">ocho </w:t>
      </w:r>
      <w:r>
        <w:rPr>
          <w:color w:val="58AD6D"/>
        </w:rPr>
        <w:t xml:space="preserve">miembros </w:t>
      </w:r>
      <w:r>
        <w:rPr>
          <w:color w:val="000000"/>
        </w:rPr>
        <w:t xml:space="preserve">del </w:t>
      </w:r>
      <w:r>
        <w:rPr>
          <w:color w:val="000000"/>
        </w:rPr>
        <w:t xml:space="preserve">jurado </w:t>
      </w:r>
      <w:r>
        <w:rPr>
          <w:color w:val="000000"/>
        </w:rPr>
        <w:t xml:space="preserve">que </w:t>
      </w:r>
      <w:r>
        <w:rPr>
          <w:color w:val="000000"/>
        </w:rPr>
        <w:t xml:space="preserve">deben </w:t>
      </w:r>
      <w:r>
        <w:rPr>
          <w:color w:val="AEA78F"/>
        </w:rPr>
        <w:t xml:space="preserve">valorar </w:t>
      </w:r>
      <w:r>
        <w:rPr>
          <w:color w:val="000000"/>
        </w:rPr>
        <w:t xml:space="preserve">.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257FBB"/>
        </w:rPr>
        <w:t xml:space="preserve">emocionar </w:t>
      </w:r>
      <w:r>
        <w:rPr>
          <w:color w:val="000000"/>
        </w:rPr>
        <w:t xml:space="preserve">. </w:t>
      </w:r>
      <w:r>
        <w:rPr>
          <w:color w:val="000000"/>
        </w:rPr>
        <w:t xml:space="preserve">Paladar </w:t>
      </w:r>
      <w:r>
        <w:rPr>
          <w:color w:val="6A03D7"/>
        </w:rPr>
        <w:t xml:space="preserve">exigente </w:t>
      </w:r>
      <w:r>
        <w:rPr>
          <w:color w:val="000000"/>
        </w:rPr>
        <w:t xml:space="preserve">. </w:t>
      </w:r>
      <w:r>
        <w:rPr>
          <w:color w:val="000000"/>
        </w:rPr>
        <w:t xml:space="preserve">Otra </w:t>
      </w:r>
      <w:r>
        <w:rPr>
          <w:color w:val="000000"/>
        </w:rPr>
        <w:t xml:space="preserve">sugerencia </w:t>
      </w:r>
      <w:r>
        <w:rPr>
          <w:color w:val="000000"/>
        </w:rPr>
        <w:t xml:space="preserve">. </w:t>
      </w:r>
      <w:r>
        <w:rPr>
          <w:color w:val="000000"/>
        </w:rPr>
        <w:t xml:space="preserve">Carlos </w:t>
      </w:r>
      <w:r>
        <w:rPr>
          <w:color w:val="000000"/>
        </w:rPr>
        <w:t xml:space="preserve">Arguiñano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6A03D7"/>
        </w:rPr>
        <w:t xml:space="preserve">nuevo </w:t>
      </w:r>
      <w:r>
        <w:rPr>
          <w:color w:val="6A03D7"/>
        </w:rPr>
        <w:t xml:space="preserve">libro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300 </w:t>
      </w:r>
      <w:r>
        <w:rPr>
          <w:color w:val="6A03D7"/>
        </w:rPr>
        <w:t xml:space="preserve">recetas </w:t>
      </w:r>
      <w:r>
        <w:rPr>
          <w:color w:val="257FBB"/>
        </w:rPr>
        <w:t xml:space="preserve">sencillas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AEA78F"/>
        </w:rPr>
        <w:t xml:space="preserve">tercera </w:t>
      </w:r>
      <w:r>
        <w:rPr>
          <w:color w:val="04F44E"/>
        </w:rPr>
        <w:t xml:space="preserve">colaboración </w:t>
      </w:r>
      <w:r>
        <w:rPr>
          <w:color w:val="000000"/>
        </w:rPr>
        <w:t xml:space="preserve">entre </w:t>
      </w:r>
      <w:r>
        <w:rPr>
          <w:color w:val="732484"/>
        </w:rPr>
        <w:t xml:space="preserve">editorial </w:t>
      </w:r>
      <w:r>
        <w:rPr>
          <w:color w:val="000000"/>
        </w:rPr>
        <w:t xml:space="preserve">Planeta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4F44E"/>
        </w:rPr>
        <w:t xml:space="preserve">cocinero </w:t>
      </w:r>
      <w:r>
        <w:rPr>
          <w:color w:val="000000"/>
        </w:rPr>
        <w:t xml:space="preserve">. </w:t>
      </w:r>
      <w:r>
        <w:rPr>
          <w:color w:val="257FBB"/>
        </w:rPr>
        <w:t xml:space="preserve">Quizás </w:t>
      </w:r>
      <w:r>
        <w:rPr>
          <w:color w:val="6A03D7"/>
        </w:rPr>
        <w:t xml:space="preserve">mañana </w:t>
      </w:r>
      <w:r>
        <w:rPr>
          <w:color w:val="000000"/>
        </w:rPr>
        <w:t xml:space="preserve">el </w:t>
      </w:r>
      <w:r>
        <w:rPr>
          <w:color w:val="732484"/>
        </w:rPr>
        <w:t xml:space="preserve">titular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000000"/>
        </w:rPr>
        <w:t xml:space="preserve">se </w:t>
      </w:r>
      <w:r>
        <w:rPr>
          <w:color w:val="6A03D7"/>
        </w:rPr>
        <w:t xml:space="preserve">repita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por </w:t>
      </w:r>
      <w:r>
        <w:rPr>
          <w:color w:val="6A03D7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AEA78F"/>
        </w:rPr>
        <w:t xml:space="preserve">preside </w:t>
      </w:r>
      <w:r>
        <w:rPr>
          <w:color w:val="000000"/>
        </w:rPr>
        <w:t xml:space="preserve">la </w:t>
      </w:r>
      <w:r>
        <w:rPr>
          <w:color w:val="6A03D7"/>
        </w:rPr>
        <w:t xml:space="preserve">primera </w:t>
      </w:r>
      <w:r>
        <w:rPr>
          <w:color w:val="4C4127"/>
        </w:rPr>
        <w:t xml:space="preserve">potencia </w:t>
      </w:r>
      <w:r>
        <w:rPr>
          <w:color w:val="000000"/>
        </w:rPr>
        <w:t xml:space="preserve">del </w:t>
      </w:r>
      <w:r>
        <w:rPr>
          <w:color w:val="6A03D7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ficción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000000"/>
        </w:rPr>
        <w:t xml:space="preserve">pasado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000000"/>
        </w:rPr>
        <w:t xml:space="preserve">jurar </w:t>
      </w:r>
      <w:r>
        <w:rPr>
          <w:color w:val="000000"/>
        </w:rPr>
        <w:t xml:space="preserve">el </w:t>
      </w:r>
      <w:r>
        <w:rPr>
          <w:color w:val="58AD6D"/>
        </w:rPr>
        <w:t xml:space="preserve">cargo </w:t>
      </w:r>
      <w:r>
        <w:rPr>
          <w:color w:val="000000"/>
        </w:rPr>
        <w:t xml:space="preserve">, </w:t>
      </w:r>
      <w:r>
        <w:rPr>
          <w:color w:val="000000"/>
        </w:rPr>
        <w:t xml:space="preserve">fue </w:t>
      </w:r>
      <w:r>
        <w:rPr>
          <w:color w:val="000000"/>
        </w:rPr>
        <w:t xml:space="preserve">la </w:t>
      </w:r>
      <w:r>
        <w:rPr>
          <w:color w:val="6A03D7"/>
        </w:rPr>
        <w:t xml:space="preserve">primera </w:t>
      </w:r>
      <w:r>
        <w:rPr>
          <w:color w:val="000000"/>
        </w:rPr>
        <w:t xml:space="preserve">. </w:t>
      </w:r>
      <w:r>
        <w:rPr>
          <w:color w:val="6A03D7"/>
        </w:rPr>
        <w:t xml:space="preserve">Hace </w:t>
      </w:r>
      <w:r>
        <w:rPr>
          <w:color w:val="000000"/>
        </w:rPr>
        <w:t xml:space="preserve">52 </w:t>
      </w:r>
      <w:r>
        <w:rPr>
          <w:color w:val="58AD6D"/>
        </w:rPr>
        <w:t xml:space="preserve">años </w:t>
      </w:r>
      <w:r>
        <w:rPr>
          <w:color w:val="000000"/>
        </w:rPr>
        <w:t xml:space="preserve">esta </w:t>
      </w:r>
      <w:r>
        <w:rPr>
          <w:color w:val="58AD6D"/>
        </w:rPr>
        <w:t xml:space="preserve">actriz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primera </w:t>
      </w:r>
      <w:r>
        <w:rPr>
          <w:color w:val="4C4127"/>
        </w:rPr>
        <w:t xml:space="preserve">presidenta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sección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A03D7"/>
        </w:rPr>
        <w:t xml:space="preserve">carne </w:t>
      </w:r>
      <w:r>
        <w:rPr>
          <w:color w:val="000000"/>
        </w:rPr>
        <w:t xml:space="preserve">y </w:t>
      </w:r>
      <w:r>
        <w:rPr>
          <w:color w:val="04F44E"/>
        </w:rPr>
        <w:t xml:space="preserve">hueso </w:t>
      </w:r>
      <w:r>
        <w:rPr>
          <w:color w:val="000000"/>
        </w:rPr>
        <w:t xml:space="preserve">, </w:t>
      </w:r>
      <w:r>
        <w:rPr>
          <w:color w:val="000000"/>
        </w:rPr>
        <w:t xml:space="preserve">animadas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casos </w:t>
      </w:r>
      <w:r>
        <w:rPr>
          <w:color w:val="000000"/>
        </w:rPr>
        <w:t xml:space="preserve">de </w:t>
      </w:r>
      <w:r>
        <w:rPr>
          <w:color w:val="58AD6D"/>
        </w:rPr>
        <w:t xml:space="preserve">mujeres </w:t>
      </w:r>
      <w:r>
        <w:rPr>
          <w:color w:val="000000"/>
        </w:rPr>
        <w:t xml:space="preserve">al </w:t>
      </w:r>
      <w:r>
        <w:rPr>
          <w:color w:val="AEA78F"/>
        </w:rPr>
        <w:t xml:space="preserve">frente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Blanca </w:t>
      </w:r>
      <w:r>
        <w:rPr>
          <w:color w:val="000000"/>
        </w:rPr>
        <w:t xml:space="preserve">se </w:t>
      </w:r>
      <w:r>
        <w:rPr>
          <w:color w:val="000000"/>
        </w:rPr>
        <w:t xml:space="preserve">pueden </w:t>
      </w:r>
      <w:r>
        <w:rPr>
          <w:color w:val="58AD6D"/>
        </w:rPr>
        <w:t xml:space="preserve">contar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000000"/>
        </w:rPr>
        <w:t xml:space="preserve">dedos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mano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AEA78F"/>
        </w:rPr>
        <w:t xml:space="preserve">cambio </w:t>
      </w:r>
      <w:r>
        <w:rPr>
          <w:color w:val="000000"/>
        </w:rPr>
        <w:t xml:space="preserve">, </w:t>
      </w:r>
      <w:r>
        <w:rPr>
          <w:color w:val="4C4127"/>
        </w:rPr>
        <w:t xml:space="preserve">presidentes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cine </w:t>
      </w:r>
      <w:r>
        <w:rPr>
          <w:color w:val="000000"/>
        </w:rPr>
        <w:t xml:space="preserve">y </w:t>
      </w:r>
      <w:r>
        <w:rPr>
          <w:color w:val="000000"/>
        </w:rPr>
        <w:t xml:space="preserve">muchos </w:t>
      </w:r>
      <w:r>
        <w:rPr>
          <w:color w:val="000000"/>
        </w:rPr>
        <w:t xml:space="preserve">para </w:t>
      </w:r>
      <w:r>
        <w:rPr>
          <w:color w:val="AEA78F"/>
        </w:rPr>
        <w:t xml:space="preserve">elegir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AEA78F"/>
        </w:rPr>
        <w:t xml:space="preserve">discursos </w:t>
      </w:r>
      <w:r>
        <w:rPr>
          <w:color w:val="000000"/>
        </w:rPr>
        <w:t xml:space="preserve">de </w:t>
      </w:r>
      <w:r>
        <w:rPr>
          <w:color w:val="6A03D7"/>
        </w:rPr>
        <w:t xml:space="preserve">ánimo </w:t>
      </w:r>
      <w:r>
        <w:rPr>
          <w:color w:val="000000"/>
        </w:rPr>
        <w:t xml:space="preserve">, </w:t>
      </w:r>
      <w:r>
        <w:rPr>
          <w:color w:val="257FBB"/>
        </w:rPr>
        <w:t xml:space="preserve">nadie </w:t>
      </w:r>
      <w:r>
        <w:rPr>
          <w:color w:val="000000"/>
        </w:rPr>
        <w:t xml:space="preserve">como </w:t>
      </w:r>
      <w:r>
        <w:rPr>
          <w:color w:val="000000"/>
        </w:rPr>
        <w:t xml:space="preserve">él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58AD6D"/>
        </w:rPr>
        <w:t xml:space="preserve">acción </w:t>
      </w:r>
      <w:r>
        <w:rPr>
          <w:color w:val="000000"/>
        </w:rPr>
        <w:t xml:space="preserve">, </w:t>
      </w:r>
      <w:r>
        <w:rPr>
          <w:color w:val="000000"/>
        </w:rPr>
        <w:t xml:space="preserve">Harrison </w:t>
      </w:r>
      <w:r>
        <w:rPr>
          <w:color w:val="000000"/>
        </w:rPr>
        <w:t xml:space="preserve">Ford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000000"/>
        </w:rPr>
        <w:t xml:space="preserve">Air </w:t>
      </w:r>
      <w:r>
        <w:rPr>
          <w:color w:val="000000"/>
        </w:rPr>
        <w:t xml:space="preserve">Force </w:t>
      </w:r>
      <w:r>
        <w:rPr>
          <w:color w:val="000000"/>
        </w:rPr>
        <w:t xml:space="preserve">One </w:t>
      </w:r>
      <w:r>
        <w:rPr>
          <w:color w:val="000000"/>
        </w:rPr>
        <w:t xml:space="preserve">. </w:t>
      </w:r>
      <w:r>
        <w:rPr>
          <w:color w:val="000000"/>
        </w:rPr>
        <w:t xml:space="preserve">Memorables </w:t>
      </w:r>
      <w:r>
        <w:rPr>
          <w:color w:val="000000"/>
        </w:rPr>
        <w:t xml:space="preserve">y </w:t>
      </w:r>
      <w:r>
        <w:rPr>
          <w:color w:val="58AD6D"/>
        </w:rPr>
        <w:t xml:space="preserve">Oscar </w:t>
      </w:r>
      <w:r>
        <w:rPr>
          <w:color w:val="000000"/>
        </w:rPr>
        <w:t xml:space="preserve">izados </w:t>
      </w:r>
      <w:r>
        <w:rPr>
          <w:color w:val="000000"/>
        </w:rPr>
        <w:t xml:space="preserve">. </w:t>
      </w:r>
      <w:r>
        <w:rPr>
          <w:color w:val="6A03D7"/>
        </w:rPr>
        <w:t xml:space="preserve">Pocos </w:t>
      </w:r>
      <w:r>
        <w:rPr>
          <w:color w:val="4C4127"/>
        </w:rPr>
        <w:t xml:space="preserve">presidentes </w:t>
      </w:r>
      <w:r>
        <w:rPr>
          <w:color w:val="000000"/>
        </w:rPr>
        <w:t xml:space="preserve">se </w:t>
      </w:r>
      <w:r>
        <w:rPr>
          <w:color w:val="6A03D7"/>
        </w:rPr>
        <w:t xml:space="preserve">salvan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gran </w:t>
      </w:r>
      <w:r>
        <w:rPr>
          <w:color w:val="6A03D7"/>
        </w:rPr>
        <w:t xml:space="preserve">pantalla </w:t>
      </w:r>
      <w:r>
        <w:rPr>
          <w:color w:val="000000"/>
        </w:rPr>
        <w:t xml:space="preserve">. </w:t>
      </w:r>
      <w:r>
        <w:rPr>
          <w:color w:val="4C4127"/>
        </w:rPr>
        <w:t xml:space="preserve">Obama </w:t>
      </w:r>
      <w:r>
        <w:rPr>
          <w:color w:val="000000"/>
        </w:rPr>
        <w:t xml:space="preserve">ya </w:t>
      </w:r>
      <w:r>
        <w:rPr>
          <w:color w:val="000000"/>
        </w:rPr>
        <w:t xml:space="preserve">tiene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cine </w:t>
      </w:r>
      <w:r>
        <w:rPr>
          <w:color w:val="000000"/>
        </w:rPr>
        <w:t xml:space="preserve">la </w:t>
      </w:r>
      <w:r>
        <w:rPr>
          <w:color w:val="6A03D7"/>
        </w:rPr>
        <w:t xml:space="preserve">historia </w:t>
      </w:r>
      <w:r>
        <w:rPr>
          <w:color w:val="000000"/>
        </w:rPr>
        <w:t xml:space="preserve">de </w:t>
      </w:r>
      <w:r>
        <w:rPr>
          <w:color w:val="000000"/>
        </w:rPr>
        <w:t xml:space="preserve">cómo </w:t>
      </w:r>
      <w:r>
        <w:rPr>
          <w:color w:val="58AD6D"/>
        </w:rPr>
        <w:t xml:space="preserve">conoció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mujer </w:t>
      </w:r>
      <w:r>
        <w:rPr>
          <w:color w:val="000000"/>
        </w:rPr>
        <w:t xml:space="preserve">. </w:t>
      </w:r>
      <w:r>
        <w:rPr>
          <w:color w:val="AEA78F"/>
        </w:rPr>
        <w:t xml:space="preserve">Veremos </w:t>
      </w:r>
      <w:r>
        <w:rPr>
          <w:color w:val="000000"/>
        </w:rPr>
        <w:t xml:space="preserve">qué </w:t>
      </w:r>
      <w:r>
        <w:rPr>
          <w:color w:val="6A03D7"/>
        </w:rPr>
        <w:t xml:space="preserve">ocurre </w:t>
      </w:r>
      <w:r>
        <w:rPr>
          <w:color w:val="000000"/>
        </w:rPr>
        <w:t xml:space="preserve">esta </w:t>
      </w:r>
      <w:r>
        <w:rPr>
          <w:color w:val="6A03D7"/>
        </w:rPr>
        <w:t xml:space="preserve">noche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EA78F"/>
        </w:rPr>
        <w:t xml:space="preserve">votación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00000"/>
        </w:rPr>
        <w:t xml:space="preserve">apogeo </w:t>
      </w:r>
      <w:r>
        <w:rPr>
          <w:color w:val="000000"/>
        </w:rPr>
        <w:t xml:space="preserve">. </w:t>
      </w:r>
      <w:r>
        <w:rPr>
          <w:color w:val="4C4127"/>
        </w:rPr>
        <w:t xml:space="preserve">Vicente </w:t>
      </w:r>
      <w:r>
        <w:rPr>
          <w:color w:val="000000"/>
        </w:rPr>
        <w:t xml:space="preserve">, </w:t>
      </w:r>
      <w:r>
        <w:rPr>
          <w:color w:val="6A03D7"/>
        </w:rPr>
        <w:t xml:space="preserve">adelante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6A03D7"/>
        </w:rPr>
        <w:t xml:space="preserve">marcha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6A03D7"/>
        </w:rPr>
        <w:t xml:space="preserve">tres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costa </w:t>
      </w:r>
      <w:r>
        <w:rPr>
          <w:color w:val="000000"/>
        </w:rPr>
        <w:t xml:space="preserve">este </w:t>
      </w:r>
      <w:r>
        <w:rPr>
          <w:color w:val="000000"/>
        </w:rPr>
        <w:t xml:space="preserve">, </w:t>
      </w:r>
      <w:r>
        <w:rPr>
          <w:color w:val="000000"/>
        </w:rPr>
        <w:t xml:space="preserve">vemos </w:t>
      </w:r>
      <w:r>
        <w:rPr>
          <w:color w:val="6A03D7"/>
        </w:rPr>
        <w:t xml:space="preserve">imágenes </w:t>
      </w:r>
      <w:r>
        <w:rPr>
          <w:color w:val="000000"/>
        </w:rPr>
        <w:t xml:space="preserve">en </w:t>
      </w:r>
      <w:r>
        <w:rPr>
          <w:color w:val="AEA78F"/>
        </w:rPr>
        <w:t xml:space="preserve">directo </w:t>
      </w:r>
      <w:r>
        <w:rPr>
          <w:color w:val="000000"/>
        </w:rPr>
        <w:t xml:space="preserve">de </w:t>
      </w:r>
      <w:r>
        <w:rPr>
          <w:color w:val="257FBB"/>
        </w:rPr>
        <w:t xml:space="preserve">gente </w:t>
      </w:r>
      <w:r>
        <w:rPr>
          <w:color w:val="000000"/>
        </w:rPr>
        <w:t xml:space="preserve">votando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AEA78F"/>
        </w:rPr>
        <w:t xml:space="preserve">votación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costa </w:t>
      </w:r>
      <w:r>
        <w:rPr>
          <w:color w:val="000000"/>
        </w:rPr>
        <w:t xml:space="preserve">oeste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6A03D7"/>
        </w:rPr>
        <w:t xml:space="preserve">noche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12:30 </w:t>
      </w:r>
      <w:r>
        <w:rPr>
          <w:color w:val="000000"/>
        </w:rPr>
        <w:t xml:space="preserve">, </w:t>
      </w:r>
      <w:r>
        <w:rPr>
          <w:color w:val="257FBB"/>
        </w:rPr>
        <w:t xml:space="preserve">programa </w:t>
      </w:r>
      <w:r>
        <w:rPr>
          <w:color w:val="6A03D7"/>
        </w:rPr>
        <w:t xml:space="preserve">especial </w:t>
      </w:r>
      <w:r>
        <w:rPr>
          <w:color w:val="000000"/>
        </w:rPr>
        <w:t xml:space="preserve">de </w:t>
      </w:r>
      <w:r>
        <w:rPr>
          <w:color w:val="304195"/>
        </w:rPr>
        <w:t xml:space="preserve">Antena </w:t>
      </w:r>
      <w:r>
        <w:rPr>
          <w:color w:val="000000"/>
        </w:rPr>
        <w:t xml:space="preserve">3 </w:t>
      </w:r>
      <w:r>
        <w:rPr>
          <w:color w:val="58AD6D"/>
        </w:rPr>
        <w:t xml:space="preserve">noticias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732484"/>
        </w:rPr>
        <w:t xml:space="preserve">minuto </w:t>
      </w:r>
      <w:r>
        <w:rPr>
          <w:color w:val="000000"/>
        </w:rPr>
        <w:t xml:space="preserve">a </w:t>
      </w:r>
      <w:r>
        <w:rPr>
          <w:color w:val="732484"/>
        </w:rPr>
        <w:t xml:space="preserve">minuto </w:t>
      </w:r>
      <w:r>
        <w:rPr>
          <w:color w:val="000000"/>
        </w:rPr>
        <w:t xml:space="preserve">del </w:t>
      </w:r>
      <w:r>
        <w:rPr>
          <w:color w:val="AEA78F"/>
        </w:rPr>
        <w:t xml:space="preserve">recuento </w:t>
      </w:r>
      <w:r>
        <w:rPr>
          <w:color w:val="000000"/>
        </w:rPr>
        <w:t xml:space="preserve">de </w:t>
      </w:r>
      <w:r>
        <w:rPr>
          <w:color w:val="000000"/>
        </w:rPr>
        <w:t xml:space="preserve">esas </w:t>
      </w:r>
      <w:r>
        <w:rPr>
          <w:color w:val="AEA78F"/>
        </w:rPr>
        <w:t xml:space="preserve">elecciones </w:t>
      </w:r>
      <w:r>
        <w:rPr>
          <w:color w:val="732484"/>
        </w:rPr>
        <w:t xml:space="preserve">apasionantes </w:t>
      </w:r>
      <w:r>
        <w:rPr>
          <w:color w:val="000000"/>
        </w:rPr>
        <w:t xml:space="preserve">desde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, </w:t>
      </w:r>
      <w:r>
        <w:rPr>
          <w:color w:val="6A03D7"/>
        </w:rPr>
        <w:t xml:space="preserve">Nueva </w:t>
      </w:r>
      <w:r>
        <w:rPr>
          <w:color w:val="6A03D7"/>
        </w:rPr>
        <w:t xml:space="preserve">York </w:t>
      </w:r>
      <w:r>
        <w:rPr>
          <w:color w:val="000000"/>
        </w:rPr>
        <w:t xml:space="preserve">y </w:t>
      </w:r>
      <w:r>
        <w:rPr>
          <w:color w:val="4C4127"/>
        </w:rPr>
        <w:t xml:space="preserve">Washington </w:t>
      </w:r>
      <w:r>
        <w:rPr>
          <w:color w:val="000000"/>
        </w:rPr>
        <w:t xml:space="preserve">. </w:t>
      </w:r>
      <w:r>
        <w:rPr>
          <w:color w:val="257FBB"/>
        </w:rPr>
        <w:t xml:space="preserve">Muchas </w:t>
      </w:r>
      <w:r>
        <w:rPr>
          <w:color w:val="257FBB"/>
        </w:rPr>
        <w:t xml:space="preserve">gracias </w:t>
      </w:r>
      <w:r>
        <w:rPr>
          <w:color w:val="000000"/>
        </w:rPr>
        <w:t xml:space="preserve">y </w:t>
      </w:r>
      <w:r>
        <w:rPr>
          <w:color w:val="6A03D7"/>
        </w:rPr>
        <w:t xml:space="preserve">ánimo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cosa </w:t>
      </w:r>
      <w:r>
        <w:rPr>
          <w:color w:val="000000"/>
        </w:rPr>
        <w:t xml:space="preserve">más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58AD6D"/>
        </w:rPr>
        <w:t xml:space="preserve">humor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00000"/>
        </w:rPr>
        <w:t xml:space="preserve">monólogos </w:t>
      </w:r>
      <w:r>
        <w:rPr>
          <w:color w:val="6A03D7"/>
        </w:rPr>
        <w:t xml:space="preserve">vuelven </w:t>
      </w:r>
      <w:r>
        <w:rPr>
          <w:color w:val="000000"/>
        </w:rPr>
        <w:t xml:space="preserve">a </w:t>
      </w:r>
      <w:r>
        <w:rPr>
          <w:color w:val="000000"/>
        </w:rPr>
        <w:t xml:space="preserve">LaSexta </w:t>
      </w:r>
      <w:r>
        <w:rPr>
          <w:color w:val="000000"/>
        </w:rPr>
        <w:t xml:space="preserve">. </w:t>
      </w:r>
      <w:r>
        <w:rPr>
          <w:color w:val="732484"/>
        </w:rPr>
        <w:t xml:space="preserve">Regresa </w:t>
      </w:r>
      <w:r>
        <w:rPr>
          <w:color w:val="000000"/>
        </w:rPr>
        <w:t xml:space="preserve">esta </w:t>
      </w:r>
      <w:r>
        <w:rPr>
          <w:color w:val="6A03D7"/>
        </w:rPr>
        <w:t xml:space="preserve">noche </w:t>
      </w:r>
      <w:r>
        <w:rPr>
          <w:color w:val="000000"/>
        </w:rPr>
        <w:t xml:space="preserve">El </w:t>
      </w:r>
      <w:r>
        <w:rPr>
          <w:color w:val="732484"/>
        </w:rPr>
        <w:t xml:space="preserve">club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comedia </w:t>
      </w:r>
      <w:r>
        <w:rPr>
          <w:color w:val="000000"/>
        </w:rPr>
        <w:t xml:space="preserve">. </w:t>
      </w:r>
      <w:r>
        <w:rPr>
          <w:color w:val="000000"/>
        </w:rPr>
        <w:t xml:space="preserve">Subirán </w:t>
      </w:r>
      <w:r>
        <w:rPr>
          <w:color w:val="000000"/>
        </w:rPr>
        <w:t xml:space="preserve">al </w:t>
      </w:r>
      <w:r>
        <w:rPr>
          <w:color w:val="6A03D7"/>
        </w:rPr>
        <w:t xml:space="preserve">escenario </w:t>
      </w:r>
      <w:r>
        <w:rPr>
          <w:color w:val="6A03D7"/>
        </w:rPr>
        <w:t xml:space="preserve">personas </w:t>
      </w:r>
      <w:r>
        <w:rPr>
          <w:color w:val="6A03D7"/>
        </w:rPr>
        <w:t xml:space="preserve">anónimas </w:t>
      </w:r>
      <w:r>
        <w:rPr>
          <w:color w:val="000000"/>
        </w:rPr>
        <w:t xml:space="preserve">que </w:t>
      </w:r>
      <w:r>
        <w:rPr>
          <w:color w:val="000000"/>
        </w:rPr>
        <w:t xml:space="preserve">tendrán </w:t>
      </w:r>
      <w:r>
        <w:rPr>
          <w:color w:val="000000"/>
        </w:rPr>
        <w:t xml:space="preserve">que </w:t>
      </w:r>
      <w:r>
        <w:rPr>
          <w:color w:val="6A03D7"/>
        </w:rPr>
        <w:t xml:space="preserve">comprobar </w:t>
      </w:r>
      <w:r>
        <w:rPr>
          <w:color w:val="000000"/>
        </w:rPr>
        <w:t xml:space="preserve">lo </w:t>
      </w:r>
      <w:r>
        <w:rPr>
          <w:color w:val="257FBB"/>
        </w:rPr>
        <w:t xml:space="preserve">difícil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hacer </w:t>
      </w:r>
      <w:r>
        <w:rPr>
          <w:color w:val="257FBB"/>
        </w:rPr>
        <w:t xml:space="preserve">reír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cita </w:t>
      </w:r>
      <w:r>
        <w:rPr>
          <w:color w:val="000000"/>
        </w:rPr>
        <w:t xml:space="preserve">esta </w:t>
      </w:r>
      <w:r>
        <w:rPr>
          <w:color w:val="6A03D7"/>
        </w:rPr>
        <w:t xml:space="preserve">noche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22:30 </w:t>
      </w:r>
      <w:r>
        <w:rPr>
          <w:color w:val="000000"/>
        </w:rPr>
        <w:t xml:space="preserve">. </w:t>
      </w:r>
      <w:r>
        <w:rPr>
          <w:color w:val="257FBB"/>
        </w:rPr>
        <w:t xml:space="preserve">Tiempo </w:t>
      </w:r>
      <w:r>
        <w:rPr>
          <w:color w:val="000000"/>
        </w:rPr>
        <w:t xml:space="preserve">ya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6A03D7"/>
        </w:rPr>
        <w:t xml:space="preserve">deportes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6A03D7"/>
        </w:rPr>
        <w:t xml:space="preserve">noche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6A03D7"/>
        </w:rPr>
        <w:t xml:space="preserve">nueve </w:t>
      </w:r>
      <w:r>
        <w:rPr>
          <w:color w:val="000000"/>
        </w:rPr>
        <w:t xml:space="preserve">más </w:t>
      </w:r>
      <w:r>
        <w:rPr>
          <w:color w:val="58AD6D"/>
        </w:rPr>
        <w:t xml:space="preserve">noticias </w:t>
      </w:r>
      <w:r>
        <w:rPr>
          <w:color w:val="000000"/>
        </w:rPr>
        <w:t xml:space="preserve">con </w:t>
      </w:r>
      <w:r>
        <w:rPr>
          <w:color w:val="4C4127"/>
        </w:rPr>
        <w:t xml:space="preserve">Vicente </w:t>
      </w:r>
      <w:r>
        <w:rPr>
          <w:color w:val="000000"/>
        </w:rPr>
        <w:t xml:space="preserve">Vallés </w:t>
      </w:r>
      <w:r>
        <w:rPr>
          <w:color w:val="000000"/>
        </w:rPr>
        <w:t xml:space="preserve">en </w:t>
      </w:r>
      <w:r>
        <w:rPr>
          <w:color w:val="4C4127"/>
        </w:rPr>
        <w:t xml:space="preserve">Washington </w:t>
      </w:r>
      <w:r>
        <w:rPr>
          <w:color w:val="000000"/>
        </w:rPr>
        <w:t xml:space="preserve">y </w:t>
      </w:r>
      <w:r>
        <w:rPr>
          <w:color w:val="000000"/>
        </w:rPr>
        <w:t xml:space="preserve">aquí </w:t>
      </w:r>
      <w:r>
        <w:rPr>
          <w:color w:val="6A03D7"/>
        </w:rPr>
        <w:t xml:space="preserve">Sandra </w:t>
      </w:r>
      <w:r>
        <w:rPr>
          <w:color w:val="000000"/>
        </w:rPr>
        <w:t xml:space="preserve">Golpes </w:t>
      </w:r>
      <w:r>
        <w:rPr>
          <w:color w:val="000000"/>
        </w:rPr>
        <w:t xml:space="preserve">. </w:t>
      </w:r>
      <w:r>
        <w:rPr>
          <w:color w:val="AEA78F"/>
        </w:rPr>
        <w:t xml:space="preserve">Buenas </w:t>
      </w:r>
      <w:r>
        <w:rPr>
          <w:color w:val="6A03D7"/>
        </w:rPr>
        <w:t xml:space="preserve">tardes </w:t>
      </w:r>
      <w:r>
        <w:rPr>
          <w:color w:val="000000"/>
        </w:rPr>
        <w:t xml:space="preserve">. </w:t>
      </w:r>
      <w:r>
        <w:rPr>
          <w:color w:val="6A03D7"/>
        </w:rPr>
        <w:t xml:space="preserve">Así </w:t>
      </w:r>
      <w:r>
        <w:rPr>
          <w:color w:val="000000"/>
        </w:rPr>
        <w:t xml:space="preserve">de </w:t>
      </w:r>
      <w:r>
        <w:rPr>
          <w:color w:val="257FBB"/>
        </w:rPr>
        <w:t xml:space="preserve">contento </w:t>
      </w:r>
      <w:r>
        <w:rPr>
          <w:color w:val="000000"/>
        </w:rPr>
        <w:t xml:space="preserve">se </w:t>
      </w:r>
      <w:r>
        <w:rPr>
          <w:color w:val="6A03D7"/>
        </w:rPr>
        <w:t xml:space="preserve">marchaba </w:t>
      </w:r>
      <w:r>
        <w:rPr>
          <w:color w:val="000000"/>
        </w:rPr>
        <w:t xml:space="preserve">a </w:t>
      </w:r>
      <w:r>
        <w:rPr>
          <w:color w:val="6A03D7"/>
        </w:rPr>
        <w:t xml:space="preserve">Alemania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jugar </w:t>
      </w:r>
      <w:r>
        <w:rPr>
          <w:color w:val="000000"/>
        </w:rPr>
        <w:t xml:space="preserve">el </w:t>
      </w:r>
      <w:r>
        <w:rPr>
          <w:color w:val="000000"/>
        </w:rPr>
        <w:t xml:space="preserve">derbi </w:t>
      </w:r>
      <w:r>
        <w:rPr>
          <w:color w:val="000000"/>
        </w:rPr>
        <w:t xml:space="preserve">ni </w:t>
      </w:r>
      <w:r>
        <w:rPr>
          <w:color w:val="000000"/>
        </w:rPr>
        <w:t xml:space="preserve">el </w:t>
      </w:r>
      <w:r>
        <w:rPr>
          <w:color w:val="732484"/>
        </w:rPr>
        <w:t xml:space="preserve">clásico </w:t>
      </w:r>
      <w:r>
        <w:rPr>
          <w:color w:val="000000"/>
        </w:rPr>
        <w:t xml:space="preserve">. </w:t>
      </w:r>
      <w:r>
        <w:rPr>
          <w:color w:val="000000"/>
        </w:rPr>
        <w:t xml:space="preserve">Toni </w:t>
      </w:r>
      <w:r>
        <w:rPr>
          <w:color w:val="000000"/>
        </w:rPr>
        <w:t xml:space="preserve">Kroos </w:t>
      </w:r>
      <w:r>
        <w:rPr>
          <w:color w:val="000000"/>
        </w:rPr>
        <w:t xml:space="preserve">está </w:t>
      </w:r>
      <w:r>
        <w:rPr>
          <w:color w:val="732484"/>
        </w:rPr>
        <w:t xml:space="preserve">lesionado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7:08 </w:t>
      </w:r>
      <w:r>
        <w:rPr>
          <w:color w:val="6A03D7"/>
        </w:rPr>
        <w:t xml:space="preserve">semanas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AEA78F"/>
        </w:rPr>
        <w:t xml:space="preserve">fractura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quinto </w:t>
      </w:r>
      <w:r>
        <w:rPr>
          <w:color w:val="000000"/>
        </w:rPr>
        <w:t xml:space="preserve">metatarsiano </w:t>
      </w:r>
      <w:r>
        <w:rPr>
          <w:color w:val="000000"/>
        </w:rPr>
        <w:t xml:space="preserve">del </w:t>
      </w:r>
      <w:r>
        <w:rPr>
          <w:color w:val="000000"/>
        </w:rPr>
        <w:t xml:space="preserve">pie </w:t>
      </w:r>
      <w:r>
        <w:rPr>
          <w:color w:val="AEA78F"/>
        </w:rPr>
        <w:t xml:space="preserve">derecho </w:t>
      </w:r>
      <w:r>
        <w:rPr>
          <w:color w:val="000000"/>
        </w:rPr>
        <w:t xml:space="preserve">. </w:t>
      </w:r>
      <w:r>
        <w:rPr>
          <w:color w:val="000000"/>
        </w:rPr>
        <w:t xml:space="preserve">Viajó </w:t>
      </w:r>
      <w:r>
        <w:rPr>
          <w:color w:val="000000"/>
        </w:rPr>
        <w:t xml:space="preserve">y </w:t>
      </w:r>
      <w:r>
        <w:rPr>
          <w:color w:val="000000"/>
        </w:rPr>
        <w:t xml:space="preserve">tendrá </w:t>
      </w:r>
      <w:r>
        <w:rPr>
          <w:color w:val="04F44E"/>
        </w:rPr>
        <w:t xml:space="preserve">tratamiento </w:t>
      </w:r>
      <w:r>
        <w:rPr>
          <w:color w:val="AEA78F"/>
        </w:rPr>
        <w:t xml:space="preserve">conservador </w:t>
      </w:r>
      <w:r>
        <w:rPr>
          <w:color w:val="000000"/>
        </w:rPr>
        <w:t xml:space="preserve">de </w:t>
      </w:r>
      <w:r>
        <w:rPr>
          <w:color w:val="000000"/>
        </w:rPr>
        <w:t xml:space="preserve">10 </w:t>
      </w:r>
      <w:r>
        <w:rPr>
          <w:color w:val="000000"/>
        </w:rPr>
        <w:t xml:space="preserve">días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pie </w:t>
      </w:r>
      <w:r>
        <w:rPr>
          <w:color w:val="58AD6D"/>
        </w:rPr>
        <w:t xml:space="preserve">inhabilitado </w:t>
      </w:r>
      <w:r>
        <w:rPr>
          <w:color w:val="000000"/>
        </w:rPr>
        <w:t xml:space="preserve">. </w:t>
      </w:r>
      <w:r>
        <w:rPr>
          <w:color w:val="000000"/>
        </w:rPr>
        <w:t xml:space="preserve">Kovacic </w:t>
      </w:r>
      <w:r>
        <w:rPr>
          <w:color w:val="6A03D7"/>
        </w:rPr>
        <w:t xml:space="preserve">llegaba </w:t>
      </w:r>
      <w:r>
        <w:rPr>
          <w:color w:val="000000"/>
        </w:rPr>
        <w:t xml:space="preserve">cojeando </w:t>
      </w:r>
      <w:r>
        <w:rPr>
          <w:color w:val="000000"/>
        </w:rPr>
        <w:t xml:space="preserve">, </w:t>
      </w:r>
      <w:r>
        <w:rPr>
          <w:color w:val="000000"/>
        </w:rPr>
        <w:t xml:space="preserve">Luca </w:t>
      </w:r>
      <w:r>
        <w:rPr>
          <w:color w:val="000000"/>
        </w:rPr>
        <w:t xml:space="preserve">Modric </w:t>
      </w:r>
      <w:r>
        <w:rPr>
          <w:color w:val="6A03D7"/>
        </w:rPr>
        <w:t xml:space="preserve">acaba </w:t>
      </w:r>
      <w:r>
        <w:rPr>
          <w:color w:val="000000"/>
        </w:rPr>
        <w:t xml:space="preserve">de </w:t>
      </w:r>
      <w:r>
        <w:rPr>
          <w:color w:val="6A03D7"/>
        </w:rPr>
        <w:t xml:space="preserve">volver </w:t>
      </w:r>
      <w:r>
        <w:rPr>
          <w:color w:val="000000"/>
        </w:rPr>
        <w:t xml:space="preserve">y </w:t>
      </w:r>
      <w:r>
        <w:rPr>
          <w:color w:val="732484"/>
        </w:rPr>
        <w:t xml:space="preserve">Casemiro </w:t>
      </w:r>
      <w:r>
        <w:rPr>
          <w:color w:val="6A03D7"/>
        </w:rPr>
        <w:t xml:space="preserve">todavía </w:t>
      </w:r>
      <w:r>
        <w:rPr>
          <w:color w:val="6A03D7"/>
        </w:rPr>
        <w:t xml:space="preserve">sigue </w:t>
      </w:r>
      <w:r>
        <w:rPr>
          <w:color w:val="000000"/>
        </w:rPr>
        <w:t xml:space="preserve">fuera </w:t>
      </w:r>
      <w:r>
        <w:rPr>
          <w:color w:val="000000"/>
        </w:rPr>
        <w:t xml:space="preserve">. </w:t>
      </w:r>
      <w:r>
        <w:rPr>
          <w:color w:val="000000"/>
        </w:rPr>
        <w:t xml:space="preserve">Mucho </w:t>
      </w:r>
      <w:r>
        <w:rPr>
          <w:color w:val="04F44E"/>
        </w:rPr>
        <w:t xml:space="preserve">mejor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732484"/>
        </w:rPr>
        <w:t xml:space="preserve">Cristiano </w:t>
      </w:r>
      <w:r>
        <w:rPr>
          <w:color w:val="732484"/>
        </w:rPr>
        <w:t xml:space="preserve">Ronaldo </w:t>
      </w:r>
      <w:r>
        <w:rPr>
          <w:color w:val="000000"/>
        </w:rPr>
        <w:t xml:space="preserve">jugar </w:t>
      </w:r>
      <w:r>
        <w:rPr>
          <w:color w:val="000000"/>
        </w:rPr>
        <w:t xml:space="preserve">ante </w:t>
      </w:r>
      <w:r>
        <w:rPr>
          <w:color w:val="000000"/>
        </w:rPr>
        <w:t xml:space="preserve">Letonia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732484"/>
        </w:rPr>
        <w:t xml:space="preserve">selección </w:t>
      </w:r>
      <w:r>
        <w:rPr>
          <w:color w:val="000000"/>
        </w:rPr>
        <w:t xml:space="preserve">. </w:t>
      </w:r>
      <w:r>
        <w:rPr>
          <w:color w:val="6A03D7"/>
        </w:rPr>
        <w:t xml:space="preserve">Día </w:t>
      </w:r>
      <w:r>
        <w:rPr>
          <w:color w:val="000000"/>
        </w:rPr>
        <w:t xml:space="preserve">de </w:t>
      </w:r>
      <w:r>
        <w:rPr>
          <w:color w:val="000000"/>
        </w:rPr>
        <w:t xml:space="preserve">locos </w:t>
      </w:r>
      <w:r>
        <w:rPr>
          <w:color w:val="000000"/>
        </w:rPr>
        <w:t xml:space="preserve">. </w:t>
      </w:r>
      <w:r>
        <w:rPr>
          <w:color w:val="000000"/>
        </w:rPr>
        <w:t xml:space="preserve">7 </w:t>
      </w:r>
      <w:r>
        <w:rPr>
          <w:color w:val="000000"/>
        </w:rPr>
        <w:t xml:space="preserve">de </w:t>
      </w:r>
      <w:r>
        <w:rPr>
          <w:color w:val="04F44E"/>
        </w:rPr>
        <w:t xml:space="preserve">noviembre </w:t>
      </w:r>
      <w:r>
        <w:rPr>
          <w:color w:val="000000"/>
        </w:rPr>
        <w:t xml:space="preserve">. </w:t>
      </w:r>
      <w:r>
        <w:rPr>
          <w:color w:val="257FBB"/>
        </w:rPr>
        <w:t xml:space="preserve">Vaya </w:t>
      </w:r>
      <w:r>
        <w:rPr>
          <w:color w:val="AEA78F"/>
        </w:rPr>
        <w:t xml:space="preserve">agenda </w:t>
      </w:r>
      <w:r>
        <w:rPr>
          <w:color w:val="000000"/>
        </w:rPr>
        <w:t xml:space="preserve">la </w:t>
      </w:r>
      <w:r>
        <w:rPr>
          <w:color w:val="000000"/>
        </w:rPr>
        <w:t xml:space="preserve">del </w:t>
      </w:r>
      <w:r>
        <w:rPr>
          <w:color w:val="732484"/>
        </w:rPr>
        <w:t xml:space="preserve">portugués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a </w:t>
      </w:r>
      <w:r>
        <w:rPr>
          <w:color w:val="58AD6D"/>
        </w:rPr>
        <w:t xml:space="preserve">firmar </w:t>
      </w:r>
      <w:r>
        <w:rPr>
          <w:color w:val="000000"/>
        </w:rPr>
        <w:t xml:space="preserve">su </w:t>
      </w:r>
      <w:r>
        <w:rPr>
          <w:color w:val="AEA78F"/>
        </w:rPr>
        <w:t xml:space="preserve">renovación </w:t>
      </w:r>
      <w:r>
        <w:rPr>
          <w:color w:val="000000"/>
        </w:rPr>
        <w:t xml:space="preserve">. </w:t>
      </w:r>
      <w:r>
        <w:rPr>
          <w:color w:val="000000"/>
        </w:rPr>
        <w:t xml:space="preserve">Saludó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4C4127"/>
        </w:rPr>
        <w:t xml:space="preserve">presidente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257FBB"/>
        </w:rPr>
        <w:t xml:space="preserve">regala </w:t>
      </w:r>
      <w:r>
        <w:rPr>
          <w:color w:val="000000"/>
        </w:rPr>
        <w:t xml:space="preserve">una </w:t>
      </w:r>
      <w:r>
        <w:rPr>
          <w:color w:val="6A03D7"/>
        </w:rPr>
        <w:t xml:space="preserve">puerta </w:t>
      </w:r>
      <w:r>
        <w:rPr>
          <w:color w:val="000000"/>
        </w:rPr>
        <w:t xml:space="preserve">de </w:t>
      </w:r>
      <w:r>
        <w:rPr>
          <w:color w:val="04F44E"/>
        </w:rPr>
        <w:t xml:space="preserve">Alcalá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carrera </w:t>
      </w:r>
      <w:r>
        <w:rPr>
          <w:color w:val="000000"/>
        </w:rPr>
        <w:t xml:space="preserve">, </w:t>
      </w:r>
      <w:r>
        <w:rPr>
          <w:color w:val="000000"/>
        </w:rPr>
        <w:t xml:space="preserve">le </w:t>
      </w:r>
      <w:r>
        <w:rPr>
          <w:color w:val="6A03D7"/>
        </w:rPr>
        <w:t xml:space="preserve">esperaba </w:t>
      </w:r>
      <w:r>
        <w:rPr>
          <w:color w:val="000000"/>
        </w:rPr>
        <w:t xml:space="preserve">la </w:t>
      </w:r>
      <w:r>
        <w:rPr>
          <w:color w:val="58AD6D"/>
        </w:rPr>
        <w:t xml:space="preserve">prensa </w:t>
      </w:r>
      <w:r>
        <w:rPr>
          <w:color w:val="000000"/>
        </w:rPr>
        <w:t xml:space="preserve">. </w:t>
      </w:r>
      <w:r>
        <w:rPr>
          <w:color w:val="6A03D7"/>
        </w:rPr>
        <w:t xml:space="preserve">Vuelve </w:t>
      </w:r>
      <w:r>
        <w:rPr>
          <w:color w:val="000000"/>
        </w:rPr>
        <w:t xml:space="preserve">a </w:t>
      </w:r>
      <w:r>
        <w:rPr>
          <w:color w:val="58AD6D"/>
        </w:rPr>
        <w:t xml:space="preserve">señalar </w:t>
      </w:r>
      <w:r>
        <w:rPr>
          <w:color w:val="000000"/>
        </w:rPr>
        <w:t xml:space="preserve">al </w:t>
      </w:r>
      <w:r>
        <w:rPr>
          <w:color w:val="4C4127"/>
        </w:rPr>
        <w:t xml:space="preserve">presidente </w:t>
      </w:r>
      <w:r>
        <w:rPr>
          <w:color w:val="000000"/>
        </w:rPr>
        <w:t xml:space="preserve">y </w:t>
      </w:r>
      <w:r>
        <w:rPr>
          <w:color w:val="000000"/>
        </w:rPr>
        <w:t xml:space="preserve">le </w:t>
      </w:r>
      <w:r>
        <w:rPr>
          <w:color w:val="58AD6D"/>
        </w:rPr>
        <w:t xml:space="preserve">dedica </w:t>
      </w:r>
      <w:r>
        <w:rPr>
          <w:color w:val="257FBB"/>
        </w:rPr>
        <w:t xml:space="preserve">palabras </w:t>
      </w:r>
      <w:r>
        <w:rPr>
          <w:color w:val="000000"/>
        </w:rPr>
        <w:t xml:space="preserve">. </w:t>
      </w:r>
      <w:r>
        <w:rPr>
          <w:color w:val="6A03D7"/>
        </w:rPr>
        <w:t xml:space="preserve">Llegan </w:t>
      </w:r>
      <w:r>
        <w:rPr>
          <w:color w:val="000000"/>
        </w:rPr>
        <w:t xml:space="preserve">las </w:t>
      </w:r>
      <w:r>
        <w:rPr>
          <w:color w:val="000000"/>
        </w:rPr>
        <w:t xml:space="preserve">fotos </w:t>
      </w:r>
      <w:r>
        <w:rPr>
          <w:color w:val="257FBB"/>
        </w:rPr>
        <w:t xml:space="preserve">ahora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257FBB"/>
        </w:rPr>
        <w:t xml:space="preserve">emocionada </w:t>
      </w:r>
      <w:r>
        <w:rPr>
          <w:color w:val="257FBB"/>
        </w:rPr>
        <w:t xml:space="preserve">madre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04F44E"/>
        </w:rPr>
        <w:t xml:space="preserve">círculo </w:t>
      </w:r>
      <w:r>
        <w:rPr>
          <w:color w:val="257FBB"/>
        </w:rPr>
        <w:t xml:space="preserve">íntimo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6A03D7"/>
        </w:rPr>
        <w:t xml:space="preserve">descanso </w:t>
      </w:r>
      <w:r>
        <w:rPr>
          <w:color w:val="000000"/>
        </w:rPr>
        <w:t xml:space="preserve">. </w:t>
      </w:r>
      <w:r>
        <w:rPr>
          <w:color w:val="AEA78F"/>
        </w:rPr>
        <w:t xml:space="preserve">Mensaje </w:t>
      </w:r>
      <w:r>
        <w:rPr>
          <w:color w:val="000000"/>
        </w:rPr>
        <w:t xml:space="preserve">el </w:t>
      </w:r>
      <w:r>
        <w:rPr>
          <w:color w:val="000000"/>
        </w:rPr>
        <w:t xml:space="preserve">madridismo </w:t>
      </w:r>
      <w:r>
        <w:rPr>
          <w:color w:val="000000"/>
        </w:rPr>
        <w:t xml:space="preserve">. </w:t>
      </w:r>
      <w:r>
        <w:rPr>
          <w:color w:val="000000"/>
        </w:rPr>
        <w:t xml:space="preserve">Marcado </w:t>
      </w:r>
      <w:r>
        <w:rPr>
          <w:color w:val="000000"/>
        </w:rPr>
        <w:t xml:space="preserve">el </w:t>
      </w:r>
      <w:r>
        <w:rPr>
          <w:color w:val="AEA78F"/>
        </w:rPr>
        <w:t xml:space="preserve">objetivo </w:t>
      </w:r>
      <w:r>
        <w:rPr>
          <w:color w:val="000000"/>
        </w:rPr>
        <w:t xml:space="preserve">, </w:t>
      </w:r>
      <w:r>
        <w:rPr>
          <w:color w:val="6A03D7"/>
        </w:rPr>
        <w:t xml:space="preserve">rumbo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58AD6D"/>
        </w:rPr>
        <w:t xml:space="preserve">premios </w:t>
      </w:r>
      <w:r>
        <w:rPr>
          <w:color w:val="000000"/>
        </w:rPr>
        <w:t xml:space="preserve">. </w:t>
      </w:r>
      <w:r>
        <w:rPr>
          <w:color w:val="000000"/>
        </w:rPr>
        <w:t xml:space="preserve">Desfila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732484"/>
        </w:rPr>
        <w:t xml:space="preserve">fútbol </w:t>
      </w:r>
      <w:r>
        <w:rPr>
          <w:color w:val="AEA78F"/>
        </w:rPr>
        <w:t xml:space="preserve">patrio </w:t>
      </w:r>
      <w:r>
        <w:rPr>
          <w:color w:val="000000"/>
        </w:rPr>
        <w:t xml:space="preserve">y </w:t>
      </w:r>
      <w:r>
        <w:rPr>
          <w:color w:val="6A03D7"/>
        </w:rPr>
        <w:t xml:space="preserve">llega </w:t>
      </w:r>
      <w:r>
        <w:rPr>
          <w:color w:val="732484"/>
        </w:rPr>
        <w:t xml:space="preserve">Ronaldo </w:t>
      </w:r>
      <w:r>
        <w:rPr>
          <w:color w:val="000000"/>
        </w:rPr>
        <w:t xml:space="preserve">con </w:t>
      </w:r>
      <w:r>
        <w:rPr>
          <w:color w:val="257FBB"/>
        </w:rPr>
        <w:t xml:space="preserve">camisa </w:t>
      </w:r>
      <w:r>
        <w:rPr>
          <w:color w:val="58AD6D"/>
        </w:rPr>
        <w:t xml:space="preserve">negra </w:t>
      </w:r>
      <w:r>
        <w:rPr>
          <w:color w:val="000000"/>
        </w:rPr>
        <w:t xml:space="preserve">. </w:t>
      </w:r>
      <w:r>
        <w:rPr>
          <w:color w:val="000000"/>
        </w:rPr>
        <w:t xml:space="preserve">Profesional </w:t>
      </w:r>
      <w:r>
        <w:rPr>
          <w:color w:val="000000"/>
        </w:rPr>
        <w:t xml:space="preserve">, </w:t>
      </w:r>
      <w:r>
        <w:rPr>
          <w:color w:val="000000"/>
        </w:rPr>
        <w:t xml:space="preserve">posa </w:t>
      </w:r>
      <w:r>
        <w:rPr>
          <w:color w:val="000000"/>
        </w:rPr>
        <w:t xml:space="preserve">y </w:t>
      </w:r>
      <w:r>
        <w:rPr>
          <w:color w:val="58AD6D"/>
        </w:rPr>
        <w:t xml:space="preserve">entra </w:t>
      </w:r>
      <w:r>
        <w:rPr>
          <w:color w:val="000000"/>
        </w:rPr>
        <w:t xml:space="preserve">al </w:t>
      </w:r>
      <w:r>
        <w:rPr>
          <w:color w:val="58AD6D"/>
        </w:rPr>
        <w:t xml:space="preserve">patio </w:t>
      </w:r>
      <w:r>
        <w:rPr>
          <w:color w:val="000000"/>
        </w:rPr>
        <w:t xml:space="preserve">de </w:t>
      </w:r>
      <w:r>
        <w:rPr>
          <w:color w:val="000000"/>
        </w:rPr>
        <w:t xml:space="preserve">butacas </w:t>
      </w:r>
      <w:r>
        <w:rPr>
          <w:color w:val="000000"/>
        </w:rPr>
        <w:t xml:space="preserve">. </w:t>
      </w:r>
      <w:r>
        <w:rPr>
          <w:color w:val="000000"/>
        </w:rPr>
        <w:t xml:space="preserve">11 </w:t>
      </w:r>
      <w:r>
        <w:rPr>
          <w:color w:val="732484"/>
        </w:rPr>
        <w:t xml:space="preserve">minutos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estaba </w:t>
      </w:r>
      <w:r>
        <w:rPr>
          <w:color w:val="58AD6D"/>
        </w:rPr>
        <w:t xml:space="preserve">recogiendo </w:t>
      </w:r>
      <w:r>
        <w:rPr>
          <w:color w:val="000000"/>
        </w:rPr>
        <w:t xml:space="preserve">el </w:t>
      </w:r>
      <w:r>
        <w:rPr>
          <w:color w:val="58AD6D"/>
        </w:rPr>
        <w:t xml:space="preserve">premio </w:t>
      </w:r>
      <w:r>
        <w:rPr>
          <w:color w:val="000000"/>
        </w:rPr>
        <w:t xml:space="preserve">como </w:t>
      </w:r>
      <w:r>
        <w:rPr>
          <w:color w:val="04F44E"/>
        </w:rPr>
        <w:t xml:space="preserve">mejor </w:t>
      </w:r>
      <w:r>
        <w:rPr>
          <w:color w:val="732484"/>
        </w:rPr>
        <w:t xml:space="preserve">jugador </w:t>
      </w:r>
      <w:r>
        <w:rPr>
          <w:color w:val="000000"/>
        </w:rPr>
        <w:t xml:space="preserve">. </w:t>
      </w:r>
      <w:r>
        <w:rPr>
          <w:color w:val="6A03D7"/>
        </w:rPr>
        <w:t xml:space="preserve">Después </w:t>
      </w:r>
      <w:r>
        <w:rPr>
          <w:color w:val="6A03D7"/>
        </w:rPr>
        <w:t xml:space="preserve">despedida </w:t>
      </w:r>
      <w:r>
        <w:rPr>
          <w:color w:val="6A03D7"/>
        </w:rPr>
        <w:t xml:space="preserve">rápida </w:t>
      </w:r>
      <w:r>
        <w:rPr>
          <w:color w:val="000000"/>
        </w:rPr>
        <w:t xml:space="preserve">y </w:t>
      </w:r>
      <w:r>
        <w:rPr>
          <w:color w:val="000000"/>
        </w:rPr>
        <w:t xml:space="preserve">fin </w:t>
      </w:r>
      <w:r>
        <w:rPr>
          <w:color w:val="000000"/>
        </w:rPr>
        <w:t xml:space="preserve">a </w:t>
      </w:r>
      <w:r>
        <w:rPr>
          <w:color w:val="000000"/>
        </w:rPr>
        <w:t xml:space="preserve">este </w:t>
      </w:r>
      <w:r>
        <w:rPr>
          <w:color w:val="000000"/>
        </w:rPr>
        <w:t xml:space="preserve">día </w:t>
      </w:r>
      <w:r>
        <w:rPr>
          <w:color w:val="000000"/>
        </w:rPr>
        <w:t xml:space="preserve">loco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6A03D7"/>
        </w:rPr>
        <w:t xml:space="preserve">vuelta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6A03D7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Partidos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6A03D7"/>
        </w:rPr>
        <w:t xml:space="preserve">semana </w:t>
      </w:r>
      <w:r>
        <w:rPr>
          <w:color w:val="000000"/>
        </w:rPr>
        <w:t xml:space="preserve">de </w:t>
      </w:r>
      <w:r>
        <w:rPr>
          <w:color w:val="732484"/>
        </w:rPr>
        <w:t xml:space="preserve">selecciones </w:t>
      </w:r>
      <w:r>
        <w:rPr>
          <w:color w:val="000000"/>
        </w:rPr>
        <w:t xml:space="preserve">. </w:t>
      </w:r>
      <w:r>
        <w:rPr>
          <w:color w:val="732484"/>
        </w:rPr>
        <w:t xml:space="preserve">Argentina </w:t>
      </w:r>
      <w:r>
        <w:rPr>
          <w:color w:val="000000"/>
        </w:rPr>
        <w:t xml:space="preserve">con </w:t>
      </w:r>
      <w:r>
        <w:rPr>
          <w:color w:val="732484"/>
        </w:rPr>
        <w:t xml:space="preserve">Brasil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si </w:t>
      </w:r>
      <w:r>
        <w:rPr>
          <w:color w:val="000000"/>
        </w:rPr>
        <w:t xml:space="preserve">el </w:t>
      </w:r>
      <w:r>
        <w:rPr>
          <w:color w:val="AEA78F"/>
        </w:rPr>
        <w:t xml:space="preserve">partido </w:t>
      </w:r>
      <w:r>
        <w:rPr>
          <w:color w:val="000000"/>
        </w:rPr>
        <w:t xml:space="preserve">fuera </w:t>
      </w:r>
      <w:r>
        <w:rPr>
          <w:color w:val="000000"/>
        </w:rPr>
        <w:t xml:space="preserve">poco </w:t>
      </w:r>
      <w:r>
        <w:rPr>
          <w:color w:val="000000"/>
        </w:rPr>
        <w:t xml:space="preserve">, </w:t>
      </w:r>
      <w:r>
        <w:rPr>
          <w:color w:val="6A03D7"/>
        </w:rPr>
        <w:t xml:space="preserve">atención </w:t>
      </w:r>
      <w:r>
        <w:rPr>
          <w:color w:val="000000"/>
        </w:rPr>
        <w:t xml:space="preserve">al </w:t>
      </w:r>
      <w:r>
        <w:rPr>
          <w:color w:val="000000"/>
        </w:rPr>
        <w:t xml:space="preserve">duelo </w:t>
      </w:r>
      <w:r>
        <w:rPr>
          <w:color w:val="000000"/>
        </w:rPr>
        <w:t xml:space="preserve">de </w:t>
      </w:r>
      <w:r>
        <w:rPr>
          <w:color w:val="732484"/>
        </w:rPr>
        <w:t xml:space="preserve">Neymar </w:t>
      </w:r>
      <w:r>
        <w:rPr>
          <w:color w:val="000000"/>
        </w:rPr>
        <w:t xml:space="preserve">y </w:t>
      </w:r>
      <w:r>
        <w:rPr>
          <w:color w:val="732484"/>
        </w:rPr>
        <w:t xml:space="preserve">Messi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jueves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732484"/>
        </w:rPr>
        <w:t xml:space="preserve">argentinos </w:t>
      </w:r>
      <w:r>
        <w:rPr>
          <w:color w:val="000000"/>
        </w:rPr>
        <w:t xml:space="preserve">están </w:t>
      </w:r>
      <w:r>
        <w:rPr>
          <w:color w:val="000000"/>
        </w:rPr>
        <w:t xml:space="preserve">ya </w:t>
      </w:r>
      <w:r>
        <w:rPr>
          <w:color w:val="000000"/>
        </w:rPr>
        <w:t xml:space="preserve">en </w:t>
      </w:r>
      <w:r>
        <w:rPr>
          <w:color w:val="732484"/>
        </w:rPr>
        <w:t xml:space="preserve">Brasil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EA78F"/>
        </w:rPr>
        <w:t xml:space="preserve">partido </w:t>
      </w:r>
      <w:r>
        <w:rPr>
          <w:color w:val="000000"/>
        </w:rPr>
        <w:t xml:space="preserve">es </w:t>
      </w:r>
      <w:r>
        <w:rPr>
          <w:color w:val="AEA78F"/>
        </w:rPr>
        <w:t xml:space="preserve">clave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732484"/>
        </w:rPr>
        <w:t xml:space="preserve">albiceleste </w:t>
      </w:r>
      <w:r>
        <w:rPr>
          <w:color w:val="000000"/>
        </w:rPr>
        <w:t xml:space="preserve">, </w:t>
      </w:r>
      <w:r>
        <w:rPr>
          <w:color w:val="AEA78F"/>
        </w:rPr>
        <w:t xml:space="preserve">sexta </w:t>
      </w:r>
      <w:r>
        <w:rPr>
          <w:color w:val="000000"/>
        </w:rPr>
        <w:t xml:space="preserve">del </w:t>
      </w:r>
      <w:r>
        <w:rPr>
          <w:color w:val="58AD6D"/>
        </w:rPr>
        <w:t xml:space="preserve">grupo </w:t>
      </w:r>
      <w:r>
        <w:rPr>
          <w:color w:val="732484"/>
        </w:rPr>
        <w:t xml:space="preserve">sudamericano </w:t>
      </w:r>
      <w:r>
        <w:rPr>
          <w:color w:val="000000"/>
        </w:rPr>
        <w:t xml:space="preserve">. </w:t>
      </w:r>
      <w:r>
        <w:rPr>
          <w:color w:val="000000"/>
        </w:rPr>
        <w:t xml:space="preserve">Clasifican </w:t>
      </w:r>
      <w:r>
        <w:rPr>
          <w:color w:val="6A03D7"/>
        </w:rPr>
        <w:t xml:space="preserve">cuatro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6A03D7"/>
        </w:rPr>
        <w:t xml:space="preserve">quinto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732484"/>
        </w:rPr>
        <w:t xml:space="preserve">repesca </w:t>
      </w:r>
      <w:r>
        <w:rPr>
          <w:color w:val="000000"/>
        </w:rPr>
        <w:t xml:space="preserve">. </w:t>
      </w:r>
      <w:r>
        <w:rPr>
          <w:color w:val="732484"/>
        </w:rPr>
        <w:t xml:space="preserve">Argentina </w:t>
      </w:r>
      <w:r>
        <w:rPr>
          <w:color w:val="000000"/>
        </w:rPr>
        <w:t xml:space="preserve">está </w:t>
      </w:r>
      <w:r>
        <w:rPr>
          <w:color w:val="000000"/>
        </w:rPr>
        <w:t xml:space="preserve">fuera </w:t>
      </w:r>
      <w:r>
        <w:rPr>
          <w:color w:val="000000"/>
        </w:rPr>
        <w:t xml:space="preserve">del </w:t>
      </w:r>
      <w:r>
        <w:rPr>
          <w:color w:val="732484"/>
        </w:rPr>
        <w:t xml:space="preserve">mundial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257FBB"/>
        </w:rPr>
        <w:t xml:space="preserve">momentos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000000"/>
        </w:rPr>
        <w:t xml:space="preserve">cara </w:t>
      </w:r>
      <w:r>
        <w:rPr>
          <w:color w:val="000000"/>
        </w:rPr>
        <w:t xml:space="preserve">niña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000000"/>
        </w:rPr>
        <w:t xml:space="preserve">la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pelear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732484"/>
        </w:rPr>
        <w:t xml:space="preserve">seleccionador </w:t>
      </w:r>
      <w:r>
        <w:rPr>
          <w:color w:val="000000"/>
        </w:rPr>
        <w:t xml:space="preserve">se </w:t>
      </w:r>
      <w:r>
        <w:rPr>
          <w:color w:val="58AD6D"/>
        </w:rPr>
        <w:t xml:space="preserve">entrega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4F44E"/>
        </w:rPr>
        <w:t xml:space="preserve">analítica </w:t>
      </w:r>
      <w:r>
        <w:rPr>
          <w:color w:val="000000"/>
        </w:rPr>
        <w:t xml:space="preserve">dando </w:t>
      </w:r>
      <w:r>
        <w:rPr>
          <w:color w:val="6A03D7"/>
        </w:rPr>
        <w:t xml:space="preserve">ejemplo </w:t>
      </w:r>
      <w:r>
        <w:rPr>
          <w:color w:val="000000"/>
        </w:rPr>
        <w:t xml:space="preserve">. </w:t>
      </w:r>
      <w:r>
        <w:rPr>
          <w:color w:val="AEA78F"/>
        </w:rPr>
        <w:t xml:space="preserve">Chile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000000"/>
        </w:rPr>
        <w:t xml:space="preserve">la </w:t>
      </w:r>
      <w:r>
        <w:rPr>
          <w:color w:val="000000"/>
        </w:rPr>
        <w:t xml:space="preserve">juega </w:t>
      </w:r>
      <w:r>
        <w:rPr>
          <w:color w:val="000000"/>
        </w:rPr>
        <w:t xml:space="preserve">ante </w:t>
      </w:r>
      <w:r>
        <w:rPr>
          <w:color w:val="732484"/>
        </w:rPr>
        <w:t xml:space="preserve">Colombia </w:t>
      </w:r>
      <w:r>
        <w:rPr>
          <w:color w:val="000000"/>
        </w:rPr>
        <w:t xml:space="preserve">. </w:t>
      </w:r>
      <w:r>
        <w:rPr>
          <w:color w:val="000000"/>
        </w:rPr>
        <w:t xml:space="preserve">Viajó </w:t>
      </w:r>
      <w:r>
        <w:rPr>
          <w:color w:val="000000"/>
        </w:rPr>
        <w:t xml:space="preserve">de </w:t>
      </w:r>
      <w:r>
        <w:rPr>
          <w:color w:val="AEA78F"/>
        </w:rPr>
        <w:t xml:space="preserve">incógnito </w:t>
      </w:r>
      <w:r>
        <w:rPr>
          <w:color w:val="000000"/>
        </w:rPr>
        <w:t xml:space="preserve">de </w:t>
      </w:r>
      <w:r>
        <w:rPr>
          <w:color w:val="6A03D7"/>
        </w:rPr>
        <w:t xml:space="preserve">Bogotá </w:t>
      </w:r>
      <w:r>
        <w:rPr>
          <w:color w:val="000000"/>
        </w:rPr>
        <w:t xml:space="preserve">a </w:t>
      </w:r>
      <w:r>
        <w:rPr>
          <w:color w:val="000000"/>
        </w:rPr>
        <w:t xml:space="preserve">Barranquilla </w:t>
      </w:r>
      <w:r>
        <w:rPr>
          <w:color w:val="000000"/>
        </w:rPr>
        <w:t xml:space="preserve">James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6A03D7"/>
        </w:rPr>
        <w:t xml:space="preserve">esperaba </w:t>
      </w:r>
      <w:r>
        <w:rPr>
          <w:color w:val="000000"/>
        </w:rPr>
        <w:t xml:space="preserve">a </w:t>
      </w:r>
      <w:r>
        <w:rPr>
          <w:color w:val="000000"/>
        </w:rPr>
        <w:t xml:space="preserve">pie </w:t>
      </w:r>
      <w:r>
        <w:rPr>
          <w:color w:val="000000"/>
        </w:rPr>
        <w:t xml:space="preserve">de </w:t>
      </w:r>
      <w:r>
        <w:rPr>
          <w:color w:val="6A03D7"/>
        </w:rPr>
        <w:t xml:space="preserve">avión </w:t>
      </w:r>
      <w:r>
        <w:rPr>
          <w:color w:val="000000"/>
        </w:rPr>
        <w:t xml:space="preserve">un </w:t>
      </w:r>
      <w:r>
        <w:rPr>
          <w:color w:val="6A03D7"/>
        </w:rPr>
        <w:t xml:space="preserve">vehículo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Federación </w:t>
      </w:r>
      <w:r>
        <w:rPr>
          <w:color w:val="732484"/>
        </w:rPr>
        <w:t xml:space="preserve">colombiana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732484"/>
        </w:rPr>
        <w:t xml:space="preserve">uruguayos </w:t>
      </w:r>
      <w:r>
        <w:rPr>
          <w:color w:val="000000"/>
        </w:rPr>
        <w:t xml:space="preserve">ya </w:t>
      </w:r>
      <w:r>
        <w:rPr>
          <w:color w:val="732484"/>
        </w:rPr>
        <w:t xml:space="preserve">entrenan </w:t>
      </w:r>
      <w:r>
        <w:rPr>
          <w:color w:val="000000"/>
        </w:rPr>
        <w:t xml:space="preserve">. </w:t>
      </w:r>
      <w:r>
        <w:rPr>
          <w:color w:val="6A03D7"/>
        </w:rPr>
        <w:t xml:space="preserve">Hace </w:t>
      </w:r>
      <w:r>
        <w:rPr>
          <w:color w:val="000000"/>
        </w:rPr>
        <w:t xml:space="preserve">unos </w:t>
      </w:r>
      <w:r>
        <w:rPr>
          <w:color w:val="000000"/>
        </w:rPr>
        <w:t xml:space="preserve">días </w:t>
      </w:r>
      <w:r>
        <w:rPr>
          <w:color w:val="000000"/>
        </w:rPr>
        <w:t xml:space="preserve">subieron </w:t>
      </w:r>
      <w:r>
        <w:rPr>
          <w:color w:val="000000"/>
        </w:rPr>
        <w:t xml:space="preserve">al </w:t>
      </w:r>
      <w:r>
        <w:rPr>
          <w:color w:val="6A03D7"/>
        </w:rPr>
        <w:t xml:space="preserve">escenario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Godín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paisano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AEA78F"/>
        </w:rPr>
        <w:t xml:space="preserve">franceses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lo </w:t>
      </w:r>
      <w:r>
        <w:rPr>
          <w:color w:val="58AD6D"/>
        </w:rPr>
        <w:t xml:space="preserve">mismo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Mata </w:t>
      </w:r>
      <w:r>
        <w:rPr>
          <w:color w:val="000000"/>
        </w:rPr>
        <w:t xml:space="preserve">de </w:t>
      </w:r>
      <w:r>
        <w:rPr>
          <w:color w:val="58AD6D"/>
        </w:rPr>
        <w:t xml:space="preserve">indicios </w:t>
      </w:r>
      <w:r>
        <w:rPr>
          <w:color w:val="000000"/>
        </w:rPr>
        <w:t xml:space="preserve">de </w:t>
      </w:r>
      <w:r>
        <w:rPr>
          <w:color w:val="58AD6D"/>
        </w:rPr>
        <w:t xml:space="preserve">estafa </w:t>
      </w:r>
      <w:r>
        <w:rPr>
          <w:color w:val="000000"/>
        </w:rPr>
        <w:t xml:space="preserve">y </w:t>
      </w:r>
      <w:r>
        <w:rPr>
          <w:color w:val="AEA78F"/>
        </w:rPr>
        <w:t xml:space="preserve">corrupción </w:t>
      </w:r>
      <w:r>
        <w:rPr>
          <w:color w:val="000000"/>
        </w:rPr>
        <w:t xml:space="preserve">en </w:t>
      </w:r>
      <w:r>
        <w:rPr>
          <w:color w:val="732484"/>
        </w:rPr>
        <w:t xml:space="preserve">Neymar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58AD6D"/>
        </w:rPr>
        <w:t xml:space="preserve">padre </w:t>
      </w:r>
      <w:r>
        <w:rPr>
          <w:color w:val="000000"/>
        </w:rPr>
        <w:t xml:space="preserve">. </w:t>
      </w:r>
      <w:r>
        <w:rPr>
          <w:color w:val="04F44E"/>
        </w:rPr>
        <w:t xml:space="preserve">Propone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257FBB"/>
        </w:rPr>
        <w:t xml:space="preserve">sienten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banquillo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esta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000000"/>
        </w:rPr>
        <w:t xml:space="preserve">tocado </w:t>
      </w:r>
      <w:r>
        <w:rPr>
          <w:color w:val="000000"/>
        </w:rPr>
        <w:t xml:space="preserve">hacer </w:t>
      </w:r>
      <w:r>
        <w:rPr>
          <w:color w:val="000000"/>
        </w:rPr>
        <w:t xml:space="preserve">a </w:t>
      </w:r>
      <w:r>
        <w:rPr>
          <w:color w:val="000000"/>
        </w:rPr>
        <w:t xml:space="preserve">Adriano </w:t>
      </w:r>
      <w:r>
        <w:rPr>
          <w:color w:val="000000"/>
        </w:rPr>
        <w:t xml:space="preserve">. </w:t>
      </w:r>
      <w:r>
        <w:rPr>
          <w:color w:val="58AD6D"/>
        </w:rPr>
        <w:t xml:space="preserve">Supuestamente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58AD6D"/>
        </w:rPr>
        <w:t xml:space="preserve">defraudar </w:t>
      </w:r>
      <w:r>
        <w:rPr>
          <w:color w:val="000000"/>
        </w:rPr>
        <w:t xml:space="preserve">a </w:t>
      </w:r>
      <w:r>
        <w:rPr>
          <w:color w:val="04F44E"/>
        </w:rPr>
        <w:t xml:space="preserve">hacienda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600.000 </w:t>
      </w:r>
      <w:r>
        <w:rPr>
          <w:color w:val="000000"/>
        </w:rPr>
        <w:t xml:space="preserve">? </w:t>
      </w:r>
      <w:r>
        <w:rPr>
          <w:color w:val="000000"/>
        </w:rPr>
        <w:t xml:space="preserve">durante </w:t>
      </w:r>
      <w:r>
        <w:rPr>
          <w:color w:val="000000"/>
        </w:rPr>
        <w:t xml:space="preserve">2000 </w:t>
      </w:r>
      <w:r>
        <w:rPr>
          <w:color w:val="000000"/>
        </w:rPr>
        <w:t xml:space="preserve">11:02 </w:t>
      </w:r>
      <w:r>
        <w:rPr>
          <w:color w:val="000000"/>
        </w:rPr>
        <w:t xml:space="preserve">1012 </w:t>
      </w:r>
      <w:r>
        <w:rPr>
          <w:color w:val="000000"/>
        </w:rPr>
        <w:t xml:space="preserve">. </w:t>
      </w:r>
      <w:r>
        <w:rPr>
          <w:color w:val="000000"/>
        </w:rPr>
        <w:t xml:space="preserve">-- </w:t>
      </w:r>
      <w:r>
        <w:rPr>
          <w:color w:val="000000"/>
        </w:rPr>
        <w:t xml:space="preserve">2011 </w:t>
      </w:r>
      <w:r>
        <w:rPr>
          <w:color w:val="000000"/>
        </w:rPr>
        <w:t xml:space="preserve">y </w:t>
      </w:r>
      <w:r>
        <w:rPr>
          <w:color w:val="000000"/>
        </w:rPr>
        <w:t xml:space="preserve">2012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8AD6D"/>
        </w:rPr>
        <w:t xml:space="preserve">premios </w:t>
      </w:r>
      <w:r>
        <w:rPr>
          <w:color w:val="000000"/>
        </w:rPr>
        <w:t xml:space="preserve">Marca </w:t>
      </w:r>
      <w:r>
        <w:rPr>
          <w:color w:val="000000"/>
        </w:rPr>
        <w:t xml:space="preserve">nos </w:t>
      </w:r>
      <w:r>
        <w:rPr>
          <w:color w:val="000000"/>
        </w:rPr>
        <w:t xml:space="preserve">dejaron </w:t>
      </w:r>
      <w:r>
        <w:rPr>
          <w:color w:val="000000"/>
        </w:rPr>
        <w:t xml:space="preserve">muchos </w:t>
      </w:r>
      <w:r>
        <w:rPr>
          <w:color w:val="58AD6D"/>
        </w:rPr>
        <w:t xml:space="preserve">detalles </w:t>
      </w:r>
      <w:r>
        <w:rPr>
          <w:color w:val="000000"/>
        </w:rPr>
        <w:t xml:space="preserve">. </w:t>
      </w:r>
      <w:r>
        <w:rPr>
          <w:color w:val="CFE3C8"/>
        </w:rPr>
        <w:t xml:space="preserve">Felicidad </w:t>
      </w:r>
      <w:r>
        <w:rPr>
          <w:color w:val="000000"/>
        </w:rPr>
        <w:t xml:space="preserve">De </w:t>
      </w:r>
      <w:r>
        <w:rPr>
          <w:color w:val="732484"/>
        </w:rPr>
        <w:t xml:space="preserve">Cristiano </w:t>
      </w:r>
      <w:r>
        <w:rPr>
          <w:color w:val="000000"/>
        </w:rPr>
        <w:t xml:space="preserve">. </w:t>
      </w:r>
      <w:r>
        <w:rPr>
          <w:color w:val="732484"/>
        </w:rPr>
        <w:t xml:space="preserve">Morata </w:t>
      </w:r>
      <w:r>
        <w:rPr>
          <w:color w:val="257FBB"/>
        </w:rPr>
        <w:t xml:space="preserve">enamorado </w:t>
      </w:r>
      <w:r>
        <w:rPr>
          <w:color w:val="000000"/>
        </w:rPr>
        <w:t xml:space="preserve">a </w:t>
      </w:r>
      <w:r>
        <w:rPr>
          <w:color w:val="6A03D7"/>
        </w:rPr>
        <w:t xml:space="preserve">distancia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58AD6D"/>
        </w:rPr>
        <w:t xml:space="preserve">noticia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noche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6A03D7"/>
        </w:rPr>
        <w:t xml:space="preserve">protagonista </w:t>
      </w:r>
      <w:r>
        <w:rPr>
          <w:color w:val="000000"/>
        </w:rPr>
        <w:t xml:space="preserve">la </w:t>
      </w:r>
      <w:r>
        <w:rPr>
          <w:color w:val="58AD6D"/>
        </w:rPr>
        <w:t xml:space="preserve">recibió </w:t>
      </w:r>
      <w:r>
        <w:rPr>
          <w:color w:val="000000"/>
        </w:rPr>
        <w:t xml:space="preserve">vía </w:t>
      </w:r>
      <w:r>
        <w:rPr>
          <w:color w:val="58AD6D"/>
        </w:rPr>
        <w:t xml:space="preserve">telefónica </w:t>
      </w:r>
      <w:r>
        <w:rPr>
          <w:color w:val="000000"/>
        </w:rPr>
        <w:t xml:space="preserve">. </w:t>
      </w:r>
      <w:r>
        <w:rPr>
          <w:color w:val="000000"/>
        </w:rPr>
        <w:t xml:space="preserve">Sería </w:t>
      </w:r>
      <w:r>
        <w:rPr>
          <w:color w:val="000000"/>
        </w:rPr>
        <w:t xml:space="preserve">por </w:t>
      </w:r>
      <w:r>
        <w:rPr>
          <w:color w:val="6A03D7"/>
        </w:rPr>
        <w:t xml:space="preserve">falta </w:t>
      </w:r>
      <w:r>
        <w:rPr>
          <w:color w:val="000000"/>
        </w:rPr>
        <w:t xml:space="preserve">de </w:t>
      </w:r>
      <w:r>
        <w:rPr>
          <w:color w:val="000000"/>
        </w:rPr>
        <w:t xml:space="preserve">caras </w:t>
      </w:r>
      <w:r>
        <w:rPr>
          <w:color w:val="6A03D7"/>
        </w:rPr>
        <w:t xml:space="preserve">conocidas </w:t>
      </w:r>
      <w:r>
        <w:rPr>
          <w:color w:val="000000"/>
        </w:rPr>
        <w:t xml:space="preserve">. </w:t>
      </w:r>
      <w:r>
        <w:rPr>
          <w:color w:val="000000"/>
        </w:rPr>
        <w:t xml:space="preserve">Bromas </w:t>
      </w:r>
      <w:r>
        <w:rPr>
          <w:color w:val="58AD6D"/>
        </w:rPr>
        <w:t xml:space="preserve">aparte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4C4127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732484"/>
        </w:rPr>
        <w:t xml:space="preserve">Liga </w:t>
      </w:r>
      <w:r>
        <w:rPr>
          <w:color w:val="000000"/>
        </w:rPr>
        <w:t xml:space="preserve">era </w:t>
      </w:r>
      <w:r>
        <w:rPr>
          <w:color w:val="000000"/>
        </w:rPr>
        <w:t xml:space="preserve">una </w:t>
      </w:r>
      <w:r>
        <w:rPr>
          <w:color w:val="000000"/>
        </w:rPr>
        <w:t xml:space="preserve">, </w:t>
      </w:r>
      <w:r>
        <w:rPr>
          <w:color w:val="732484"/>
        </w:rPr>
        <w:t xml:space="preserve">Morata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257FBB"/>
        </w:rPr>
        <w:t xml:space="preserve">novia </w:t>
      </w:r>
      <w:r>
        <w:rPr>
          <w:color w:val="000000"/>
        </w:rPr>
        <w:t xml:space="preserve">otra </w:t>
      </w:r>
      <w:r>
        <w:rPr>
          <w:color w:val="000000"/>
        </w:rPr>
        <w:t xml:space="preserve">, </w:t>
      </w:r>
      <w:r>
        <w:rPr>
          <w:color w:val="000000"/>
        </w:rPr>
        <w:t xml:space="preserve">otra </w:t>
      </w:r>
      <w:r>
        <w:rPr>
          <w:color w:val="000000"/>
        </w:rPr>
        <w:t xml:space="preserve">era </w:t>
      </w:r>
      <w:r>
        <w:rPr>
          <w:color w:val="000000"/>
        </w:rPr>
        <w:t xml:space="preserve">baja </w:t>
      </w:r>
      <w:r>
        <w:rPr>
          <w:color w:val="000000"/>
        </w:rPr>
        <w:t xml:space="preserve">justificada </w:t>
      </w:r>
      <w:r>
        <w:rPr>
          <w:color w:val="000000"/>
        </w:rPr>
        <w:t xml:space="preserve">. </w:t>
      </w:r>
      <w:r>
        <w:rPr>
          <w:color w:val="257FBB"/>
        </w:rPr>
        <w:t xml:space="preserve">Acabo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58AD6D"/>
        </w:rPr>
        <w:t xml:space="preserve">padre </w:t>
      </w:r>
      <w:r>
        <w:rPr>
          <w:color w:val="000000"/>
        </w:rPr>
        <w:t xml:space="preserve">. </w:t>
      </w:r>
      <w:r>
        <w:rPr>
          <w:color w:val="000000"/>
        </w:rPr>
        <w:t xml:space="preserve">Siento </w:t>
      </w:r>
      <w:r>
        <w:rPr>
          <w:color w:val="000000"/>
        </w:rPr>
        <w:t xml:space="preserve">no </w:t>
      </w:r>
      <w:r>
        <w:rPr>
          <w:color w:val="000000"/>
        </w:rPr>
        <w:t xml:space="preserve">estar </w:t>
      </w:r>
      <w:r>
        <w:rPr>
          <w:color w:val="000000"/>
        </w:rPr>
        <w:t xml:space="preserve">. </w:t>
      </w:r>
      <w:r>
        <w:rPr>
          <w:color w:val="000000"/>
        </w:rPr>
        <w:t xml:space="preserve">Debo </w:t>
      </w:r>
      <w:r>
        <w:rPr>
          <w:color w:val="04F44E"/>
        </w:rPr>
        <w:t xml:space="preserve">compromisos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732484"/>
        </w:rPr>
        <w:t xml:space="preserve">selección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hubo </w:t>
      </w:r>
      <w:r>
        <w:rPr>
          <w:color w:val="AEA78F"/>
        </w:rPr>
        <w:t xml:space="preserve">representante </w:t>
      </w:r>
      <w:r>
        <w:rPr>
          <w:color w:val="000000"/>
        </w:rPr>
        <w:t xml:space="preserve">del </w:t>
      </w:r>
      <w:r>
        <w:rPr>
          <w:color w:val="732484"/>
        </w:rPr>
        <w:t xml:space="preserve">club </w:t>
      </w:r>
      <w:r>
        <w:rPr>
          <w:color w:val="000000"/>
        </w:rPr>
        <w:t xml:space="preserve">. </w:t>
      </w:r>
      <w:r>
        <w:rPr>
          <w:color w:val="000000"/>
        </w:rPr>
        <w:t xml:space="preserve">Butragueño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CFE3C8"/>
        </w:rPr>
        <w:t xml:space="preserve">cholo </w:t>
      </w:r>
      <w:r>
        <w:rPr>
          <w:color w:val="000000"/>
        </w:rPr>
        <w:t xml:space="preserve">estuvieron </w:t>
      </w:r>
      <w:r>
        <w:rPr>
          <w:color w:val="000000"/>
        </w:rPr>
        <w:t xml:space="preserve">en </w:t>
      </w:r>
      <w:r>
        <w:rPr>
          <w:color w:val="257FBB"/>
        </w:rPr>
        <w:t xml:space="preserve">buena </w:t>
      </w:r>
      <w:r>
        <w:rPr>
          <w:color w:val="000000"/>
        </w:rPr>
        <w:t xml:space="preserve">sintonía </w:t>
      </w:r>
      <w:r>
        <w:rPr>
          <w:color w:val="000000"/>
        </w:rPr>
        <w:t xml:space="preserve">. </w:t>
      </w:r>
      <w:r>
        <w:rPr>
          <w:color w:val="304195"/>
        </w:rPr>
        <w:t xml:space="preserve">Cerezo </w:t>
      </w:r>
      <w:r>
        <w:rPr>
          <w:color w:val="257FBB"/>
        </w:rPr>
        <w:t xml:space="preserve">parecía </w:t>
      </w:r>
      <w:r>
        <w:rPr>
          <w:color w:val="257FBB"/>
        </w:rPr>
        <w:t xml:space="preserve">cansado </w:t>
      </w:r>
      <w:r>
        <w:rPr>
          <w:color w:val="000000"/>
        </w:rPr>
        <w:t xml:space="preserve">. </w:t>
      </w:r>
      <w:r>
        <w:rPr>
          <w:color w:val="6A03D7"/>
        </w:rPr>
        <w:t xml:space="preserve">Dos </w:t>
      </w:r>
      <w:r>
        <w:rPr>
          <w:color w:val="AEA78F"/>
        </w:rPr>
        <w:t xml:space="preserve">derrotas </w:t>
      </w:r>
      <w:r>
        <w:rPr>
          <w:color w:val="6A03D7"/>
        </w:rPr>
        <w:t xml:space="preserve">seguidas </w:t>
      </w:r>
      <w:r>
        <w:rPr>
          <w:color w:val="000000"/>
        </w:rPr>
        <w:t xml:space="preserve">suenan </w:t>
      </w:r>
      <w:r>
        <w:rPr>
          <w:color w:val="000000"/>
        </w:rPr>
        <w:t xml:space="preserve">mal </w:t>
      </w:r>
      <w:r>
        <w:rPr>
          <w:color w:val="000000"/>
        </w:rPr>
        <w:t xml:space="preserve">pero </w:t>
      </w:r>
      <w:r>
        <w:rPr>
          <w:color w:val="000000"/>
        </w:rPr>
        <w:t xml:space="preserve">este </w:t>
      </w:r>
      <w:r>
        <w:rPr>
          <w:color w:val="6A03D7"/>
        </w:rPr>
        <w:t xml:space="preserve">parón </w:t>
      </w:r>
      <w:r>
        <w:rPr>
          <w:color w:val="000000"/>
        </w:rPr>
        <w:t xml:space="preserve">viene </w:t>
      </w:r>
      <w:r>
        <w:rPr>
          <w:color w:val="257FBB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Contento </w:t>
      </w:r>
      <w:r>
        <w:rPr>
          <w:color w:val="732484"/>
        </w:rPr>
        <w:t xml:space="preserve">Morata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58AD6D"/>
        </w:rPr>
        <w:t xml:space="preserve">premio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frío </w:t>
      </w:r>
      <w:r>
        <w:rPr>
          <w:color w:val="732484"/>
        </w:rPr>
        <w:t xml:space="preserve">apretaba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técnico </w:t>
      </w:r>
      <w:r>
        <w:rPr>
          <w:color w:val="000000"/>
        </w:rPr>
        <w:t xml:space="preserve">de </w:t>
      </w:r>
      <w:r>
        <w:rPr>
          <w:color w:val="4C4127"/>
        </w:rPr>
        <w:t xml:space="preserve">Osasuna </w:t>
      </w:r>
      <w:r>
        <w:rPr>
          <w:color w:val="6A03D7"/>
        </w:rPr>
        <w:t xml:space="preserve">quedó </w:t>
      </w:r>
      <w:r>
        <w:rPr>
          <w:color w:val="000000"/>
        </w:rPr>
        <w:t xml:space="preserve">helado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AEA78F"/>
        </w:rPr>
        <w:t xml:space="preserve">analizar </w:t>
      </w:r>
      <w:r>
        <w:rPr>
          <w:color w:val="000000"/>
        </w:rPr>
        <w:t xml:space="preserve">pararse </w:t>
      </w:r>
      <w:r>
        <w:rPr>
          <w:color w:val="000000"/>
        </w:rPr>
        <w:t xml:space="preserve">un </w:t>
      </w:r>
      <w:r>
        <w:rPr>
          <w:color w:val="04F44E"/>
        </w:rPr>
        <w:t xml:space="preserve">poquito </w:t>
      </w:r>
      <w:r>
        <w:rPr>
          <w:color w:val="000000"/>
        </w:rPr>
        <w:t xml:space="preserve">, </w:t>
      </w:r>
      <w:r>
        <w:rPr>
          <w:color w:val="6A03D7"/>
        </w:rPr>
        <w:t xml:space="preserve">volver </w:t>
      </w:r>
      <w:r>
        <w:rPr>
          <w:color w:val="000000"/>
        </w:rPr>
        <w:t xml:space="preserve">a </w:t>
      </w:r>
      <w:r>
        <w:rPr>
          <w:color w:val="6A03D7"/>
        </w:rPr>
        <w:t xml:space="preserve">empezar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desea </w:t>
      </w:r>
      <w:r>
        <w:rPr>
          <w:color w:val="000000"/>
        </w:rPr>
        <w:t xml:space="preserve">el </w:t>
      </w:r>
      <w:r>
        <w:rPr>
          <w:color w:val="732484"/>
        </w:rPr>
        <w:t xml:space="preserve">club </w:t>
      </w:r>
      <w:r>
        <w:rPr>
          <w:color w:val="000000"/>
        </w:rPr>
        <w:t xml:space="preserve">Omar </w:t>
      </w:r>
      <w:r>
        <w:rPr>
          <w:color w:val="000000"/>
        </w:rPr>
        <w:t xml:space="preserve">despidiéndole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257FBB"/>
        </w:rPr>
        <w:t xml:space="preserve">parece </w:t>
      </w:r>
      <w:r>
        <w:rPr>
          <w:color w:val="6A03D7"/>
        </w:rPr>
        <w:t xml:space="preserve">forma </w:t>
      </w:r>
      <w:r>
        <w:rPr>
          <w:color w:val="6A03D7"/>
        </w:rPr>
        <w:t xml:space="preserve">despedir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58AD6D"/>
        </w:rPr>
        <w:t xml:space="preserve">hombre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subió </w:t>
      </w:r>
      <w:r>
        <w:rPr>
          <w:color w:val="000000"/>
        </w:rPr>
        <w:t xml:space="preserve">a </w:t>
      </w:r>
      <w:r>
        <w:rPr>
          <w:color w:val="6A03D7"/>
        </w:rPr>
        <w:t xml:space="preserve">primera </w:t>
      </w:r>
      <w:r>
        <w:rPr>
          <w:color w:val="000000"/>
        </w:rPr>
        <w:t xml:space="preserve">. </w:t>
      </w:r>
      <w:r>
        <w:rPr>
          <w:color w:val="58AD6D"/>
        </w:rPr>
        <w:t xml:space="preserve">Tampoco </w:t>
      </w:r>
      <w:r>
        <w:rPr>
          <w:color w:val="257FBB"/>
        </w:rPr>
        <w:t xml:space="preserve">parece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732484"/>
        </w:rPr>
        <w:t xml:space="preserve">afición </w:t>
      </w:r>
      <w:r>
        <w:rPr>
          <w:color w:val="000000"/>
        </w:rPr>
        <w:t xml:space="preserve">de </w:t>
      </w:r>
      <w:r>
        <w:rPr>
          <w:color w:val="4C4127"/>
        </w:rPr>
        <w:t xml:space="preserve">Osasuna </w:t>
      </w:r>
      <w:r>
        <w:rPr>
          <w:color w:val="000000"/>
        </w:rPr>
        <w:t xml:space="preserve">esté </w:t>
      </w:r>
      <w:r>
        <w:rPr>
          <w:color w:val="000000"/>
        </w:rPr>
        <w:t xml:space="preserve">de </w:t>
      </w:r>
      <w:r>
        <w:rPr>
          <w:color w:val="04F44E"/>
        </w:rPr>
        <w:t xml:space="preserve">acuerdo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58AD6D"/>
        </w:rPr>
        <w:t xml:space="preserve">decisión </w:t>
      </w:r>
      <w:r>
        <w:rPr>
          <w:color w:val="000000"/>
        </w:rPr>
        <w:t xml:space="preserve">. </w:t>
      </w:r>
      <w:r>
        <w:rPr>
          <w:color w:val="6A03D7"/>
        </w:rPr>
        <w:t xml:space="preserve">Así </w:t>
      </w:r>
      <w:r>
        <w:rPr>
          <w:color w:val="6A03D7"/>
        </w:rPr>
        <w:t xml:space="preserve">despedían </w:t>
      </w:r>
      <w:r>
        <w:rPr>
          <w:color w:val="000000"/>
        </w:rPr>
        <w:t xml:space="preserve">al </w:t>
      </w:r>
      <w:r>
        <w:rPr>
          <w:color w:val="04F44E"/>
        </w:rPr>
        <w:t xml:space="preserve">técnico </w:t>
      </w:r>
      <w:r>
        <w:rPr>
          <w:color w:val="000000"/>
        </w:rPr>
        <w:t xml:space="preserve">Enrique </w:t>
      </w:r>
      <w:r>
        <w:rPr>
          <w:color w:val="000000"/>
        </w:rPr>
        <w:t xml:space="preserve">Martín </w:t>
      </w:r>
      <w:r>
        <w:rPr>
          <w:color w:val="000000"/>
        </w:rPr>
        <w:t xml:space="preserve">. </w:t>
      </w:r>
      <w:r>
        <w:rPr>
          <w:color w:val="6A03D7"/>
        </w:rPr>
        <w:t xml:space="preserve">Gran </w:t>
      </w:r>
      <w:r>
        <w:rPr>
          <w:color w:val="6A03D7"/>
        </w:rPr>
        <w:t xml:space="preserve">reencuentro </w:t>
      </w:r>
      <w:r>
        <w:rPr>
          <w:color w:val="000000"/>
        </w:rPr>
        <w:t xml:space="preserve">y </w:t>
      </w:r>
      <w:r>
        <w:rPr>
          <w:color w:val="6A03D7"/>
        </w:rPr>
        <w:t xml:space="preserve">grandes </w:t>
      </w:r>
      <w:r>
        <w:rPr>
          <w:color w:val="6A03D7"/>
        </w:rPr>
        <w:t xml:space="preserve">recuerdos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Diego </w:t>
      </w:r>
      <w:r>
        <w:rPr>
          <w:color w:val="000000"/>
        </w:rPr>
        <w:t xml:space="preserve">Costa </w:t>
      </w:r>
      <w:r>
        <w:rPr>
          <w:color w:val="000000"/>
        </w:rPr>
        <w:t xml:space="preserve">le </w:t>
      </w:r>
      <w:r>
        <w:rPr>
          <w:color w:val="257FBB"/>
        </w:rPr>
        <w:t xml:space="preserve">gusta </w:t>
      </w:r>
      <w:r>
        <w:rPr>
          <w:color w:val="000000"/>
        </w:rPr>
        <w:t xml:space="preserve">venir </w:t>
      </w:r>
      <w:r>
        <w:rPr>
          <w:color w:val="000000"/>
        </w:rPr>
        <w:t xml:space="preserve">a </w:t>
      </w:r>
      <w:r>
        <w:rPr>
          <w:color w:val="6A03D7"/>
        </w:rPr>
        <w:t xml:space="preserve">España </w:t>
      </w:r>
      <w:r>
        <w:rPr>
          <w:color w:val="000000"/>
        </w:rPr>
        <w:t xml:space="preserve">y </w:t>
      </w:r>
      <w:r>
        <w:rPr>
          <w:color w:val="257FBB"/>
        </w:rPr>
        <w:t xml:space="preserve">reencontrarse </w:t>
      </w:r>
      <w:r>
        <w:rPr>
          <w:color w:val="000000"/>
        </w:rPr>
        <w:t xml:space="preserve">con </w:t>
      </w:r>
      <w:r>
        <w:rPr>
          <w:color w:val="732484"/>
        </w:rPr>
        <w:t xml:space="preserve">Simeone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732484"/>
        </w:rPr>
        <w:t xml:space="preserve">selección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6A03D7"/>
        </w:rPr>
        <w:t xml:space="preserve">llegada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257FBB"/>
        </w:rPr>
        <w:t xml:space="preserve">querido </w:t>
      </w:r>
      <w:r>
        <w:rPr>
          <w:color w:val="257FBB"/>
        </w:rPr>
        <w:t xml:space="preserve">comentar </w:t>
      </w:r>
      <w:r>
        <w:rPr>
          <w:color w:val="000000"/>
        </w:rPr>
        <w:t xml:space="preserve">los </w:t>
      </w:r>
      <w:r>
        <w:rPr>
          <w:color w:val="000000"/>
        </w:rPr>
        <w:t xml:space="preserve">temas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57FBB"/>
        </w:rPr>
        <w:t xml:space="preserve">tertulia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000000"/>
        </w:rPr>
        <w:t xml:space="preserve">cena </w:t>
      </w:r>
      <w:r>
        <w:rPr>
          <w:color w:val="000000"/>
        </w:rPr>
        <w:t xml:space="preserve">. </w:t>
      </w:r>
      <w:r>
        <w:rPr>
          <w:color w:val="6A03D7"/>
        </w:rPr>
        <w:t xml:space="preserve">Llega </w:t>
      </w:r>
      <w:r>
        <w:rPr>
          <w:color w:val="000000"/>
        </w:rPr>
        <w:t xml:space="preserve">como </w:t>
      </w:r>
      <w:r>
        <w:rPr>
          <w:color w:val="732484"/>
        </w:rPr>
        <w:t xml:space="preserve">pichichi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Premier </w:t>
      </w:r>
      <w:r>
        <w:rPr>
          <w:color w:val="000000"/>
        </w:rPr>
        <w:t xml:space="preserve">. </w:t>
      </w:r>
      <w:r>
        <w:rPr>
          <w:color w:val="000000"/>
        </w:rPr>
        <w:t xml:space="preserve">Gerard </w:t>
      </w:r>
      <w:r>
        <w:rPr>
          <w:color w:val="000000"/>
        </w:rPr>
        <w:t xml:space="preserve">Piqué </w:t>
      </w:r>
      <w:r>
        <w:rPr>
          <w:color w:val="000000"/>
        </w:rPr>
        <w:t xml:space="preserve">ya </w:t>
      </w:r>
      <w:r>
        <w:rPr>
          <w:color w:val="000000"/>
        </w:rPr>
        <w:t xml:space="preserve">toca </w:t>
      </w:r>
      <w:r>
        <w:rPr>
          <w:color w:val="732484"/>
        </w:rPr>
        <w:t xml:space="preserve">balón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6A03D7"/>
        </w:rPr>
        <w:t xml:space="preserve">arena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58AD6D"/>
        </w:rPr>
        <w:t xml:space="preserve">conocemos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AEA78F"/>
        </w:rPr>
        <w:t xml:space="preserve">ganadores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732484"/>
        </w:rPr>
        <w:t xml:space="preserve">cuartos </w:t>
      </w:r>
      <w:r>
        <w:rPr>
          <w:color w:val="58AD6D"/>
        </w:rPr>
        <w:t xml:space="preserve">premios </w:t>
      </w:r>
      <w:r>
        <w:rPr>
          <w:color w:val="000000"/>
        </w:rPr>
        <w:t xml:space="preserve">altruismo </w:t>
      </w:r>
      <w:r>
        <w:rPr>
          <w:color w:val="000000"/>
        </w:rPr>
        <w:t xml:space="preserve">que </w:t>
      </w:r>
      <w:r>
        <w:rPr>
          <w:color w:val="58AD6D"/>
        </w:rPr>
        <w:t xml:space="preserve">otorga </w:t>
      </w:r>
      <w:r>
        <w:rPr>
          <w:color w:val="000000"/>
        </w:rPr>
        <w:t xml:space="preserve">José </w:t>
      </w:r>
      <w:r>
        <w:rPr>
          <w:color w:val="000000"/>
        </w:rPr>
        <w:t xml:space="preserve">Ramón </w:t>
      </w:r>
      <w:r>
        <w:rPr>
          <w:color w:val="000000"/>
        </w:rPr>
        <w:t xml:space="preserve">[ </w:t>
      </w:r>
      <w:r>
        <w:rPr>
          <w:color w:val="000000"/>
        </w:rPr>
        <w:t xml:space="preserve">08/11/2016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