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6A03D7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A03D7"/>
        </w:rPr>
        <w:t xml:space="preserve">España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A03D7"/>
        </w:rPr>
        <w:t xml:space="preserve">mejor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6A03D7"/>
        </w:rPr>
        <w:t xml:space="preserve">tantas </w:t>
      </w:r>
      <w:r>
        <w:rPr>
          <w:color w:val="6A03D7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consiguió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6A03D7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ha </w:t>
      </w:r>
      <w:r>
        <w:rPr>
          <w:color w:val="00000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CFE3C8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mejor </w:t>
      </w:r>
      <w:r>
        <w:rPr>
          <w:color w:val="732484"/>
        </w:rPr>
        <w:t xml:space="preserve">jugador </w:t>
      </w:r>
      <w:r>
        <w:rPr>
          <w:color w:val="000000"/>
        </w:rPr>
        <w:t xml:space="preserve">del </w:t>
      </w:r>
      <w:r>
        <w:rPr>
          <w:color w:val="6A03D7"/>
        </w:rPr>
        <w:t xml:space="preserve">torneo </w:t>
      </w:r>
      <w:r>
        <w:rPr>
          <w:color w:val="000000"/>
        </w:rPr>
        <w:t xml:space="preserve">. </w:t>
      </w:r>
      <w:r>
        <w:rPr>
          <w:color w:val="CFE3C8"/>
        </w:rPr>
        <w:t xml:space="preserve">Marc-Gasol </w:t>
      </w:r>
      <w:r>
        <w:rPr>
          <w:color w:val="6A03D7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A03D7"/>
        </w:rPr>
        <w:t xml:space="preserve">redondo </w:t>
      </w:r>
      <w:r>
        <w:rPr>
          <w:color w:val="000000"/>
        </w:rPr>
        <w:t xml:space="preserve">, </w:t>
      </w:r>
      <w:r>
        <w:rPr>
          <w:color w:val="6A03D7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D32981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alicantina </w:t>
      </w:r>
      <w:r>
        <w:rPr>
          <w:color w:val="000000"/>
        </w:rPr>
        <w:t xml:space="preserve">de </w:t>
      </w:r>
      <w:r>
        <w:rPr>
          <w:color w:val="6A03D7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extranjero </w:t>
      </w:r>
      <w:r>
        <w:rPr>
          <w:color w:val="6A03D7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6A03D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32981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D32981"/>
        </w:rPr>
        <w:t xml:space="preserve">arrastrado </w:t>
      </w:r>
      <w:r>
        <w:rPr>
          <w:color w:val="6A03D7"/>
        </w:rPr>
        <w:t xml:space="preserve">varios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D32981"/>
        </w:rPr>
        <w:t xml:space="preserve">peor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6A03D7"/>
        </w:rPr>
        <w:t xml:space="preserve">siguen </w:t>
      </w:r>
      <w:r>
        <w:rPr>
          <w:color w:val="D3298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6A03D7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6A03D7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hay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6A03D7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,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D3298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6A03D7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6A03D7"/>
        </w:rPr>
        <w:t xml:space="preserve">ayuda </w:t>
      </w:r>
      <w:r>
        <w:rPr>
          <w:color w:val="000000"/>
        </w:rPr>
        <w:t xml:space="preserve">y </w:t>
      </w:r>
      <w:r>
        <w:rPr>
          <w:color w:val="D32981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32981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millar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D32981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6A03D7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movilizado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voluntarios </w:t>
      </w:r>
      <w:r>
        <w:rPr>
          <w:color w:val="000000"/>
        </w:rPr>
        <w:t xml:space="preserve">. </w:t>
      </w:r>
      <w:r>
        <w:rPr>
          <w:color w:val="6A03D7"/>
        </w:rPr>
        <w:t xml:space="preserve">Toda </w:t>
      </w:r>
      <w:r>
        <w:rPr>
          <w:color w:val="6A03D7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estragos </w:t>
      </w:r>
      <w:r>
        <w:rPr>
          <w:color w:val="000000"/>
        </w:rPr>
        <w:t xml:space="preserve">son </w:t>
      </w:r>
      <w:r>
        <w:rPr>
          <w:color w:val="6A03D7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fuerte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una </w:t>
      </w:r>
      <w:r>
        <w:rPr>
          <w:color w:val="D28AD2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de </w:t>
      </w:r>
      <w:r>
        <w:rPr>
          <w:color w:val="04F44E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32981"/>
        </w:rPr>
        <w:t xml:space="preserve">circulado </w:t>
      </w:r>
      <w:r>
        <w:rPr>
          <w:color w:val="000000"/>
        </w:rPr>
        <w:t xml:space="preserve">con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locales </w:t>
      </w:r>
      <w:r>
        <w:rPr>
          <w:color w:val="000000"/>
        </w:rPr>
        <w:t xml:space="preserve">y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del </w:t>
      </w:r>
      <w:r>
        <w:rPr>
          <w:color w:val="D32981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6A03D7"/>
        </w:rPr>
        <w:t xml:space="preserve">sufrieron </w:t>
      </w:r>
      <w:r>
        <w:rPr>
          <w:color w:val="6A03D7"/>
        </w:rPr>
        <w:t xml:space="preserve">allí </w:t>
      </w:r>
      <w:r>
        <w:rPr>
          <w:color w:val="000000"/>
        </w:rPr>
        <w:t xml:space="preserve">otra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política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abre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A03D7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su </w:t>
      </w:r>
      <w:r>
        <w:rPr>
          <w:color w:val="6A03D7"/>
        </w:rPr>
        <w:t xml:space="preserve">ronda </w:t>
      </w:r>
      <w:r>
        <w:rPr>
          <w:color w:val="000000"/>
        </w:rPr>
        <w:t xml:space="preserve">de </w:t>
      </w:r>
      <w:r>
        <w:rPr>
          <w:color w:val="6A03D7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le </w:t>
      </w:r>
      <w:r>
        <w:rPr>
          <w:color w:val="58AD6D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6A03D7"/>
        </w:rPr>
        <w:t xml:space="preserve">nadie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ese </w:t>
      </w:r>
      <w:r>
        <w:rPr>
          <w:color w:val="04F44E"/>
        </w:rPr>
        <w:t xml:space="preserve">hipotético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del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e </w:t>
      </w:r>
      <w:r>
        <w:rPr>
          <w:color w:val="6A03D7"/>
        </w:rPr>
        <w:t xml:space="preserve">Irán </w:t>
      </w:r>
      <w:r>
        <w:rPr>
          <w:color w:val="000000"/>
        </w:rPr>
        <w:t xml:space="preserve">.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ataque </w:t>
      </w:r>
      <w:r>
        <w:rPr>
          <w:color w:val="000000"/>
        </w:rPr>
        <w:t xml:space="preserve">con </w:t>
      </w:r>
      <w:r>
        <w:rPr>
          <w:color w:val="6A03D7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plantas </w:t>
      </w:r>
      <w:r>
        <w:rPr>
          <w:color w:val="000000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la </w:t>
      </w:r>
      <w:r>
        <w:rPr>
          <w:color w:val="6A03D7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fue </w:t>
      </w:r>
      <w:r>
        <w:rPr>
          <w:color w:val="6A03D7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6A03D7"/>
        </w:rPr>
        <w:t xml:space="preserve">yemení </w:t>
      </w:r>
      <w:r>
        <w:rPr>
          <w:color w:val="732484"/>
        </w:rPr>
        <w:t xml:space="preserve">alineado </w:t>
      </w:r>
      <w:r>
        <w:rPr>
          <w:color w:val="000000"/>
        </w:rPr>
        <w:t xml:space="preserve">con </w:t>
      </w:r>
      <w:r>
        <w:rPr>
          <w:color w:val="6A03D7"/>
        </w:rPr>
        <w:t xml:space="preserve">Irán </w:t>
      </w:r>
      <w:r>
        <w:rPr>
          <w:color w:val="000000"/>
        </w:rPr>
        <w:t xml:space="preserve">. </w:t>
      </w:r>
      <w:r>
        <w:rPr>
          <w:color w:val="6A03D7"/>
        </w:rPr>
        <w:t xml:space="preserve">Seis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y </w:t>
      </w:r>
      <w:r>
        <w:rPr>
          <w:color w:val="6A03D7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58AD6D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construían </w:t>
      </w:r>
      <w:r>
        <w:rPr>
          <w:color w:val="6A03D7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32981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00000"/>
        </w:rPr>
        <w:t xml:space="preserve">asestado </w:t>
      </w:r>
      <w:r>
        <w:rPr>
          <w:color w:val="000000"/>
        </w:rPr>
        <w:t xml:space="preserve">un </w:t>
      </w:r>
      <w:r>
        <w:rPr>
          <w:color w:val="58AD6D"/>
        </w:rPr>
        <w:t xml:space="preserve">durísimo </w:t>
      </w:r>
      <w:r>
        <w:rPr>
          <w:color w:val="6A03D7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considerada </w:t>
      </w:r>
      <w:r>
        <w:rPr>
          <w:color w:val="6A03D7"/>
        </w:rPr>
        <w:t xml:space="preserve">principal </w:t>
      </w:r>
      <w:r>
        <w:rPr>
          <w:color w:val="6A03D7"/>
        </w:rPr>
        <w:t xml:space="preserve">banda </w:t>
      </w:r>
      <w:r>
        <w:rPr>
          <w:color w:val="000000"/>
        </w:rPr>
        <w:t xml:space="preserve">de </w:t>
      </w:r>
      <w:r>
        <w:rPr>
          <w:color w:val="58AD6D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en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marroquí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732484"/>
        </w:rPr>
        <w:t xml:space="preserve">Messi </w:t>
      </w:r>
      <w:r>
        <w:rPr>
          <w:color w:val="000000"/>
        </w:rPr>
        <w:t xml:space="preserve">, </w:t>
      </w:r>
      <w:r>
        <w:rPr>
          <w:color w:val="6A03D7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puerta </w:t>
      </w:r>
      <w:r>
        <w:rPr>
          <w:color w:val="D32981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304195"/>
        </w:rPr>
        <w:t xml:space="preserve">asesina </w:t>
      </w:r>
      <w:r>
        <w:rPr>
          <w:color w:val="58AD6D"/>
        </w:rPr>
        <w:t xml:space="preserve">confesa </w:t>
      </w:r>
      <w:r>
        <w:rPr>
          <w:color w:val="000000"/>
        </w:rPr>
        <w:t xml:space="preserve">del </w:t>
      </w:r>
      <w:r>
        <w:rPr>
          <w:color w:val="6A03D7"/>
        </w:rPr>
        <w:t xml:space="preserve">pequeño </w:t>
      </w:r>
      <w:r>
        <w:rPr>
          <w:color w:val="EA745C"/>
        </w:rPr>
        <w:t xml:space="preserve">Gabriel </w:t>
      </w:r>
      <w:r>
        <w:rPr>
          <w:color w:val="000000"/>
        </w:rPr>
        <w:t xml:space="preserve">en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6A03D7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6A03D7"/>
        </w:rPr>
        <w:t xml:space="preserve">listo </w:t>
      </w:r>
      <w:r>
        <w:rPr>
          <w:color w:val="000000"/>
        </w:rPr>
        <w:t xml:space="preserve">su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6A03D7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6A03D7"/>
        </w:rPr>
        <w:t xml:space="preserve">compuesto </w:t>
      </w:r>
      <w:r>
        <w:rPr>
          <w:color w:val="000000"/>
        </w:rPr>
        <w:t xml:space="preserve">por </w:t>
      </w:r>
      <w:r>
        <w:rPr>
          <w:color w:val="04F44E"/>
        </w:rPr>
        <w:t xml:space="preserve">ciudadanos </w:t>
      </w:r>
      <w:r>
        <w:rPr>
          <w:color w:val="6A03D7"/>
        </w:rPr>
        <w:t xml:space="preserve">anónimos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24 </w:t>
      </w:r>
      <w:r>
        <w:rPr>
          <w:color w:val="6A03D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instauró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6A03D7"/>
        </w:rPr>
        <w:t xml:space="preserve">Pau-Gasol </w:t>
      </w:r>
      <w:r>
        <w:rPr>
          <w:color w:val="000000"/>
        </w:rPr>
        <w:t xml:space="preserve">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, </w:t>
      </w:r>
      <w:r>
        <w:rPr>
          <w:color w:val="6A03D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CFE3C8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A03D7"/>
        </w:rPr>
        <w:t xml:space="preserve">Pau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13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58AD6D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6A03D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seguido </w:t>
      </w:r>
      <w:r>
        <w:rPr>
          <w:color w:val="000000"/>
        </w:rPr>
        <w:t xml:space="preserve">por </w:t>
      </w:r>
      <w:r>
        <w:rPr>
          <w:color w:val="6A03D7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mandado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58AD6D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y </w:t>
      </w:r>
      <w:r>
        <w:rPr>
          <w:color w:val="6A03D7"/>
        </w:rPr>
        <w:t xml:space="preserve">personajes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ese </w:t>
      </w:r>
      <w:r>
        <w:rPr>
          <w:color w:val="732484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FE3C8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32484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Sevilla </w:t>
      </w:r>
      <w:r>
        <w:rPr>
          <w:color w:val="6A03D7"/>
        </w:rPr>
        <w:t xml:space="preserve">nuevo </w:t>
      </w:r>
      <w:r>
        <w:rPr>
          <w:color w:val="000000"/>
        </w:rPr>
        <w:t xml:space="preserve">líder </w:t>
      </w:r>
      <w:r>
        <w:rPr>
          <w:color w:val="6A03D7"/>
        </w:rPr>
        <w:t xml:space="preserve">tras </w:t>
      </w:r>
      <w:r>
        <w:rPr>
          <w:color w:val="6A03D7"/>
        </w:rPr>
        <w:t xml:space="preserve">vencer </w:t>
      </w:r>
      <w:r>
        <w:rPr>
          <w:color w:val="000000"/>
        </w:rPr>
        <w:t xml:space="preserve">al </w:t>
      </w:r>
      <w:r>
        <w:rPr>
          <w:color w:val="CFE3C8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mejor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6A03D7"/>
        </w:rPr>
        <w:t xml:space="preserve">años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en </w:t>
      </w:r>
      <w:r>
        <w:rPr>
          <w:color w:val="6A03D7"/>
        </w:rPr>
        <w:t xml:space="preserve">Japón </w:t>
      </w:r>
      <w:r>
        <w:rPr>
          <w:color w:val="000000"/>
        </w:rPr>
        <w:t xml:space="preserve">,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del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6A03D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demostrado </w:t>
      </w:r>
      <w:r>
        <w:rPr>
          <w:color w:val="000000"/>
        </w:rPr>
        <w:t xml:space="preserve">su </w:t>
      </w:r>
      <w:r>
        <w:rPr>
          <w:color w:val="58AD6D"/>
        </w:rPr>
        <w:t xml:space="preserve">superioridad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6A03D7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304195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fue </w:t>
      </w:r>
      <w:r>
        <w:rPr>
          <w:color w:val="58AD6D"/>
        </w:rPr>
        <w:t xml:space="preserve">demoledora </w:t>
      </w:r>
      <w:r>
        <w:rPr>
          <w:color w:val="6A03D7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victoria </w:t>
      </w:r>
      <w:r>
        <w:rPr>
          <w:color w:val="58AD6D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58AD6D"/>
        </w:rPr>
        <w:t xml:space="preserve">ninguna </w:t>
      </w:r>
      <w:r>
        <w:rPr>
          <w:color w:val="6A03D7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58AD6D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magnífico </w:t>
      </w:r>
      <w:r>
        <w:rPr>
          <w:color w:val="304195"/>
        </w:rPr>
        <w:t xml:space="preserve">cuerpo </w:t>
      </w:r>
      <w:r>
        <w:rPr>
          <w:color w:val="6A03D7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apoya </w:t>
      </w:r>
      <w:r>
        <w:rPr>
          <w:color w:val="000000"/>
        </w:rPr>
        <w:t xml:space="preserve">. </w:t>
      </w:r>
      <w:r>
        <w:rPr>
          <w:color w:val="CFE3C8"/>
        </w:rPr>
        <w:t xml:space="preserve">Ricky-Rubio </w:t>
      </w:r>
      <w:r>
        <w:rPr>
          <w:color w:val="6A03D7"/>
        </w:rPr>
        <w:t xml:space="preserve">dedicaba </w:t>
      </w:r>
      <w:r>
        <w:rPr>
          <w:color w:val="000000"/>
        </w:rPr>
        <w:t xml:space="preserve">el </w:t>
      </w:r>
      <w:r>
        <w:rPr>
          <w:color w:val="6A03D7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6A03D7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6A03D7"/>
        </w:rPr>
        <w:t xml:space="preserve">años </w:t>
      </w:r>
      <w:r>
        <w:rPr>
          <w:color w:val="6A03D7"/>
        </w:rPr>
        <w:t xml:space="preserve">después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reinar </w:t>
      </w:r>
      <w:r>
        <w:rPr>
          <w:color w:val="000000"/>
        </w:rPr>
        <w:t xml:space="preserve">el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6A03D7"/>
        </w:rPr>
        <w:t xml:space="preserve">nuevo </w:t>
      </w:r>
      <w:r>
        <w:rPr>
          <w:color w:val="6A03D7"/>
        </w:rPr>
        <w:t xml:space="preserve">ejemplo </w:t>
      </w:r>
      <w:r>
        <w:rPr>
          <w:color w:val="000000"/>
        </w:rPr>
        <w:t xml:space="preserve">de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y </w:t>
      </w:r>
      <w:r>
        <w:rPr>
          <w:color w:val="04F44E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victoria </w:t>
      </w:r>
      <w:r>
        <w:rPr>
          <w:color w:val="6A03D7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732484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seguido </w:t>
      </w:r>
      <w:r>
        <w:rPr>
          <w:color w:val="000000"/>
        </w:rPr>
        <w:t xml:space="preserve">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32484"/>
        </w:rPr>
        <w:t xml:space="preserve">aficionados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6A03D7"/>
        </w:rPr>
        <w:t xml:space="preserve">Pekín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6A03D7"/>
        </w:rPr>
        <w:t xml:space="preserve">grupos </w:t>
      </w:r>
      <w:r>
        <w:rPr>
          <w:color w:val="000000"/>
        </w:rPr>
        <w:t xml:space="preserve">de </w:t>
      </w:r>
      <w:r>
        <w:rPr>
          <w:color w:val="6A03D7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reunido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final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732484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6A03D7"/>
        </w:rPr>
        <w:t xml:space="preserve">bastante </w:t>
      </w:r>
      <w:r>
        <w:rPr>
          <w:color w:val="6A03D7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58AD6D"/>
        </w:rPr>
        <w:t xml:space="preserve">razones </w:t>
      </w:r>
      <w:r>
        <w:rPr>
          <w:color w:val="000000"/>
        </w:rPr>
        <w:t xml:space="preserve">de </w:t>
      </w:r>
      <w:r>
        <w:rPr>
          <w:color w:val="6A03D7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6A03D7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304195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6A03D7"/>
        </w:rPr>
        <w:t xml:space="preserve">Pekín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A03D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6A03D7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tuit </w:t>
      </w:r>
      <w:r>
        <w:rPr>
          <w:color w:val="6A03D7"/>
        </w:rPr>
        <w:t xml:space="preserve">destacaba </w:t>
      </w:r>
      <w:r>
        <w:rPr>
          <w:color w:val="000000"/>
        </w:rPr>
        <w:t xml:space="preserve">el </w:t>
      </w:r>
      <w:r>
        <w:rPr>
          <w:color w:val="6A03D7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A03D7"/>
        </w:rPr>
        <w:t xml:space="preserve">Gobierno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,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figuras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como </w:t>
      </w:r>
      <w:r>
        <w:rPr>
          <w:color w:val="732484"/>
        </w:rPr>
        <w:t xml:space="preserve">Rafa-Nadal </w:t>
      </w:r>
      <w:r>
        <w:rPr>
          <w:color w:val="000000"/>
        </w:rPr>
        <w:t xml:space="preserve">o </w:t>
      </w:r>
      <w:r>
        <w:rPr>
          <w:color w:val="732484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toca </w:t>
      </w:r>
      <w:r>
        <w:rPr>
          <w:color w:val="304195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6A03D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anterior </w:t>
      </w:r>
      <w:r>
        <w:rPr>
          <w:color w:val="6A03D7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querido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trabajos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D32981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fuerte </w:t>
      </w:r>
      <w:r>
        <w:rPr>
          <w:color w:val="6A03D7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4F44E"/>
        </w:rPr>
        <w:t xml:space="preserve">Arganda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32981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04F44E"/>
        </w:rPr>
        <w:t xml:space="preserve">quirófano </w:t>
      </w:r>
      <w:r>
        <w:rPr>
          <w:color w:val="6A03D7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6A03D7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6A03D7"/>
        </w:rPr>
        <w:t xml:space="preserve">recibido </w:t>
      </w:r>
      <w:r>
        <w:rPr>
          <w:color w:val="D32981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D32981"/>
        </w:rPr>
        <w:t xml:space="preserve">localidades </w:t>
      </w:r>
      <w:r>
        <w:rPr>
          <w:color w:val="04F44E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Campo-Real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6A03D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cortar </w:t>
      </w:r>
      <w:r>
        <w:rPr>
          <w:color w:val="000000"/>
        </w:rPr>
        <w:t xml:space="preserve">el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de </w:t>
      </w:r>
      <w:r>
        <w:rPr>
          <w:color w:val="D32981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04F44E"/>
        </w:rPr>
        <w:t xml:space="preserve">Arganda </w:t>
      </w:r>
      <w:r>
        <w:rPr>
          <w:color w:val="000000"/>
        </w:rPr>
        <w:t xml:space="preserve">para </w:t>
      </w:r>
      <w:r>
        <w:rPr>
          <w:color w:val="6A03D7"/>
        </w:rPr>
        <w:t xml:space="preserve">conocer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58AD6D"/>
        </w:rPr>
        <w:t xml:space="preserve">chorro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A03D7"/>
        </w:rPr>
        <w:t xml:space="preserve">manera </w:t>
      </w:r>
      <w:r>
        <w:rPr>
          <w:color w:val="000000"/>
        </w:rPr>
        <w:t xml:space="preserve">de </w:t>
      </w:r>
      <w:r>
        <w:rPr>
          <w:color w:val="304195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D3298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32981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D32981"/>
        </w:rPr>
        <w:t xml:space="preserve">permanecido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6A03D7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censo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6A03D7"/>
        </w:rPr>
        <w:t xml:space="preserve">locales </w:t>
      </w:r>
      <w:r>
        <w:rPr>
          <w:color w:val="6A03D7"/>
        </w:rPr>
        <w:t xml:space="preserve">comerciales </w:t>
      </w:r>
      <w:r>
        <w:rPr>
          <w:color w:val="6A03D7"/>
        </w:rPr>
        <w:t xml:space="preserve">quedaban </w:t>
      </w:r>
      <w:r>
        <w:rPr>
          <w:color w:val="D32981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conductores </w:t>
      </w:r>
      <w:r>
        <w:rPr>
          <w:color w:val="6A03D7"/>
        </w:rPr>
        <w:t xml:space="preserve">quedaron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D32981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a </w:t>
      </w:r>
      <w:r>
        <w:rPr>
          <w:color w:val="D32981"/>
        </w:rPr>
        <w:t xml:space="preserve">arrastrar </w:t>
      </w:r>
      <w:r>
        <w:rPr>
          <w:color w:val="000000"/>
        </w:rPr>
        <w:t xml:space="preserve">su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D32981"/>
        </w:rPr>
        <w:t xml:space="preserve">caído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a </w:t>
      </w:r>
      <w:r>
        <w:rPr>
          <w:color w:val="6A03D7"/>
        </w:rPr>
        <w:t xml:space="preserve">varias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quedaron </w:t>
      </w:r>
      <w:r>
        <w:rPr>
          <w:color w:val="D3298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6A03D7"/>
        </w:rPr>
        <w:t xml:space="preserve">varias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quedaron </w:t>
      </w:r>
      <w:r>
        <w:rPr>
          <w:color w:val="D32981"/>
        </w:rPr>
        <w:t xml:space="preserve">atrapadas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6A03D7"/>
        </w:rPr>
        <w:t xml:space="preserve">locales </w:t>
      </w:r>
      <w:r>
        <w:rPr>
          <w:color w:val="6A03D7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.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,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en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6A03D7"/>
        </w:rPr>
        <w:t xml:space="preserve">nueve </w:t>
      </w:r>
      <w:r>
        <w:rPr>
          <w:color w:val="000000"/>
        </w:rPr>
        <w:t xml:space="preserve">del </w:t>
      </w:r>
      <w:r>
        <w:rPr>
          <w:color w:val="04F44E"/>
        </w:rPr>
        <w:t xml:space="preserve">Metro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anuncian </w:t>
      </w:r>
      <w:r>
        <w:rPr>
          <w:color w:val="000000"/>
        </w:rPr>
        <w:t xml:space="preserve">más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6A03D7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D32981"/>
        </w:rPr>
        <w:t xml:space="preserve">caer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A03D7"/>
        </w:rPr>
        <w:t xml:space="preserve">sufrió </w:t>
      </w:r>
      <w:r>
        <w:rPr>
          <w:color w:val="6A03D7"/>
        </w:rPr>
        <w:t xml:space="preserve">importantes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D32981"/>
        </w:rPr>
        <w:t xml:space="preserve">cayó </w:t>
      </w:r>
      <w:r>
        <w:rPr>
          <w:color w:val="000000"/>
        </w:rPr>
        <w:t xml:space="preserve">pero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6A03D7"/>
        </w:rPr>
        <w:t xml:space="preserve">locales </w:t>
      </w:r>
      <w:r>
        <w:rPr>
          <w:color w:val="6A03D7"/>
        </w:rPr>
        <w:t xml:space="preserve">comerciales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esa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D32981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llegar </w:t>
      </w:r>
      <w:r>
        <w:rPr>
          <w:color w:val="6A03D7"/>
        </w:rPr>
        <w:t xml:space="preserve">nuevas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se </w:t>
      </w:r>
      <w:r>
        <w:rPr>
          <w:color w:val="6A03D7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D32981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D32981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6A03D7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no </w:t>
      </w:r>
      <w:r>
        <w:rPr>
          <w:color w:val="6A03D7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58AD6D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6A03D7"/>
        </w:rPr>
        <w:t xml:space="preserve">sesenta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6A03D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6A03D7"/>
        </w:rPr>
        <w:t xml:space="preserve">junto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y </w:t>
      </w:r>
      <w:r>
        <w:rPr>
          <w:color w:val="6A03D7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6A03D7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radio </w:t>
      </w:r>
      <w:r>
        <w:rPr>
          <w:color w:val="000000"/>
        </w:rPr>
        <w:t xml:space="preserve">muy </w:t>
      </w:r>
      <w:r>
        <w:rPr>
          <w:color w:val="6A03D7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6A03D7"/>
        </w:rPr>
        <w:t xml:space="preserve">seis </w:t>
      </w:r>
      <w:r>
        <w:rPr>
          <w:color w:val="000000"/>
        </w:rPr>
        <w:t xml:space="preserve">vítimas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D32981"/>
        </w:rPr>
        <w:t xml:space="preserve">decretado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. </w:t>
      </w:r>
      <w:r>
        <w:rPr>
          <w:color w:val="304195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6A03D7"/>
        </w:rPr>
        <w:t xml:space="preserve">sigue </w:t>
      </w:r>
      <w:r>
        <w:rPr>
          <w:color w:val="6A03D7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Baja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6A03D7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va </w:t>
      </w:r>
      <w:r>
        <w:rPr>
          <w:color w:val="6A03D7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6A03D7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6A03D7"/>
        </w:rPr>
        <w:t xml:space="preserve">trabajar </w:t>
      </w:r>
      <w:r>
        <w:rPr>
          <w:color w:val="000000"/>
        </w:rPr>
        <w:t xml:space="preserve">para </w:t>
      </w:r>
      <w:r>
        <w:rPr>
          <w:color w:val="D3298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D32981"/>
        </w:rPr>
        <w:t xml:space="preserve">clases </w:t>
      </w:r>
      <w:r>
        <w:rPr>
          <w:color w:val="000000"/>
        </w:rPr>
        <w:t xml:space="preserve">del </w:t>
      </w:r>
      <w:r>
        <w:rPr>
          <w:color w:val="58AD6D"/>
        </w:rPr>
        <w:t xml:space="preserve">colegio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baja </w:t>
      </w:r>
      <w:r>
        <w:rPr>
          <w:color w:val="6A03D7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6A03D7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pueden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D32981"/>
        </w:rPr>
        <w:t xml:space="preserve">limpiar </w:t>
      </w:r>
      <w:r>
        <w:rPr>
          <w:color w:val="000000"/>
        </w:rPr>
        <w:t xml:space="preserve">. </w:t>
      </w:r>
      <w:r>
        <w:rPr>
          <w:color w:val="6A03D7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6A03D7"/>
        </w:rPr>
        <w:t xml:space="preserve">destrucción </w:t>
      </w:r>
      <w:r>
        <w:rPr>
          <w:color w:val="6A03D7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6A03D7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la </w:t>
      </w:r>
      <w:r>
        <w:rPr>
          <w:color w:val="58AD6D"/>
        </w:rPr>
        <w:t xml:space="preserve">moral </w:t>
      </w:r>
      <w:r>
        <w:rPr>
          <w:color w:val="6A03D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6A03D7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llenan </w:t>
      </w:r>
      <w:r>
        <w:rPr>
          <w:color w:val="000000"/>
        </w:rPr>
        <w:t xml:space="preserve">de </w:t>
      </w:r>
      <w:r>
        <w:rPr>
          <w:color w:val="6A03D7"/>
        </w:rPr>
        <w:t xml:space="preserve">muebles </w:t>
      </w:r>
      <w:r>
        <w:rPr>
          <w:color w:val="6A03D7"/>
        </w:rPr>
        <w:t xml:space="preserve">echados </w:t>
      </w:r>
      <w:r>
        <w:rPr>
          <w:color w:val="000000"/>
        </w:rPr>
        <w:t xml:space="preserve">a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D32981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257FBB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A03D7"/>
        </w:rPr>
        <w:t xml:space="preserve">volvían </w:t>
      </w:r>
      <w:r>
        <w:rPr>
          <w:color w:val="000000"/>
        </w:rPr>
        <w:t xml:space="preserve">a </w:t>
      </w:r>
      <w:r>
        <w:rPr>
          <w:color w:val="D32981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estaban </w:t>
      </w:r>
      <w:r>
        <w:rPr>
          <w:color w:val="D32981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familias </w:t>
      </w:r>
      <w:r>
        <w:rPr>
          <w:color w:val="6A03D7"/>
        </w:rPr>
        <w:t xml:space="preserve">vigilan </w:t>
      </w:r>
      <w:r>
        <w:rPr>
          <w:color w:val="000000"/>
        </w:rPr>
        <w:t xml:space="preserve">las </w:t>
      </w:r>
      <w:r>
        <w:rPr>
          <w:color w:val="D28AD2"/>
        </w:rPr>
        <w:t xml:space="preserve">estructuras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32981"/>
        </w:rPr>
        <w:t xml:space="preserve">desploma </w:t>
      </w:r>
      <w:r>
        <w:rPr>
          <w:color w:val="000000"/>
        </w:rPr>
        <w:t xml:space="preserve">. </w:t>
      </w:r>
      <w:r>
        <w:rPr>
          <w:color w:val="6A03D7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D32981"/>
        </w:rPr>
        <w:t xml:space="preserve">inundó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32981"/>
        </w:rPr>
        <w:t xml:space="preserve">kilómetro </w:t>
      </w:r>
      <w:r>
        <w:rPr>
          <w:color w:val="000000"/>
        </w:rPr>
        <w:t xml:space="preserve">de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A03D7"/>
        </w:rPr>
        <w:t xml:space="preserve">mismo </w:t>
      </w:r>
      <w:r>
        <w:rPr>
          <w:color w:val="000000"/>
        </w:rPr>
        <w:t xml:space="preserve">otra </w:t>
      </w:r>
      <w:r>
        <w:rPr>
          <w:color w:val="304195"/>
        </w:rPr>
        <w:t xml:space="preserve">rotura </w:t>
      </w:r>
      <w:r>
        <w:rPr>
          <w:color w:val="6A03D7"/>
        </w:rPr>
        <w:t xml:space="preserve">parecida </w:t>
      </w:r>
      <w:r>
        <w:rPr>
          <w:color w:val="000000"/>
        </w:rPr>
        <w:t xml:space="preserve">ha </w:t>
      </w:r>
      <w:r>
        <w:rPr>
          <w:color w:val="6A03D7"/>
        </w:rPr>
        <w:t xml:space="preserve">forzado </w:t>
      </w:r>
      <w:r>
        <w:rPr>
          <w:color w:val="000000"/>
        </w:rPr>
        <w:t xml:space="preserve">la </w:t>
      </w:r>
      <w:r>
        <w:rPr>
          <w:color w:val="6A03D7"/>
        </w:rPr>
        <w:t xml:space="preserve">evacuación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numerosas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28AD2"/>
        </w:rPr>
        <w:t xml:space="preserve">pedanía </w:t>
      </w:r>
      <w:r>
        <w:rPr>
          <w:color w:val="6A03D7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accesos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D32981"/>
        </w:rPr>
        <w:t xml:space="preserve">cerrando </w:t>
      </w:r>
      <w:r>
        <w:rPr>
          <w:color w:val="000000"/>
        </w:rPr>
        <w:t xml:space="preserve">y </w:t>
      </w:r>
      <w:r>
        <w:rPr>
          <w:color w:val="6A03D7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6A03D7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D32981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6A03D7"/>
        </w:rPr>
        <w:t xml:space="preserve">siguen </w:t>
      </w:r>
      <w:r>
        <w:rPr>
          <w:color w:val="D32981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está </w:t>
      </w:r>
      <w:r>
        <w:rPr>
          <w:color w:val="6A03D7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A03D7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D32981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A03D7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ni </w:t>
      </w:r>
      <w:r>
        <w:rPr>
          <w:color w:val="D32981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muy </w:t>
      </w:r>
      <w:r>
        <w:rPr>
          <w:color w:val="D32981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 </w:t>
      </w:r>
      <w:r>
        <w:rPr>
          <w:color w:val="6A03D7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6A03D7"/>
        </w:rPr>
        <w:t xml:space="preserve">esperando </w:t>
      </w:r>
      <w:r>
        <w:rPr>
          <w:color w:val="6A03D7"/>
        </w:rPr>
        <w:t xml:space="preserve">recibir </w:t>
      </w:r>
      <w:r>
        <w:rPr>
          <w:color w:val="000000"/>
        </w:rPr>
        <w:t xml:space="preserve">las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6A03D7"/>
        </w:rPr>
        <w:t xml:space="preserve">nunca </w:t>
      </w:r>
      <w:r>
        <w:rPr>
          <w:color w:val="000000"/>
        </w:rPr>
        <w:t xml:space="preserve">habían </w:t>
      </w:r>
      <w:r>
        <w:rPr>
          <w:color w:val="6A03D7"/>
        </w:rPr>
        <w:t xml:space="preserve">visto </w:t>
      </w:r>
      <w:r>
        <w:rPr>
          <w:color w:val="000000"/>
        </w:rPr>
        <w:t xml:space="preserve">nada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se </w:t>
      </w:r>
      <w:r>
        <w:rPr>
          <w:color w:val="D32981"/>
        </w:rPr>
        <w:t xml:space="preserve">acumulan </w:t>
      </w:r>
      <w:r>
        <w:rPr>
          <w:color w:val="6A03D7"/>
        </w:rPr>
        <w:t xml:space="preserve">muebles </w:t>
      </w:r>
      <w:r>
        <w:rPr>
          <w:color w:val="000000"/>
        </w:rPr>
        <w:t xml:space="preserve">y </w:t>
      </w:r>
      <w:r>
        <w:rPr>
          <w:color w:val="58AD6D"/>
        </w:rPr>
        <w:t xml:space="preserve">enseres </w:t>
      </w:r>
      <w:r>
        <w:rPr>
          <w:color w:val="6A03D7"/>
        </w:rPr>
        <w:t xml:space="preserve">envueltos </w:t>
      </w:r>
      <w:r>
        <w:rPr>
          <w:color w:val="000000"/>
        </w:rPr>
        <w:t xml:space="preserve">en </w:t>
      </w:r>
      <w:r>
        <w:rPr>
          <w:color w:val="D32981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6A03D7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D32981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6A03D7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6A03D7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levantado </w:t>
      </w:r>
      <w:r>
        <w:rPr>
          <w:color w:val="000000"/>
        </w:rPr>
        <w:t xml:space="preserve">por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muchos </w:t>
      </w:r>
      <w:r>
        <w:rPr>
          <w:color w:val="D32981"/>
        </w:rPr>
        <w:t xml:space="preserve">vecinos </w:t>
      </w:r>
      <w:r>
        <w:rPr>
          <w:color w:val="6A03D7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6A03D7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ha </w:t>
      </w:r>
      <w:r>
        <w:rPr>
          <w:color w:val="6A03D7"/>
        </w:rPr>
        <w:t xml:space="preserve">cancelado </w:t>
      </w:r>
      <w:r>
        <w:rPr>
          <w:color w:val="000000"/>
        </w:rPr>
        <w:t xml:space="preserve">las </w:t>
      </w:r>
      <w:r>
        <w:rPr>
          <w:color w:val="6A03D7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6A03D7"/>
        </w:rPr>
        <w:t xml:space="preserve">trabajando </w:t>
      </w:r>
      <w:r>
        <w:rPr>
          <w:color w:val="000000"/>
        </w:rPr>
        <w:t xml:space="preserve">en </w:t>
      </w:r>
      <w:r>
        <w:rPr>
          <w:color w:val="732484"/>
        </w:rPr>
        <w:t xml:space="preserve">equipo </w:t>
      </w:r>
      <w:r>
        <w:rPr>
          <w:color w:val="000000"/>
        </w:rPr>
        <w:t xml:space="preserve">. </w:t>
      </w:r>
      <w:r>
        <w:rPr>
          <w:color w:val="58AD6D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6A03D7"/>
        </w:rPr>
        <w:t xml:space="preserve">quitar </w:t>
      </w:r>
      <w:r>
        <w:rPr>
          <w:color w:val="000000"/>
        </w:rPr>
        <w:t xml:space="preserve">el </w:t>
      </w:r>
      <w:r>
        <w:rPr>
          <w:color w:val="D32981"/>
        </w:rPr>
        <w:t xml:space="preserve">barro </w:t>
      </w:r>
      <w:r>
        <w:rPr>
          <w:color w:val="D32981"/>
        </w:rPr>
        <w:t xml:space="preserve">acumulado </w:t>
      </w:r>
      <w:r>
        <w:rPr>
          <w:color w:val="000000"/>
        </w:rPr>
        <w:t xml:space="preserve">. </w:t>
      </w:r>
      <w:r>
        <w:rPr>
          <w:color w:val="000000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D28AD2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retirar </w:t>
      </w:r>
      <w:r>
        <w:rPr>
          <w:color w:val="000000"/>
        </w:rPr>
        <w:t xml:space="preserve">el </w:t>
      </w:r>
      <w:r>
        <w:rPr>
          <w:color w:val="D32981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D28AD2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6A03D7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patio </w:t>
      </w:r>
      <w:r>
        <w:rPr>
          <w:color w:val="000000"/>
        </w:rPr>
        <w:t xml:space="preserve">del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,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D32981"/>
        </w:rPr>
        <w:t xml:space="preserve">clases </w:t>
      </w:r>
      <w:r>
        <w:rPr>
          <w:color w:val="000000"/>
        </w:rPr>
        <w:t xml:space="preserve">están </w:t>
      </w:r>
      <w:r>
        <w:rPr>
          <w:color w:val="D32981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ayuda </w:t>
      </w:r>
      <w:r>
        <w:rPr>
          <w:color w:val="000000"/>
        </w:rPr>
        <w:t xml:space="preserve">se </w:t>
      </w:r>
      <w:r>
        <w:rPr>
          <w:color w:val="6A03D7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A03D7"/>
        </w:rPr>
        <w:t xml:space="preserve">queda </w:t>
      </w:r>
      <w:r>
        <w:rPr>
          <w:color w:val="000000"/>
        </w:rPr>
        <w:t xml:space="preserve">mucho </w:t>
      </w:r>
      <w:r>
        <w:rPr>
          <w:color w:val="6A03D7"/>
        </w:rPr>
        <w:t xml:space="preserve">trabajo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6A03D7"/>
        </w:rPr>
        <w:t xml:space="preserve">atunes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Manga </w:t>
      </w:r>
      <w:r>
        <w:rPr>
          <w:color w:val="000000"/>
        </w:rPr>
        <w:t xml:space="preserve">del </w:t>
      </w:r>
      <w:r>
        <w:rPr>
          <w:color w:val="6A03D7"/>
        </w:rPr>
        <w:t xml:space="preserve">Mar-Menor </w:t>
      </w:r>
      <w:r>
        <w:rPr>
          <w:color w:val="000000"/>
        </w:rPr>
        <w:t xml:space="preserve">. </w:t>
      </w:r>
      <w:r>
        <w:rPr>
          <w:color w:val="732484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28AD2"/>
        </w:rPr>
        <w:t xml:space="preserve">granja </w:t>
      </w:r>
      <w:r>
        <w:rPr>
          <w:color w:val="000000"/>
        </w:rPr>
        <w:t xml:space="preserve">de </w:t>
      </w:r>
      <w:r>
        <w:rPr>
          <w:color w:val="6A03D7"/>
        </w:rPr>
        <w:t xml:space="preserve">engorde </w:t>
      </w:r>
      <w:r>
        <w:rPr>
          <w:color w:val="6A03D7"/>
        </w:rPr>
        <w:t xml:space="preserve">situada </w:t>
      </w:r>
      <w:r>
        <w:rPr>
          <w:color w:val="000000"/>
        </w:rPr>
        <w:t xml:space="preserve">mar </w:t>
      </w:r>
      <w:r>
        <w:rPr>
          <w:color w:val="6A03D7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32981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acercado </w:t>
      </w:r>
      <w:r>
        <w:rPr>
          <w:color w:val="000000"/>
        </w:rPr>
        <w:t xml:space="preserve">a </w:t>
      </w:r>
      <w:r>
        <w:rPr>
          <w:color w:val="6A03D7"/>
        </w:rPr>
        <w:t xml:space="preserve">recogerlos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a </w:t>
      </w:r>
      <w:r>
        <w:rPr>
          <w:color w:val="58AD6D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Consejería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8AD6D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llevar </w:t>
      </w:r>
      <w:r>
        <w:rPr>
          <w:color w:val="000000"/>
        </w:rPr>
        <w:t xml:space="preserve">hasta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cerrar </w:t>
      </w:r>
      <w:r>
        <w:rPr>
          <w:color w:val="000000"/>
        </w:rPr>
        <w:t xml:space="preserve">esas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.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, </w:t>
      </w:r>
      <w:r>
        <w:rPr>
          <w:color w:val="304195"/>
        </w:rPr>
        <w:t xml:space="preserve">guardias </w:t>
      </w:r>
      <w:r>
        <w:rPr>
          <w:color w:val="304195"/>
        </w:rPr>
        <w:t xml:space="preserve">civiles </w:t>
      </w:r>
      <w:r>
        <w:rPr>
          <w:color w:val="000000"/>
        </w:rPr>
        <w:t xml:space="preserve">,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y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28AD2"/>
        </w:rPr>
        <w:t xml:space="preserve">labores </w:t>
      </w:r>
      <w:r>
        <w:rPr>
          <w:color w:val="000000"/>
        </w:rPr>
        <w:t xml:space="preserve">de </w:t>
      </w:r>
      <w:r>
        <w:rPr>
          <w:color w:val="6A03D7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evacuados </w:t>
      </w:r>
      <w:r>
        <w:rPr>
          <w:color w:val="000000"/>
        </w:rPr>
        <w:t xml:space="preserve">se </w:t>
      </w:r>
      <w:r>
        <w:rPr>
          <w:color w:val="6A03D7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rescatados </w:t>
      </w:r>
      <w:r>
        <w:rPr>
          <w:color w:val="000000"/>
        </w:rPr>
        <w:t xml:space="preserve">por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realizado </w:t>
      </w:r>
      <w:r>
        <w:rPr>
          <w:color w:val="000000"/>
        </w:rPr>
        <w:t xml:space="preserve">un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por </w:t>
      </w:r>
      <w:r>
        <w:rPr>
          <w:color w:val="6A03D7"/>
        </w:rPr>
        <w:t xml:space="preserve">medios </w:t>
      </w:r>
      <w:r>
        <w:rPr>
          <w:color w:val="D28AD2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rescates </w:t>
      </w:r>
      <w:r>
        <w:rPr>
          <w:color w:val="04F44E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6A03D7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despliegue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140 </w:t>
      </w:r>
      <w:r>
        <w:rPr>
          <w:color w:val="6A03D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calla </w:t>
      </w:r>
      <w:r>
        <w:rPr>
          <w:color w:val="6A03D7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6A03D7"/>
        </w:rPr>
        <w:t xml:space="preserve">justo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6A03D7"/>
        </w:rPr>
        <w:t xml:space="preserve">salvarlos </w:t>
      </w:r>
      <w:r>
        <w:rPr>
          <w:color w:val="000000"/>
        </w:rPr>
        <w:t xml:space="preserve">. </w:t>
      </w:r>
      <w:r>
        <w:rPr>
          <w:color w:val="00000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6A03D7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6A03D7"/>
        </w:rPr>
        <w:t xml:space="preserve">queda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D32981"/>
        </w:rPr>
        <w:t xml:space="preserve">situaciones </w:t>
      </w:r>
      <w:r>
        <w:rPr>
          <w:color w:val="6A03D7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6A03D7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momentos </w:t>
      </w:r>
      <w:r>
        <w:rPr>
          <w:color w:val="6A03D7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6A03D7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cintura </w:t>
      </w:r>
      <w:r>
        <w:rPr>
          <w:color w:val="000000"/>
        </w:rPr>
        <w:t xml:space="preserve">han </w:t>
      </w:r>
      <w:r>
        <w:rPr>
          <w:color w:val="D32981"/>
        </w:rPr>
        <w:t xml:space="preserve">rescatado </w:t>
      </w:r>
      <w:r>
        <w:rPr>
          <w:color w:val="000000"/>
        </w:rPr>
        <w:t xml:space="preserve">a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operativo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 </w:t>
      </w:r>
      <w:r>
        <w:rPr>
          <w:color w:val="000000"/>
        </w:rPr>
        <w:t xml:space="preserve">. </w:t>
      </w:r>
      <w:r>
        <w:rPr>
          <w:color w:val="6A03D7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Atrapadas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6A03D7"/>
        </w:rPr>
        <w:t xml:space="preserve">trabajo </w:t>
      </w:r>
      <w:r>
        <w:rPr>
          <w:color w:val="000000"/>
        </w:rPr>
        <w:t xml:space="preserve">no </w:t>
      </w:r>
      <w:r>
        <w:rPr>
          <w:color w:val="6A03D7"/>
        </w:rPr>
        <w:t xml:space="preserve">acaba </w:t>
      </w:r>
      <w:r>
        <w:rPr>
          <w:color w:val="000000"/>
        </w:rPr>
        <w:t xml:space="preserve">. </w:t>
      </w:r>
      <w:r>
        <w:rPr>
          <w:color w:val="000000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Llevan </w:t>
      </w:r>
      <w:r>
        <w:rPr>
          <w:color w:val="6A03D7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6A03D7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de </w:t>
      </w:r>
      <w:r>
        <w:rPr>
          <w:color w:val="04F44E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desplazado </w:t>
      </w:r>
      <w:r>
        <w:rPr>
          <w:color w:val="000000"/>
        </w:rPr>
        <w:t xml:space="preserve">al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D32981"/>
        </w:rPr>
        <w:t xml:space="preserve">permanece </w:t>
      </w:r>
      <w:r>
        <w:rPr>
          <w:color w:val="000000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6A03D7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04F44E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no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. </w:t>
      </w:r>
      <w:r>
        <w:rPr>
          <w:color w:val="6A03D7"/>
        </w:rPr>
        <w:t xml:space="preserve">Tiempo </w:t>
      </w:r>
      <w:r>
        <w:rPr>
          <w:color w:val="000000"/>
        </w:rPr>
        <w:t xml:space="preserve">lo </w:t>
      </w:r>
      <w:r>
        <w:rPr>
          <w:color w:val="6A03D7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detalles </w:t>
      </w:r>
      <w:r>
        <w:rPr>
          <w:color w:val="6A03D7"/>
        </w:rPr>
        <w:t xml:space="preserve">tras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. </w:t>
      </w:r>
      <w:r>
        <w:rPr>
          <w:color w:val="6A03D7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unas </w:t>
      </w:r>
      <w:r>
        <w:rPr>
          <w:color w:val="6A03D7"/>
        </w:rPr>
        <w:t xml:space="preserve">nuevas </w:t>
      </w:r>
      <w:r>
        <w:rPr>
          <w:color w:val="AEA78F"/>
        </w:rPr>
        <w:t xml:space="preserve">elecciones </w:t>
      </w:r>
      <w:r>
        <w:rPr>
          <w:color w:val="6A03D7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A03D7"/>
        </w:rPr>
        <w:t xml:space="preserve">Felipe-VI </w:t>
      </w:r>
      <w:r>
        <w:rPr>
          <w:color w:val="6A03D7"/>
        </w:rPr>
        <w:t xml:space="preserve">finalice </w:t>
      </w:r>
      <w:r>
        <w:rPr>
          <w:color w:val="000000"/>
        </w:rPr>
        <w:t xml:space="preserve">la </w:t>
      </w:r>
      <w:r>
        <w:rPr>
          <w:color w:val="6A03D7"/>
        </w:rPr>
        <w:t xml:space="preserve">ronda </w:t>
      </w:r>
      <w:r>
        <w:rPr>
          <w:color w:val="000000"/>
        </w:rPr>
        <w:t xml:space="preserve">de </w:t>
      </w:r>
      <w:r>
        <w:rPr>
          <w:color w:val="6A03D7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aceptará </w:t>
      </w:r>
      <w:r>
        <w:rPr>
          <w:color w:val="000000"/>
        </w:rPr>
        <w:t xml:space="preserve">ese </w:t>
      </w:r>
      <w:r>
        <w:rPr>
          <w:color w:val="6A03D7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58AD6D"/>
        </w:rPr>
        <w:t xml:space="preserve">apoyos </w:t>
      </w:r>
      <w:r>
        <w:rPr>
          <w:color w:val="6A03D7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6A03D7"/>
        </w:rPr>
        <w:t xml:space="preserve">contactos </w:t>
      </w:r>
      <w:r>
        <w:rPr>
          <w:color w:val="58AD6D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6A03D7"/>
        </w:rPr>
        <w:t xml:space="preserve">constantes </w:t>
      </w:r>
      <w:r>
        <w:rPr>
          <w:color w:val="000000"/>
        </w:rPr>
        <w:t xml:space="preserve">, </w:t>
      </w:r>
      <w:r>
        <w:rPr>
          <w:color w:val="58AD6D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formaciones </w:t>
      </w:r>
      <w:r>
        <w:rPr>
          <w:color w:val="000000"/>
        </w:rPr>
        <w:t xml:space="preserve">es </w:t>
      </w:r>
      <w:r>
        <w:rPr>
          <w:color w:val="6A03D7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03D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6A03D7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6A03D7"/>
        </w:rPr>
        <w:t xml:space="preserve">diez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6A03D7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Gobierno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58AD6D"/>
        </w:rPr>
        <w:t xml:space="preserve">políticas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D32981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6A03D7"/>
        </w:rPr>
        <w:t xml:space="preserve">posibles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fondo </w:t>
      </w:r>
      <w:r>
        <w:rPr>
          <w:color w:val="000000"/>
        </w:rPr>
        <w:t xml:space="preserve">unos </w:t>
      </w:r>
      <w:r>
        <w:rPr>
          <w:color w:val="58AD6D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6A03D7"/>
        </w:rPr>
        <w:t xml:space="preserve">anticipan </w:t>
      </w:r>
      <w:r>
        <w:rPr>
          <w:color w:val="000000"/>
        </w:rPr>
        <w:t xml:space="preserve">un </w:t>
      </w:r>
      <w:r>
        <w:rPr>
          <w:color w:val="66F323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C2527D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6A03D7"/>
        </w:rPr>
        <w:t xml:space="preserve">tiempos </w:t>
      </w:r>
      <w:r>
        <w:rPr>
          <w:color w:val="6A03D7"/>
        </w:rPr>
        <w:t xml:space="preserve">difíciles </w:t>
      </w:r>
      <w:r>
        <w:rPr>
          <w:color w:val="000000"/>
        </w:rPr>
        <w:t xml:space="preserve">. </w:t>
      </w:r>
      <w:r>
        <w:rPr>
          <w:color w:val="6A03D7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6A03D7"/>
        </w:rPr>
        <w:t xml:space="preserve">síntomas </w:t>
      </w:r>
      <w:r>
        <w:rPr>
          <w:color w:val="000000"/>
        </w:rPr>
        <w:t xml:space="preserve">de </w:t>
      </w:r>
      <w:r>
        <w:rPr>
          <w:color w:val="58AD6D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9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6A03D7"/>
        </w:rPr>
        <w:t xml:space="preserve">señales </w:t>
      </w:r>
      <w:r>
        <w:rPr>
          <w:color w:val="000000"/>
        </w:rPr>
        <w:t xml:space="preserve">de </w:t>
      </w:r>
      <w:r>
        <w:rPr>
          <w:color w:val="6A03D7"/>
        </w:rPr>
        <w:t xml:space="preserve">alarma </w:t>
      </w:r>
      <w:r>
        <w:rPr>
          <w:color w:val="000000"/>
        </w:rPr>
        <w:t xml:space="preserve">la </w:t>
      </w:r>
      <w:r>
        <w:rPr>
          <w:color w:val="04F44E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entrado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4F44E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además </w:t>
      </w:r>
      <w:r>
        <w:rPr>
          <w:color w:val="D32981"/>
        </w:rPr>
        <w:t xml:space="preserve">preocupa </w:t>
      </w:r>
      <w:r>
        <w:rPr>
          <w:color w:val="000000"/>
        </w:rPr>
        <w:t xml:space="preserve">el </w:t>
      </w:r>
      <w:r>
        <w:rPr>
          <w:color w:val="04F44E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, </w:t>
      </w:r>
      <w:r>
        <w:rPr>
          <w:color w:val="6A03D7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hasta </w:t>
      </w:r>
      <w:r>
        <w:rPr>
          <w:color w:val="6A03D7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58AD6D"/>
        </w:rPr>
        <w:t xml:space="preserve">contexto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6A03D7"/>
        </w:rPr>
        <w:t xml:space="preserve">países </w:t>
      </w:r>
      <w:r>
        <w:rPr>
          <w:color w:val="6A03D7"/>
        </w:rPr>
        <w:t xml:space="preserve">europeos </w:t>
      </w:r>
      <w:r>
        <w:rPr>
          <w:color w:val="6A03D7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motor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6A03D7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C2527D"/>
        </w:rPr>
        <w:t xml:space="preserve">Bueno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el </w:t>
      </w:r>
      <w:r>
        <w:rPr>
          <w:color w:val="58AD6D"/>
        </w:rPr>
        <w:t xml:space="preserve">Banco-Central-Europeo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lanzar </w:t>
      </w:r>
      <w:r>
        <w:rPr>
          <w:color w:val="000000"/>
        </w:rPr>
        <w:t xml:space="preserve">un </w:t>
      </w:r>
      <w:r>
        <w:rPr>
          <w:color w:val="732484"/>
        </w:rPr>
        <w:t xml:space="preserve">balón </w:t>
      </w:r>
      <w:r>
        <w:rPr>
          <w:color w:val="000000"/>
        </w:rPr>
        <w:t xml:space="preserve">de </w:t>
      </w:r>
      <w:r>
        <w:rPr>
          <w:color w:val="6A03D7"/>
        </w:rPr>
        <w:t xml:space="preserve">oxígeno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? </w:t>
      </w:r>
      <w:r>
        <w:rPr>
          <w:color w:val="6A03D7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6A03D7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6A03D7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04F44E"/>
        </w:rPr>
        <w:t xml:space="preserve">comprando </w:t>
      </w:r>
      <w:r>
        <w:rPr>
          <w:color w:val="000000"/>
        </w:rPr>
        <w:t xml:space="preserve">más </w:t>
      </w:r>
      <w:r>
        <w:rPr>
          <w:color w:val="04F44E"/>
        </w:rPr>
        <w:t xml:space="preserve">deuda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y </w:t>
      </w:r>
      <w:r>
        <w:rPr>
          <w:color w:val="58AD6D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6A03D7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D32981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avecina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6A03D7"/>
        </w:rPr>
        <w:t xml:space="preserve">crisis </w:t>
      </w:r>
      <w:r>
        <w:rPr>
          <w:color w:val="000000"/>
        </w:rPr>
        <w:t xml:space="preserve">. </w:t>
      </w:r>
      <w:r>
        <w:rPr>
          <w:color w:val="6A03D7"/>
        </w:rPr>
        <w:t xml:space="preserve">Crece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ataque </w:t>
      </w:r>
      <w:r>
        <w:rPr>
          <w:color w:val="000000"/>
        </w:rPr>
        <w:t xml:space="preserve">con </w:t>
      </w:r>
      <w:r>
        <w:rPr>
          <w:color w:val="6A03D7"/>
        </w:rPr>
        <w:t xml:space="preserve">drones </w:t>
      </w:r>
      <w:r>
        <w:rPr>
          <w:color w:val="000000"/>
        </w:rPr>
        <w:t xml:space="preserve">a </w:t>
      </w:r>
      <w:r>
        <w:rPr>
          <w:color w:val="6A03D7"/>
        </w:rPr>
        <w:t xml:space="preserve">varias </w:t>
      </w:r>
      <w:r>
        <w:rPr>
          <w:color w:val="6A03D7"/>
        </w:rPr>
        <w:t xml:space="preserve">refinerías </w:t>
      </w:r>
      <w:r>
        <w:rPr>
          <w:color w:val="000000"/>
        </w:rPr>
        <w:t xml:space="preserve">en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rebeldes </w:t>
      </w:r>
      <w:r>
        <w:rPr>
          <w:color w:val="6A03D7"/>
        </w:rPr>
        <w:t xml:space="preserve">yemeníes </w:t>
      </w:r>
      <w:r>
        <w:rPr>
          <w:color w:val="6A03D7"/>
        </w:rPr>
        <w:t xml:space="preserve">reivindican </w:t>
      </w:r>
      <w:r>
        <w:rPr>
          <w:color w:val="000000"/>
        </w:rPr>
        <w:t xml:space="preserve">el </w:t>
      </w:r>
      <w:r>
        <w:rPr>
          <w:color w:val="6A03D7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6A03D7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batalla </w:t>
      </w:r>
      <w:r>
        <w:rPr>
          <w:color w:val="6A03D7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6A03D7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6A03D7"/>
        </w:rPr>
        <w:t xml:space="preserve">precio </w:t>
      </w:r>
      <w:r>
        <w:rPr>
          <w:color w:val="000000"/>
        </w:rPr>
        <w:t xml:space="preserve">del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barril </w:t>
      </w:r>
      <w:r>
        <w:rPr>
          <w:color w:val="000000"/>
        </w:rPr>
        <w:t xml:space="preserve">podría </w:t>
      </w:r>
      <w:r>
        <w:rPr>
          <w:color w:val="6A03D7"/>
        </w:rPr>
        <w:t xml:space="preserve">costar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refinerías </w:t>
      </w:r>
      <w:r>
        <w:rPr>
          <w:color w:val="304195"/>
        </w:rPr>
        <w:t xml:space="preserve">atacadas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Llevará </w:t>
      </w:r>
      <w:r>
        <w:rPr>
          <w:color w:val="000000"/>
        </w:rPr>
        <w:t xml:space="preserve">días </w:t>
      </w:r>
      <w:r>
        <w:rPr>
          <w:color w:val="D32981"/>
        </w:rPr>
        <w:t xml:space="preserve">evaluar </w:t>
      </w:r>
      <w:r>
        <w:rPr>
          <w:color w:val="000000"/>
        </w:rPr>
        <w:t xml:space="preserve">el </w:t>
      </w:r>
      <w:r>
        <w:rPr>
          <w:color w:val="6A03D7"/>
        </w:rPr>
        <w:t xml:space="preserve">alcance </w:t>
      </w:r>
      <w:r>
        <w:rPr>
          <w:color w:val="000000"/>
        </w:rPr>
        <w:t xml:space="preserve">del </w:t>
      </w:r>
      <w:r>
        <w:rPr>
          <w:color w:val="6A03D7"/>
        </w:rPr>
        <w:t xml:space="preserve">bombardeo </w:t>
      </w:r>
      <w:r>
        <w:rPr>
          <w:color w:val="304195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decena </w:t>
      </w:r>
      <w:r>
        <w:rPr>
          <w:color w:val="000000"/>
        </w:rPr>
        <w:t xml:space="preserve">de </w:t>
      </w:r>
      <w:r>
        <w:rPr>
          <w:color w:val="6A03D7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ofensiva </w:t>
      </w:r>
      <w:r>
        <w:rPr>
          <w:color w:val="6A03D7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58AD6D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6A03D7"/>
        </w:rPr>
        <w:t xml:space="preserve">petróleo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6A03D7"/>
        </w:rPr>
        <w:t xml:space="preserve">producción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reino </w:t>
      </w:r>
      <w:r>
        <w:rPr>
          <w:color w:val="000000"/>
        </w:rPr>
        <w:t xml:space="preserve">. </w:t>
      </w:r>
      <w:r>
        <w:rPr>
          <w:color w:val="6A03D7"/>
        </w:rPr>
        <w:t xml:space="preserve">Arabia-Saudí </w:t>
      </w:r>
      <w:r>
        <w:rPr>
          <w:color w:val="6A03D7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6A03D7"/>
        </w:rPr>
        <w:t xml:space="preserve">nueve </w:t>
      </w:r>
      <w:r>
        <w:rPr>
          <w:color w:val="000000"/>
        </w:rPr>
        <w:t xml:space="preserve">coma </w:t>
      </w:r>
      <w:r>
        <w:rPr>
          <w:color w:val="6A03D7"/>
        </w:rPr>
        <w:t xml:space="preserve">seis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6A03D7"/>
        </w:rPr>
        <w:t xml:space="preserve">suponer </w:t>
      </w:r>
      <w:r>
        <w:rPr>
          <w:color w:val="6A03D7"/>
        </w:rPr>
        <w:t xml:space="preserve">mañana </w:t>
      </w:r>
      <w:r>
        <w:rPr>
          <w:color w:val="6A03D7"/>
        </w:rPr>
        <w:t xml:space="preserve">mismo </w:t>
      </w:r>
      <w:r>
        <w:rPr>
          <w:color w:val="000000"/>
        </w:rPr>
        <w:t xml:space="preserve">un </w:t>
      </w:r>
      <w:r>
        <w:rPr>
          <w:color w:val="6A03D7"/>
        </w:rPr>
        <w:t xml:space="preserve">alza </w:t>
      </w:r>
      <w:r>
        <w:rPr>
          <w:color w:val="000000"/>
        </w:rPr>
        <w:t xml:space="preserve">del </w:t>
      </w:r>
      <w:r>
        <w:rPr>
          <w:color w:val="6A03D7"/>
        </w:rPr>
        <w:t xml:space="preserve">precio </w:t>
      </w:r>
      <w:r>
        <w:rPr>
          <w:color w:val="000000"/>
        </w:rPr>
        <w:t xml:space="preserve">del </w:t>
      </w:r>
      <w:r>
        <w:rPr>
          <w:color w:val="6A03D7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6A03D7"/>
        </w:rPr>
        <w:t xml:space="preserve">cinco </w:t>
      </w:r>
      <w:r>
        <w:rPr>
          <w:color w:val="000000"/>
        </w:rPr>
        <w:t xml:space="preserve">y </w:t>
      </w:r>
      <w:r>
        <w:rPr>
          <w:color w:val="6A03D7"/>
        </w:rPr>
        <w:t xml:space="preserve">diez </w:t>
      </w:r>
      <w:r>
        <w:rPr>
          <w:color w:val="6A03D7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58AD6D"/>
        </w:rPr>
        <w:t xml:space="preserve">Yemen </w:t>
      </w:r>
      <w:r>
        <w:rPr>
          <w:color w:val="000000"/>
        </w:rPr>
        <w:t xml:space="preserve">han </w:t>
      </w:r>
      <w:r>
        <w:rPr>
          <w:color w:val="6A03D7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6A03D7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58AD6D"/>
        </w:rPr>
        <w:t xml:space="preserve">serio </w:t>
      </w:r>
      <w:r>
        <w:rPr>
          <w:color w:val="000000"/>
        </w:rPr>
        <w:t xml:space="preserve">estas </w:t>
      </w:r>
      <w:r>
        <w:rPr>
          <w:color w:val="6A03D7"/>
        </w:rPr>
        <w:t xml:space="preserve">advertencias </w:t>
      </w:r>
      <w:r>
        <w:rPr>
          <w:color w:val="000000"/>
        </w:rPr>
        <w:t xml:space="preserve">y </w:t>
      </w:r>
      <w:r>
        <w:rPr>
          <w:color w:val="304195"/>
        </w:rPr>
        <w:t xml:space="preserve">detener </w:t>
      </w:r>
      <w:r>
        <w:rPr>
          <w:color w:val="000000"/>
        </w:rPr>
        <w:t xml:space="preserve">su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58AD6D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reino </w:t>
      </w:r>
      <w:r>
        <w:rPr>
          <w:color w:val="6A03D7"/>
        </w:rPr>
        <w:t xml:space="preserve">saudí </w:t>
      </w:r>
      <w:r>
        <w:rPr>
          <w:color w:val="58AD6D"/>
        </w:rPr>
        <w:t xml:space="preserve">apoya </w:t>
      </w:r>
      <w:r>
        <w:rPr>
          <w:color w:val="6A03D7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6A03D7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sangrienta </w:t>
      </w:r>
      <w:r>
        <w:rPr>
          <w:color w:val="6A03D7"/>
        </w:rPr>
        <w:t xml:space="preserve">guerra </w:t>
      </w:r>
      <w:r>
        <w:rPr>
          <w:color w:val="304195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libra </w:t>
      </w:r>
      <w:r>
        <w:rPr>
          <w:color w:val="000000"/>
        </w:rPr>
        <w:t xml:space="preserve">en </w:t>
      </w:r>
      <w:r>
        <w:rPr>
          <w:color w:val="58AD6D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cinco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es </w:t>
      </w:r>
      <w:r>
        <w:rPr>
          <w:color w:val="6A03D7"/>
        </w:rPr>
        <w:t xml:space="preserve">Irán </w:t>
      </w:r>
      <w:r>
        <w:rPr>
          <w:color w:val="000000"/>
        </w:rPr>
        <w:t xml:space="preserve">. </w:t>
      </w:r>
      <w:r>
        <w:rPr>
          <w:color w:val="6A03D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estabilidad </w:t>
      </w:r>
      <w:r>
        <w:rPr>
          <w:color w:val="04F44E"/>
        </w:rPr>
        <w:t xml:space="preserve">energética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último </w:t>
      </w:r>
      <w:r>
        <w:rPr>
          <w:color w:val="6A03D7"/>
        </w:rPr>
        <w:t xml:space="preserve">episodio </w:t>
      </w:r>
      <w:r>
        <w:rPr>
          <w:color w:val="000000"/>
        </w:rPr>
        <w:t xml:space="preserve">de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6A03D7"/>
        </w:rPr>
        <w:t xml:space="preserve">Washington </w:t>
      </w:r>
      <w:r>
        <w:rPr>
          <w:color w:val="000000"/>
        </w:rPr>
        <w:t xml:space="preserve">y </w:t>
      </w:r>
      <w:r>
        <w:rPr>
          <w:color w:val="6A03D7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cerrado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58AD6D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6A03D7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58AD6D"/>
        </w:rPr>
        <w:t xml:space="preserve">narcotraficantes </w:t>
      </w:r>
      <w:r>
        <w:rPr>
          <w:color w:val="6A03D7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como </w:t>
      </w:r>
      <w:r>
        <w:rPr>
          <w:color w:val="732484"/>
        </w:rPr>
        <w:t xml:space="preserve">Messi </w:t>
      </w:r>
      <w:r>
        <w:rPr>
          <w:color w:val="000000"/>
        </w:rPr>
        <w:t xml:space="preserve">del </w:t>
      </w:r>
      <w:r>
        <w:rPr>
          <w:color w:val="6A03D7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4F44E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6A03D7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y </w:t>
      </w:r>
      <w:r>
        <w:rPr>
          <w:color w:val="6A03D7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58AD6D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construían </w:t>
      </w:r>
      <w:r>
        <w:rPr>
          <w:color w:val="6A03D7"/>
        </w:rPr>
        <w:t xml:space="preserve">lanchas </w:t>
      </w:r>
      <w:r>
        <w:rPr>
          <w:color w:val="6A03D7"/>
        </w:rPr>
        <w:t xml:space="preserve">rápidas </w:t>
      </w:r>
      <w:r>
        <w:rPr>
          <w:color w:val="6A03D7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6A03D7"/>
        </w:rPr>
        <w:t xml:space="preserve">cruzar </w:t>
      </w:r>
      <w:r>
        <w:rPr>
          <w:color w:val="000000"/>
        </w:rPr>
        <w:t xml:space="preserve">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D32981"/>
        </w:rPr>
        <w:t xml:space="preserve">marítimo </w:t>
      </w:r>
      <w:r>
        <w:rPr>
          <w:color w:val="D32981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6A03D7"/>
        </w:rPr>
        <w:t xml:space="preserve">hundimiento </w:t>
      </w:r>
      <w:r>
        <w:rPr>
          <w:color w:val="000000"/>
        </w:rPr>
        <w:t xml:space="preserve">y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84 </w:t>
      </w:r>
      <w:r>
        <w:rPr>
          <w:color w:val="58AD6D"/>
        </w:rPr>
        <w:t xml:space="preserve">fardos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rescatados </w:t>
      </w:r>
      <w:r>
        <w:rPr>
          <w:color w:val="000000"/>
        </w:rPr>
        <w:t xml:space="preserve">es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6A03D7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de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prepara </w:t>
      </w:r>
      <w:r>
        <w:rPr>
          <w:color w:val="000000"/>
        </w:rPr>
        <w:t xml:space="preserve">un </w:t>
      </w:r>
      <w:r>
        <w:rPr>
          <w:color w:val="6A03D7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banda </w:t>
      </w:r>
      <w:r>
        <w:rPr>
          <w:color w:val="000000"/>
        </w:rPr>
        <w:t xml:space="preserve">que </w:t>
      </w:r>
      <w:r>
        <w:rPr>
          <w:color w:val="D32981"/>
        </w:rPr>
        <w:t xml:space="preserve">provocó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304195"/>
        </w:rPr>
        <w:t xml:space="preserve">frustrar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.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58AD6D"/>
        </w:rPr>
        <w:t xml:space="preserve">narcotraficantes </w:t>
      </w:r>
      <w:r>
        <w:rPr>
          <w:color w:val="6A03D7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campo </w:t>
      </w:r>
      <w:r>
        <w:rPr>
          <w:color w:val="000000"/>
        </w:rPr>
        <w:t xml:space="preserve">de </w:t>
      </w:r>
      <w:r>
        <w:rPr>
          <w:color w:val="6A03D7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6A03D7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03D7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6A03D7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y </w:t>
      </w:r>
      <w:r>
        <w:rPr>
          <w:color w:val="04F44E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mecánica </w:t>
      </w:r>
      <w:r>
        <w:rPr>
          <w:color w:val="000000"/>
        </w:rPr>
        <w:t xml:space="preserve">de </w:t>
      </w:r>
      <w:r>
        <w:rPr>
          <w:color w:val="6A03D7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Apodado </w:t>
      </w:r>
      <w:r>
        <w:rPr>
          <w:color w:val="000000"/>
        </w:rPr>
        <w:t xml:space="preserve">el </w:t>
      </w:r>
      <w:r>
        <w:rPr>
          <w:color w:val="732484"/>
        </w:rPr>
        <w:t xml:space="preserve">Messi </w:t>
      </w:r>
      <w:r>
        <w:rPr>
          <w:color w:val="000000"/>
        </w:rPr>
        <w:t xml:space="preserve">del </w:t>
      </w:r>
      <w:r>
        <w:rPr>
          <w:color w:val="6A03D7"/>
        </w:rPr>
        <w:t xml:space="preserve">hachís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6A03D7"/>
        </w:rPr>
        <w:t xml:space="preserve">intentan </w:t>
      </w:r>
      <w:r>
        <w:rPr>
          <w:color w:val="304195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consiguió </w:t>
      </w:r>
      <w:r>
        <w:rPr>
          <w:color w:val="6A03D7"/>
        </w:rPr>
        <w:t xml:space="preserve">huir </w:t>
      </w:r>
      <w:r>
        <w:rPr>
          <w:color w:val="000000"/>
        </w:rPr>
        <w:t xml:space="preserve">a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6A03D7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58AD6D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presentarse </w:t>
      </w:r>
      <w:r>
        <w:rPr>
          <w:color w:val="000000"/>
        </w:rPr>
        <w:t xml:space="preserve">a </w:t>
      </w:r>
      <w:r>
        <w:rPr>
          <w:color w:val="58AD6D"/>
        </w:rPr>
        <w:t xml:space="preserve">firmar </w:t>
      </w:r>
      <w:r>
        <w:rPr>
          <w:color w:val="6A03D7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marzo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emisión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de </w:t>
      </w:r>
      <w:r>
        <w:rPr>
          <w:color w:val="6A03D7"/>
        </w:rPr>
        <w:t xml:space="preserve">busca </w:t>
      </w:r>
      <w:r>
        <w:rPr>
          <w:color w:val="000000"/>
        </w:rPr>
        <w:t xml:space="preserve">y </w:t>
      </w:r>
      <w:r>
        <w:rPr>
          <w:color w:val="6A03D7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reanuda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asesina </w:t>
      </w:r>
      <w:r>
        <w:rPr>
          <w:color w:val="58AD6D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EA74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a </w:t>
      </w:r>
      <w:r>
        <w:rPr>
          <w:color w:val="6A03D7"/>
        </w:rPr>
        <w:t xml:space="preserve">puerta </w:t>
      </w:r>
      <w:r>
        <w:rPr>
          <w:color w:val="D32981"/>
        </w:rPr>
        <w:t xml:space="preserve">cerrada </w:t>
      </w:r>
      <w:r>
        <w:rPr>
          <w:color w:val="000000"/>
        </w:rPr>
        <w:t xml:space="preserve">donde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y </w:t>
      </w:r>
      <w:r>
        <w:rPr>
          <w:color w:val="58AD6D"/>
        </w:rPr>
        <w:t xml:space="preserve">peritos </w:t>
      </w:r>
      <w:r>
        <w:rPr>
          <w:color w:val="6A03D7"/>
        </w:rPr>
        <w:t xml:space="preserve">médicos </w:t>
      </w:r>
      <w:r>
        <w:rPr>
          <w:color w:val="6A03D7"/>
        </w:rPr>
        <w:t xml:space="preserve">prestarán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6A03D7"/>
        </w:rPr>
        <w:t xml:space="preserve">conocer </w:t>
      </w:r>
      <w:r>
        <w:rPr>
          <w:color w:val="000000"/>
        </w:rPr>
        <w:t xml:space="preserve">su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¿Estaría </w:t>
      </w:r>
      <w:r>
        <w:rPr>
          <w:color w:val="04F44E"/>
        </w:rPr>
        <w:t xml:space="preserve">usted </w:t>
      </w:r>
      <w:r>
        <w:rPr>
          <w:color w:val="6A03D7"/>
        </w:rPr>
        <w:t xml:space="preserve">dispuesto </w:t>
      </w:r>
      <w:r>
        <w:rPr>
          <w:color w:val="000000"/>
        </w:rPr>
        <w:t xml:space="preserve">a </w:t>
      </w:r>
      <w:r>
        <w:rPr>
          <w:color w:val="6A03D7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6A03D7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7500 </w:t>
      </w:r>
      <w:r>
        <w:rPr>
          <w:color w:val="58AD6D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58AD6D"/>
        </w:rPr>
        <w:t xml:space="preserve">culpabilidad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Formar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6A03D7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6A03D7"/>
        </w:rPr>
        <w:t xml:space="preserve">punto </w:t>
      </w:r>
      <w:r>
        <w:rPr>
          <w:color w:val="6A03D7"/>
        </w:rPr>
        <w:t xml:space="preserve">querríamos </w:t>
      </w:r>
      <w:r>
        <w:rPr>
          <w:color w:val="6A03D7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6A03D7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000000"/>
        </w:rPr>
        <w:t xml:space="preserve">¿Estaría </w:t>
      </w:r>
      <w:r>
        <w:rPr>
          <w:color w:val="6A03D7"/>
        </w:rPr>
        <w:t xml:space="preserve">dispuesto </w:t>
      </w:r>
      <w:r>
        <w:rPr>
          <w:color w:val="000000"/>
        </w:rPr>
        <w:t xml:space="preserve">a </w:t>
      </w:r>
      <w:r>
        <w:rPr>
          <w:color w:val="6A03D7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6A03D7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han </w:t>
      </w:r>
      <w:r>
        <w:rPr>
          <w:color w:val="6A03D7"/>
        </w:rPr>
        <w:t xml:space="preserve">formado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hay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realizada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y </w:t>
      </w:r>
      <w:r>
        <w:rPr>
          <w:color w:val="6A03D7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6A03D7"/>
        </w:rPr>
        <w:t xml:space="preserve">preferiría </w:t>
      </w:r>
      <w:r>
        <w:rPr>
          <w:color w:val="000000"/>
        </w:rPr>
        <w:t xml:space="preserve">no </w:t>
      </w:r>
      <w:r>
        <w:rPr>
          <w:color w:val="04F44E"/>
        </w:rPr>
        <w:t xml:space="preserve">asumir </w:t>
      </w:r>
      <w:r>
        <w:rPr>
          <w:color w:val="000000"/>
        </w:rPr>
        <w:t xml:space="preserve">esa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menos </w:t>
      </w:r>
      <w:r>
        <w:rPr>
          <w:color w:val="58AD6D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al </w:t>
      </w:r>
      <w:r>
        <w:rPr>
          <w:color w:val="04F44E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6A03D7"/>
        </w:rPr>
        <w:t xml:space="preserve">destaca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6A03D7"/>
        </w:rPr>
        <w:t xml:space="preserve">preparación </w:t>
      </w:r>
      <w:r>
        <w:rPr>
          <w:color w:val="58AD6D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6A03D7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04F44E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gustaría </w:t>
      </w:r>
      <w:r>
        <w:rPr>
          <w:color w:val="000000"/>
        </w:rPr>
        <w:t xml:space="preserve">que </w:t>
      </w:r>
      <w:r>
        <w:rPr>
          <w:color w:val="6A03D7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4F44E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58AD6D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6A03D7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alternativa </w:t>
      </w:r>
      <w:r>
        <w:rPr>
          <w:color w:val="000000"/>
        </w:rPr>
        <w:t xml:space="preserve">al </w:t>
      </w:r>
      <w:r>
        <w:rPr>
          <w:color w:val="D32981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