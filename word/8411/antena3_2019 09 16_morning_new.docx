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15:00:22 </w:t>
      </w:r>
      <w:r>
        <w:rPr>
          <w:color w:val="000000"/>
        </w:rPr>
        <w:t xml:space="preserve">] </w:t>
      </w:r>
      <w:r>
        <w:rPr>
          <w:color w:val="BD5765"/>
        </w:rPr>
        <w:t xml:space="preserve">Triple </w:t>
      </w:r>
      <w:r>
        <w:rPr>
          <w:color w:val="304195"/>
        </w:rPr>
        <w:t xml:space="preserve">asesinato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en </w:t>
      </w:r>
      <w:r>
        <w:rPr>
          <w:color w:val="58AD6D"/>
        </w:rPr>
        <w:t xml:space="preserve">Valga </w:t>
      </w:r>
      <w:r>
        <w:rPr>
          <w:color w:val="000000"/>
        </w:rPr>
        <w:t xml:space="preserve">, </w:t>
      </w:r>
      <w:r>
        <w:rPr>
          <w:color w:val="D32981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5765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propios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304195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al </w:t>
      </w:r>
      <w:r>
        <w:rPr>
          <w:color w:val="D32981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304195"/>
        </w:rPr>
        <w:t xml:space="preserve">tiroteado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no </w:t>
      </w:r>
      <w:r>
        <w:rPr>
          <w:color w:val="D32981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D32981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D32981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equipos </w:t>
      </w:r>
      <w:r>
        <w:rPr>
          <w:color w:val="000000"/>
        </w:rPr>
        <w:t xml:space="preserve">de </w:t>
      </w:r>
      <w:r>
        <w:rPr>
          <w:color w:val="D32981"/>
        </w:rPr>
        <w:t xml:space="preserve">salvamento </w:t>
      </w:r>
      <w:r>
        <w:rPr>
          <w:color w:val="D32981"/>
        </w:rPr>
        <w:t xml:space="preserve">siguen </w:t>
      </w:r>
      <w:r>
        <w:rPr>
          <w:color w:val="BD5765"/>
        </w:rPr>
        <w:t xml:space="preserve">abriéndose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304195"/>
        </w:rPr>
        <w:t xml:space="preserve">pueblos </w:t>
      </w:r>
      <w:r>
        <w:rPr>
          <w:color w:val="D32981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4195"/>
        </w:rPr>
        <w:t xml:space="preserve">buscan </w:t>
      </w:r>
      <w:r>
        <w:rPr>
          <w:color w:val="58AD6D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ciudadano </w:t>
      </w:r>
      <w:r>
        <w:rPr>
          <w:color w:val="304195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BD5765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304195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04195"/>
        </w:rPr>
        <w:t xml:space="preserve">ampliado </w:t>
      </w:r>
      <w:r>
        <w:rPr>
          <w:color w:val="000000"/>
        </w:rPr>
        <w:t xml:space="preserve">el </w:t>
      </w:r>
      <w:r>
        <w:rPr>
          <w:color w:val="304195"/>
        </w:rPr>
        <w:t xml:space="preserve">radio </w:t>
      </w:r>
      <w:r>
        <w:rPr>
          <w:color w:val="000000"/>
        </w:rPr>
        <w:t xml:space="preserve">de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304195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6A03D7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32981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D32981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30419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6A03D7"/>
        </w:rPr>
        <w:t xml:space="preserve">Menor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BD5765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4195"/>
        </w:rPr>
        <w:t xml:space="preserve">tardar </w:t>
      </w:r>
      <w:r>
        <w:rPr>
          <w:color w:val="304195"/>
        </w:rPr>
        <w:t xml:space="preserve">muchísimo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