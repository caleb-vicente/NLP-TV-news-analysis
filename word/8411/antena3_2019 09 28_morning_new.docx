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15:00:01 </w:t>
      </w:r>
      <w:r>
        <w:rPr>
          <w:color w:val="000000"/>
        </w:rPr>
        <w:t xml:space="preserve">]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EA78F"/>
        </w:rPr>
        <w:t xml:space="preserve">movilicen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C6B48B"/>
        </w:rPr>
        <w:t xml:space="preserve">noviembre </w:t>
      </w:r>
      <w:r>
        <w:rPr>
          <w:color w:val="000000"/>
        </w:rPr>
        <w:t xml:space="preserve">para </w:t>
      </w:r>
      <w:r>
        <w:rPr>
          <w:color w:val="6A03D7"/>
        </w:rPr>
        <w:t xml:space="preserve">impedir </w:t>
      </w:r>
      <w:r>
        <w:rPr>
          <w:color w:val="000000"/>
        </w:rPr>
        <w:t xml:space="preserve">que </w:t>
      </w:r>
      <w:r>
        <w:rPr>
          <w:color w:val="C2527D"/>
        </w:rPr>
        <w:t xml:space="preserve">gobierne </w:t>
      </w:r>
      <w:r>
        <w:rPr>
          <w:color w:val="000000"/>
        </w:rPr>
        <w:t xml:space="preserve">la </w:t>
      </w:r>
      <w:r>
        <w:rPr>
          <w:color w:val="AEA78F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C6B48B"/>
        </w:rPr>
        <w:t xml:space="preserve">asuman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2527D"/>
        </w:rPr>
        <w:t xml:space="preserve">fracasado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6B48B"/>
        </w:rPr>
        <w:t xml:space="preserve">amparen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6A03D7"/>
        </w:rPr>
        <w:t xml:space="preserve">tiempo </w:t>
      </w:r>
      <w:r>
        <w:rPr>
          <w:color w:val="000000"/>
        </w:rPr>
        <w:t xml:space="preserve">de </w:t>
      </w:r>
      <w:r>
        <w:rPr>
          <w:color w:val="6A03D7"/>
        </w:rPr>
        <w:t xml:space="preserve">evitar </w:t>
      </w:r>
      <w:r>
        <w:rPr>
          <w:color w:val="6A03D7"/>
        </w:rPr>
        <w:t xml:space="preserve">mayores </w:t>
      </w:r>
      <w:r>
        <w:rPr>
          <w:color w:val="58AD6D"/>
        </w:rPr>
        <w:t xml:space="preserve">errores </w:t>
      </w:r>
      <w:r>
        <w:rPr>
          <w:color w:val="000000"/>
        </w:rPr>
        <w:t xml:space="preserve">. </w:t>
      </w:r>
      <w:r>
        <w:rPr>
          <w:color w:val="58AD6D"/>
        </w:rPr>
        <w:t xml:space="preserve">Pido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000000"/>
        </w:rPr>
        <w:t xml:space="preserve">que </w:t>
      </w:r>
      <w:r>
        <w:rPr>
          <w:color w:val="58AD6D"/>
        </w:rPr>
        <w:t xml:space="preserve">condenen </w:t>
      </w:r>
      <w:r>
        <w:rPr>
          <w:color w:val="6A03D7"/>
        </w:rPr>
        <w:t xml:space="preserve">cualquier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58AD6D"/>
        </w:rPr>
        <w:t xml:space="preserve">retirado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el </w:t>
      </w:r>
      <w:r>
        <w:rPr>
          <w:color w:val="000000"/>
        </w:rPr>
        <w:t xml:space="preserve">lazo </w:t>
      </w:r>
      <w:r>
        <w:rPr>
          <w:color w:val="6A03D7"/>
        </w:rPr>
        <w:t xml:space="preserve">amarillo </w:t>
      </w:r>
      <w:r>
        <w:rPr>
          <w:color w:val="000000"/>
        </w:rPr>
        <w:t xml:space="preserve">que </w:t>
      </w:r>
      <w:r>
        <w:rPr>
          <w:color w:val="6A03D7"/>
        </w:rPr>
        <w:t xml:space="preserve">colgaba </w:t>
      </w:r>
      <w:r>
        <w:rPr>
          <w:color w:val="000000"/>
        </w:rPr>
        <w:t xml:space="preserve">del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del </w:t>
      </w:r>
      <w:r>
        <w:rPr>
          <w:color w:val="04F44E"/>
        </w:rPr>
        <w:t xml:space="preserve">consistorio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58AD6D"/>
        </w:rPr>
        <w:t xml:space="preserve">anunciaba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presentará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C6B48B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Serán </w:t>
      </w:r>
      <w:r>
        <w:rPr>
          <w:color w:val="000000"/>
        </w:rPr>
        <w:t xml:space="preserve">las </w:t>
      </w:r>
      <w:r>
        <w:rPr>
          <w:color w:val="6A03D7"/>
        </w:rPr>
        <w:t xml:space="preserve">primeras </w:t>
      </w:r>
      <w:r>
        <w:rPr>
          <w:color w:val="AEA78F"/>
        </w:rPr>
        <w:t xml:space="preserve">generales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AEA78F"/>
        </w:rPr>
        <w:t xml:space="preserve">concurran </w:t>
      </w:r>
      <w:r>
        <w:rPr>
          <w:color w:val="000000"/>
        </w:rPr>
        <w:t xml:space="preserve">. </w:t>
      </w:r>
      <w:r>
        <w:rPr>
          <w:color w:val="000000"/>
        </w:rPr>
        <w:t xml:space="preserve">-El </w:t>
      </w:r>
      <w:r>
        <w:rPr>
          <w:color w:val="304195"/>
        </w:rPr>
        <w:t xml:space="preserve">impeachment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proceso </w:t>
      </w:r>
      <w:r>
        <w:rPr>
          <w:color w:val="AEA78F"/>
        </w:rPr>
        <w:t xml:space="preserve">político </w:t>
      </w:r>
      <w:r>
        <w:rPr>
          <w:color w:val="000000"/>
        </w:rPr>
        <w:t xml:space="preserve">contra </w:t>
      </w:r>
      <w:r>
        <w:rPr>
          <w:color w:val="4C4127"/>
        </w:rPr>
        <w:t xml:space="preserve">Trump </w:t>
      </w:r>
      <w:r>
        <w:rPr>
          <w:color w:val="000000"/>
        </w:rPr>
        <w:t xml:space="preserve">, </w:t>
      </w:r>
      <w:r>
        <w:rPr>
          <w:color w:val="6A03D7"/>
        </w:rPr>
        <w:t xml:space="preserve">avanza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paso </w:t>
      </w:r>
      <w:r>
        <w:rPr>
          <w:color w:val="6A03D7"/>
        </w:rPr>
        <w:t xml:space="preserve">previo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los </w:t>
      </w:r>
      <w:r>
        <w:rPr>
          <w:color w:val="C6B48B"/>
        </w:rPr>
        <w:t xml:space="preserve">demócratas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al </w:t>
      </w:r>
      <w:r>
        <w:rPr>
          <w:color w:val="58AD6D"/>
        </w:rPr>
        <w:t xml:space="preserve">departamento </w:t>
      </w:r>
      <w:r>
        <w:rPr>
          <w:color w:val="6A03D7"/>
        </w:rPr>
        <w:t xml:space="preserve">diversa </w:t>
      </w:r>
      <w:r>
        <w:rPr>
          <w:color w:val="58AD6D"/>
        </w:rPr>
        <w:t xml:space="preserve">documentación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comparecencia </w:t>
      </w:r>
      <w:r>
        <w:rPr>
          <w:color w:val="000000"/>
        </w:rPr>
        <w:t xml:space="preserve">de </w:t>
      </w:r>
      <w:r>
        <w:rPr>
          <w:color w:val="000000"/>
        </w:rPr>
        <w:t xml:space="preserve">algunos </w:t>
      </w:r>
      <w:r>
        <w:rPr>
          <w:color w:val="58AD6D"/>
        </w:rPr>
        <w:t xml:space="preserve">testigos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304195"/>
        </w:rPr>
        <w:t xml:space="preserve">víctima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58AD6D"/>
        </w:rPr>
        <w:t xml:space="preserve">conversaciones </w:t>
      </w:r>
      <w:r>
        <w:rPr>
          <w:color w:val="000000"/>
        </w:rPr>
        <w:t xml:space="preserve">de </w:t>
      </w:r>
      <w:r>
        <w:rPr>
          <w:color w:val="4C4127"/>
        </w:rPr>
        <w:t xml:space="preserve">Trump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C2527D"/>
        </w:rPr>
        <w:t xml:space="preserve">ucraniano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6A03D7"/>
        </w:rPr>
        <w:t xml:space="preserve">enviado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4127"/>
        </w:rPr>
        <w:t xml:space="preserve">Casa-Blanca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2527D"/>
        </w:rPr>
        <w:t xml:space="preserve">dimitido </w:t>
      </w:r>
      <w:r>
        <w:rPr>
          <w:color w:val="000000"/>
        </w:rPr>
        <w:t xml:space="preserve">. </w:t>
      </w:r>
      <w:r>
        <w:rPr>
          <w:color w:val="000000"/>
        </w:rPr>
        <w:t xml:space="preserve">-El </w:t>
      </w:r>
      <w:r>
        <w:rPr>
          <w:color w:val="58AD6D"/>
        </w:rPr>
        <w:t xml:space="preserve">presunto </w:t>
      </w:r>
      <w:r>
        <w:rPr>
          <w:color w:val="304195"/>
        </w:rPr>
        <w:t xml:space="preserve">asesino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joven </w:t>
      </w:r>
      <w:r>
        <w:rPr>
          <w:color w:val="304195"/>
        </w:rPr>
        <w:t xml:space="preserve">Dana-Leonte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manos </w:t>
      </w:r>
      <w:r>
        <w:rPr>
          <w:color w:val="000000"/>
        </w:rPr>
        <w:t xml:space="preserve">del </w:t>
      </w:r>
      <w:r>
        <w:rPr>
          <w:color w:val="58AD6D"/>
        </w:rPr>
        <w:t xml:space="preserve">juez </w:t>
      </w:r>
      <w:r>
        <w:rPr>
          <w:color w:val="000000"/>
        </w:rPr>
        <w:t xml:space="preserve">. </w:t>
      </w:r>
      <w:r>
        <w:rPr>
          <w:color w:val="000000"/>
        </w:rPr>
        <w:t xml:space="preserve">-Fue </w:t>
      </w:r>
      <w:r>
        <w:rPr>
          <w:color w:val="304195"/>
        </w:rPr>
        <w:t xml:space="preserve">detenido </w:t>
      </w:r>
      <w:r>
        <w:rPr>
          <w:color w:val="6A03D7"/>
        </w:rPr>
        <w:t xml:space="preserve">tras </w:t>
      </w:r>
      <w:r>
        <w:rPr>
          <w:color w:val="304195"/>
        </w:rPr>
        <w:t xml:space="preserve">hallarse </w:t>
      </w:r>
      <w:r>
        <w:rPr>
          <w:color w:val="000000"/>
        </w:rPr>
        <w:t xml:space="preserve">unos </w:t>
      </w:r>
      <w:r>
        <w:rPr>
          <w:color w:val="6A03D7"/>
        </w:rPr>
        <w:t xml:space="preserve">restos </w:t>
      </w:r>
      <w:r>
        <w:rPr>
          <w:color w:val="000000"/>
        </w:rPr>
        <w:t xml:space="preserve">oseos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donde </w:t>
      </w:r>
      <w:r>
        <w:rPr>
          <w:color w:val="000000"/>
        </w:rPr>
        <w:t xml:space="preserve">fue </w:t>
      </w:r>
      <w:r>
        <w:rPr>
          <w:color w:val="6A03D7"/>
        </w:rPr>
        <w:t xml:space="preserve">geolocalizado </w:t>
      </w:r>
      <w:r>
        <w:rPr>
          <w:color w:val="000000"/>
        </w:rPr>
        <w:t xml:space="preserve">su </w:t>
      </w:r>
      <w:r>
        <w:rPr>
          <w:color w:val="6A03D7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6A03D7"/>
        </w:rPr>
        <w:t xml:space="preserve">ahora </w:t>
      </w:r>
      <w:r>
        <w:rPr>
          <w:color w:val="304195"/>
        </w:rPr>
        <w:t xml:space="preserve">Sergio-Ruiz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declarado </w:t>
      </w:r>
      <w:r>
        <w:rPr>
          <w:color w:val="58AD6D"/>
        </w:rPr>
        <w:t xml:space="preserve">inocente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304195"/>
        </w:rPr>
        <w:t xml:space="preserve">sospechoso </w:t>
      </w:r>
      <w:r>
        <w:rPr>
          <w:color w:val="6A03D7"/>
        </w:rPr>
        <w:t xml:space="preserve">número </w:t>
      </w:r>
      <w:r>
        <w:rPr>
          <w:color w:val="000000"/>
        </w:rPr>
        <w:t xml:space="preserve">uno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inició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. </w:t>
      </w:r>
      <w:r>
        <w:rPr>
          <w:color w:val="304195"/>
        </w:rPr>
        <w:t xml:space="preserve">Dana-Leonte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31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304195"/>
        </w:rPr>
        <w:t xml:space="preserve">desapareció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6A03D7"/>
        </w:rPr>
        <w:t xml:space="preserve">junio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municipio </w:t>
      </w:r>
      <w:r>
        <w:rPr>
          <w:color w:val="6A03D7"/>
        </w:rPr>
        <w:t xml:space="preserve">malagueño </w:t>
      </w:r>
      <w:r>
        <w:rPr>
          <w:color w:val="000000"/>
        </w:rPr>
        <w:t xml:space="preserve">de </w:t>
      </w:r>
      <w:r>
        <w:rPr>
          <w:color w:val="304195"/>
        </w:rPr>
        <w:t xml:space="preserve">Arenas </w:t>
      </w:r>
      <w:r>
        <w:rPr>
          <w:color w:val="000000"/>
        </w:rPr>
        <w:t xml:space="preserve">. </w:t>
      </w:r>
      <w:r>
        <w:rPr>
          <w:color w:val="000000"/>
        </w:rPr>
        <w:t xml:space="preserve">-No </w:t>
      </w:r>
      <w:r>
        <w:rPr>
          <w:color w:val="000000"/>
        </w:rPr>
        <w:t xml:space="preserve">es </w:t>
      </w:r>
      <w:r>
        <w:rPr>
          <w:color w:val="4C4127"/>
        </w:rPr>
        <w:t xml:space="preserve">infrecuente </w:t>
      </w:r>
      <w:r>
        <w:rPr>
          <w:color w:val="000000"/>
        </w:rPr>
        <w:t xml:space="preserve">que </w:t>
      </w:r>
      <w:r>
        <w:rPr>
          <w:color w:val="000000"/>
        </w:rPr>
        <w:t xml:space="preserve">veamos </w:t>
      </w:r>
      <w:r>
        <w:rPr>
          <w:color w:val="6A03D7"/>
        </w:rPr>
        <w:t xml:space="preserve">accidentes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de </w:t>
      </w:r>
      <w:r>
        <w:rPr>
          <w:color w:val="6A03D7"/>
        </w:rPr>
        <w:t xml:space="preserve">tráfico </w:t>
      </w:r>
      <w:r>
        <w:rPr>
          <w:color w:val="6A03D7"/>
        </w:rPr>
        <w:t xml:space="preserve">recuerda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6A03D7"/>
        </w:rPr>
        <w:t xml:space="preserve">sociales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debe </w:t>
      </w:r>
      <w:r>
        <w:rPr>
          <w:color w:val="6A03D7"/>
        </w:rPr>
        <w:t xml:space="preserve">conducir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rotondas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30.000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le </w:t>
      </w:r>
      <w:r>
        <w:rPr>
          <w:color w:val="000000"/>
        </w:rPr>
        <w:t xml:space="preserve">daremos </w:t>
      </w:r>
      <w:r>
        <w:rPr>
          <w:color w:val="000000"/>
        </w:rPr>
        <w:t xml:space="preserve">una </w:t>
      </w:r>
      <w:r>
        <w:rPr>
          <w:color w:val="6A03D7"/>
        </w:rPr>
        <w:t xml:space="preserve">vuelta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58AD6D"/>
        </w:rPr>
        <w:t xml:space="preserve">asunto </w:t>
      </w:r>
      <w:r>
        <w:rPr>
          <w:color w:val="000000"/>
        </w:rPr>
        <w:t xml:space="preserve">, </w:t>
      </w:r>
      <w:r>
        <w:rPr>
          <w:color w:val="000000"/>
        </w:rPr>
        <w:t xml:space="preserve">vemos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8AD6D"/>
        </w:rPr>
        <w:t xml:space="preserve">manejarse </w:t>
      </w:r>
      <w:r>
        <w:rPr>
          <w:color w:val="000000"/>
        </w:rPr>
        <w:t xml:space="preserve">en </w:t>
      </w:r>
      <w:r>
        <w:rPr>
          <w:color w:val="000000"/>
        </w:rPr>
        <w:t xml:space="preserve">ellas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tráfico </w:t>
      </w:r>
      <w:r>
        <w:rPr>
          <w:color w:val="000000"/>
        </w:rPr>
        <w:t xml:space="preserve">fluya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A03D7"/>
        </w:rPr>
        <w:t xml:space="preserve">eviten </w:t>
      </w:r>
      <w:r>
        <w:rPr>
          <w:color w:val="000000"/>
        </w:rPr>
        <w:t xml:space="preserve">los </w:t>
      </w:r>
      <w:r>
        <w:rPr>
          <w:color w:val="6A03D7"/>
        </w:rPr>
        <w:t xml:space="preserve">accidentes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A03D7"/>
        </w:rPr>
        <w:t xml:space="preserve">próximo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lo </w:t>
      </w:r>
      <w:r>
        <w:rPr>
          <w:color w:val="000000"/>
        </w:rPr>
        <w:t xml:space="preserve">sabrán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descanso </w:t>
      </w:r>
      <w:r>
        <w:rPr>
          <w:color w:val="000000"/>
        </w:rPr>
        <w:t xml:space="preserve">. </w:t>
      </w:r>
      <w:r>
        <w:rPr>
          <w:color w:val="6A03D7"/>
        </w:rPr>
        <w:t xml:space="preserve">Toca </w:t>
      </w:r>
      <w:r>
        <w:rPr>
          <w:color w:val="000000"/>
        </w:rPr>
        <w:t xml:space="preserve">coger </w:t>
      </w:r>
      <w:r>
        <w:rPr>
          <w:color w:val="000000"/>
        </w:rPr>
        <w:t xml:space="preserve">la </w:t>
      </w:r>
      <w:r>
        <w:rPr>
          <w:color w:val="000000"/>
        </w:rPr>
        <w:t xml:space="preserve">uva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03D7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-Están </w:t>
      </w:r>
      <w:r>
        <w:rPr>
          <w:color w:val="304195"/>
        </w:rPr>
        <w:t xml:space="preserve">deshaciendo </w:t>
      </w:r>
      <w:r>
        <w:rPr>
          <w:color w:val="000000"/>
        </w:rPr>
        <w:t xml:space="preserve">los </w:t>
      </w:r>
      <w:r>
        <w:rPr>
          <w:color w:val="000000"/>
        </w:rPr>
        <w:t xml:space="preserve">sacos </w:t>
      </w:r>
      <w:r>
        <w:rPr>
          <w:color w:val="000000"/>
        </w:rPr>
        <w:t xml:space="preserve">de </w:t>
      </w:r>
      <w:r>
        <w:rPr>
          <w:color w:val="6A03D7"/>
        </w:rPr>
        <w:t xml:space="preserve">dormir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museo </w:t>
      </w:r>
      <w:r>
        <w:rPr>
          <w:color w:val="6A03D7"/>
        </w:rPr>
        <w:t xml:space="preserve">natural </w:t>
      </w:r>
      <w:r>
        <w:rPr>
          <w:color w:val="000000"/>
        </w:rPr>
        <w:t xml:space="preserve">de </w:t>
      </w:r>
      <w:r>
        <w:rPr>
          <w:color w:val="04F44E"/>
        </w:rPr>
        <w:t xml:space="preserve">ciencias </w:t>
      </w:r>
      <w:r>
        <w:rPr>
          <w:color w:val="6A03D7"/>
        </w:rPr>
        <w:t xml:space="preserve">naturales </w:t>
      </w:r>
      <w:r>
        <w:rPr>
          <w:color w:val="000000"/>
        </w:rPr>
        <w:t xml:space="preserve">. </w:t>
      </w:r>
      <w:r>
        <w:rPr>
          <w:color w:val="6A03D7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aquí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6A03D7"/>
        </w:rPr>
        <w:t xml:space="preserve">europea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304195"/>
        </w:rPr>
        <w:t xml:space="preserve">familias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serán </w:t>
      </w:r>
      <w:r>
        <w:rPr>
          <w:color w:val="000000"/>
        </w:rPr>
        <w:t xml:space="preserve">unos </w:t>
      </w:r>
      <w:r>
        <w:rPr>
          <w:color w:val="6A03D7"/>
        </w:rPr>
        <w:t xml:space="preserve">privilegiados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304195"/>
        </w:rPr>
        <w:t xml:space="preserve">emérito </w:t>
      </w:r>
      <w:r>
        <w:rPr>
          <w:color w:val="6A03D7"/>
        </w:rPr>
        <w:t xml:space="preserve">reaparece </w:t>
      </w:r>
      <w:r>
        <w:rPr>
          <w:color w:val="6A03D7"/>
        </w:rPr>
        <w:t xml:space="preserve">tras </w:t>
      </w:r>
      <w:r>
        <w:rPr>
          <w:color w:val="000000"/>
        </w:rPr>
        <w:t xml:space="preserve">su </w:t>
      </w:r>
      <w:r>
        <w:rPr>
          <w:color w:val="6A03D7"/>
        </w:rPr>
        <w:t xml:space="preserve">operación </w:t>
      </w:r>
      <w:r>
        <w:rPr>
          <w:color w:val="000000"/>
        </w:rPr>
        <w:t xml:space="preserve">de </w:t>
      </w:r>
      <w:r>
        <w:rPr>
          <w:color w:val="6A03D7"/>
        </w:rPr>
        <w:t xml:space="preserve">corazón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hace </w:t>
      </w:r>
      <w:r>
        <w:rPr>
          <w:color w:val="6A03D7"/>
        </w:rPr>
        <w:t xml:space="preserve">apenas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304195"/>
        </w:rPr>
        <w:t xml:space="preserve">Don-Juan-Carlos </w:t>
      </w:r>
      <w:r>
        <w:rPr>
          <w:color w:val="000000"/>
        </w:rPr>
        <w:t xml:space="preserve">ha </w:t>
      </w:r>
      <w:r>
        <w:rPr>
          <w:color w:val="000000"/>
        </w:rPr>
        <w:t xml:space="preserve">asisitido </w:t>
      </w:r>
      <w:r>
        <w:rPr>
          <w:color w:val="000000"/>
        </w:rPr>
        <w:t xml:space="preserve">en </w:t>
      </w:r>
      <w:r>
        <w:rPr>
          <w:color w:val="000000"/>
        </w:rPr>
        <w:t xml:space="preserve">Sanxenso </w:t>
      </w:r>
      <w:r>
        <w:rPr>
          <w:color w:val="000000"/>
        </w:rPr>
        <w:t xml:space="preserve">, </w:t>
      </w:r>
      <w:r>
        <w:rPr>
          <w:color w:val="6A03D7"/>
        </w:rPr>
        <w:t xml:space="preserve">Pontevedra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regata </w:t>
      </w:r>
      <w:r>
        <w:rPr>
          <w:color w:val="000000"/>
        </w:rPr>
        <w:t xml:space="preserve">que </w:t>
      </w:r>
      <w:r>
        <w:rPr>
          <w:color w:val="6A03D7"/>
        </w:rPr>
        <w:t xml:space="preserve">lleva </w:t>
      </w:r>
      <w:r>
        <w:rPr>
          <w:color w:val="000000"/>
        </w:rPr>
        <w:t xml:space="preserve">su </w:t>
      </w:r>
      <w:r>
        <w:rPr>
          <w:color w:val="6A03D7"/>
        </w:rPr>
        <w:t xml:space="preserve">nombre </w:t>
      </w:r>
      <w:r>
        <w:rPr>
          <w:color w:val="000000"/>
        </w:rPr>
        <w:t xml:space="preserve">. </w:t>
      </w:r>
      <w:r>
        <w:rPr>
          <w:color w:val="6A03D7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C6B48B"/>
        </w:rPr>
        <w:t xml:space="preserve">proceso </w:t>
      </w:r>
      <w:r>
        <w:rPr>
          <w:color w:val="000000"/>
        </w:rPr>
        <w:t xml:space="preserve">de </w:t>
      </w:r>
      <w:r>
        <w:rPr>
          <w:color w:val="6A03D7"/>
        </w:rPr>
        <w:t xml:space="preserve">recuperación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ocasión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A03D7"/>
        </w:rPr>
        <w:t xml:space="preserve">embarcado </w:t>
      </w:r>
      <w:r>
        <w:rPr>
          <w:color w:val="000000"/>
        </w:rPr>
        <w:t xml:space="preserve">. </w:t>
      </w:r>
      <w:r>
        <w:rPr>
          <w:color w:val="000000"/>
        </w:rPr>
        <w:t xml:space="preserve">-En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, </w:t>
      </w:r>
      <w:r>
        <w:rPr>
          <w:color w:val="C6B48B"/>
        </w:rPr>
        <w:t xml:space="preserve">preocupación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calor </w:t>
      </w:r>
      <w:r>
        <w:rPr>
          <w:color w:val="6A03D7"/>
        </w:rPr>
        <w:t xml:space="preserve">extremo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Mundial </w:t>
      </w:r>
      <w:r>
        <w:rPr>
          <w:color w:val="000000"/>
        </w:rPr>
        <w:t xml:space="preserve">de </w:t>
      </w:r>
      <w:r>
        <w:rPr>
          <w:color w:val="6A03D7"/>
        </w:rPr>
        <w:t xml:space="preserve">atletismo </w:t>
      </w:r>
      <w:r>
        <w:rPr>
          <w:color w:val="000000"/>
        </w:rPr>
        <w:t xml:space="preserve">de </w:t>
      </w:r>
      <w:r>
        <w:rPr>
          <w:color w:val="04F44E"/>
        </w:rPr>
        <w:t xml:space="preserve">Doha </w:t>
      </w:r>
      <w:r>
        <w:rPr>
          <w:color w:val="000000"/>
        </w:rPr>
        <w:t xml:space="preserve">, </w:t>
      </w:r>
      <w:r>
        <w:rPr>
          <w:color w:val="6A03D7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-Inhumanas </w:t>
      </w:r>
      <w:r>
        <w:rPr>
          <w:color w:val="000000"/>
        </w:rPr>
        <w:t xml:space="preserve">las </w:t>
      </w:r>
      <w:r>
        <w:rPr>
          <w:color w:val="6A03D7"/>
        </w:rPr>
        <w:t xml:space="preserve">condiciones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6A03D7"/>
        </w:rPr>
        <w:t xml:space="preserve">compitiendo </w:t>
      </w:r>
      <w:r>
        <w:rPr>
          <w:color w:val="000000"/>
        </w:rPr>
        <w:t xml:space="preserve">en </w:t>
      </w:r>
      <w:r>
        <w:rPr>
          <w:color w:val="6A03D7"/>
        </w:rPr>
        <w:t xml:space="preserve">Qatar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primeras </w:t>
      </w:r>
      <w:r>
        <w:rPr>
          <w:color w:val="000000"/>
        </w:rPr>
        <w:t xml:space="preserve">en </w:t>
      </w:r>
      <w:r>
        <w:rPr>
          <w:color w:val="000000"/>
        </w:rPr>
        <w:t xml:space="preserve">sufrirlo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A03D7"/>
        </w:rPr>
        <w:t xml:space="preserve">participantes </w:t>
      </w:r>
      <w:r>
        <w:rPr>
          <w:color w:val="000000"/>
        </w:rPr>
        <w:t xml:space="preserve">del </w:t>
      </w:r>
      <w:r>
        <w:rPr>
          <w:color w:val="6A03D7"/>
        </w:rPr>
        <w:t xml:space="preserve">maratón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 </w:t>
      </w:r>
      <w:r>
        <w:rPr>
          <w:color w:val="000000"/>
        </w:rPr>
        <w:t xml:space="preserve">y </w:t>
      </w:r>
      <w:r>
        <w:rPr>
          <w:color w:val="6A03D7"/>
        </w:rPr>
        <w:t xml:space="preserve">lento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FE3C8"/>
        </w:rPr>
        <w:t xml:space="preserve">Mundiales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 </w:t>
      </w:r>
      <w:r>
        <w:rPr>
          <w:color w:val="6A03D7"/>
        </w:rPr>
        <w:t xml:space="preserve">grados </w:t>
      </w:r>
      <w:r>
        <w:rPr>
          <w:color w:val="000000"/>
        </w:rPr>
        <w:t xml:space="preserve">y </w:t>
      </w:r>
      <w:r>
        <w:rPr>
          <w:color w:val="000000"/>
        </w:rPr>
        <w:t xml:space="preserve">picos </w:t>
      </w:r>
      <w:r>
        <w:rPr>
          <w:color w:val="000000"/>
        </w:rPr>
        <w:t xml:space="preserve">del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6A03D7"/>
        </w:rPr>
        <w:t xml:space="preserve">humedad </w:t>
      </w:r>
      <w:r>
        <w:rPr>
          <w:color w:val="000000"/>
        </w:rPr>
        <w:t xml:space="preserve">. </w:t>
      </w:r>
      <w:r>
        <w:rPr>
          <w:color w:val="6A03D7"/>
        </w:rPr>
        <w:t xml:space="preserve">Casi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corredoras </w:t>
      </w:r>
      <w:r>
        <w:rPr>
          <w:color w:val="6A03D7"/>
        </w:rPr>
        <w:t xml:space="preserve">abandonaron </w:t>
      </w:r>
      <w:r>
        <w:rPr>
          <w:color w:val="000000"/>
        </w:rPr>
        <w:t xml:space="preserve">y </w:t>
      </w:r>
      <w:r>
        <w:rPr>
          <w:color w:val="6A03D7"/>
        </w:rPr>
        <w:t xml:space="preserve">muchas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6A03D7"/>
        </w:rPr>
        <w:t xml:space="preserve">recibir </w:t>
      </w:r>
      <w:r>
        <w:rPr>
          <w:color w:val="6A03D7"/>
        </w:rPr>
        <w:t xml:space="preserve">atención </w:t>
      </w:r>
      <w:r>
        <w:rPr>
          <w:color w:val="6A03D7"/>
        </w:rPr>
        <w:t xml:space="preserve">médica </w:t>
      </w:r>
      <w:r>
        <w:rPr>
          <w:color w:val="000000"/>
        </w:rPr>
        <w:t xml:space="preserve">. </w:t>
      </w:r>
      <w:r>
        <w:rPr>
          <w:color w:val="000000"/>
        </w:rPr>
        <w:t xml:space="preserve">Dramática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6A03D7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Jonathan-Busby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Aruba </w:t>
      </w:r>
      <w:r>
        <w:rPr>
          <w:color w:val="000000"/>
        </w:rPr>
        <w:t xml:space="preserve">, </w:t>
      </w:r>
      <w:r>
        <w:rPr>
          <w:color w:val="000000"/>
        </w:rPr>
        <w:t xml:space="preserve">tambaleándose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prueba </w:t>
      </w:r>
      <w:r>
        <w:rPr>
          <w:color w:val="000000"/>
        </w:rPr>
        <w:t xml:space="preserve">de </w:t>
      </w:r>
      <w:r>
        <w:rPr>
          <w:color w:val="000000"/>
        </w:rPr>
        <w:t xml:space="preserve">5.000 </w:t>
      </w:r>
      <w:r>
        <w:rPr>
          <w:color w:val="6A03D7"/>
        </w:rPr>
        <w:t xml:space="preserve">metros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lío </w:t>
      </w:r>
      <w:r>
        <w:rPr>
          <w:color w:val="000000"/>
        </w:rPr>
        <w:t xml:space="preserve">a </w:t>
      </w:r>
      <w:r>
        <w:rPr>
          <w:color w:val="6A03D7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Supercopa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desaprueba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juegue </w:t>
      </w:r>
      <w:r>
        <w:rPr>
          <w:color w:val="000000"/>
        </w:rPr>
        <w:t xml:space="preserve">en </w:t>
      </w:r>
      <w:r>
        <w:rPr>
          <w:color w:val="6A03D7"/>
        </w:rPr>
        <w:t xml:space="preserve">Arabia-Saudí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FE3C8"/>
        </w:rPr>
        <w:t xml:space="preserve">Liga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derbi </w:t>
      </w:r>
      <w:r>
        <w:rPr>
          <w:color w:val="04F44E"/>
        </w:rPr>
        <w:t xml:space="preserve">madrileño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4127"/>
        </w:rPr>
        <w:t xml:space="preserve">Casa-Blanca </w:t>
      </w:r>
      <w:r>
        <w:rPr>
          <w:color w:val="6A03D7"/>
        </w:rPr>
        <w:t xml:space="preserve">difunde </w:t>
      </w:r>
      <w:r>
        <w:rPr>
          <w:color w:val="000000"/>
        </w:rPr>
        <w:t xml:space="preserve">la </w:t>
      </w:r>
      <w:r>
        <w:rPr>
          <w:color w:val="000000"/>
        </w:rPr>
        <w:t xml:space="preserve">foto </w:t>
      </w:r>
      <w:r>
        <w:rPr>
          <w:color w:val="000000"/>
        </w:rPr>
        <w:t xml:space="preserve">del </w:t>
      </w:r>
      <w:r>
        <w:rPr>
          <w:color w:val="C6B48B"/>
        </w:rPr>
        <w:t xml:space="preserve">presidente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y </w:t>
      </w:r>
      <w:r>
        <w:rPr>
          <w:color w:val="4C4127"/>
        </w:rPr>
        <w:t xml:space="preserve">Melania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6A03D7"/>
        </w:rPr>
        <w:t xml:space="preserve">junto </w:t>
      </w:r>
      <w:r>
        <w:rPr>
          <w:color w:val="000000"/>
        </w:rPr>
        <w:t xml:space="preserve">a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8AD6D"/>
        </w:rPr>
        <w:t xml:space="preserve">esposa </w:t>
      </w:r>
      <w:r>
        <w:rPr>
          <w:color w:val="000000"/>
        </w:rPr>
        <w:t xml:space="preserve">, </w:t>
      </w:r>
      <w:r>
        <w:rPr>
          <w:color w:val="000000"/>
        </w:rPr>
        <w:t xml:space="preserve">Begoña-Gómez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6A03D7"/>
        </w:rPr>
        <w:t xml:space="preserve">tomada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6A03D7"/>
        </w:rPr>
        <w:t xml:space="preserve">martes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6A03D7"/>
        </w:rPr>
        <w:t xml:space="preserve">recepción </w:t>
      </w:r>
      <w:r>
        <w:rPr>
          <w:color w:val="C2527D"/>
        </w:rPr>
        <w:t xml:space="preserve">ofrecida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6A03D7"/>
        </w:rPr>
        <w:t xml:space="preserve">EE.UU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EA78F"/>
        </w:rPr>
        <w:t xml:space="preserve">líderes </w:t>
      </w:r>
      <w:r>
        <w:rPr>
          <w:color w:val="6A03D7"/>
        </w:rPr>
        <w:t xml:space="preserve">internacionales </w:t>
      </w:r>
      <w:r>
        <w:rPr>
          <w:color w:val="6A03D7"/>
        </w:rPr>
        <w:t xml:space="preserve">asistentes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Asamblea-General </w:t>
      </w:r>
      <w:r>
        <w:rPr>
          <w:color w:val="000000"/>
        </w:rPr>
        <w:t xml:space="preserve">de </w:t>
      </w:r>
      <w:r>
        <w:rPr>
          <w:color w:val="6A03D7"/>
        </w:rPr>
        <w:t xml:space="preserve">Naciones-Unidas </w:t>
      </w:r>
      <w:r>
        <w:rPr>
          <w:color w:val="000000"/>
        </w:rPr>
        <w:t xml:space="preserve">. </w:t>
      </w:r>
      <w:r>
        <w:rPr>
          <w:color w:val="6A03D7"/>
        </w:rPr>
        <w:t xml:space="preserve">Unas </w:t>
      </w:r>
      <w:r>
        <w:rPr>
          <w:color w:val="000000"/>
        </w:rPr>
        <w:t xml:space="preserve">horas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6A03D7"/>
        </w:rPr>
        <w:t xml:space="preserve">llegar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, </w:t>
      </w:r>
      <w:r>
        <w:rPr>
          <w:color w:val="C2527D"/>
        </w:rPr>
        <w:t xml:space="preserve">Pedro-Sánchez </w:t>
      </w:r>
      <w:r>
        <w:rPr>
          <w:color w:val="6A03D7"/>
        </w:rPr>
        <w:t xml:space="preserve">encara </w:t>
      </w:r>
      <w:r>
        <w:rPr>
          <w:color w:val="000000"/>
        </w:rPr>
        <w:t xml:space="preserve">la </w:t>
      </w:r>
      <w:r>
        <w:rPr>
          <w:color w:val="6A03D7"/>
        </w:rPr>
        <w:t xml:space="preserve">carrera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6A03D7"/>
        </w:rPr>
        <w:t xml:space="preserve">agenda </w:t>
      </w:r>
      <w:r>
        <w:rPr>
          <w:color w:val="6A03D7"/>
        </w:rPr>
        <w:t xml:space="preserve">intensa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C2527D"/>
        </w:rPr>
        <w:t xml:space="preserve">programado </w:t>
      </w:r>
      <w:r>
        <w:rPr>
          <w:color w:val="000000"/>
        </w:rPr>
        <w:t xml:space="preserve">, </w:t>
      </w:r>
      <w:r>
        <w:rPr>
          <w:color w:val="6A03D7"/>
        </w:rPr>
        <w:t xml:space="preserve">prácticamente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6B48B"/>
        </w:rPr>
        <w:t xml:space="preserve">acto </w:t>
      </w:r>
      <w:r>
        <w:rPr>
          <w:color w:val="58AD6D"/>
        </w:rPr>
        <w:t xml:space="preserve">público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A03D7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C6B48B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ha </w:t>
      </w:r>
      <w:r>
        <w:rPr>
          <w:color w:val="6A03D7"/>
        </w:rPr>
        <w:t xml:space="preserve">abierto </w:t>
      </w:r>
      <w:r>
        <w:rPr>
          <w:color w:val="000000"/>
        </w:rPr>
        <w:t xml:space="preserve">el </w:t>
      </w:r>
      <w:r>
        <w:rPr>
          <w:color w:val="6A03D7"/>
        </w:rPr>
        <w:t xml:space="preserve">comité </w:t>
      </w:r>
      <w:r>
        <w:rPr>
          <w:color w:val="AEA78F"/>
        </w:rPr>
        <w:t xml:space="preserve">federal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EA78F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AEA78F"/>
        </w:rPr>
        <w:t xml:space="preserve">discurso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A03D7"/>
        </w:rPr>
        <w:t xml:space="preserve">pretende </w:t>
      </w:r>
      <w:r>
        <w:rPr>
          <w:color w:val="6A03D7"/>
        </w:rPr>
        <w:t xml:space="preserve">colocar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AEA78F"/>
        </w:rPr>
        <w:t xml:space="preserve">partido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EA78F"/>
        </w:rPr>
        <w:t xml:space="preserve">moderación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-Sánchez </w:t>
      </w:r>
      <w:r>
        <w:rPr>
          <w:color w:val="000000"/>
        </w:rPr>
        <w:t xml:space="preserve">ha </w:t>
      </w:r>
      <w:r>
        <w:rPr>
          <w:color w:val="58AD6D"/>
        </w:rPr>
        <w:t xml:space="preserve">eludido </w:t>
      </w:r>
      <w:r>
        <w:rPr>
          <w:color w:val="304195"/>
        </w:rPr>
        <w:t xml:space="preserve">ataques </w:t>
      </w:r>
      <w:r>
        <w:rPr>
          <w:color w:val="6A03D7"/>
        </w:rPr>
        <w:t xml:space="preserve">directos </w:t>
      </w:r>
      <w:r>
        <w:rPr>
          <w:color w:val="000000"/>
        </w:rPr>
        <w:t xml:space="preserve">y </w:t>
      </w:r>
      <w:r>
        <w:rPr>
          <w:color w:val="6A03D7"/>
        </w:rPr>
        <w:t xml:space="preserve">contundentes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6A03D7"/>
        </w:rPr>
        <w:t xml:space="preserve">fuerzas </w:t>
      </w:r>
      <w:r>
        <w:rPr>
          <w:color w:val="AEA78F"/>
        </w:rPr>
        <w:t xml:space="preserve">políticas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8AD6D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independentismo </w:t>
      </w:r>
      <w:r>
        <w:rPr>
          <w:color w:val="000000"/>
        </w:rPr>
        <w:t xml:space="preserve">ha </w:t>
      </w:r>
      <w:r>
        <w:rPr>
          <w:color w:val="C2527D"/>
        </w:rPr>
        <w:t xml:space="preserve">fracasado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hecho </w:t>
      </w:r>
      <w:r>
        <w:rPr>
          <w:color w:val="000000"/>
        </w:rPr>
        <w:t xml:space="preserve">una </w:t>
      </w:r>
      <w:r>
        <w:rPr>
          <w:color w:val="6A03D7"/>
        </w:rPr>
        <w:t xml:space="preserve">llamada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movilización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. </w:t>
      </w:r>
      <w:r>
        <w:rPr>
          <w:color w:val="000000"/>
        </w:rPr>
        <w:t xml:space="preserve">Marta-Calleja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EA78F"/>
        </w:rPr>
        <w:t xml:space="preserve">discurso </w:t>
      </w:r>
      <w:r>
        <w:rPr>
          <w:color w:val="AEA78F"/>
        </w:rPr>
        <w:t xml:space="preserve">moderado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6A03D7"/>
        </w:rPr>
        <w:t xml:space="preserve">momento </w:t>
      </w:r>
      <w:r>
        <w:rPr>
          <w:color w:val="000000"/>
        </w:rPr>
        <w:t xml:space="preserve">de </w:t>
      </w:r>
      <w:r>
        <w:rPr>
          <w:color w:val="C2527D"/>
        </w:rPr>
        <w:t xml:space="preserve">reproches </w:t>
      </w:r>
      <w:r>
        <w:rPr>
          <w:color w:val="000000"/>
        </w:rPr>
        <w:t xml:space="preserve">. </w:t>
      </w:r>
      <w:r>
        <w:rPr>
          <w:color w:val="257FBB"/>
        </w:rPr>
        <w:t xml:space="preserve">Llama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movilización </w:t>
      </w:r>
      <w:r>
        <w:rPr>
          <w:color w:val="000000"/>
        </w:rPr>
        <w:t xml:space="preserve">para </w:t>
      </w:r>
      <w:r>
        <w:rPr>
          <w:color w:val="6A03D7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2527D"/>
        </w:rPr>
        <w:t xml:space="preserve">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03D7"/>
        </w:rPr>
        <w:t xml:space="preserve">repetido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peso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único </w:t>
      </w:r>
      <w:r>
        <w:rPr>
          <w:color w:val="AEA78F"/>
        </w:rPr>
        <w:t xml:space="preserve">partido </w:t>
      </w:r>
      <w:r>
        <w:rPr>
          <w:color w:val="6A03D7"/>
        </w:rPr>
        <w:t xml:space="preserve">capaz </w:t>
      </w:r>
      <w:r>
        <w:rPr>
          <w:color w:val="000000"/>
        </w:rPr>
        <w:t xml:space="preserve">de </w:t>
      </w:r>
      <w:r>
        <w:rPr>
          <w:color w:val="04F44E"/>
        </w:rPr>
        <w:t xml:space="preserve">garantizar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C2527D"/>
        </w:rPr>
        <w:t xml:space="preserve">progresista </w:t>
      </w:r>
      <w:r>
        <w:rPr>
          <w:color w:val="000000"/>
        </w:rPr>
        <w:t xml:space="preserve">, </w:t>
      </w:r>
      <w:r>
        <w:rPr>
          <w:color w:val="AEA78F"/>
        </w:rPr>
        <w:t xml:space="preserve">coherente </w:t>
      </w:r>
      <w:r>
        <w:rPr>
          <w:color w:val="000000"/>
        </w:rPr>
        <w:t xml:space="preserve">y </w:t>
      </w:r>
      <w:r>
        <w:rPr>
          <w:color w:val="6A03D7"/>
        </w:rPr>
        <w:t xml:space="preserve">estable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C2527D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colado </w:t>
      </w:r>
      <w:r>
        <w:rPr>
          <w:color w:val="6A03D7"/>
        </w:rPr>
        <w:t xml:space="preserve">dentro </w:t>
      </w:r>
      <w:r>
        <w:rPr>
          <w:color w:val="000000"/>
        </w:rPr>
        <w:t xml:space="preserve">del </w:t>
      </w:r>
      <w:r>
        <w:rPr>
          <w:color w:val="C6B48B"/>
        </w:rPr>
        <w:t xml:space="preserve">mensaje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crisis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C6B48B"/>
        </w:rPr>
        <w:t xml:space="preserve">resuelve </w:t>
      </w:r>
      <w:r>
        <w:rPr>
          <w:color w:val="000000"/>
        </w:rPr>
        <w:t xml:space="preserve">con </w:t>
      </w:r>
      <w:r>
        <w:rPr>
          <w:color w:val="000000"/>
        </w:rPr>
        <w:t xml:space="preserve">ley </w:t>
      </w:r>
      <w:r>
        <w:rPr>
          <w:color w:val="000000"/>
        </w:rPr>
        <w:t xml:space="preserve">y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. </w:t>
      </w:r>
      <w:r>
        <w:rPr>
          <w:color w:val="000000"/>
        </w:rPr>
        <w:t xml:space="preserve">-Sánchez </w:t>
      </w:r>
      <w:r>
        <w:rPr>
          <w:color w:val="000000"/>
        </w:rPr>
        <w:t xml:space="preserve">no </w:t>
      </w:r>
      <w:r>
        <w:rPr>
          <w:color w:val="58AD6D"/>
        </w:rPr>
        <w:t xml:space="preserve">oculta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del </w:t>
      </w:r>
      <w:r>
        <w:rPr>
          <w:color w:val="C6B48B"/>
        </w:rPr>
        <w:t xml:space="preserve">Supremo </w:t>
      </w:r>
      <w:r>
        <w:rPr>
          <w:color w:val="000000"/>
        </w:rPr>
        <w:t xml:space="preserve">puede </w:t>
      </w:r>
      <w:r>
        <w:rPr>
          <w:color w:val="6A03D7"/>
        </w:rPr>
        <w:t xml:space="preserve">elevar </w:t>
      </w:r>
      <w:r>
        <w:rPr>
          <w:color w:val="000000"/>
        </w:rPr>
        <w:t xml:space="preserve">la </w:t>
      </w:r>
      <w:r>
        <w:rPr>
          <w:color w:val="6A03D7"/>
        </w:rPr>
        <w:t xml:space="preserve">tensión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superará </w:t>
      </w:r>
      <w:r>
        <w:rPr>
          <w:color w:val="000000"/>
        </w:rPr>
        <w:t xml:space="preserve">la </w:t>
      </w:r>
      <w:r>
        <w:rPr>
          <w:color w:val="6A03D7"/>
        </w:rPr>
        <w:t xml:space="preserve">crisis </w:t>
      </w:r>
      <w:r>
        <w:rPr>
          <w:color w:val="6A03D7"/>
        </w:rPr>
        <w:t xml:space="preserve">actual </w:t>
      </w:r>
      <w:r>
        <w:rPr>
          <w:color w:val="000000"/>
        </w:rPr>
        <w:t xml:space="preserve">, </w:t>
      </w:r>
      <w:r>
        <w:rPr>
          <w:color w:val="6A03D7"/>
        </w:rPr>
        <w:t xml:space="preserve">siempre </w:t>
      </w:r>
      <w:r>
        <w:rPr>
          <w:color w:val="6A03D7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independentismo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000000"/>
        </w:rPr>
        <w:t xml:space="preserve">ha </w:t>
      </w:r>
      <w:r>
        <w:rPr>
          <w:color w:val="6A03D7"/>
        </w:rPr>
        <w:t xml:space="preserve">perdido </w:t>
      </w:r>
      <w:r>
        <w:rPr>
          <w:color w:val="6A03D7"/>
        </w:rPr>
        <w:t xml:space="preserve">fuerza </w:t>
      </w:r>
      <w:r>
        <w:rPr>
          <w:color w:val="000000"/>
        </w:rPr>
        <w:t xml:space="preserve">, </w:t>
      </w:r>
      <w:r>
        <w:rPr>
          <w:color w:val="000000"/>
        </w:rPr>
        <w:t xml:space="preserve">debe </w:t>
      </w:r>
      <w:r>
        <w:rPr>
          <w:color w:val="58AD6D"/>
        </w:rPr>
        <w:t xml:space="preserve">reconocer </w:t>
      </w:r>
      <w:r>
        <w:rPr>
          <w:color w:val="000000"/>
        </w:rPr>
        <w:t xml:space="preserve">que </w:t>
      </w:r>
      <w:r>
        <w:rPr>
          <w:color w:val="58AD6D"/>
        </w:rPr>
        <w:t xml:space="preserve">engañó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sociedad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6A03D7"/>
        </w:rPr>
        <w:t xml:space="preserve">movimiento </w:t>
      </w:r>
      <w:r>
        <w:rPr>
          <w:color w:val="000000"/>
        </w:rPr>
        <w:t xml:space="preserve">ha </w:t>
      </w:r>
      <w:r>
        <w:rPr>
          <w:color w:val="C2527D"/>
        </w:rPr>
        <w:t xml:space="preserve">fracasado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naufragado </w:t>
      </w:r>
      <w:r>
        <w:rPr>
          <w:color w:val="000000"/>
        </w:rPr>
        <w:t xml:space="preserve">. </w:t>
      </w:r>
      <w:r>
        <w:rPr>
          <w:color w:val="6A03D7"/>
        </w:rPr>
        <w:t xml:space="preserve">Tras </w:t>
      </w:r>
      <w:r>
        <w:rPr>
          <w:color w:val="000000"/>
        </w:rPr>
        <w:t xml:space="preserve">las </w:t>
      </w:r>
      <w:r>
        <w:rPr>
          <w:color w:val="6A03D7"/>
        </w:rPr>
        <w:t xml:space="preserve">recientes </w:t>
      </w:r>
      <w:r>
        <w:rPr>
          <w:color w:val="304195"/>
        </w:rPr>
        <w:t xml:space="preserve">detenciones </w:t>
      </w:r>
      <w:r>
        <w:rPr>
          <w:color w:val="000000"/>
        </w:rPr>
        <w:t xml:space="preserve">de </w:t>
      </w:r>
      <w:r>
        <w:rPr>
          <w:color w:val="304195"/>
        </w:rPr>
        <w:t xml:space="preserve">radicales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C2527D"/>
        </w:rPr>
        <w:t xml:space="preserve">Sánchez </w:t>
      </w:r>
      <w:r>
        <w:rPr>
          <w:color w:val="6A03D7"/>
        </w:rPr>
        <w:t xml:space="preserve">lanza </w:t>
      </w:r>
      <w:r>
        <w:rPr>
          <w:color w:val="000000"/>
        </w:rPr>
        <w:t xml:space="preserve">un </w:t>
      </w:r>
      <w:r>
        <w:rPr>
          <w:color w:val="C6B48B"/>
        </w:rPr>
        <w:t xml:space="preserve">mensaje </w:t>
      </w:r>
      <w:r>
        <w:rPr>
          <w:color w:val="6A03D7"/>
        </w:rPr>
        <w:t xml:space="preserve">claro </w:t>
      </w:r>
      <w:r>
        <w:rPr>
          <w:color w:val="000000"/>
        </w:rPr>
        <w:t xml:space="preserve">al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58AD6D"/>
        </w:rPr>
        <w:t xml:space="preserve">condenen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000000"/>
        </w:rPr>
        <w:t xml:space="preserve">grupúsculos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6A03D7"/>
        </w:rPr>
        <w:t xml:space="preserve">quiso </w:t>
      </w:r>
      <w:r>
        <w:rPr>
          <w:color w:val="6A03D7"/>
        </w:rPr>
        <w:t xml:space="preserve">culpar </w:t>
      </w:r>
      <w:r>
        <w:rPr>
          <w:color w:val="000000"/>
        </w:rPr>
        <w:t xml:space="preserve">a </w:t>
      </w:r>
      <w:r>
        <w:rPr>
          <w:color w:val="6A03D7"/>
        </w:rPr>
        <w:t xml:space="preserve">nadie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repetición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y </w:t>
      </w:r>
      <w:r>
        <w:rPr>
          <w:color w:val="6A03D7"/>
        </w:rPr>
        <w:t xml:space="preserve">adelantó </w:t>
      </w:r>
      <w:r>
        <w:rPr>
          <w:color w:val="000000"/>
        </w:rPr>
        <w:t xml:space="preserve">una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sin </w:t>
      </w:r>
      <w:r>
        <w:rPr>
          <w:color w:val="AEA78F"/>
        </w:rPr>
        <w:t xml:space="preserve">confrontación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bronca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malos </w:t>
      </w:r>
      <w:r>
        <w:rPr>
          <w:color w:val="C6B48B"/>
        </w:rPr>
        <w:t xml:space="preserve">rollos </w:t>
      </w:r>
      <w:r>
        <w:rPr>
          <w:color w:val="000000"/>
        </w:rPr>
        <w:t xml:space="preserve">para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pidió </w:t>
      </w:r>
      <w:r>
        <w:rPr>
          <w:color w:val="000000"/>
        </w:rPr>
        <w:t xml:space="preserve">la </w:t>
      </w:r>
      <w:r>
        <w:rPr>
          <w:color w:val="AEA78F"/>
        </w:rPr>
        <w:t xml:space="preserve">movilización </w:t>
      </w:r>
      <w:r>
        <w:rPr>
          <w:color w:val="6A03D7"/>
        </w:rPr>
        <w:t xml:space="preserve">intensa </w:t>
      </w:r>
      <w:r>
        <w:rPr>
          <w:color w:val="000000"/>
        </w:rPr>
        <w:t xml:space="preserve">del </w:t>
      </w:r>
      <w:r>
        <w:rPr>
          <w:color w:val="AEA78F"/>
        </w:rPr>
        <w:t xml:space="preserve">socialismo </w:t>
      </w:r>
      <w:r>
        <w:rPr>
          <w:color w:val="000000"/>
        </w:rPr>
        <w:t xml:space="preserve">para </w:t>
      </w:r>
      <w:r>
        <w:rPr>
          <w:color w:val="6A03D7"/>
        </w:rPr>
        <w:t xml:space="preserve">impedir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 </w:t>
      </w:r>
      <w:r>
        <w:rPr>
          <w:color w:val="AEA78F"/>
        </w:rPr>
        <w:t xml:space="preserve">derechas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C2527D"/>
        </w:rPr>
        <w:t xml:space="preserve">apoyado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extrema </w:t>
      </w:r>
      <w:r>
        <w:rPr>
          <w:color w:val="000000"/>
        </w:rPr>
        <w:t xml:space="preserve">es </w:t>
      </w:r>
      <w:r>
        <w:rPr>
          <w:color w:val="04F44E"/>
        </w:rPr>
        <w:t xml:space="preserve">retroceso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000000"/>
        </w:rPr>
        <w:t xml:space="preserve">es </w:t>
      </w:r>
      <w:r>
        <w:rPr>
          <w:color w:val="6A03D7"/>
        </w:rPr>
        <w:t xml:space="preserve">avance </w:t>
      </w:r>
      <w:r>
        <w:rPr>
          <w:color w:val="000000"/>
        </w:rPr>
        <w:t xml:space="preserve">. </w:t>
      </w:r>
      <w:r>
        <w:rPr>
          <w:color w:val="257FBB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única </w:t>
      </w:r>
      <w:r>
        <w:rPr>
          <w:color w:val="6A03D7"/>
        </w:rPr>
        <w:t xml:space="preserve">fuerza </w:t>
      </w:r>
      <w:r>
        <w:rPr>
          <w:color w:val="6A03D7"/>
        </w:rPr>
        <w:t xml:space="preserve">capaz </w:t>
      </w:r>
      <w:r>
        <w:rPr>
          <w:color w:val="000000"/>
        </w:rPr>
        <w:t xml:space="preserve">de </w:t>
      </w:r>
      <w:r>
        <w:rPr>
          <w:color w:val="6A03D7"/>
        </w:rPr>
        <w:t xml:space="preserve">plantear </w:t>
      </w:r>
      <w:r>
        <w:rPr>
          <w:color w:val="000000"/>
        </w:rPr>
        <w:t xml:space="preserve">un </w:t>
      </w:r>
      <w:r>
        <w:rPr>
          <w:color w:val="04F44E"/>
        </w:rPr>
        <w:t xml:space="preserve">proyecto </w:t>
      </w:r>
      <w:r>
        <w:rPr>
          <w:color w:val="6A03D7"/>
        </w:rPr>
        <w:t xml:space="preserve">nacional </w:t>
      </w:r>
      <w:r>
        <w:rPr>
          <w:color w:val="000000"/>
        </w:rPr>
        <w:t xml:space="preserve">al </w:t>
      </w:r>
      <w:r>
        <w:rPr>
          <w:color w:val="6A03D7"/>
        </w:rPr>
        <w:t xml:space="preserve">calificar </w:t>
      </w:r>
      <w:r>
        <w:rPr>
          <w:color w:val="000000"/>
        </w:rPr>
        <w:t xml:space="preserve">a </w:t>
      </w:r>
      <w:r>
        <w:rPr>
          <w:color w:val="C2527D"/>
        </w:rPr>
        <w:t xml:space="preserve">PP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de </w:t>
      </w:r>
      <w:r>
        <w:rPr>
          <w:color w:val="6A03D7"/>
        </w:rPr>
        <w:t xml:space="preserve">residuales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País-Vasco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lazo </w:t>
      </w:r>
      <w:r>
        <w:rPr>
          <w:color w:val="6A03D7"/>
        </w:rPr>
        <w:t xml:space="preserve">amarillo </w:t>
      </w:r>
      <w:r>
        <w:rPr>
          <w:color w:val="000000"/>
        </w:rPr>
        <w:t xml:space="preserve">del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8AD6D"/>
        </w:rPr>
        <w:t xml:space="preserve">retirado </w:t>
      </w:r>
      <w:r>
        <w:rPr>
          <w:color w:val="304195"/>
        </w:rPr>
        <w:t xml:space="preserve">minutos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. </w:t>
      </w:r>
      <w:r>
        <w:rPr>
          <w:color w:val="304195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finalizaba </w:t>
      </w:r>
      <w:r>
        <w:rPr>
          <w:color w:val="000000"/>
        </w:rPr>
        <w:t xml:space="preserve">el </w:t>
      </w:r>
      <w:r>
        <w:rPr>
          <w:color w:val="6A03D7"/>
        </w:rPr>
        <w:t xml:space="preserve">plazo </w:t>
      </w:r>
      <w:r>
        <w:rPr>
          <w:color w:val="000000"/>
        </w:rPr>
        <w:t xml:space="preserve">dado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Junta-Electoral-Central </w:t>
      </w:r>
      <w:r>
        <w:rPr>
          <w:color w:val="000000"/>
        </w:rPr>
        <w:t xml:space="preserve">para </w:t>
      </w:r>
      <w:r>
        <w:rPr>
          <w:color w:val="58AD6D"/>
        </w:rPr>
        <w:t xml:space="preserve">eliminar </w:t>
      </w:r>
      <w:r>
        <w:rPr>
          <w:color w:val="6A03D7"/>
        </w:rPr>
        <w:t xml:space="preserve">cualquier </w:t>
      </w:r>
      <w:r>
        <w:rPr>
          <w:color w:val="6A03D7"/>
        </w:rPr>
        <w:t xml:space="preserve">símbolo </w:t>
      </w:r>
      <w:r>
        <w:rPr>
          <w:color w:val="000000"/>
        </w:rPr>
        <w:t xml:space="preserve">de </w:t>
      </w:r>
      <w:r>
        <w:rPr>
          <w:color w:val="C2527D"/>
        </w:rPr>
        <w:t xml:space="preserve">apoyo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C6B48B"/>
        </w:rPr>
        <w:t xml:space="preserve">encarcelados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6A03D7"/>
        </w:rPr>
        <w:t xml:space="preserve">allá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retirada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lazo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se </w:t>
      </w:r>
      <w:r>
        <w:rPr>
          <w:color w:val="58AD6D"/>
        </w:rPr>
        <w:t xml:space="preserve">presentará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AEA78F"/>
        </w:rPr>
        <w:t xml:space="preserve">concurran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AEA78F"/>
        </w:rPr>
        <w:t xml:space="preserve">comicios </w:t>
      </w:r>
      <w:r>
        <w:rPr>
          <w:color w:val="AEA78F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Diana-Mata </w:t>
      </w:r>
      <w:r>
        <w:rPr>
          <w:color w:val="000000"/>
        </w:rPr>
        <w:t xml:space="preserve">. </w:t>
      </w:r>
      <w:r>
        <w:rPr>
          <w:color w:val="6A03D7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mueve </w:t>
      </w:r>
      <w:r>
        <w:rPr>
          <w:color w:val="6A03D7"/>
        </w:rPr>
        <w:t xml:space="preserve">ficha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ha </w:t>
      </w:r>
      <w:r>
        <w:rPr>
          <w:color w:val="304195"/>
        </w:rPr>
        <w:t xml:space="preserve">confirmado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6A03D7"/>
        </w:rPr>
        <w:t xml:space="preserve">acudirá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EA78F"/>
        </w:rPr>
        <w:t xml:space="preserve">comicios </w:t>
      </w:r>
      <w:r>
        <w:rPr>
          <w:color w:val="AEA78F"/>
        </w:rPr>
        <w:t xml:space="preserve">generales </w:t>
      </w:r>
      <w:r>
        <w:rPr>
          <w:color w:val="000000"/>
        </w:rPr>
        <w:t xml:space="preserve">. </w:t>
      </w:r>
      <w:r>
        <w:rPr>
          <w:color w:val="6A03D7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6A03D7"/>
        </w:rPr>
        <w:t xml:space="preserve">obligados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momento </w:t>
      </w:r>
      <w:r>
        <w:rPr>
          <w:color w:val="000000"/>
        </w:rPr>
        <w:t xml:space="preserve">de </w:t>
      </w:r>
      <w:r>
        <w:rPr>
          <w:color w:val="C6B48B"/>
        </w:rPr>
        <w:t xml:space="preserve">excepcionalidad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que </w:t>
      </w:r>
      <w:r>
        <w:rPr>
          <w:color w:val="000000"/>
        </w:rPr>
        <w:t xml:space="preserve">vive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 </w:t>
      </w:r>
      <w:r>
        <w:rPr>
          <w:color w:val="000000"/>
        </w:rPr>
        <w:t xml:space="preserve">el </w:t>
      </w:r>
      <w:r>
        <w:rPr>
          <w:color w:val="AEA78F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2527D"/>
        </w:rPr>
        <w:t xml:space="preserve">autodeterminación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libertad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políticos </w:t>
      </w:r>
      <w:r>
        <w:rPr>
          <w:color w:val="C6B48B"/>
        </w:rPr>
        <w:t xml:space="preserve">presos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advierten </w:t>
      </w:r>
      <w:r>
        <w:rPr>
          <w:color w:val="000000"/>
        </w:rPr>
        <w:t xml:space="preserve">que </w:t>
      </w:r>
      <w:r>
        <w:rPr>
          <w:color w:val="AEA78F"/>
        </w:rPr>
        <w:t xml:space="preserve">aspiran </w:t>
      </w:r>
      <w:r>
        <w:rPr>
          <w:color w:val="000000"/>
        </w:rPr>
        <w:t xml:space="preserve">a </w:t>
      </w:r>
      <w:r>
        <w:rPr>
          <w:color w:val="6A03D7"/>
        </w:rPr>
        <w:t xml:space="preserve">llegar </w:t>
      </w:r>
      <w:r>
        <w:rPr>
          <w:color w:val="000000"/>
        </w:rPr>
        <w:t xml:space="preserve">al </w:t>
      </w:r>
      <w:r>
        <w:rPr>
          <w:color w:val="AEA78F"/>
        </w:rPr>
        <w:t xml:space="preserve">congreso </w:t>
      </w:r>
      <w:r>
        <w:rPr>
          <w:color w:val="000000"/>
        </w:rPr>
        <w:t xml:space="preserve">no </w:t>
      </w:r>
      <w:r>
        <w:rPr>
          <w:color w:val="000000"/>
        </w:rPr>
        <w:t xml:space="preserve">para </w:t>
      </w:r>
      <w:r>
        <w:rPr>
          <w:color w:val="C2527D"/>
        </w:rPr>
        <w:t xml:space="preserve">bloquear </w:t>
      </w:r>
      <w:r>
        <w:rPr>
          <w:color w:val="000000"/>
        </w:rPr>
        <w:t xml:space="preserve">o </w:t>
      </w:r>
      <w:r>
        <w:rPr>
          <w:color w:val="C2527D"/>
        </w:rPr>
        <w:t xml:space="preserve">desbloquear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2527D"/>
        </w:rPr>
        <w:t xml:space="preserve">PP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6A03D7"/>
        </w:rPr>
        <w:t xml:space="preserve">siguen </w:t>
      </w:r>
      <w:r>
        <w:rPr>
          <w:color w:val="000000"/>
        </w:rPr>
        <w:t xml:space="preserve">poniendo </w:t>
      </w:r>
      <w:r>
        <w:rPr>
          <w:color w:val="000000"/>
        </w:rPr>
        <w:t xml:space="preserve">el </w:t>
      </w:r>
      <w:r>
        <w:rPr>
          <w:color w:val="000000"/>
        </w:rPr>
        <w:t xml:space="preserve">foco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C2527D"/>
        </w:rPr>
        <w:t xml:space="preserve">Casado </w:t>
      </w:r>
      <w:r>
        <w:rPr>
          <w:color w:val="000000"/>
        </w:rPr>
        <w:t xml:space="preserve">y </w:t>
      </w:r>
      <w:r>
        <w:rPr>
          <w:color w:val="C2527D"/>
        </w:rPr>
        <w:t xml:space="preserve">Rivera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referido </w:t>
      </w:r>
      <w:r>
        <w:rPr>
          <w:color w:val="000000"/>
        </w:rPr>
        <w:t xml:space="preserve">a </w:t>
      </w:r>
      <w:r>
        <w:rPr>
          <w:color w:val="6A03D7"/>
        </w:rPr>
        <w:t xml:space="preserve">ello </w:t>
      </w:r>
      <w:r>
        <w:rPr>
          <w:color w:val="000000"/>
        </w:rPr>
        <w:t xml:space="preserve">en </w:t>
      </w:r>
      <w:r>
        <w:rPr>
          <w:color w:val="C6B48B"/>
        </w:rPr>
        <w:t xml:space="preserve">sendos </w:t>
      </w:r>
      <w:r>
        <w:rPr>
          <w:color w:val="C6B48B"/>
        </w:rPr>
        <w:t xml:space="preserve">mensajes </w:t>
      </w:r>
      <w:r>
        <w:rPr>
          <w:color w:val="000000"/>
        </w:rPr>
        <w:t xml:space="preserve">en </w:t>
      </w:r>
      <w:r>
        <w:rPr>
          <w:color w:val="6A03D7"/>
        </w:rPr>
        <w:t xml:space="preserve">Twitter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AEA78F"/>
        </w:rPr>
        <w:t xml:space="preserve">Partido-Popular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6A03D7"/>
        </w:rPr>
        <w:t xml:space="preserve">imprescindible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aclare </w:t>
      </w:r>
      <w:r>
        <w:rPr>
          <w:color w:val="000000"/>
        </w:rPr>
        <w:t xml:space="preserve">la </w:t>
      </w:r>
      <w:r>
        <w:rPr>
          <w:color w:val="304195"/>
        </w:rPr>
        <w:t xml:space="preserve">vinculación </w:t>
      </w:r>
      <w:r>
        <w:rPr>
          <w:color w:val="000000"/>
        </w:rPr>
        <w:t xml:space="preserve">de </w:t>
      </w:r>
      <w:r>
        <w:rPr>
          <w:color w:val="C2527D"/>
        </w:rPr>
        <w:t xml:space="preserve">Torra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CDR </w:t>
      </w:r>
      <w:r>
        <w:rPr>
          <w:color w:val="304195"/>
        </w:rPr>
        <w:t xml:space="preserve">detenidos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formación </w:t>
      </w:r>
      <w:r>
        <w:rPr>
          <w:color w:val="6A03D7"/>
        </w:rPr>
        <w:t xml:space="preserve">naranja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6A03D7"/>
        </w:rPr>
        <w:t xml:space="preserve">seguir </w:t>
      </w:r>
      <w:r>
        <w:rPr>
          <w:color w:val="6A03D7"/>
        </w:rPr>
        <w:t xml:space="preserve">dirigiendo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protega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EA78F"/>
        </w:rPr>
        <w:t xml:space="preserve">ciudadanos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denominado </w:t>
      </w:r>
      <w:r>
        <w:rPr>
          <w:color w:val="6A03D7"/>
        </w:rPr>
        <w:t xml:space="preserve">comandos </w:t>
      </w:r>
      <w:r>
        <w:rPr>
          <w:color w:val="C6B48B"/>
        </w:rPr>
        <w:t xml:space="preserve">separatistas </w:t>
      </w:r>
      <w:r>
        <w:rPr>
          <w:color w:val="000000"/>
        </w:rPr>
        <w:t xml:space="preserve">. </w:t>
      </w:r>
      <w:r>
        <w:rPr>
          <w:color w:val="000000"/>
        </w:rPr>
        <w:t xml:space="preserve">-Esta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producido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C6B48B"/>
        </w:rPr>
        <w:t xml:space="preserve">intervención </w:t>
      </w:r>
      <w:r>
        <w:rPr>
          <w:color w:val="58AD6D"/>
        </w:rPr>
        <w:t xml:space="preserve">pública </w:t>
      </w:r>
      <w:r>
        <w:rPr>
          <w:color w:val="000000"/>
        </w:rPr>
        <w:t xml:space="preserve">de </w:t>
      </w:r>
      <w:r>
        <w:rPr>
          <w:color w:val="AEA78F"/>
        </w:rPr>
        <w:t xml:space="preserve">Pablo-Iglesias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6A03D7"/>
        </w:rPr>
        <w:t xml:space="preserve">antiguo </w:t>
      </w:r>
      <w:r>
        <w:rPr>
          <w:color w:val="C2527D"/>
        </w:rPr>
        <w:t xml:space="preserve">socio </w:t>
      </w:r>
      <w:r>
        <w:rPr>
          <w:color w:val="AEA78F"/>
        </w:rPr>
        <w:t xml:space="preserve">político </w:t>
      </w:r>
      <w:r>
        <w:rPr>
          <w:color w:val="000000"/>
        </w:rPr>
        <w:t xml:space="preserve">, </w:t>
      </w:r>
      <w:r>
        <w:rPr>
          <w:color w:val="AEA78F"/>
        </w:rPr>
        <w:t xml:space="preserve">Iñigo-Errejón </w:t>
      </w:r>
      <w:r>
        <w:rPr>
          <w:color w:val="000000"/>
        </w:rPr>
        <w:t xml:space="preserve">, </w:t>
      </w:r>
      <w:r>
        <w:rPr>
          <w:color w:val="58AD6D"/>
        </w:rPr>
        <w:t xml:space="preserve">anunciara </w:t>
      </w:r>
      <w:r>
        <w:rPr>
          <w:color w:val="000000"/>
        </w:rPr>
        <w:t xml:space="preserve">su </w:t>
      </w:r>
      <w:r>
        <w:rPr>
          <w:color w:val="6A03D7"/>
        </w:rPr>
        <w:t xml:space="preserve">participación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citarle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ni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AEA78F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6A03D7"/>
        </w:rPr>
        <w:t xml:space="preserve">criticado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6A03D7"/>
        </w:rPr>
        <w:t xml:space="preserve">llama </w:t>
      </w:r>
      <w:r>
        <w:rPr>
          <w:color w:val="AEA78F"/>
        </w:rPr>
        <w:t xml:space="preserve">izquierda </w:t>
      </w:r>
      <w:r>
        <w:rPr>
          <w:color w:val="6A03D7"/>
        </w:rPr>
        <w:t xml:space="preserve">amable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6A03D7"/>
        </w:rPr>
        <w:t xml:space="preserve">dormir </w:t>
      </w:r>
      <w:r>
        <w:rPr>
          <w:color w:val="304195"/>
        </w:rPr>
        <w:t xml:space="preserve">plácidamente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poderosos </w:t>
      </w:r>
      <w:r>
        <w:rPr>
          <w:color w:val="000000"/>
        </w:rPr>
        <w:t xml:space="preserve">. </w:t>
      </w:r>
      <w:r>
        <w:rPr>
          <w:color w:val="6A03D7"/>
        </w:rPr>
        <w:t xml:space="preserve">Siguiendo </w:t>
      </w:r>
      <w:r>
        <w:rPr>
          <w:color w:val="000000"/>
        </w:rPr>
        <w:t xml:space="preserve">ese </w:t>
      </w:r>
      <w:r>
        <w:rPr>
          <w:color w:val="C6B48B"/>
        </w:rPr>
        <w:t xml:space="preserve">consejo </w:t>
      </w:r>
      <w:r>
        <w:rPr>
          <w:color w:val="AEA78F"/>
        </w:rPr>
        <w:t xml:space="preserve">ciudadano </w:t>
      </w:r>
      <w:r>
        <w:rPr>
          <w:color w:val="000000"/>
        </w:rPr>
        <w:t xml:space="preserve">está </w:t>
      </w:r>
      <w:r>
        <w:rPr>
          <w:color w:val="000000"/>
        </w:rPr>
        <w:t xml:space="preserve">Ainhoa-Lujambio </w:t>
      </w:r>
      <w:r>
        <w:rPr>
          <w:color w:val="000000"/>
        </w:rPr>
        <w:t xml:space="preserve">. </w:t>
      </w:r>
      <w:r>
        <w:rPr>
          <w:color w:val="AEA78F"/>
        </w:rPr>
        <w:t xml:space="preserve">Pablo-Iglesias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C6B48B"/>
        </w:rPr>
        <w:t xml:space="preserve">respeta </w:t>
      </w:r>
      <w:r>
        <w:rPr>
          <w:color w:val="000000"/>
        </w:rPr>
        <w:t xml:space="preserve">el </w:t>
      </w:r>
      <w:r>
        <w:rPr>
          <w:color w:val="6A03D7"/>
        </w:rPr>
        <w:t xml:space="preserve">nuevo </w:t>
      </w:r>
      <w:r>
        <w:rPr>
          <w:color w:val="AEA78F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ñigo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C2527D"/>
        </w:rPr>
        <w:t xml:space="preserve">Unidos-Podemos </w:t>
      </w:r>
      <w:r>
        <w:rPr>
          <w:color w:val="000000"/>
        </w:rPr>
        <w:t xml:space="preserve">no </w:t>
      </w:r>
      <w:r>
        <w:rPr>
          <w:color w:val="6A03D7"/>
        </w:rPr>
        <w:t xml:space="preserve">llegó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para </w:t>
      </w:r>
      <w:r>
        <w:rPr>
          <w:color w:val="6A03D7"/>
        </w:rPr>
        <w:t xml:space="preserve">apuntalar </w:t>
      </w:r>
      <w:r>
        <w:rPr>
          <w:color w:val="000000"/>
        </w:rPr>
        <w:t xml:space="preserve">el </w:t>
      </w:r>
      <w:r>
        <w:rPr>
          <w:color w:val="C2527D"/>
        </w:rPr>
        <w:t xml:space="preserve">bipartidismo </w:t>
      </w:r>
      <w:r>
        <w:rPr>
          <w:color w:val="000000"/>
        </w:rPr>
        <w:t xml:space="preserve">ni </w:t>
      </w:r>
      <w:r>
        <w:rPr>
          <w:color w:val="58AD6D"/>
        </w:rPr>
        <w:t xml:space="preserve">investiga </w:t>
      </w:r>
      <w:r>
        <w:rPr>
          <w:color w:val="000000"/>
        </w:rPr>
        <w:t xml:space="preserve">a </w:t>
      </w:r>
      <w:r>
        <w:rPr>
          <w:color w:val="C6B48B"/>
        </w:rPr>
        <w:t xml:space="preserve">presidentes </w:t>
      </w:r>
      <w:r>
        <w:rPr>
          <w:color w:val="58AD6D"/>
        </w:rPr>
        <w:t xml:space="preserve">gratis </w:t>
      </w:r>
      <w:r>
        <w:rPr>
          <w:color w:val="000000"/>
        </w:rPr>
        <w:t xml:space="preserve">. </w:t>
      </w:r>
      <w:r>
        <w:rPr>
          <w:color w:val="CFE3C8"/>
        </w:rPr>
        <w:t xml:space="preserve">Caras </w:t>
      </w:r>
      <w:r>
        <w:rPr>
          <w:color w:val="6A03D7"/>
        </w:rPr>
        <w:t xml:space="preserve">largas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salida </w:t>
      </w:r>
      <w:r>
        <w:rPr>
          <w:color w:val="000000"/>
        </w:rPr>
        <w:t xml:space="preserve">sobre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AEA78F"/>
        </w:rPr>
        <w:t xml:space="preserve">estrategia </w:t>
      </w:r>
      <w:r>
        <w:rPr>
          <w:color w:val="000000"/>
        </w:rPr>
        <w:t xml:space="preserve">para </w:t>
      </w:r>
      <w:r>
        <w:rPr>
          <w:color w:val="304195"/>
        </w:rPr>
        <w:t xml:space="preserve">taponar </w:t>
      </w:r>
      <w:r>
        <w:rPr>
          <w:color w:val="000000"/>
        </w:rPr>
        <w:t xml:space="preserve">esa </w:t>
      </w:r>
      <w:r>
        <w:rPr>
          <w:color w:val="000000"/>
        </w:rPr>
        <w:t xml:space="preserve">fuga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2527D"/>
        </w:rPr>
        <w:t xml:space="preserve">socios </w:t>
      </w:r>
      <w:r>
        <w:rPr>
          <w:color w:val="000000"/>
        </w:rPr>
        <w:t xml:space="preserve">en </w:t>
      </w:r>
      <w:r>
        <w:rPr>
          <w:color w:val="CFE3C8"/>
        </w:rPr>
        <w:t xml:space="preserve">Aragón </w:t>
      </w:r>
      <w:r>
        <w:rPr>
          <w:color w:val="000000"/>
        </w:rPr>
        <w:t xml:space="preserve">, </w:t>
      </w:r>
      <w:r>
        <w:rPr>
          <w:color w:val="6A03D7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C2527D"/>
        </w:rPr>
        <w:t xml:space="preserve">diputados </w:t>
      </w:r>
      <w:r>
        <w:rPr>
          <w:color w:val="000000"/>
        </w:rPr>
        <w:t xml:space="preserve">de </w:t>
      </w:r>
      <w:r>
        <w:rPr>
          <w:color w:val="6A03D7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AEA78F"/>
        </w:rPr>
        <w:t xml:space="preserve">partido </w:t>
      </w:r>
      <w:r>
        <w:rPr>
          <w:color w:val="AEA78F"/>
        </w:rPr>
        <w:t xml:space="preserve">político </w:t>
      </w:r>
      <w:r>
        <w:rPr>
          <w:color w:val="000000"/>
        </w:rPr>
        <w:t xml:space="preserve">como </w:t>
      </w:r>
      <w:r>
        <w:rPr>
          <w:color w:val="000000"/>
        </w:rPr>
        <w:t xml:space="preserve">Equo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aliado </w:t>
      </w:r>
      <w:r>
        <w:rPr>
          <w:color w:val="000000"/>
        </w:rPr>
        <w:t xml:space="preserve">con </w:t>
      </w:r>
      <w:r>
        <w:rPr>
          <w:color w:val="000000"/>
        </w:rPr>
        <w:t xml:space="preserve">ñigo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-Para </w:t>
      </w:r>
      <w:r>
        <w:rPr>
          <w:color w:val="000000"/>
        </w:rPr>
        <w:t xml:space="preserve">Iglesias-Errejón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AEA78F"/>
        </w:rPr>
        <w:t xml:space="preserve">adversario </w:t>
      </w:r>
      <w:r>
        <w:rPr>
          <w:color w:val="000000"/>
        </w:rPr>
        <w:t xml:space="preserve">. </w:t>
      </w:r>
      <w:r>
        <w:rPr>
          <w:color w:val="000000"/>
        </w:rPr>
        <w:t xml:space="preserve">Respetamos </w:t>
      </w:r>
      <w:r>
        <w:rPr>
          <w:color w:val="000000"/>
        </w:rPr>
        <w:t xml:space="preserve">al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ñigo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Nuestros </w:t>
      </w:r>
      <w:r>
        <w:rPr>
          <w:color w:val="AEA78F"/>
        </w:rPr>
        <w:t xml:space="preserve">adversarios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AEA78F"/>
        </w:rPr>
        <w:t xml:space="preserve">partidos </w:t>
      </w:r>
      <w:r>
        <w:rPr>
          <w:color w:val="000000"/>
        </w:rPr>
        <w:t xml:space="preserve">y </w:t>
      </w:r>
      <w:r>
        <w:rPr>
          <w:color w:val="6A03D7"/>
        </w:rPr>
        <w:t xml:space="preserve">tampoco </w:t>
      </w:r>
      <w:r>
        <w:rPr>
          <w:color w:val="000000"/>
        </w:rPr>
        <w:t xml:space="preserve">los </w:t>
      </w:r>
      <w:r>
        <w:rPr>
          <w:color w:val="AEA78F"/>
        </w:rPr>
        <w:t xml:space="preserve">partidos </w:t>
      </w:r>
      <w:r>
        <w:rPr>
          <w:color w:val="C2527D"/>
        </w:rPr>
        <w:t xml:space="preserve">progresistas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a </w:t>
      </w:r>
      <w:r>
        <w:rPr>
          <w:color w:val="6A03D7"/>
        </w:rPr>
        <w:t xml:space="preserve">continuación </w:t>
      </w:r>
      <w:r>
        <w:rPr>
          <w:color w:val="000000"/>
        </w:rPr>
        <w:t xml:space="preserve">ha </w:t>
      </w:r>
      <w:r>
        <w:rPr>
          <w:color w:val="6A03D7"/>
        </w:rPr>
        <w:t xml:space="preserve">recordado </w:t>
      </w:r>
      <w:r>
        <w:rPr>
          <w:color w:val="000000"/>
        </w:rPr>
        <w:t xml:space="preserve">.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estuvieron </w:t>
      </w:r>
      <w:r>
        <w:rPr>
          <w:color w:val="000000"/>
        </w:rPr>
        <w:t xml:space="preserve">con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6A03D7"/>
        </w:rPr>
        <w:t xml:space="preserve">piensen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2016 </w:t>
      </w:r>
      <w:r>
        <w:rPr>
          <w:color w:val="000000"/>
        </w:rPr>
        <w:t xml:space="preserve">debemos </w:t>
      </w:r>
      <w:r>
        <w:rPr>
          <w:color w:val="C2527D"/>
        </w:rPr>
        <w:t xml:space="preserve">apoyar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con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deberíamos </w:t>
      </w:r>
      <w:r>
        <w:rPr>
          <w:color w:val="000000"/>
        </w:rPr>
        <w:t xml:space="preserve">haber </w:t>
      </w:r>
      <w:r>
        <w:rPr>
          <w:color w:val="000000"/>
        </w:rPr>
        <w:t xml:space="preserve">hecho </w:t>
      </w:r>
      <w:r>
        <w:rPr>
          <w:color w:val="C6B48B"/>
        </w:rPr>
        <w:t xml:space="preserve">presidente </w:t>
      </w:r>
      <w:r>
        <w:rPr>
          <w:color w:val="58AD6D"/>
        </w:rPr>
        <w:t xml:space="preserve">gratis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C6B48B"/>
        </w:rPr>
        <w:t xml:space="preserve">garantías </w:t>
      </w:r>
      <w:r>
        <w:rPr>
          <w:color w:val="000000"/>
        </w:rPr>
        <w:t xml:space="preserve">a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como </w:t>
      </w:r>
      <w:r>
        <w:rPr>
          <w:color w:val="000000"/>
        </w:rPr>
        <w:t xml:space="preserve">mal </w:t>
      </w:r>
      <w:r>
        <w:rPr>
          <w:color w:val="58AD6D"/>
        </w:rPr>
        <w:t xml:space="preserve">menor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mayor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EA78F"/>
        </w:rPr>
        <w:t xml:space="preserve">discurso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6A03D7"/>
        </w:rPr>
        <w:t xml:space="preserve">nombre </w:t>
      </w:r>
      <w:r>
        <w:rPr>
          <w:color w:val="000000"/>
        </w:rPr>
        <w:t xml:space="preserve">y </w:t>
      </w:r>
      <w:r>
        <w:rPr>
          <w:color w:val="58AD6D"/>
        </w:rPr>
        <w:t xml:space="preserve">apellidos </w:t>
      </w:r>
      <w:r>
        <w:rPr>
          <w:color w:val="000000"/>
        </w:rPr>
        <w:t xml:space="preserve">.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2527D"/>
        </w:rPr>
        <w:t xml:space="preserve">negociaciones </w:t>
      </w:r>
      <w:r>
        <w:rPr>
          <w:color w:val="000000"/>
        </w:rPr>
        <w:t xml:space="preserve">de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6A03D7"/>
        </w:rPr>
        <w:t xml:space="preserve">única </w:t>
      </w:r>
      <w:r>
        <w:rPr>
          <w:color w:val="AEA78F"/>
        </w:rPr>
        <w:t xml:space="preserve">autocrítica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AEA78F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Creía-Pedro-Sánchez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C2527D"/>
        </w:rPr>
        <w:t xml:space="preserve">comprometió </w:t>
      </w:r>
      <w:r>
        <w:rPr>
          <w:color w:val="257FBB"/>
        </w:rPr>
        <w:t xml:space="preserve">conmigo </w:t>
      </w:r>
      <w:r>
        <w:rPr>
          <w:color w:val="000000"/>
        </w:rPr>
        <w:t xml:space="preserve">a </w:t>
      </w:r>
      <w:r>
        <w:rPr>
          <w:color w:val="C2527D"/>
        </w:rPr>
        <w:t xml:space="preserve">gobernar </w:t>
      </w:r>
      <w:r>
        <w:rPr>
          <w:color w:val="000000"/>
        </w:rPr>
        <w:t xml:space="preserve">en </w:t>
      </w:r>
      <w:r>
        <w:rPr>
          <w:color w:val="C2527D"/>
        </w:rPr>
        <w:t xml:space="preserve">coalición </w:t>
      </w:r>
      <w:r>
        <w:rPr>
          <w:color w:val="000000"/>
        </w:rPr>
        <w:t xml:space="preserve">. </w:t>
      </w:r>
      <w:r>
        <w:rPr>
          <w:color w:val="000000"/>
        </w:rPr>
        <w:t xml:space="preserve">Duros </w:t>
      </w:r>
      <w:r>
        <w:rPr>
          <w:color w:val="000000"/>
        </w:rPr>
        <w:t xml:space="preserve">y </w:t>
      </w:r>
      <w:r>
        <w:rPr>
          <w:color w:val="6A03D7"/>
        </w:rPr>
        <w:t xml:space="preserve">continuados </w:t>
      </w:r>
      <w:r>
        <w:rPr>
          <w:color w:val="304195"/>
        </w:rPr>
        <w:t xml:space="preserve">ataques </w:t>
      </w:r>
      <w:r>
        <w:rPr>
          <w:color w:val="000000"/>
        </w:rPr>
        <w:t xml:space="preserve">al </w:t>
      </w:r>
      <w:r>
        <w:rPr>
          <w:color w:val="000000"/>
        </w:rPr>
        <w:t xml:space="preserve">líder </w:t>
      </w:r>
      <w:r>
        <w:rPr>
          <w:color w:val="AEA78F"/>
        </w:rPr>
        <w:t xml:space="preserve">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C6B48B"/>
        </w:rPr>
        <w:t xml:space="preserve">palabra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000000"/>
        </w:rPr>
        <w:t xml:space="preserve">fugas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formación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no </w:t>
      </w:r>
      <w:r>
        <w:rPr>
          <w:color w:val="000000"/>
        </w:rPr>
        <w:t xml:space="preserve">bajar </w:t>
      </w:r>
      <w:r>
        <w:rPr>
          <w:color w:val="000000"/>
        </w:rPr>
        <w:t xml:space="preserve">los </w:t>
      </w:r>
      <w:r>
        <w:rPr>
          <w:color w:val="6A03D7"/>
        </w:rPr>
        <w:t xml:space="preserve">brazos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6A03D7"/>
        </w:rPr>
        <w:t xml:space="preserve">rendirse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6A03D7"/>
        </w:rPr>
        <w:t xml:space="preserve">advertido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pieza </w:t>
      </w:r>
      <w:r>
        <w:rPr>
          <w:color w:val="000000"/>
        </w:rPr>
        <w:t xml:space="preserve">de </w:t>
      </w:r>
      <w:r>
        <w:rPr>
          <w:color w:val="000000"/>
        </w:rPr>
        <w:t xml:space="preserve">caza </w:t>
      </w:r>
      <w:r>
        <w:rPr>
          <w:color w:val="6A03D7"/>
        </w:rPr>
        <w:t xml:space="preserve">mayor </w:t>
      </w:r>
      <w:r>
        <w:rPr>
          <w:color w:val="000000"/>
        </w:rPr>
        <w:t xml:space="preserve">somos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Recibirán </w:t>
      </w:r>
      <w:r>
        <w:rPr>
          <w:color w:val="000000"/>
        </w:rPr>
        <w:t xml:space="preserve">muchos </w:t>
      </w:r>
      <w:r>
        <w:rPr>
          <w:color w:val="304195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asegurado </w:t>
      </w:r>
      <w:r>
        <w:rPr>
          <w:color w:val="C2527D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EA78F"/>
        </w:rPr>
        <w:t xml:space="preserve">discurso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querido </w:t>
      </w:r>
      <w:r>
        <w:rPr>
          <w:color w:val="04F44E"/>
        </w:rPr>
        <w:t xml:space="preserve">situar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AEA78F"/>
        </w:rPr>
        <w:t xml:space="preserve">formación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6A03D7"/>
        </w:rPr>
        <w:t xml:space="preserve">única </w:t>
      </w:r>
      <w:r>
        <w:rPr>
          <w:color w:val="AEA78F"/>
        </w:rPr>
        <w:t xml:space="preserve">posición </w:t>
      </w:r>
      <w:r>
        <w:rPr>
          <w:color w:val="6A03D7"/>
        </w:rPr>
        <w:t xml:space="preserve">real </w:t>
      </w:r>
      <w:r>
        <w:rPr>
          <w:color w:val="000000"/>
        </w:rPr>
        <w:t xml:space="preserve">de </w:t>
      </w:r>
      <w:r>
        <w:rPr>
          <w:color w:val="AEA78F"/>
        </w:rPr>
        <w:t xml:space="preserve">izquierdas </w:t>
      </w:r>
      <w:r>
        <w:rPr>
          <w:color w:val="000000"/>
        </w:rPr>
        <w:t xml:space="preserve">como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verdadera </w:t>
      </w:r>
      <w:r>
        <w:rPr>
          <w:color w:val="6A03D7"/>
        </w:rPr>
        <w:t xml:space="preserve">alternativa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parálisis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Atascos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6A03D7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puertas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2527D"/>
        </w:rPr>
        <w:t xml:space="preserve">Caídos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aprobación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restos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por </w:t>
      </w:r>
      <w:r>
        <w:rPr>
          <w:color w:val="AEA78F"/>
        </w:rPr>
        <w:t xml:space="preserve">parte </w:t>
      </w:r>
      <w:r>
        <w:rPr>
          <w:color w:val="000000"/>
        </w:rPr>
        <w:t xml:space="preserve">del </w:t>
      </w:r>
      <w:r>
        <w:rPr>
          <w:color w:val="C6B48B"/>
        </w:rPr>
        <w:t xml:space="preserve">Supremo </w:t>
      </w:r>
      <w:r>
        <w:rPr>
          <w:color w:val="000000"/>
        </w:rPr>
        <w:t xml:space="preserve">ha </w:t>
      </w:r>
      <w:r>
        <w:rPr>
          <w:color w:val="6A03D7"/>
        </w:rPr>
        <w:t xml:space="preserve">provocado </w:t>
      </w:r>
      <w:r>
        <w:rPr>
          <w:color w:val="000000"/>
        </w:rPr>
        <w:t xml:space="preserve">un </w:t>
      </w:r>
      <w:r>
        <w:rPr>
          <w:color w:val="6A03D7"/>
        </w:rPr>
        <w:t xml:space="preserve">aumento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visitas </w:t>
      </w:r>
      <w:r>
        <w:rPr>
          <w:color w:val="000000"/>
        </w:rPr>
        <w:t xml:space="preserve">al </w:t>
      </w:r>
      <w:r>
        <w:rPr>
          <w:color w:val="6A03D7"/>
        </w:rPr>
        <w:t xml:space="preserve">santuario </w:t>
      </w:r>
      <w:r>
        <w:rPr>
          <w:color w:val="000000"/>
        </w:rPr>
        <w:t xml:space="preserve">de </w:t>
      </w:r>
      <w:r>
        <w:rPr>
          <w:color w:val="000000"/>
        </w:rPr>
        <w:t xml:space="preserve">Cuelgamuros </w:t>
      </w:r>
      <w:r>
        <w:rPr>
          <w:color w:val="000000"/>
        </w:rPr>
        <w:t xml:space="preserve">, </w:t>
      </w:r>
      <w:r>
        <w:rPr>
          <w:color w:val="000000"/>
        </w:rPr>
        <w:t xml:space="preserve">Teresa-Fernández </w:t>
      </w:r>
      <w:r>
        <w:rPr>
          <w:color w:val="000000"/>
        </w:rPr>
        <w:t xml:space="preserve">. </w:t>
      </w:r>
      <w:r>
        <w:rPr>
          <w:color w:val="6A03D7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6A03D7"/>
        </w:rPr>
        <w:t xml:space="preserve">quizá </w:t>
      </w:r>
      <w:r>
        <w:rPr>
          <w:color w:val="000000"/>
        </w:rPr>
        <w:t xml:space="preserve">lo </w:t>
      </w:r>
      <w:r>
        <w:rPr>
          <w:color w:val="6A03D7"/>
        </w:rPr>
        <w:t xml:space="preserve">esperado </w:t>
      </w:r>
      <w:r>
        <w:rPr>
          <w:color w:val="000000"/>
        </w:rPr>
        <w:t xml:space="preserve">este </w:t>
      </w:r>
      <w:r>
        <w:rPr>
          <w:color w:val="6A03D7"/>
        </w:rPr>
        <w:t xml:space="preserve">primer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Supremo </w:t>
      </w:r>
      <w:r>
        <w:rPr>
          <w:color w:val="000000"/>
        </w:rPr>
        <w:t xml:space="preserve">haya </w:t>
      </w:r>
      <w:r>
        <w:rPr>
          <w:color w:val="000000"/>
        </w:rPr>
        <w:t xml:space="preserve">dado </w:t>
      </w:r>
      <w:r>
        <w:rPr>
          <w:color w:val="000000"/>
        </w:rPr>
        <w:t xml:space="preserve">luz </w:t>
      </w:r>
      <w:r>
        <w:rPr>
          <w:color w:val="257FBB"/>
        </w:rPr>
        <w:t xml:space="preserve">verde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imagen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desde </w:t>
      </w:r>
      <w:r>
        <w:rPr>
          <w:color w:val="6A03D7"/>
        </w:rPr>
        <w:t xml:space="preserve">largas </w:t>
      </w:r>
      <w:r>
        <w:rPr>
          <w:color w:val="000000"/>
        </w:rPr>
        <w:t xml:space="preserve">colas </w:t>
      </w:r>
      <w:r>
        <w:rPr>
          <w:color w:val="000000"/>
        </w:rPr>
        <w:t xml:space="preserve">de </w:t>
      </w:r>
      <w:r>
        <w:rPr>
          <w:color w:val="304195"/>
        </w:rPr>
        <w:t xml:space="preserve">coches </w:t>
      </w:r>
      <w:r>
        <w:rPr>
          <w:color w:val="6A03D7"/>
        </w:rPr>
        <w:t xml:space="preserve">esperando </w:t>
      </w:r>
      <w:r>
        <w:rPr>
          <w:color w:val="04F44E"/>
        </w:rPr>
        <w:t xml:space="preserve">comprar </w:t>
      </w:r>
      <w:r>
        <w:rPr>
          <w:color w:val="000000"/>
        </w:rPr>
        <w:t xml:space="preserve">la </w:t>
      </w:r>
      <w:r>
        <w:rPr>
          <w:color w:val="6A03D7"/>
        </w:rPr>
        <w:t xml:space="preserve">entrada </w:t>
      </w:r>
      <w:r>
        <w:rPr>
          <w:color w:val="000000"/>
        </w:rPr>
        <w:t xml:space="preserve">para </w:t>
      </w:r>
      <w:r>
        <w:rPr>
          <w:color w:val="304195"/>
        </w:rPr>
        <w:t xml:space="preserve">acceder </w:t>
      </w:r>
      <w:r>
        <w:rPr>
          <w:color w:val="000000"/>
        </w:rPr>
        <w:t xml:space="preserve">al </w:t>
      </w:r>
      <w:r>
        <w:rPr>
          <w:color w:val="6A03D7"/>
        </w:rPr>
        <w:t xml:space="preserve">recinto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operarios </w:t>
      </w:r>
      <w:r>
        <w:rPr>
          <w:color w:val="000000"/>
        </w:rPr>
        <w:t xml:space="preserve">decían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6A03D7"/>
        </w:rPr>
        <w:t xml:space="preserve">abasto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257FBB"/>
        </w:rPr>
        <w:t xml:space="preserve">Bien </w:t>
      </w:r>
      <w:r>
        <w:rPr>
          <w:color w:val="000000"/>
        </w:rPr>
        <w:t xml:space="preserve">por </w:t>
      </w:r>
      <w:r>
        <w:rPr>
          <w:color w:val="257FBB"/>
        </w:rPr>
        <w:t xml:space="preserve">curiosidad </w:t>
      </w:r>
      <w:r>
        <w:rPr>
          <w:color w:val="000000"/>
        </w:rPr>
        <w:t xml:space="preserve">o </w:t>
      </w:r>
      <w:r>
        <w:rPr>
          <w:color w:val="6A03D7"/>
        </w:rPr>
        <w:t xml:space="preserve">bien </w:t>
      </w:r>
      <w:r>
        <w:rPr>
          <w:color w:val="000000"/>
        </w:rPr>
        <w:t xml:space="preserve">porque </w:t>
      </w:r>
      <w:r>
        <w:rPr>
          <w:color w:val="6A03D7"/>
        </w:rPr>
        <w:t xml:space="preserve">quizá </w:t>
      </w:r>
      <w:r>
        <w:rPr>
          <w:color w:val="000000"/>
        </w:rPr>
        <w:t xml:space="preserve">sea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6A03D7"/>
        </w:rPr>
        <w:t xml:space="preserve">visitar </w:t>
      </w:r>
      <w:r>
        <w:rPr>
          <w:color w:val="000000"/>
        </w:rPr>
        <w:t xml:space="preserve">los </w:t>
      </w:r>
      <w:r>
        <w:rPr>
          <w:color w:val="6A03D7"/>
        </w:rPr>
        <w:t xml:space="preserve">restos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A03D7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A03D7"/>
        </w:rPr>
        <w:t xml:space="preserve">visitas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6A03D7"/>
        </w:rPr>
        <w:t xml:space="preserve">monumento </w:t>
      </w:r>
      <w:r>
        <w:rPr>
          <w:color w:val="000000"/>
        </w:rPr>
        <w:t xml:space="preserve">100 </w:t>
      </w:r>
      <w:r>
        <w:rPr>
          <w:color w:val="6A03D7"/>
        </w:rPr>
        <w:t xml:space="preserve">incrementado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04F44E"/>
        </w:rPr>
        <w:t xml:space="preserve">trimestre </w:t>
      </w:r>
      <w:r>
        <w:rPr>
          <w:color w:val="6A03D7"/>
        </w:rPr>
        <w:t xml:space="preserve">casi </w:t>
      </w:r>
      <w:r>
        <w:rPr>
          <w:color w:val="000000"/>
        </w:rPr>
        <w:t xml:space="preserve">un </w:t>
      </w:r>
      <w:r>
        <w:rPr>
          <w:color w:val="000000"/>
        </w:rPr>
        <w:t xml:space="preserve">60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304195"/>
        </w:rPr>
        <w:t xml:space="preserve">Buscamos </w:t>
      </w:r>
      <w:r>
        <w:rPr>
          <w:color w:val="000000"/>
        </w:rPr>
        <w:t xml:space="preserve">la </w:t>
      </w:r>
      <w:r>
        <w:rPr>
          <w:color w:val="AEA78F"/>
        </w:rPr>
        <w:t xml:space="preserve">opinión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acercado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6A03D7"/>
        </w:rPr>
        <w:t xml:space="preserve">conocer </w:t>
      </w:r>
      <w:r>
        <w:rPr>
          <w:color w:val="000000"/>
        </w:rPr>
        <w:t xml:space="preserve">la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Tribunal-Supremo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257FBB"/>
        </w:rPr>
        <w:t xml:space="preserve">dejasen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6A03D7"/>
        </w:rPr>
        <w:t xml:space="preserve">tranquilas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6A03D7"/>
        </w:rPr>
        <w:t xml:space="preserve">contentos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estoy </w:t>
      </w:r>
      <w:r>
        <w:rPr>
          <w:color w:val="000000"/>
        </w:rPr>
        <w:t xml:space="preserve">de </w:t>
      </w:r>
      <w:r>
        <w:rPr>
          <w:color w:val="C2527D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muertos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dejarlos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están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ya </w:t>
      </w:r>
      <w:r>
        <w:rPr>
          <w:color w:val="304195"/>
        </w:rPr>
        <w:t xml:space="preserve">desaparece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mi </w:t>
      </w:r>
      <w:r>
        <w:rPr>
          <w:color w:val="6A03D7"/>
        </w:rPr>
        <w:t xml:space="preserve">José </w:t>
      </w:r>
      <w:r>
        <w:rPr>
          <w:color w:val="304195"/>
        </w:rPr>
        <w:t xml:space="preserve">pardo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conocido </w:t>
      </w:r>
      <w:r>
        <w:rPr>
          <w:color w:val="000000"/>
        </w:rPr>
        <w:t xml:space="preserve">como </w:t>
      </w:r>
      <w:r>
        <w:rPr>
          <w:color w:val="000000"/>
        </w:rPr>
        <w:t xml:space="preserve">Ucraniagate </w:t>
      </w:r>
      <w:r>
        <w:rPr>
          <w:color w:val="000000"/>
        </w:rPr>
        <w:t xml:space="preserve">se </w:t>
      </w:r>
      <w:r>
        <w:rPr>
          <w:color w:val="58AD6D"/>
        </w:rPr>
        <w:t xml:space="preserve">cobra </w:t>
      </w:r>
      <w:r>
        <w:rPr>
          <w:color w:val="000000"/>
        </w:rPr>
        <w:t xml:space="preserve">su </w:t>
      </w:r>
      <w:r>
        <w:rPr>
          <w:color w:val="6A03D7"/>
        </w:rPr>
        <w:t xml:space="preserve">primera </w:t>
      </w:r>
      <w:r>
        <w:rPr>
          <w:color w:val="304195"/>
        </w:rPr>
        <w:t xml:space="preserve">víctima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2527D"/>
        </w:rPr>
        <w:t xml:space="preserve">dimitido </w:t>
      </w:r>
      <w:r>
        <w:rPr>
          <w:color w:val="000000"/>
        </w:rPr>
        <w:t xml:space="preserve">el </w:t>
      </w:r>
      <w:r>
        <w:rPr>
          <w:color w:val="6A03D7"/>
        </w:rPr>
        <w:t xml:space="preserve">enviado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4C4127"/>
        </w:rPr>
        <w:t xml:space="preserve">norteamericano </w:t>
      </w:r>
      <w:r>
        <w:rPr>
          <w:color w:val="000000"/>
        </w:rPr>
        <w:t xml:space="preserve">para </w:t>
      </w:r>
      <w:r>
        <w:rPr>
          <w:color w:val="C2527D"/>
        </w:rPr>
        <w:t xml:space="preserve">Ucrania </w:t>
      </w:r>
      <w:r>
        <w:rPr>
          <w:color w:val="000000"/>
        </w:rPr>
        <w:t xml:space="preserve">,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58AD6D"/>
        </w:rPr>
        <w:t xml:space="preserve">aparecer </w:t>
      </w:r>
      <w:r>
        <w:rPr>
          <w:color w:val="000000"/>
        </w:rPr>
        <w:t xml:space="preserve">citado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escándalo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llamada </w:t>
      </w:r>
      <w:r>
        <w:rPr>
          <w:color w:val="000000"/>
        </w:rPr>
        <w:t xml:space="preserve">entre </w:t>
      </w:r>
      <w:r>
        <w:rPr>
          <w:color w:val="4C4127"/>
        </w:rPr>
        <w:t xml:space="preserve">Trump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6A03D7"/>
        </w:rPr>
        <w:t xml:space="preserve">estadounidense </w:t>
      </w:r>
      <w:r>
        <w:rPr>
          <w:color w:val="000000"/>
        </w:rPr>
        <w:t xml:space="preserve">pidió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homólogo </w:t>
      </w:r>
      <w:r>
        <w:rPr>
          <w:color w:val="C2527D"/>
        </w:rPr>
        <w:t xml:space="preserve">ucraniano </w:t>
      </w:r>
      <w:r>
        <w:rPr>
          <w:color w:val="000000"/>
        </w:rPr>
        <w:t xml:space="preserve">que </w:t>
      </w:r>
      <w:r>
        <w:rPr>
          <w:color w:val="000000"/>
        </w:rPr>
        <w:t xml:space="preserve">investigase </w:t>
      </w:r>
      <w:r>
        <w:rPr>
          <w:color w:val="000000"/>
        </w:rPr>
        <w:t xml:space="preserve">a </w:t>
      </w:r>
      <w:r>
        <w:rPr>
          <w:color w:val="58AD6D"/>
        </w:rPr>
        <w:t xml:space="preserve">Joe-Biden </w:t>
      </w:r>
      <w:r>
        <w:rPr>
          <w:color w:val="000000"/>
        </w:rPr>
        <w:t xml:space="preserve">, </w:t>
      </w:r>
      <w:r>
        <w:rPr>
          <w:color w:val="6A03D7"/>
        </w:rPr>
        <w:t xml:space="preserve">posible </w:t>
      </w:r>
      <w:r>
        <w:rPr>
          <w:color w:val="6A03D7"/>
        </w:rPr>
        <w:t xml:space="preserve">rival </w:t>
      </w:r>
      <w:r>
        <w:rPr>
          <w:color w:val="000000"/>
        </w:rPr>
        <w:t xml:space="preserve">de </w:t>
      </w:r>
      <w:r>
        <w:rPr>
          <w:color w:val="4C4127"/>
        </w:rPr>
        <w:t xml:space="preserve">Trump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supuesto </w:t>
      </w:r>
      <w:r>
        <w:rPr>
          <w:color w:val="58AD6D"/>
        </w:rPr>
        <w:t xml:space="preserve">abuso </w:t>
      </w:r>
      <w:r>
        <w:rPr>
          <w:color w:val="000000"/>
        </w:rPr>
        <w:t xml:space="preserve">de </w:t>
      </w:r>
      <w:r>
        <w:rPr>
          <w:color w:val="000000"/>
        </w:rPr>
        <w:t xml:space="preserve">poder </w:t>
      </w:r>
      <w:r>
        <w:rPr>
          <w:color w:val="000000"/>
        </w:rPr>
        <w:t xml:space="preserve">del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ha </w:t>
      </w:r>
      <w:r>
        <w:rPr>
          <w:color w:val="6A03D7"/>
        </w:rPr>
        <w:t xml:space="preserve">motivado </w:t>
      </w:r>
      <w:r>
        <w:rPr>
          <w:color w:val="000000"/>
        </w:rPr>
        <w:t xml:space="preserve">una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Congreso </w:t>
      </w:r>
      <w:r>
        <w:rPr>
          <w:color w:val="04F44E"/>
        </w:rPr>
        <w:t xml:space="preserve">impulsada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2527D"/>
        </w:rPr>
        <w:t xml:space="preserve">oposición </w:t>
      </w:r>
      <w:r>
        <w:rPr>
          <w:color w:val="C6B48B"/>
        </w:rPr>
        <w:t xml:space="preserve">demócrata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4127"/>
        </w:rPr>
        <w:t xml:space="preserve">congresistas </w:t>
      </w:r>
      <w:r>
        <w:rPr>
          <w:color w:val="6A03D7"/>
        </w:rPr>
        <w:t xml:space="preserve">intentan </w:t>
      </w:r>
      <w:r>
        <w:rPr>
          <w:color w:val="6A03D7"/>
        </w:rPr>
        <w:t xml:space="preserve">apurar </w:t>
      </w:r>
      <w:r>
        <w:rPr>
          <w:color w:val="000000"/>
        </w:rPr>
        <w:t xml:space="preserve">este </w:t>
      </w:r>
      <w:r>
        <w:rPr>
          <w:color w:val="C6B48B"/>
        </w:rPr>
        <w:t xml:space="preserve">proceso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58AD6D"/>
        </w:rPr>
        <w:t xml:space="preserve">solicitado </w:t>
      </w:r>
      <w:r>
        <w:rPr>
          <w:color w:val="58AD6D"/>
        </w:rPr>
        <w:t xml:space="preserve">documentación </w:t>
      </w:r>
      <w:r>
        <w:rPr>
          <w:color w:val="000000"/>
        </w:rPr>
        <w:t xml:space="preserve">y </w:t>
      </w:r>
      <w:r>
        <w:rPr>
          <w:color w:val="C6B48B"/>
        </w:rPr>
        <w:t xml:space="preserve">comparecencias </w:t>
      </w:r>
      <w:r>
        <w:rPr>
          <w:color w:val="000000"/>
        </w:rPr>
        <w:t xml:space="preserve">de </w:t>
      </w:r>
      <w:r>
        <w:rPr>
          <w:color w:val="58AD6D"/>
        </w:rPr>
        <w:t xml:space="preserve">testigos </w:t>
      </w:r>
      <w:r>
        <w:rPr>
          <w:color w:val="000000"/>
        </w:rPr>
        <w:t xml:space="preserve">, </w:t>
      </w:r>
      <w:r>
        <w:rPr>
          <w:color w:val="6A03D7"/>
        </w:rPr>
        <w:t xml:space="preserve">José </w:t>
      </w:r>
      <w:r>
        <w:rPr>
          <w:color w:val="000000"/>
        </w:rPr>
        <w:t xml:space="preserve">ngel </w:t>
      </w:r>
      <w:r>
        <w:rPr>
          <w:color w:val="72885F"/>
        </w:rPr>
        <w:t xml:space="preserve">Abad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terremoto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enviado </w:t>
      </w:r>
      <w:r>
        <w:rPr>
          <w:color w:val="58AD6D"/>
        </w:rPr>
        <w:t xml:space="preserve">órdenes </w:t>
      </w:r>
      <w:r>
        <w:rPr>
          <w:color w:val="000000"/>
        </w:rPr>
        <w:t xml:space="preserve">de </w:t>
      </w:r>
      <w:r>
        <w:rPr>
          <w:color w:val="C6B48B"/>
        </w:rPr>
        <w:t xml:space="preserve">comparecencia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próxima </w:t>
      </w:r>
      <w:r>
        <w:rPr>
          <w:color w:val="6A03D7"/>
        </w:rPr>
        <w:t xml:space="preserve">semana </w:t>
      </w:r>
      <w:r>
        <w:rPr>
          <w:color w:val="000000"/>
        </w:rPr>
        <w:t xml:space="preserve">a </w:t>
      </w:r>
      <w:r>
        <w:rPr>
          <w:color w:val="6A03D7"/>
        </w:rPr>
        <w:t xml:space="preserve">cinco </w:t>
      </w:r>
      <w:r>
        <w:rPr>
          <w:color w:val="58AD6D"/>
        </w:rPr>
        <w:t xml:space="preserve">implicados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propio </w:t>
      </w:r>
      <w:r>
        <w:rPr>
          <w:color w:val="6A03D7"/>
        </w:rPr>
        <w:t xml:space="preserve">enviado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en </w:t>
      </w:r>
      <w:r>
        <w:rPr>
          <w:color w:val="C2527D"/>
        </w:rPr>
        <w:t xml:space="preserve">Ucrania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2527D"/>
        </w:rPr>
        <w:t xml:space="preserve">dimitido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calendario </w:t>
      </w:r>
      <w:r>
        <w:rPr>
          <w:color w:val="6A03D7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6A03D7"/>
        </w:rPr>
        <w:t xml:space="preserve">finales </w:t>
      </w:r>
      <w:r>
        <w:rPr>
          <w:color w:val="000000"/>
        </w:rPr>
        <w:t xml:space="preserve">de </w:t>
      </w:r>
      <w:r>
        <w:rPr>
          <w:color w:val="C6B48B"/>
        </w:rPr>
        <w:t xml:space="preserve">noviembre </w:t>
      </w:r>
      <w:r>
        <w:rPr>
          <w:color w:val="000000"/>
        </w:rPr>
        <w:t xml:space="preserve">los </w:t>
      </w:r>
      <w:r>
        <w:rPr>
          <w:color w:val="C6B48B"/>
        </w:rPr>
        <w:t xml:space="preserve">demócratas </w:t>
      </w:r>
      <w:r>
        <w:rPr>
          <w:color w:val="6A03D7"/>
        </w:rPr>
        <w:t xml:space="preserve">quieren </w:t>
      </w:r>
      <w:r>
        <w:rPr>
          <w:color w:val="000000"/>
        </w:rPr>
        <w:t xml:space="preserve">haber </w:t>
      </w:r>
      <w:r>
        <w:rPr>
          <w:color w:val="6A03D7"/>
        </w:rPr>
        <w:t xml:space="preserve">decidido </w:t>
      </w:r>
      <w:r>
        <w:rPr>
          <w:color w:val="000000"/>
        </w:rPr>
        <w:t xml:space="preserve">si </w:t>
      </w:r>
      <w:r>
        <w:rPr>
          <w:color w:val="000000"/>
        </w:rPr>
        <w:t xml:space="preserve">hacen </w:t>
      </w:r>
      <w:r>
        <w:rPr>
          <w:color w:val="000000"/>
        </w:rPr>
        <w:t xml:space="preserve">los </w:t>
      </w:r>
      <w:r>
        <w:rPr>
          <w:color w:val="C6B48B"/>
        </w:rPr>
        <w:t xml:space="preserve">trámites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58AD6D"/>
        </w:rPr>
        <w:t xml:space="preserve">juzgado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.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pasa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ofensiva </w:t>
      </w:r>
      <w:r>
        <w:rPr>
          <w:color w:val="58AD6D"/>
        </w:rPr>
        <w:t xml:space="preserve">acusando </w:t>
      </w:r>
      <w:r>
        <w:rPr>
          <w:color w:val="000000"/>
        </w:rPr>
        <w:t xml:space="preserve">sin </w:t>
      </w:r>
      <w:r>
        <w:rPr>
          <w:color w:val="6A03D7"/>
        </w:rPr>
        <w:t xml:space="preserve">pruebas </w:t>
      </w:r>
      <w:r>
        <w:rPr>
          <w:color w:val="000000"/>
        </w:rPr>
        <w:t xml:space="preserve">a </w:t>
      </w:r>
      <w:r>
        <w:rPr>
          <w:color w:val="58AD6D"/>
        </w:rPr>
        <w:t xml:space="preserve">Joe-Biden </w:t>
      </w:r>
      <w:r>
        <w:rPr>
          <w:color w:val="000000"/>
        </w:rPr>
        <w:t xml:space="preserve">. </w:t>
      </w:r>
      <w:r>
        <w:rPr>
          <w:color w:val="000000"/>
        </w:rPr>
        <w:t xml:space="preserve">-Afganistan </w:t>
      </w:r>
      <w:r>
        <w:rPr>
          <w:color w:val="6A03D7"/>
        </w:rPr>
        <w:t xml:space="preserve">celebra </w:t>
      </w:r>
      <w:r>
        <w:rPr>
          <w:color w:val="AEA78F"/>
        </w:rPr>
        <w:t xml:space="preserve">elecciones </w:t>
      </w:r>
      <w:r>
        <w:rPr>
          <w:color w:val="AEA78F"/>
        </w:rPr>
        <w:t xml:space="preserve">presidenciales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actual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Ghani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6A03D7"/>
        </w:rPr>
        <w:t xml:space="preserve">rival </w:t>
      </w:r>
      <w:r>
        <w:rPr>
          <w:color w:val="000000"/>
        </w:rPr>
        <w:t xml:space="preserve">Abdullah-Abdullah </w:t>
      </w:r>
      <w:r>
        <w:rPr>
          <w:color w:val="000000"/>
        </w:rPr>
        <w:t xml:space="preserve">se </w:t>
      </w:r>
      <w:r>
        <w:rPr>
          <w:color w:val="6A03D7"/>
        </w:rPr>
        <w:t xml:space="preserve">disputan </w:t>
      </w:r>
      <w:r>
        <w:rPr>
          <w:color w:val="000000"/>
        </w:rPr>
        <w:t xml:space="preserve">unos </w:t>
      </w:r>
      <w:r>
        <w:rPr>
          <w:color w:val="AEA78F"/>
        </w:rPr>
        <w:t xml:space="preserve">comicios </w:t>
      </w:r>
      <w:r>
        <w:rPr>
          <w:color w:val="6A03D7"/>
        </w:rPr>
        <w:t xml:space="preserve">marcados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sombra </w:t>
      </w:r>
      <w:r>
        <w:rPr>
          <w:color w:val="000000"/>
        </w:rPr>
        <w:t xml:space="preserve">del </w:t>
      </w:r>
      <w:r>
        <w:rPr>
          <w:color w:val="58AD6D"/>
        </w:rPr>
        <w:t xml:space="preserve">fraude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amenaza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talibanes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 </w:t>
      </w:r>
      <w:r>
        <w:rPr>
          <w:color w:val="304195"/>
        </w:rPr>
        <w:t xml:space="preserve">atentado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un </w:t>
      </w:r>
      <w:r>
        <w:rPr>
          <w:color w:val="000000"/>
        </w:rPr>
        <w:t xml:space="preserve">muerto </w:t>
      </w:r>
      <w:r>
        <w:rPr>
          <w:color w:val="000000"/>
        </w:rPr>
        <w:t xml:space="preserve">y </w:t>
      </w:r>
      <w:r>
        <w:rPr>
          <w:color w:val="6A03D7"/>
        </w:rPr>
        <w:t xml:space="preserve">varios </w:t>
      </w:r>
      <w:r>
        <w:rPr>
          <w:color w:val="000000"/>
        </w:rPr>
        <w:t xml:space="preserve">heridos </w:t>
      </w:r>
      <w:r>
        <w:rPr>
          <w:color w:val="000000"/>
        </w:rPr>
        <w:t xml:space="preserve">. </w:t>
      </w:r>
      <w:r>
        <w:rPr>
          <w:color w:val="6A03D7"/>
        </w:rPr>
        <w:t xml:space="preserve">Casi </w:t>
      </w:r>
      <w:r>
        <w:rPr>
          <w:color w:val="000000"/>
        </w:rPr>
        <w:t xml:space="preserve">10 </w:t>
      </w:r>
      <w:r>
        <w:rPr>
          <w:color w:val="6A03D7"/>
        </w:rPr>
        <w:t xml:space="preserve">millones </w:t>
      </w:r>
      <w:r>
        <w:rPr>
          <w:color w:val="000000"/>
        </w:rPr>
        <w:t xml:space="preserve">de </w:t>
      </w:r>
      <w:r>
        <w:rPr>
          <w:color w:val="6A03D7"/>
        </w:rPr>
        <w:t xml:space="preserve">afganos </w:t>
      </w:r>
      <w:r>
        <w:rPr>
          <w:color w:val="000000"/>
        </w:rPr>
        <w:t xml:space="preserve">están </w:t>
      </w:r>
      <w:r>
        <w:rPr>
          <w:color w:val="6A03D7"/>
        </w:rPr>
        <w:t xml:space="preserve">llamados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EA78F"/>
        </w:rPr>
        <w:t xml:space="preserve">urnas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muchos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votar </w:t>
      </w:r>
      <w:r>
        <w:rPr>
          <w:color w:val="000000"/>
        </w:rPr>
        <w:t xml:space="preserve">o </w:t>
      </w:r>
      <w:r>
        <w:rPr>
          <w:color w:val="000000"/>
        </w:rPr>
        <w:t xml:space="preserve">tienen </w:t>
      </w:r>
      <w:r>
        <w:rPr>
          <w:color w:val="304195"/>
        </w:rPr>
        <w:t xml:space="preserve">miedo </w:t>
      </w:r>
      <w:r>
        <w:rPr>
          <w:color w:val="000000"/>
        </w:rPr>
        <w:t xml:space="preserve">de </w:t>
      </w:r>
      <w:r>
        <w:rPr>
          <w:color w:val="6A03D7"/>
        </w:rPr>
        <w:t xml:space="preserve">hacerlo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4195"/>
        </w:rPr>
        <w:t xml:space="preserve">terrorismo </w:t>
      </w:r>
      <w:r>
        <w:rPr>
          <w:color w:val="6A03D7"/>
        </w:rPr>
        <w:t xml:space="preserve">talibán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desplegado </w:t>
      </w:r>
      <w:r>
        <w:rPr>
          <w:color w:val="000000"/>
        </w:rPr>
        <w:t xml:space="preserve">un </w:t>
      </w:r>
      <w:r>
        <w:rPr>
          <w:color w:val="304195"/>
        </w:rPr>
        <w:t xml:space="preserve">dispositivo </w:t>
      </w:r>
      <w:r>
        <w:rPr>
          <w:color w:val="304195"/>
        </w:rPr>
        <w:t xml:space="preserve">policial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70.000 </w:t>
      </w:r>
      <w:r>
        <w:rPr>
          <w:color w:val="6A03D7"/>
        </w:rPr>
        <w:t xml:space="preserve">efectivos </w:t>
      </w:r>
      <w:r>
        <w:rPr>
          <w:color w:val="000000"/>
        </w:rPr>
        <w:t xml:space="preserve">. </w:t>
      </w:r>
      <w:r>
        <w:rPr>
          <w:color w:val="000000"/>
        </w:rPr>
        <w:t xml:space="preserve">-Violentas </w:t>
      </w:r>
      <w:r>
        <w:rPr>
          <w:color w:val="6A03D7"/>
        </w:rPr>
        <w:t xml:space="preserve">protestas </w:t>
      </w:r>
      <w:r>
        <w:rPr>
          <w:color w:val="000000"/>
        </w:rPr>
        <w:t xml:space="preserve">en </w:t>
      </w:r>
      <w:r>
        <w:rPr>
          <w:color w:val="58AD6D"/>
        </w:rPr>
        <w:t xml:space="preserve">Haití </w:t>
      </w:r>
      <w:r>
        <w:rPr>
          <w:color w:val="000000"/>
        </w:rPr>
        <w:t xml:space="preserve">,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personas </w:t>
      </w:r>
      <w:r>
        <w:rPr>
          <w:color w:val="6A03D7"/>
        </w:rPr>
        <w:t xml:space="preserve">marchan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Jovenel-Mois </w:t>
      </w:r>
      <w:r>
        <w:rPr>
          <w:color w:val="000000"/>
        </w:rPr>
        <w:t xml:space="preserve">. </w:t>
      </w:r>
      <w:r>
        <w:rPr>
          <w:color w:val="C2527D"/>
        </w:rPr>
        <w:t xml:space="preserve">Exigen </w:t>
      </w:r>
      <w:r>
        <w:rPr>
          <w:color w:val="000000"/>
        </w:rPr>
        <w:t xml:space="preserve">su </w:t>
      </w:r>
      <w:r>
        <w:rPr>
          <w:color w:val="C2527D"/>
        </w:rPr>
        <w:t xml:space="preserve">dimisión </w:t>
      </w:r>
      <w:r>
        <w:rPr>
          <w:color w:val="000000"/>
        </w:rPr>
        <w:t xml:space="preserve">al </w:t>
      </w:r>
      <w:r>
        <w:rPr>
          <w:color w:val="58AD6D"/>
        </w:rPr>
        <w:t xml:space="preserve">considerarlo </w:t>
      </w:r>
      <w:r>
        <w:rPr>
          <w:color w:val="58AD6D"/>
        </w:rPr>
        <w:t xml:space="preserve">culpable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profunda </w:t>
      </w:r>
      <w:r>
        <w:rPr>
          <w:color w:val="6A03D7"/>
        </w:rPr>
        <w:t xml:space="preserve">crisis </w:t>
      </w:r>
      <w:r>
        <w:rPr>
          <w:color w:val="04F44E"/>
        </w:rPr>
        <w:t xml:space="preserve">económica </w:t>
      </w:r>
      <w:r>
        <w:rPr>
          <w:color w:val="000000"/>
        </w:rPr>
        <w:t xml:space="preserve">que </w:t>
      </w:r>
      <w:r>
        <w:rPr>
          <w:color w:val="000000"/>
        </w:rPr>
        <w:t xml:space="preserve">vive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6A03D7"/>
        </w:rPr>
        <w:t xml:space="preserve">cortado </w:t>
      </w:r>
      <w:r>
        <w:rPr>
          <w:color w:val="6A03D7"/>
        </w:rPr>
        <w:t xml:space="preserve">avenidas </w:t>
      </w:r>
      <w:r>
        <w:rPr>
          <w:color w:val="6A03D7"/>
        </w:rPr>
        <w:t xml:space="preserve">principales </w:t>
      </w:r>
      <w:r>
        <w:rPr>
          <w:color w:val="000000"/>
        </w:rPr>
        <w:t xml:space="preserve">y </w:t>
      </w:r>
      <w:r>
        <w:rPr>
          <w:color w:val="6A03D7"/>
        </w:rPr>
        <w:t xml:space="preserve">carreteras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capital </w:t>
      </w:r>
      <w:r>
        <w:rPr>
          <w:color w:val="000000"/>
        </w:rPr>
        <w:t xml:space="preserve">, </w:t>
      </w:r>
      <w:r>
        <w:rPr>
          <w:color w:val="6A03D7"/>
        </w:rPr>
        <w:t xml:space="preserve">saqueado </w:t>
      </w:r>
      <w:r>
        <w:rPr>
          <w:color w:val="304195"/>
        </w:rPr>
        <w:t xml:space="preserve">edificios </w:t>
      </w:r>
      <w:r>
        <w:rPr>
          <w:color w:val="000000"/>
        </w:rPr>
        <w:t xml:space="preserve">y </w:t>
      </w:r>
      <w:r>
        <w:rPr>
          <w:color w:val="6A03D7"/>
        </w:rPr>
        <w:t xml:space="preserve">comercios </w:t>
      </w:r>
      <w:r>
        <w:rPr>
          <w:color w:val="000000"/>
        </w:rPr>
        <w:t xml:space="preserve">e </w:t>
      </w:r>
      <w:r>
        <w:rPr>
          <w:color w:val="6A03D7"/>
        </w:rPr>
        <w:t xml:space="preserve">incluso </w:t>
      </w:r>
      <w:r>
        <w:rPr>
          <w:color w:val="000000"/>
        </w:rPr>
        <w:t xml:space="preserve">han </w:t>
      </w:r>
      <w:r>
        <w:rPr>
          <w:color w:val="6A03D7"/>
        </w:rPr>
        <w:t xml:space="preserve">incendiado </w:t>
      </w:r>
      <w:r>
        <w:rPr>
          <w:color w:val="000000"/>
        </w:rPr>
        <w:t xml:space="preserve">una </w:t>
      </w:r>
      <w:r>
        <w:rPr>
          <w:color w:val="304195"/>
        </w:rPr>
        <w:t xml:space="preserve">comisaría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6A03D7"/>
        </w:rPr>
        <w:t xml:space="preserve">cuatro </w:t>
      </w:r>
      <w:r>
        <w:rPr>
          <w:color w:val="C6B48B"/>
        </w:rPr>
        <w:t xml:space="preserve">manifestantes </w:t>
      </w:r>
      <w:r>
        <w:rPr>
          <w:color w:val="000000"/>
        </w:rPr>
        <w:t xml:space="preserve">. </w:t>
      </w:r>
      <w:r>
        <w:rPr>
          <w:color w:val="000000"/>
        </w:rPr>
        <w:t xml:space="preserve">-Nueve </w:t>
      </w:r>
      <w:r>
        <w:rPr>
          <w:color w:val="6A03D7"/>
        </w:rPr>
        <w:t xml:space="preserve">marineros </w:t>
      </w:r>
      <w:r>
        <w:rPr>
          <w:color w:val="000000"/>
        </w:rPr>
        <w:t xml:space="preserve">heridos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6A03D7"/>
        </w:rPr>
        <w:t xml:space="preserve">crítico </w:t>
      </w:r>
      <w:r>
        <w:rPr>
          <w:color w:val="000000"/>
        </w:rPr>
        <w:t xml:space="preserve">, </w:t>
      </w:r>
      <w:r>
        <w:rPr>
          <w:color w:val="6A03D7"/>
        </w:rPr>
        <w:t xml:space="preserve">tras </w:t>
      </w:r>
      <w:r>
        <w:rPr>
          <w:color w:val="000000"/>
        </w:rPr>
        <w:t xml:space="preserve">la </w:t>
      </w:r>
      <w:r>
        <w:rPr>
          <w:color w:val="304195"/>
        </w:rPr>
        <w:t xml:space="preserve">explosión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petrolero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puerto </w:t>
      </w:r>
      <w:r>
        <w:rPr>
          <w:color w:val="6A03D7"/>
        </w:rPr>
        <w:t xml:space="preserve">surcoreano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fuego </w:t>
      </w:r>
      <w:r>
        <w:rPr>
          <w:color w:val="000000"/>
        </w:rPr>
        <w:t xml:space="preserve">se </w:t>
      </w:r>
      <w:r>
        <w:rPr>
          <w:color w:val="6A03D7"/>
        </w:rPr>
        <w:t xml:space="preserve">extendió </w:t>
      </w:r>
      <w:r>
        <w:rPr>
          <w:color w:val="000000"/>
        </w:rPr>
        <w:t xml:space="preserve">hasta </w:t>
      </w:r>
      <w:r>
        <w:rPr>
          <w:color w:val="000000"/>
        </w:rPr>
        <w:t xml:space="preserve">otra </w:t>
      </w:r>
      <w:r>
        <w:rPr>
          <w:color w:val="6A03D7"/>
        </w:rPr>
        <w:t xml:space="preserve">embarcación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4F44E"/>
        </w:rPr>
        <w:t xml:space="preserve">transportaba </w:t>
      </w:r>
      <w:r>
        <w:rPr>
          <w:color w:val="6A03D7"/>
        </w:rPr>
        <w:t xml:space="preserve">combustible </w:t>
      </w:r>
      <w:r>
        <w:rPr>
          <w:color w:val="000000"/>
        </w:rPr>
        <w:t xml:space="preserve">.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se </w:t>
      </w:r>
      <w:r>
        <w:rPr>
          <w:color w:val="6A03D7"/>
        </w:rPr>
        <w:t xml:space="preserve">desconocen </w:t>
      </w:r>
      <w:r>
        <w:rPr>
          <w:color w:val="000000"/>
        </w:rPr>
        <w:t xml:space="preserve">los </w:t>
      </w:r>
      <w:r>
        <w:rPr>
          <w:color w:val="6A03D7"/>
        </w:rPr>
        <w:t xml:space="preserve">motivos </w:t>
      </w:r>
      <w:r>
        <w:rPr>
          <w:color w:val="000000"/>
        </w:rPr>
        <w:t xml:space="preserve">del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. </w:t>
      </w:r>
      <w:r>
        <w:rPr>
          <w:color w:val="6A03D7"/>
        </w:rPr>
        <w:t xml:space="preserve">Millones </w:t>
      </w:r>
      <w:r>
        <w:rPr>
          <w:color w:val="000000"/>
        </w:rPr>
        <w:t xml:space="preserve">de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en </w:t>
      </w:r>
      <w:r>
        <w:rPr>
          <w:color w:val="000000"/>
        </w:rPr>
        <w:t xml:space="preserve">150 </w:t>
      </w:r>
      <w:r>
        <w:rPr>
          <w:color w:val="6A03D7"/>
        </w:rPr>
        <w:t xml:space="preserve">países </w:t>
      </w:r>
      <w:r>
        <w:rPr>
          <w:color w:val="000000"/>
        </w:rPr>
        <w:t xml:space="preserve">han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000000"/>
        </w:rPr>
        <w:t xml:space="preserve">para </w:t>
      </w:r>
      <w:r>
        <w:rPr>
          <w:color w:val="6A03D7"/>
        </w:rPr>
        <w:t xml:space="preserve">protestar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C6B48B"/>
        </w:rPr>
        <w:t xml:space="preserve">inacción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2527D"/>
        </w:rPr>
        <w:t xml:space="preserve">gobiernos </w:t>
      </w:r>
      <w:r>
        <w:rPr>
          <w:color w:val="6A03D7"/>
        </w:rPr>
        <w:t xml:space="preserve">frente </w:t>
      </w:r>
      <w:r>
        <w:rPr>
          <w:color w:val="000000"/>
        </w:rPr>
        <w:t xml:space="preserve">al </w:t>
      </w:r>
      <w:r>
        <w:rPr>
          <w:color w:val="6A03D7"/>
        </w:rPr>
        <w:t xml:space="preserve">calentamiento </w:t>
      </w:r>
      <w:r>
        <w:rPr>
          <w:color w:val="6A03D7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6A03D7"/>
        </w:rPr>
        <w:t xml:space="preserve">Europa </w:t>
      </w:r>
      <w:r>
        <w:rPr>
          <w:color w:val="000000"/>
        </w:rPr>
        <w:t xml:space="preserve">a </w:t>
      </w:r>
      <w:r>
        <w:rPr>
          <w:color w:val="000000"/>
        </w:rPr>
        <w:t xml:space="preserve">Oceanía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AEA78F"/>
        </w:rPr>
        <w:t xml:space="preserve">movilización </w:t>
      </w:r>
      <w:r>
        <w:rPr>
          <w:color w:val="04F44E"/>
        </w:rPr>
        <w:t xml:space="preserve">planetaria </w:t>
      </w:r>
      <w:r>
        <w:rPr>
          <w:color w:val="000000"/>
        </w:rPr>
        <w:t xml:space="preserve">sin </w:t>
      </w:r>
      <w:r>
        <w:rPr>
          <w:color w:val="6A03D7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6A03D7"/>
        </w:rPr>
        <w:t xml:space="preserve">movimiento </w:t>
      </w:r>
      <w:r>
        <w:rPr>
          <w:color w:val="000000"/>
        </w:rPr>
        <w:t xml:space="preserve">, </w:t>
      </w:r>
      <w:r>
        <w:rPr>
          <w:color w:val="6A03D7"/>
        </w:rPr>
        <w:t xml:space="preserve">iniciado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activista </w:t>
      </w:r>
      <w:r>
        <w:rPr>
          <w:color w:val="6A03D7"/>
        </w:rPr>
        <w:t xml:space="preserve">sueca </w:t>
      </w:r>
      <w:r>
        <w:rPr>
          <w:color w:val="C2527D"/>
        </w:rPr>
        <w:t xml:space="preserve">Greta-Thunberg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calado </w:t>
      </w:r>
      <w:r>
        <w:rPr>
          <w:color w:val="304195"/>
        </w:rPr>
        <w:t xml:space="preserve">hondo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. </w:t>
      </w:r>
      <w:r>
        <w:rPr>
          <w:color w:val="000000"/>
        </w:rPr>
        <w:t xml:space="preserve">-Las </w:t>
      </w:r>
      <w:r>
        <w:rPr>
          <w:color w:val="6A03D7"/>
        </w:rPr>
        <w:t xml:space="preserve">nuevas </w:t>
      </w:r>
      <w:r>
        <w:rPr>
          <w:color w:val="6A03D7"/>
        </w:rPr>
        <w:t xml:space="preserve">generaciones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abanderados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lucha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como </w:t>
      </w:r>
      <w:r>
        <w:rPr>
          <w:color w:val="6A03D7"/>
        </w:rPr>
        <w:t xml:space="preserve">objetivo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Tierra </w:t>
      </w:r>
      <w:r>
        <w:rPr>
          <w:color w:val="6A03D7"/>
        </w:rPr>
        <w:t xml:space="preserve">siga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 </w:t>
      </w:r>
      <w:r>
        <w:rPr>
          <w:color w:val="6A03D7"/>
        </w:rPr>
        <w:t xml:space="preserve">planeta </w:t>
      </w:r>
      <w:r>
        <w:rPr>
          <w:color w:val="04F44E"/>
        </w:rPr>
        <w:t xml:space="preserve">habitable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deseo </w:t>
      </w:r>
      <w:r>
        <w:rPr>
          <w:color w:val="000000"/>
        </w:rPr>
        <w:t xml:space="preserve">que </w:t>
      </w:r>
      <w:r>
        <w:rPr>
          <w:color w:val="6A03D7"/>
        </w:rPr>
        <w:t xml:space="preserve">contrasta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304195"/>
        </w:rPr>
        <w:t xml:space="preserve">pesimistas </w:t>
      </w:r>
      <w:r>
        <w:rPr>
          <w:color w:val="6A03D7"/>
        </w:rPr>
        <w:t xml:space="preserve">previsiones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científicos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futuro </w:t>
      </w:r>
      <w:r>
        <w:rPr>
          <w:color w:val="000000"/>
        </w:rPr>
        <w:t xml:space="preserve">del </w:t>
      </w:r>
      <w:r>
        <w:rPr>
          <w:color w:val="6A03D7"/>
        </w:rPr>
        <w:t xml:space="preserve">planeta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juego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6A03D7"/>
        </w:rPr>
        <w:t xml:space="preserve">resumir </w:t>
      </w:r>
      <w:r>
        <w:rPr>
          <w:color w:val="000000"/>
        </w:rPr>
        <w:t xml:space="preserve">el </w:t>
      </w:r>
      <w:r>
        <w:rPr>
          <w:color w:val="C6B48B"/>
        </w:rPr>
        <w:t xml:space="preserve">mensaje </w:t>
      </w:r>
      <w:r>
        <w:rPr>
          <w:color w:val="000000"/>
        </w:rPr>
        <w:t xml:space="preserve">de </w:t>
      </w:r>
      <w:r>
        <w:rPr>
          <w:color w:val="6A03D7"/>
        </w:rPr>
        <w:t xml:space="preserve">millones </w:t>
      </w:r>
      <w:r>
        <w:rPr>
          <w:color w:val="000000"/>
        </w:rPr>
        <w:t xml:space="preserve">de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nuestras </w:t>
      </w:r>
      <w:r>
        <w:rPr>
          <w:color w:val="6A03D7"/>
        </w:rPr>
        <w:t xml:space="preserve">antípodas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convertido </w:t>
      </w:r>
      <w:r>
        <w:rPr>
          <w:color w:val="000000"/>
        </w:rPr>
        <w:t xml:space="preserve">la </w:t>
      </w:r>
      <w:r>
        <w:rPr>
          <w:color w:val="6A03D7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6A03D7"/>
        </w:rPr>
        <w:t xml:space="preserve">cambio </w:t>
      </w:r>
      <w:r>
        <w:rPr>
          <w:color w:val="6A03D7"/>
        </w:rPr>
        <w:t xml:space="preserve">climático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4195"/>
        </w:rPr>
        <w:t xml:space="preserve">prioridad </w:t>
      </w:r>
      <w:r>
        <w:rPr>
          <w:color w:val="C2527D"/>
        </w:rPr>
        <w:t xml:space="preserve">absoluta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6A03D7"/>
        </w:rPr>
        <w:t xml:space="preserve">necesitamos </w:t>
      </w:r>
      <w:r>
        <w:rPr>
          <w:color w:val="257FBB"/>
        </w:rPr>
        <w:t xml:space="preserve">arreglar </w:t>
      </w:r>
      <w:r>
        <w:rPr>
          <w:color w:val="6A03D7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planeta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58AD6D"/>
        </w:rPr>
        <w:t xml:space="preserve">hablar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257FBB"/>
        </w:rPr>
        <w:t xml:space="preserve">alguien </w:t>
      </w:r>
      <w:r>
        <w:rPr>
          <w:color w:val="304195"/>
        </w:rPr>
        <w:t xml:space="preserve">actúe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los </w:t>
      </w:r>
      <w:r>
        <w:rPr>
          <w:color w:val="C2527D"/>
        </w:rPr>
        <w:t xml:space="preserve">gobiernos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intenten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 </w:t>
      </w:r>
      <w:r>
        <w:rPr>
          <w:color w:val="6A03D7"/>
        </w:rPr>
        <w:t xml:space="preserve">planeta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CFE3C8"/>
        </w:rPr>
        <w:t xml:space="preserve">cuidarlo </w:t>
      </w:r>
      <w:r>
        <w:rPr>
          <w:color w:val="000000"/>
        </w:rPr>
        <w:t xml:space="preserve">, </w:t>
      </w:r>
      <w:r>
        <w:rPr>
          <w:color w:val="000000"/>
        </w:rPr>
        <w:t xml:space="preserve">respetarlo </w:t>
      </w:r>
      <w:r>
        <w:rPr>
          <w:color w:val="000000"/>
        </w:rPr>
        <w:t xml:space="preserve">y </w:t>
      </w:r>
      <w:r>
        <w:rPr>
          <w:color w:val="6A03D7"/>
        </w:rPr>
        <w:t xml:space="preserve">seguir </w:t>
      </w:r>
      <w:r>
        <w:rPr>
          <w:color w:val="6A03D7"/>
        </w:rPr>
        <w:t xml:space="preserve">adelante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AEA78F"/>
        </w:rPr>
        <w:t xml:space="preserve">futuro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idiomas </w:t>
      </w:r>
      <w:r>
        <w:rPr>
          <w:color w:val="000000"/>
        </w:rPr>
        <w:t xml:space="preserve">,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suya </w:t>
      </w:r>
      <w:r>
        <w:rPr>
          <w:color w:val="000000"/>
        </w:rPr>
        <w:t xml:space="preserve">la </w:t>
      </w:r>
      <w:r>
        <w:rPr>
          <w:color w:val="6A03D7"/>
        </w:rPr>
        <w:t xml:space="preserve">lucha </w:t>
      </w:r>
      <w:r>
        <w:rPr>
          <w:color w:val="000000"/>
        </w:rPr>
        <w:t xml:space="preserve">que </w:t>
      </w:r>
      <w:r>
        <w:rPr>
          <w:color w:val="6A03D7"/>
        </w:rPr>
        <w:t xml:space="preserve">inició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la </w:t>
      </w:r>
      <w:r>
        <w:rPr>
          <w:color w:val="6A03D7"/>
        </w:rPr>
        <w:t xml:space="preserve">activista </w:t>
      </w:r>
      <w:r>
        <w:rPr>
          <w:color w:val="6A03D7"/>
        </w:rPr>
        <w:t xml:space="preserve">sueca </w:t>
      </w:r>
      <w:r>
        <w:rPr>
          <w:color w:val="C2527D"/>
        </w:rPr>
        <w:t xml:space="preserve">Greta-Thunberg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6A03D7"/>
        </w:rPr>
        <w:t xml:space="preserve">apenas </w:t>
      </w:r>
      <w:r>
        <w:rPr>
          <w:color w:val="000000"/>
        </w:rPr>
        <w:t xml:space="preserve">16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C2527D"/>
        </w:rPr>
        <w:t xml:space="preserve">Greta </w:t>
      </w:r>
      <w:r>
        <w:rPr>
          <w:color w:val="000000"/>
        </w:rPr>
        <w:t xml:space="preserve">, </w:t>
      </w:r>
      <w:r>
        <w:rPr>
          <w:color w:val="6A03D7"/>
        </w:rPr>
        <w:t xml:space="preserve">convertida </w:t>
      </w:r>
      <w:r>
        <w:rPr>
          <w:color w:val="000000"/>
        </w:rPr>
        <w:t xml:space="preserve">en </w:t>
      </w:r>
      <w:r>
        <w:rPr>
          <w:color w:val="000000"/>
        </w:rPr>
        <w:t xml:space="preserve">voz </w:t>
      </w:r>
      <w:r>
        <w:rPr>
          <w:color w:val="000000"/>
        </w:rPr>
        <w:t xml:space="preserve">y </w:t>
      </w:r>
      <w:r>
        <w:rPr>
          <w:color w:val="304195"/>
        </w:rPr>
        <w:t xml:space="preserve">rostro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A03D7"/>
        </w:rPr>
        <w:t xml:space="preserve">movimiento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6A03D7"/>
        </w:rPr>
        <w:t xml:space="preserve">agitando </w:t>
      </w:r>
      <w:r>
        <w:rPr>
          <w:color w:val="6A03D7"/>
        </w:rPr>
        <w:t xml:space="preserve">muchas </w:t>
      </w:r>
      <w:r>
        <w:rPr>
          <w:color w:val="6A03D7"/>
        </w:rPr>
        <w:t xml:space="preserve">conciencias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semana </w:t>
      </w:r>
      <w:r>
        <w:rPr>
          <w:color w:val="AEA78F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planeta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2527D"/>
        </w:rPr>
        <w:t xml:space="preserve">reunido </w:t>
      </w:r>
      <w:r>
        <w:rPr>
          <w:color w:val="000000"/>
        </w:rPr>
        <w:t xml:space="preserve">en </w:t>
      </w:r>
      <w:r>
        <w:rPr>
          <w:color w:val="6A03D7"/>
        </w:rPr>
        <w:t xml:space="preserve">Naciones-Unidas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AEA78F"/>
        </w:rPr>
        <w:t xml:space="preserve">decepcionar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AEA78F"/>
        </w:rPr>
        <w:t xml:space="preserve">discurso </w:t>
      </w:r>
      <w:r>
        <w:rPr>
          <w:color w:val="6A03D7"/>
        </w:rPr>
        <w:t xml:space="preserve">vacío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un </w:t>
      </w:r>
      <w:r>
        <w:rPr>
          <w:color w:val="04F44E"/>
        </w:rPr>
        <w:t xml:space="preserve">plan </w:t>
      </w:r>
      <w:r>
        <w:rPr>
          <w:color w:val="000000"/>
        </w:rPr>
        <w:t xml:space="preserve">de </w:t>
      </w:r>
      <w:r>
        <w:rPr>
          <w:color w:val="AEA78F"/>
        </w:rPr>
        <w:t xml:space="preserve">futuro </w:t>
      </w:r>
      <w:r>
        <w:rPr>
          <w:color w:val="000000"/>
        </w:rPr>
        <w:t xml:space="preserve">. </w:t>
      </w:r>
      <w:r>
        <w:rPr>
          <w:color w:val="C2527D"/>
        </w:rPr>
        <w:t xml:space="preserve">Greta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jóvenes </w:t>
      </w:r>
      <w:r>
        <w:rPr>
          <w:color w:val="304195"/>
        </w:rPr>
        <w:t xml:space="preserve">identificados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C2527D"/>
        </w:rPr>
        <w:t xml:space="preserve">insisten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2527D"/>
        </w:rPr>
        <w:t xml:space="preserve">gobiernos </w:t>
      </w:r>
      <w:r>
        <w:rPr>
          <w:color w:val="58AD6D"/>
        </w:rPr>
        <w:t xml:space="preserve">escuchen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científicos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Comisión-Europea </w:t>
      </w:r>
      <w:r>
        <w:rPr>
          <w:color w:val="000000"/>
        </w:rPr>
        <w:t xml:space="preserve">ha </w:t>
      </w:r>
      <w:r>
        <w:rPr>
          <w:color w:val="6A03D7"/>
        </w:rPr>
        <w:t xml:space="preserve">prometido </w:t>
      </w:r>
      <w:r>
        <w:rPr>
          <w:color w:val="6A03D7"/>
        </w:rPr>
        <w:t xml:space="preserve">dedicar </w:t>
      </w:r>
      <w:r>
        <w:rPr>
          <w:color w:val="000000"/>
        </w:rPr>
        <w:t xml:space="preserve">un </w:t>
      </w:r>
      <w:r>
        <w:rPr>
          <w:color w:val="000000"/>
        </w:rPr>
        <w:t xml:space="preserve">25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2527D"/>
        </w:rPr>
        <w:t xml:space="preserve">presupuesto </w:t>
      </w:r>
      <w:r>
        <w:rPr>
          <w:color w:val="000000"/>
        </w:rPr>
        <w:t xml:space="preserve">a </w:t>
      </w:r>
      <w:r>
        <w:rPr>
          <w:color w:val="6A03D7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6A03D7"/>
        </w:rPr>
        <w:t xml:space="preserve">calentamiento </w:t>
      </w:r>
      <w:r>
        <w:rPr>
          <w:color w:val="6A03D7"/>
        </w:rPr>
        <w:t xml:space="preserve">global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6A03D7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70 </w:t>
      </w:r>
      <w:r>
        <w:rPr>
          <w:color w:val="6A03D7"/>
        </w:rPr>
        <w:t xml:space="preserve">países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2527D"/>
        </w:rPr>
        <w:t xml:space="preserve">comprometido </w:t>
      </w:r>
      <w:r>
        <w:rPr>
          <w:color w:val="000000"/>
        </w:rPr>
        <w:t xml:space="preserve">a </w:t>
      </w:r>
      <w:r>
        <w:rPr>
          <w:color w:val="04F44E"/>
        </w:rPr>
        <w:t xml:space="preserve">reducir </w:t>
      </w:r>
      <w:r>
        <w:rPr>
          <w:color w:val="000000"/>
        </w:rPr>
        <w:t xml:space="preserve">sus </w:t>
      </w:r>
      <w:r>
        <w:rPr>
          <w:color w:val="04F44E"/>
        </w:rPr>
        <w:t xml:space="preserve">emisiones </w:t>
      </w:r>
      <w:r>
        <w:rPr>
          <w:color w:val="000000"/>
        </w:rPr>
        <w:t xml:space="preserve">, </w:t>
      </w:r>
      <w:r>
        <w:rPr>
          <w:color w:val="6A03D7"/>
        </w:rPr>
        <w:t xml:space="preserve">faltan </w:t>
      </w:r>
      <w:r>
        <w:rPr>
          <w:color w:val="000000"/>
        </w:rPr>
        <w:t xml:space="preserve">los </w:t>
      </w:r>
      <w:r>
        <w:rPr>
          <w:color w:val="6A03D7"/>
        </w:rPr>
        <w:t xml:space="preserve">tres </w:t>
      </w:r>
      <w:r>
        <w:rPr>
          <w:color w:val="000000"/>
        </w:rPr>
        <w:t xml:space="preserve">más </w:t>
      </w:r>
      <w:r>
        <w:rPr>
          <w:color w:val="04F44E"/>
        </w:rPr>
        <w:t xml:space="preserve">contaminantes </w:t>
      </w:r>
      <w:r>
        <w:rPr>
          <w:color w:val="000000"/>
        </w:rPr>
        <w:t xml:space="preserve">: </w:t>
      </w:r>
      <w:r>
        <w:rPr>
          <w:color w:val="6A03D7"/>
        </w:rPr>
        <w:t xml:space="preserve">China </w:t>
      </w:r>
      <w:r>
        <w:rPr>
          <w:color w:val="000000"/>
        </w:rPr>
        <w:t xml:space="preserve">,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e </w:t>
      </w:r>
      <w:r>
        <w:rPr>
          <w:color w:val="6A03D7"/>
        </w:rPr>
        <w:t xml:space="preserve">India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6A03D7"/>
        </w:rPr>
        <w:t xml:space="preserve">autoridades </w:t>
      </w:r>
      <w:r>
        <w:rPr>
          <w:color w:val="000000"/>
        </w:rPr>
        <w:t xml:space="preserve">hacen </w:t>
      </w:r>
      <w:r>
        <w:rPr>
          <w:color w:val="000000"/>
        </w:rPr>
        <w:t xml:space="preserve">oídos </w:t>
      </w:r>
      <w:r>
        <w:rPr>
          <w:color w:val="6A03D7"/>
        </w:rPr>
        <w:t xml:space="preserve">sordos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expertos </w:t>
      </w:r>
      <w:r>
        <w:rPr>
          <w:color w:val="000000"/>
        </w:rPr>
        <w:t xml:space="preserve">quienes </w:t>
      </w:r>
      <w:r>
        <w:rPr>
          <w:color w:val="6A03D7"/>
        </w:rPr>
        <w:t xml:space="preserve">advierten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6A03D7"/>
        </w:rPr>
        <w:t xml:space="preserve">seguir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planeta </w:t>
      </w:r>
      <w:r>
        <w:rPr>
          <w:color w:val="6A03D7"/>
        </w:rPr>
        <w:t xml:space="preserve">tierra </w:t>
      </w:r>
      <w:r>
        <w:rPr>
          <w:color w:val="000000"/>
        </w:rPr>
        <w:t xml:space="preserve">tal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6A03D7"/>
        </w:rPr>
        <w:t xml:space="preserve">conocemos </w:t>
      </w:r>
      <w:r>
        <w:rPr>
          <w:color w:val="000000"/>
        </w:rPr>
        <w:t xml:space="preserve">pasará </w:t>
      </w:r>
      <w:r>
        <w:rPr>
          <w:color w:val="000000"/>
        </w:rPr>
        <w:t xml:space="preserve">a </w:t>
      </w:r>
      <w:r>
        <w:rPr>
          <w:color w:val="6A03D7"/>
        </w:rPr>
        <w:t xml:space="preserve">mejor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Sergio-Ruíz </w:t>
      </w:r>
      <w:r>
        <w:rPr>
          <w:color w:val="6A03D7"/>
        </w:rPr>
        <w:t xml:space="preserve">entra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juzgados </w:t>
      </w:r>
      <w:r>
        <w:rPr>
          <w:color w:val="000000"/>
        </w:rPr>
        <w:t xml:space="preserve">de </w:t>
      </w:r>
      <w:r>
        <w:rPr>
          <w:color w:val="58AD6D"/>
        </w:rPr>
        <w:t xml:space="preserve">Vélez-Málaga </w:t>
      </w:r>
      <w:r>
        <w:rPr>
          <w:color w:val="000000"/>
        </w:rPr>
        <w:t xml:space="preserve">para </w:t>
      </w:r>
      <w:r>
        <w:rPr>
          <w:color w:val="6A03D7"/>
        </w:rPr>
        <w:t xml:space="preserve">prestar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desparación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novia </w:t>
      </w:r>
      <w:r>
        <w:rPr>
          <w:color w:val="304195"/>
        </w:rPr>
        <w:t xml:space="preserve">Dana-Leonte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hombre </w:t>
      </w:r>
      <w:r>
        <w:rPr>
          <w:color w:val="000000"/>
        </w:rPr>
        <w:t xml:space="preserve">fue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6A03D7"/>
        </w:rPr>
        <w:t xml:space="preserve">miércoles </w:t>
      </w:r>
      <w:r>
        <w:rPr>
          <w:color w:val="6A03D7"/>
        </w:rPr>
        <w:t xml:space="preserve">tras </w:t>
      </w:r>
      <w:r>
        <w:rPr>
          <w:color w:val="304195"/>
        </w:rPr>
        <w:t xml:space="preserve">encontrase </w:t>
      </w:r>
      <w:r>
        <w:rPr>
          <w:color w:val="304195"/>
        </w:rPr>
        <w:t xml:space="preserve">enterrado </w:t>
      </w:r>
      <w:r>
        <w:rPr>
          <w:color w:val="000000"/>
        </w:rPr>
        <w:t xml:space="preserve">un </w:t>
      </w:r>
      <w:r>
        <w:rPr>
          <w:color w:val="871761"/>
        </w:rPr>
        <w:t xml:space="preserve">fémur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víctima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único </w:t>
      </w:r>
      <w:r>
        <w:rPr>
          <w:color w:val="58AD6D"/>
        </w:rPr>
        <w:t xml:space="preserve">investigado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delito </w:t>
      </w:r>
      <w:r>
        <w:rPr>
          <w:color w:val="000000"/>
        </w:rPr>
        <w:t xml:space="preserve">de </w:t>
      </w:r>
      <w:r>
        <w:rPr>
          <w:color w:val="58AD6D"/>
        </w:rPr>
        <w:t xml:space="preserve">homicidio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novio </w:t>
      </w:r>
      <w:r>
        <w:rPr>
          <w:color w:val="000000"/>
        </w:rPr>
        <w:t xml:space="preserve">de </w:t>
      </w:r>
      <w:r>
        <w:rPr>
          <w:color w:val="304195"/>
        </w:rPr>
        <w:t xml:space="preserve">Dana-Leonte </w:t>
      </w:r>
      <w:r>
        <w:rPr>
          <w:color w:val="000000"/>
        </w:rPr>
        <w:t xml:space="preserve">, </w:t>
      </w:r>
      <w:r>
        <w:rPr>
          <w:color w:val="6A03D7"/>
        </w:rPr>
        <w:t xml:space="preserve">único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A03D7"/>
        </w:rPr>
        <w:t xml:space="preserve">momento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desaparición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6A03D7"/>
        </w:rPr>
        <w:t xml:space="preserve">rumana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12 </w:t>
      </w:r>
      <w:r>
        <w:rPr>
          <w:color w:val="6A03D7"/>
        </w:rPr>
        <w:t xml:space="preserve">junio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6B48B"/>
        </w:rPr>
        <w:t xml:space="preserve">comparecido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en </w:t>
      </w:r>
      <w:r>
        <w:rPr>
          <w:color w:val="58AD6D"/>
        </w:rPr>
        <w:t xml:space="preserve">Vélez-Málaga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304195"/>
        </w:rPr>
        <w:t xml:space="preserve">Sergio-Ruiz </w:t>
      </w:r>
      <w:r>
        <w:rPr>
          <w:color w:val="000000"/>
        </w:rPr>
        <w:t xml:space="preserve">ha </w:t>
      </w:r>
      <w:r>
        <w:rPr>
          <w:color w:val="000000"/>
        </w:rPr>
        <w:t xml:space="preserve">negado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304195"/>
        </w:rPr>
        <w:t xml:space="preserve">autor </w:t>
      </w:r>
      <w:r>
        <w:rPr>
          <w:color w:val="000000"/>
        </w:rPr>
        <w:t xml:space="preserve">del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¿Ha </w:t>
      </w:r>
      <w:r>
        <w:rPr>
          <w:color w:val="6A03D7"/>
        </w:rPr>
        <w:t xml:space="preserve">terminado </w:t>
      </w:r>
      <w:r>
        <w:rPr>
          <w:color w:val="000000"/>
        </w:rPr>
        <w:t xml:space="preserve">ya </w:t>
      </w:r>
      <w:r>
        <w:rPr>
          <w:color w:val="000000"/>
        </w:rPr>
        <w:t xml:space="preserve">esa </w:t>
      </w:r>
      <w:r>
        <w:rPr>
          <w:color w:val="C6B48B"/>
        </w:rPr>
        <w:t xml:space="preserve">comparecencia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juzgados </w:t>
      </w:r>
      <w:r>
        <w:rPr>
          <w:color w:val="000000"/>
        </w:rPr>
        <w:t xml:space="preserve">, </w:t>
      </w:r>
      <w:r>
        <w:rPr>
          <w:color w:val="000000"/>
        </w:rPr>
        <w:t xml:space="preserve">Carlota-Núñez </w:t>
      </w:r>
      <w:r>
        <w:rPr>
          <w:color w:val="000000"/>
        </w:rPr>
        <w:t xml:space="preserve">?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A03D7"/>
        </w:rPr>
        <w:t xml:space="preserve">prestado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prevé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C6B48B"/>
        </w:rPr>
        <w:t xml:space="preserve">comparecencia </w:t>
      </w:r>
      <w:r>
        <w:rPr>
          <w:color w:val="6A03D7"/>
        </w:rPr>
        <w:t xml:space="preserve">empiece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cinco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. </w:t>
      </w:r>
      <w:r>
        <w:rPr>
          <w:color w:val="58AD6D"/>
        </w:rPr>
        <w:t xml:space="preserve">Sergio </w:t>
      </w:r>
      <w:r>
        <w:rPr>
          <w:color w:val="000000"/>
        </w:rPr>
        <w:t xml:space="preserve">fue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58AD6D"/>
        </w:rPr>
        <w:t xml:space="preserve">presunta </w:t>
      </w:r>
      <w:r>
        <w:rPr>
          <w:color w:val="58AD6D"/>
        </w:rPr>
        <w:t xml:space="preserve">implicación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desaparición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6A03D7"/>
        </w:rPr>
        <w:t xml:space="preserve">continuado </w:t>
      </w:r>
      <w:r>
        <w:rPr>
          <w:color w:val="6A03D7"/>
        </w:rPr>
        <w:t xml:space="preserve">buscando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6A03D7"/>
        </w:rPr>
        <w:t xml:space="preserve">nuevas </w:t>
      </w:r>
      <w:r>
        <w:rPr>
          <w:color w:val="6A03D7"/>
        </w:rPr>
        <w:t xml:space="preserve">evidencias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tensión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Yepes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Toledo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A03D7"/>
        </w:rPr>
        <w:t xml:space="preserve">varias </w:t>
      </w:r>
      <w:r>
        <w:rPr>
          <w:color w:val="304195"/>
        </w:rPr>
        <w:t xml:space="preserve">familias </w:t>
      </w:r>
      <w:r>
        <w:rPr>
          <w:color w:val="6A03D7"/>
        </w:rPr>
        <w:t xml:space="preserve">conflictivas </w:t>
      </w:r>
      <w:r>
        <w:rPr>
          <w:color w:val="000000"/>
        </w:rPr>
        <w:t xml:space="preserve">de </w:t>
      </w:r>
      <w:r>
        <w:rPr>
          <w:color w:val="6A03D7"/>
        </w:rPr>
        <w:t xml:space="preserve">etnia </w:t>
      </w:r>
      <w:r>
        <w:rPr>
          <w:color w:val="6A03D7"/>
        </w:rPr>
        <w:t xml:space="preserve">gitana </w:t>
      </w:r>
      <w:r>
        <w:rPr>
          <w:color w:val="000000"/>
        </w:rPr>
        <w:t xml:space="preserve">ha </w:t>
      </w:r>
      <w:r>
        <w:rPr>
          <w:color w:val="6A03D7"/>
        </w:rPr>
        <w:t xml:space="preserve">acabado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polémico </w:t>
      </w:r>
      <w:r>
        <w:rPr>
          <w:color w:val="304195"/>
        </w:rPr>
        <w:t xml:space="preserve">desalojo </w:t>
      </w:r>
      <w:r>
        <w:rPr>
          <w:color w:val="000000"/>
        </w:rPr>
        <w:t xml:space="preserve">. </w:t>
      </w:r>
      <w:r>
        <w:rPr>
          <w:color w:val="6A03D7"/>
        </w:rPr>
        <w:t xml:space="preserve">Cientos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salieron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000000"/>
        </w:rPr>
        <w:t xml:space="preserve">para </w:t>
      </w:r>
      <w:r>
        <w:rPr>
          <w:color w:val="58AD6D"/>
        </w:rPr>
        <w:t xml:space="preserve">exigir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marcharan </w:t>
      </w:r>
      <w:r>
        <w:rPr>
          <w:color w:val="000000"/>
        </w:rPr>
        <w:t xml:space="preserve">, </w:t>
      </w:r>
      <w:r>
        <w:rPr>
          <w:color w:val="000000"/>
        </w:rPr>
        <w:t xml:space="preserve">Gonzalo-Rodríguez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6A03D7"/>
        </w:rPr>
        <w:t xml:space="preserve">logrado </w:t>
      </w:r>
      <w:r>
        <w:rPr>
          <w:color w:val="000000"/>
        </w:rPr>
        <w:t xml:space="preserve">su </w:t>
      </w:r>
      <w:r>
        <w:rPr>
          <w:color w:val="6A03D7"/>
        </w:rPr>
        <w:t xml:space="preserve">objetivo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comenzó </w:t>
      </w:r>
      <w:r>
        <w:rPr>
          <w:color w:val="000000"/>
        </w:rPr>
        <w:t xml:space="preserve">con </w:t>
      </w:r>
      <w:r>
        <w:rPr>
          <w:color w:val="6A03D7"/>
        </w:rPr>
        <w:t xml:space="preserve">pequeñas </w:t>
      </w:r>
      <w:r>
        <w:rPr>
          <w:color w:val="304195"/>
        </w:rPr>
        <w:t xml:space="preserve">gamberradas </w:t>
      </w:r>
      <w:r>
        <w:rPr>
          <w:color w:val="000000"/>
        </w:rPr>
        <w:t xml:space="preserve">fue </w:t>
      </w:r>
      <w:r>
        <w:rPr>
          <w:color w:val="6A03D7"/>
        </w:rPr>
        <w:t xml:space="preserve">derivando </w:t>
      </w:r>
      <w:r>
        <w:rPr>
          <w:color w:val="000000"/>
        </w:rPr>
        <w:t xml:space="preserve">en </w:t>
      </w:r>
      <w:r>
        <w:rPr>
          <w:color w:val="000000"/>
        </w:rPr>
        <w:t xml:space="preserve">robos </w:t>
      </w:r>
      <w:r>
        <w:rPr>
          <w:color w:val="000000"/>
        </w:rPr>
        <w:t xml:space="preserve">e </w:t>
      </w:r>
      <w:r>
        <w:rPr>
          <w:color w:val="6A03D7"/>
        </w:rPr>
        <w:t xml:space="preserve">importantes </w:t>
      </w:r>
      <w:r>
        <w:rPr>
          <w:color w:val="58AD6D"/>
        </w:rPr>
        <w:t xml:space="preserve">agresiones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hartazgo </w:t>
      </w:r>
      <w:r>
        <w:rPr>
          <w:color w:val="000000"/>
        </w:rPr>
        <w:t xml:space="preserve">les </w:t>
      </w:r>
      <w:r>
        <w:rPr>
          <w:color w:val="000000"/>
        </w:rPr>
        <w:t xml:space="preserve">hizo </w:t>
      </w:r>
      <w:r>
        <w:rPr>
          <w:color w:val="000000"/>
        </w:rPr>
        <w:t xml:space="preserve">venir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AEA78F"/>
        </w:rPr>
        <w:t xml:space="preserve">bloque </w:t>
      </w:r>
      <w:r>
        <w:rPr>
          <w:color w:val="000000"/>
        </w:rPr>
        <w:t xml:space="preserve">de </w:t>
      </w:r>
      <w:r>
        <w:rPr>
          <w:color w:val="04F44E"/>
        </w:rPr>
        <w:t xml:space="preserve">realojó </w:t>
      </w:r>
      <w:r>
        <w:rPr>
          <w:color w:val="000000"/>
        </w:rPr>
        <w:t xml:space="preserve">para </w:t>
      </w:r>
      <w:r>
        <w:rPr>
          <w:color w:val="000000"/>
        </w:rPr>
        <w:t xml:space="preserve">presionarles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marcharon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6A03D7"/>
        </w:rPr>
        <w:t xml:space="preserve">mostramos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6A03D7"/>
        </w:rPr>
        <w:t xml:space="preserve">quedado </w:t>
      </w:r>
      <w:r>
        <w:rPr>
          <w:color w:val="000000"/>
        </w:rPr>
        <w:t xml:space="preserve">el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por </w:t>
      </w:r>
      <w:r>
        <w:rPr>
          <w:color w:val="6A03D7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6A03D7"/>
        </w:rPr>
        <w:t xml:space="preserve">completamente </w:t>
      </w:r>
      <w:r>
        <w:rPr>
          <w:color w:val="6A03D7"/>
        </w:rPr>
        <w:t xml:space="preserve">destruido </w:t>
      </w:r>
      <w:r>
        <w:rPr>
          <w:color w:val="000000"/>
        </w:rPr>
        <w:t xml:space="preserve">. </w:t>
      </w:r>
      <w:r>
        <w:rPr>
          <w:color w:val="6A03D7"/>
        </w:rPr>
        <w:t xml:space="preserve">Incluso </w:t>
      </w:r>
      <w:r>
        <w:rPr>
          <w:color w:val="000000"/>
        </w:rPr>
        <w:t xml:space="preserve">había </w:t>
      </w:r>
      <w:r>
        <w:rPr>
          <w:color w:val="304195"/>
        </w:rPr>
        <w:t xml:space="preserve">familias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habían </w:t>
      </w:r>
      <w:r>
        <w:rPr>
          <w:color w:val="04F44E"/>
        </w:rPr>
        <w:t xml:space="preserve">comprado </w:t>
      </w:r>
      <w:r>
        <w:rPr>
          <w:color w:val="000000"/>
        </w:rPr>
        <w:t xml:space="preserve">pisos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AEA78F"/>
        </w:rPr>
        <w:t xml:space="preserve">bloque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6A03D7"/>
        </w:rPr>
        <w:t xml:space="preserve">marchar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6A03D7"/>
        </w:rPr>
        <w:t xml:space="preserve">imposible </w:t>
      </w:r>
      <w:r>
        <w:rPr>
          <w:color w:val="000000"/>
        </w:rPr>
        <w:t xml:space="preserve">vivir </w:t>
      </w:r>
      <w:r>
        <w:rPr>
          <w:color w:val="000000"/>
        </w:rPr>
        <w:t xml:space="preserve">aquí </w:t>
      </w:r>
      <w:r>
        <w:rPr>
          <w:color w:val="000000"/>
        </w:rPr>
        <w:t xml:space="preserve">por </w:t>
      </w:r>
      <w:r>
        <w:rPr>
          <w:color w:val="6A03D7"/>
        </w:rPr>
        <w:t xml:space="preserve">motivos </w:t>
      </w:r>
      <w:r>
        <w:rPr>
          <w:color w:val="000000"/>
        </w:rPr>
        <w:t xml:space="preserve">de </w:t>
      </w:r>
      <w:r>
        <w:rPr>
          <w:color w:val="6A03D7"/>
        </w:rPr>
        <w:t xml:space="preserve">higiene </w:t>
      </w:r>
      <w:r>
        <w:rPr>
          <w:color w:val="000000"/>
        </w:rPr>
        <w:t xml:space="preserve">. </w:t>
      </w:r>
      <w:r>
        <w:rPr>
          <w:color w:val="000000"/>
        </w:rPr>
        <w:t xml:space="preserve">-Estos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vivían </w:t>
      </w:r>
      <w:r>
        <w:rPr>
          <w:color w:val="000000"/>
        </w:rPr>
        <w:t xml:space="preserve">las </w:t>
      </w:r>
      <w:r>
        <w:rPr>
          <w:color w:val="304195"/>
        </w:rPr>
        <w:t xml:space="preserve">familias </w:t>
      </w:r>
      <w:r>
        <w:rPr>
          <w:color w:val="04F44E"/>
        </w:rPr>
        <w:t xml:space="preserve">realojadas </w:t>
      </w:r>
      <w:r>
        <w:rPr>
          <w:color w:val="000000"/>
        </w:rPr>
        <w:t xml:space="preserve">. </w:t>
      </w:r>
      <w:r>
        <w:rPr>
          <w:color w:val="000000"/>
        </w:rPr>
        <w:t xml:space="preserve">Electrodomésticos </w:t>
      </w:r>
      <w:r>
        <w:rPr>
          <w:color w:val="304195"/>
        </w:rPr>
        <w:t xml:space="preserve">destrozados </w:t>
      </w:r>
      <w:r>
        <w:rPr>
          <w:color w:val="000000"/>
        </w:rPr>
        <w:t xml:space="preserve">, </w:t>
      </w:r>
      <w:r>
        <w:rPr>
          <w:color w:val="6A03D7"/>
        </w:rPr>
        <w:t xml:space="preserve">cables </w:t>
      </w:r>
      <w:r>
        <w:rPr>
          <w:color w:val="6A03D7"/>
        </w:rPr>
        <w:t xml:space="preserve">arrancados </w:t>
      </w:r>
      <w:r>
        <w:rPr>
          <w:color w:val="000000"/>
        </w:rPr>
        <w:t xml:space="preserve">e </w:t>
      </w:r>
      <w:r>
        <w:rPr>
          <w:color w:val="6A03D7"/>
        </w:rPr>
        <w:t xml:space="preserve">incluso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AEA78F"/>
        </w:rPr>
        <w:t xml:space="preserve">comunes </w:t>
      </w:r>
      <w:r>
        <w:rPr>
          <w:color w:val="000000"/>
        </w:rPr>
        <w:t xml:space="preserve">del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han </w:t>
      </w:r>
      <w:r>
        <w:rPr>
          <w:color w:val="6A03D7"/>
        </w:rPr>
        <w:t xml:space="preserve">quedado </w:t>
      </w:r>
      <w:r>
        <w:rPr>
          <w:color w:val="6A03D7"/>
        </w:rPr>
        <w:t xml:space="preserve">destruidas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llevado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pillado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6A03D7"/>
        </w:rPr>
        <w:t xml:space="preserve">roto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Yepes </w:t>
      </w:r>
      <w:r>
        <w:rPr>
          <w:color w:val="6A03D7"/>
        </w:rPr>
        <w:t xml:space="preserve">llevan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6A03D7"/>
        </w:rPr>
        <w:t xml:space="preserve">años </w:t>
      </w:r>
      <w:r>
        <w:rPr>
          <w:color w:val="58AD6D"/>
        </w:rPr>
        <w:t xml:space="preserve">denunciando </w:t>
      </w:r>
      <w:r>
        <w:rPr>
          <w:color w:val="000000"/>
        </w:rPr>
        <w:t xml:space="preserve">robos </w:t>
      </w:r>
      <w:r>
        <w:rPr>
          <w:color w:val="000000"/>
        </w:rPr>
        <w:t xml:space="preserve">y </w:t>
      </w:r>
      <w:r>
        <w:rPr>
          <w:color w:val="58AD6D"/>
        </w:rPr>
        <w:t xml:space="preserve">agresiones </w:t>
      </w:r>
      <w:r>
        <w:rPr>
          <w:color w:val="000000"/>
        </w:rPr>
        <w:t xml:space="preserve">por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304195"/>
        </w:rPr>
        <w:t xml:space="preserve">familias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304195"/>
        </w:rPr>
        <w:t xml:space="preserve">suceso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304195"/>
        </w:rPr>
        <w:t xml:space="preserve">ataque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6A03D7"/>
        </w:rPr>
        <w:t xml:space="preserve">ancianos </w:t>
      </w:r>
      <w:r>
        <w:rPr>
          <w:color w:val="000000"/>
        </w:rPr>
        <w:t xml:space="preserve">. </w:t>
      </w:r>
      <w:r>
        <w:rPr>
          <w:color w:val="000000"/>
        </w:rPr>
        <w:t xml:space="preserve">-Intentaron </w:t>
      </w:r>
      <w:r>
        <w:rPr>
          <w:color w:val="6A03D7"/>
        </w:rPr>
        <w:t xml:space="preserve">quemar </w:t>
      </w:r>
      <w:r>
        <w:rPr>
          <w:color w:val="000000"/>
        </w:rPr>
        <w:t xml:space="preserve">la </w:t>
      </w:r>
      <w:r>
        <w:rPr>
          <w:color w:val="6A03D7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6A03D7"/>
        </w:rPr>
        <w:t xml:space="preserve">personas </w:t>
      </w:r>
      <w:r>
        <w:rPr>
          <w:color w:val="6A03D7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6A03D7"/>
        </w:rPr>
        <w:t xml:space="preserve">empezaron </w:t>
      </w:r>
      <w:r>
        <w:rPr>
          <w:color w:val="304195"/>
        </w:rPr>
        <w:t xml:space="preserve">agolparse </w:t>
      </w:r>
      <w:r>
        <w:rPr>
          <w:color w:val="6A03D7"/>
        </w:rPr>
        <w:t xml:space="preserve">alrededor </w:t>
      </w:r>
      <w:r>
        <w:rPr>
          <w:color w:val="000000"/>
        </w:rPr>
        <w:t xml:space="preserve">del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viveron </w:t>
      </w:r>
      <w:r>
        <w:rPr>
          <w:color w:val="6A03D7"/>
        </w:rPr>
        <w:t xml:space="preserve">momentos </w:t>
      </w:r>
      <w:r>
        <w:rPr>
          <w:color w:val="000000"/>
        </w:rPr>
        <w:t xml:space="preserve">de </w:t>
      </w:r>
      <w:r>
        <w:rPr>
          <w:color w:val="6A03D7"/>
        </w:rPr>
        <w:t xml:space="preserve">mucha </w:t>
      </w:r>
      <w:r>
        <w:rPr>
          <w:color w:val="6A03D7"/>
        </w:rPr>
        <w:t xml:space="preserve">tensión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fuerzas </w:t>
      </w:r>
      <w:r>
        <w:rPr>
          <w:color w:val="000000"/>
        </w:rPr>
        <w:t xml:space="preserve">de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C6B48B"/>
        </w:rPr>
        <w:t xml:space="preserve">intervenir </w:t>
      </w:r>
      <w:r>
        <w:rPr>
          <w:color w:val="000000"/>
        </w:rPr>
        <w:t xml:space="preserve">y </w:t>
      </w:r>
      <w:r>
        <w:rPr>
          <w:color w:val="6A03D7"/>
        </w:rPr>
        <w:t xml:space="preserve">evacuaron </w:t>
      </w:r>
      <w:r>
        <w:rPr>
          <w:color w:val="000000"/>
        </w:rPr>
        <w:t xml:space="preserve">del </w:t>
      </w:r>
      <w:r>
        <w:rPr>
          <w:color w:val="6A03D7"/>
        </w:rPr>
        <w:t xml:space="preserve">pueblo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familias </w:t>
      </w:r>
      <w:r>
        <w:rPr>
          <w:color w:val="04F44E"/>
        </w:rPr>
        <w:t xml:space="preserve">realojadas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vivido </w:t>
      </w:r>
      <w:r>
        <w:rPr>
          <w:color w:val="6A03D7"/>
        </w:rPr>
        <w:t xml:space="preserve">momentos </w:t>
      </w:r>
      <w:r>
        <w:rPr>
          <w:color w:val="000000"/>
        </w:rPr>
        <w:t xml:space="preserve">de </w:t>
      </w:r>
      <w:r>
        <w:rPr>
          <w:color w:val="304195"/>
        </w:rPr>
        <w:t xml:space="preserve">pánico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304195"/>
        </w:rPr>
        <w:t xml:space="preserve">miedo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vivir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6A03D7"/>
        </w:rPr>
        <w:t xml:space="preserve">anoche </w:t>
      </w:r>
      <w:r>
        <w:rPr>
          <w:color w:val="6A03D7"/>
        </w:rPr>
        <w:t xml:space="preserve">organizaron </w:t>
      </w:r>
      <w:r>
        <w:rPr>
          <w:color w:val="000000"/>
        </w:rPr>
        <w:t xml:space="preserve">una </w:t>
      </w:r>
      <w:r>
        <w:rPr>
          <w:color w:val="C6B48B"/>
        </w:rPr>
        <w:t xml:space="preserve">manifestación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Yepes </w:t>
      </w:r>
      <w:r>
        <w:rPr>
          <w:color w:val="000000"/>
        </w:rPr>
        <w:t xml:space="preserve">. </w:t>
      </w:r>
      <w:r>
        <w:rPr>
          <w:color w:val="6A03D7"/>
        </w:rPr>
        <w:t xml:space="preserve">Queremos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marchen </w:t>
      </w:r>
      <w:r>
        <w:rPr>
          <w:color w:val="000000"/>
        </w:rPr>
        <w:t xml:space="preserve">del </w:t>
      </w:r>
      <w:r>
        <w:rPr>
          <w:color w:val="6A03D7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6A03D7"/>
        </w:rPr>
        <w:t xml:space="preserve">terminó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03D7"/>
        </w:rPr>
        <w:t xml:space="preserve">fuerte </w:t>
      </w:r>
      <w:r>
        <w:rPr>
          <w:color w:val="304195"/>
        </w:rPr>
        <w:t xml:space="preserve">aplauso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C6B48B"/>
        </w:rPr>
        <w:t xml:space="preserve">convivencia </w:t>
      </w:r>
      <w:r>
        <w:rPr>
          <w:color w:val="C6B48B"/>
        </w:rPr>
        <w:t xml:space="preserve">pacífica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Defensores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pseudoterapias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58AD6D"/>
        </w:rPr>
        <w:t xml:space="preserve">polémico </w:t>
      </w:r>
      <w:r>
        <w:rPr>
          <w:color w:val="6A03D7"/>
        </w:rPr>
        <w:t xml:space="preserve">agricultor </w:t>
      </w:r>
      <w:r>
        <w:rPr>
          <w:color w:val="000000"/>
        </w:rPr>
        <w:t xml:space="preserve">Josep-Pàmies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2527D"/>
        </w:rPr>
        <w:t xml:space="preserve">reúnen </w:t>
      </w:r>
      <w:r>
        <w:rPr>
          <w:color w:val="000000"/>
        </w:rPr>
        <w:t xml:space="preserve">en </w:t>
      </w:r>
      <w:r>
        <w:rPr>
          <w:color w:val="C6B48B"/>
        </w:rPr>
        <w:t xml:space="preserve">Lleida </w:t>
      </w:r>
      <w:r>
        <w:rPr>
          <w:color w:val="000000"/>
        </w:rPr>
        <w:t xml:space="preserve">para </w:t>
      </w:r>
      <w:r>
        <w:rPr>
          <w:color w:val="58AD6D"/>
        </w:rPr>
        <w:t xml:space="preserve">hablar </w:t>
      </w:r>
      <w:r>
        <w:rPr>
          <w:color w:val="000000"/>
        </w:rPr>
        <w:t xml:space="preserve">de </w:t>
      </w:r>
      <w:r>
        <w:rPr>
          <w:color w:val="04F44E"/>
        </w:rPr>
        <w:t xml:space="preserve">tratamientos </w:t>
      </w:r>
      <w:r>
        <w:rPr>
          <w:color w:val="6A03D7"/>
        </w:rPr>
        <w:t xml:space="preserve">alternativos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A03D7"/>
        </w:rPr>
        <w:t xml:space="preserve">autoridades </w:t>
      </w:r>
      <w:r>
        <w:rPr>
          <w:color w:val="6A03D7"/>
        </w:rPr>
        <w:t xml:space="preserve">sanitarias </w:t>
      </w:r>
      <w:r>
        <w:rPr>
          <w:color w:val="58AD6D"/>
        </w:rPr>
        <w:t xml:space="preserve">condenan </w:t>
      </w:r>
      <w:r>
        <w:rPr>
          <w:color w:val="000000"/>
        </w:rPr>
        <w:t xml:space="preserve">por </w:t>
      </w:r>
      <w:r>
        <w:rPr>
          <w:color w:val="6A03D7"/>
        </w:rPr>
        <w:t xml:space="preserve">falta </w:t>
      </w:r>
      <w:r>
        <w:rPr>
          <w:color w:val="000000"/>
        </w:rPr>
        <w:t xml:space="preserve">de </w:t>
      </w:r>
      <w:r>
        <w:rPr>
          <w:color w:val="6A03D7"/>
        </w:rPr>
        <w:t xml:space="preserve">evidencia </w:t>
      </w:r>
      <w:r>
        <w:rPr>
          <w:color w:val="304195"/>
        </w:rPr>
        <w:t xml:space="preserve">científica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encuentro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vetado </w:t>
      </w:r>
      <w:r>
        <w:rPr>
          <w:color w:val="000000"/>
        </w:rPr>
        <w:t xml:space="preserve">su </w:t>
      </w:r>
      <w:r>
        <w:rPr>
          <w:color w:val="6A03D7"/>
        </w:rPr>
        <w:t xml:space="preserve">entrada </w:t>
      </w:r>
      <w:r>
        <w:rPr>
          <w:color w:val="000000"/>
        </w:rPr>
        <w:t xml:space="preserve">a </w:t>
      </w:r>
      <w:r>
        <w:rPr>
          <w:color w:val="6A03D7"/>
        </w:rPr>
        <w:t xml:space="preserve">varios </w:t>
      </w:r>
      <w:r>
        <w:rPr>
          <w:color w:val="6A03D7"/>
        </w:rPr>
        <w:t xml:space="preserve">medios </w:t>
      </w:r>
      <w:r>
        <w:rPr>
          <w:color w:val="000000"/>
        </w:rPr>
        <w:t xml:space="preserve">de </w:t>
      </w:r>
      <w:r>
        <w:rPr>
          <w:color w:val="AEA78F"/>
        </w:rPr>
        <w:t xml:space="preserve">comunicación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un </w:t>
      </w:r>
      <w:r>
        <w:rPr>
          <w:color w:val="6A03D7"/>
        </w:rPr>
        <w:t xml:space="preserve">equipo </w:t>
      </w:r>
      <w:r>
        <w:rPr>
          <w:color w:val="000000"/>
        </w:rPr>
        <w:t xml:space="preserve">de </w:t>
      </w:r>
      <w:r>
        <w:rPr>
          <w:color w:val="304195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. </w:t>
      </w:r>
      <w:r>
        <w:rPr>
          <w:color w:val="000000"/>
        </w:rPr>
        <w:t xml:space="preserve">Vicente-Ibáñez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venido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hemos </w:t>
      </w:r>
      <w:r>
        <w:rPr>
          <w:color w:val="6A03D7"/>
        </w:rPr>
        <w:t xml:space="preserve">encontrado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6A03D7"/>
        </w:rPr>
        <w:t xml:space="preserve">problema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6A03D7"/>
        </w:rPr>
        <w:t xml:space="preserve">prohibido </w:t>
      </w:r>
      <w:r>
        <w:rPr>
          <w:color w:val="000000"/>
        </w:rPr>
        <w:t xml:space="preserve">la </w:t>
      </w:r>
      <w:r>
        <w:rPr>
          <w:color w:val="6A03D7"/>
        </w:rPr>
        <w:t xml:space="preserve">entrada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6A03D7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del </w:t>
      </w:r>
      <w:r>
        <w:rPr>
          <w:color w:val="6A03D7"/>
        </w:rPr>
        <w:t xml:space="preserve">recinto </w:t>
      </w:r>
      <w:r>
        <w:rPr>
          <w:color w:val="000000"/>
        </w:rPr>
        <w:t xml:space="preserve">. </w:t>
      </w:r>
      <w:r>
        <w:rPr>
          <w:color w:val="6A03D7"/>
        </w:rPr>
        <w:t xml:space="preserve">Dentro </w:t>
      </w:r>
      <w:r>
        <w:rPr>
          <w:color w:val="6A03D7"/>
        </w:rPr>
        <w:t xml:space="preserve">continúan </w:t>
      </w:r>
      <w:r>
        <w:rPr>
          <w:color w:val="58AD6D"/>
        </w:rPr>
        <w:t xml:space="preserve">hablando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6A03D7"/>
        </w:rPr>
        <w:t xml:space="preserve">terapias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curar </w:t>
      </w:r>
      <w:r>
        <w:rPr>
          <w:color w:val="6A03D7"/>
        </w:rPr>
        <w:t xml:space="preserve">enfermedades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4F44E"/>
        </w:rPr>
        <w:t xml:space="preserve">autismo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04F44E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Terapias </w:t>
      </w:r>
      <w:r>
        <w:rPr>
          <w:color w:val="6A03D7"/>
        </w:rPr>
        <w:t xml:space="preserve">alternativas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C6B48B"/>
        </w:rPr>
        <w:t xml:space="preserve">reconocidas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6A03D7"/>
        </w:rPr>
        <w:t xml:space="preserve">generado </w:t>
      </w:r>
      <w:r>
        <w:rPr>
          <w:color w:val="6A03D7"/>
        </w:rPr>
        <w:t xml:space="preserve">mucha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-El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se </w:t>
      </w:r>
      <w:r>
        <w:rPr>
          <w:color w:val="6A03D7"/>
        </w:rPr>
        <w:t xml:space="preserve">llama </w:t>
      </w:r>
      <w:r>
        <w:rPr>
          <w:color w:val="6A03D7"/>
        </w:rPr>
        <w:t xml:space="preserve">Salud </w:t>
      </w:r>
      <w:r>
        <w:rPr>
          <w:color w:val="304195"/>
        </w:rPr>
        <w:t xml:space="preserve">censurada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6A03D7"/>
        </w:rPr>
        <w:t xml:space="preserve">primero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C2527D"/>
        </w:rPr>
        <w:t xml:space="preserve">censurar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medios </w:t>
      </w:r>
      <w:r>
        <w:rPr>
          <w:color w:val="000000"/>
        </w:rPr>
        <w:t xml:space="preserve">de </w:t>
      </w:r>
      <w:r>
        <w:rPr>
          <w:color w:val="AEA78F"/>
        </w:rPr>
        <w:t xml:space="preserve">comunicación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A03D7"/>
        </w:rPr>
        <w:t xml:space="preserve">monasterio </w:t>
      </w:r>
      <w:r>
        <w:rPr>
          <w:color w:val="6A03D7"/>
        </w:rPr>
        <w:t xml:space="preserve">destacados </w:t>
      </w:r>
      <w:r>
        <w:rPr>
          <w:color w:val="000000"/>
        </w:rPr>
        <w:t xml:space="preserve">gurús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pseudoterapias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C6B48B"/>
        </w:rPr>
        <w:t xml:space="preserve">reconocidas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4F44E"/>
        </w:rPr>
        <w:t xml:space="preserve">Ministerio </w:t>
      </w:r>
      <w:r>
        <w:rPr>
          <w:color w:val="000000"/>
        </w:rPr>
        <w:t xml:space="preserve">de </w:t>
      </w:r>
      <w:r>
        <w:rPr>
          <w:color w:val="04F44E"/>
        </w:rPr>
        <w:t xml:space="preserve">Sanidad </w:t>
      </w:r>
      <w:r>
        <w:rPr>
          <w:color w:val="000000"/>
        </w:rPr>
        <w:t xml:space="preserve">y </w:t>
      </w:r>
      <w:r>
        <w:rPr>
          <w:color w:val="000000"/>
        </w:rPr>
        <w:t xml:space="preserve">algunas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58AD6D"/>
        </w:rPr>
        <w:t xml:space="preserve">directamente </w:t>
      </w:r>
      <w:r>
        <w:rPr>
          <w:color w:val="6A03D7"/>
        </w:rPr>
        <w:t xml:space="preserve">prohibidas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58AD6D"/>
        </w:rPr>
        <w:t xml:space="preserve">defiende </w:t>
      </w:r>
      <w:r>
        <w:rPr>
          <w:color w:val="000000"/>
        </w:rPr>
        <w:t xml:space="preserve">el </w:t>
      </w:r>
      <w:r>
        <w:rPr>
          <w:color w:val="000000"/>
        </w:rPr>
        <w:t xml:space="preserve">curandero </w:t>
      </w:r>
      <w:r>
        <w:rPr>
          <w:color w:val="000000"/>
        </w:rPr>
        <w:t xml:space="preserve">Josep-Pàmies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MMS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A03D7"/>
        </w:rPr>
        <w:t xml:space="preserve">compuesto </w:t>
      </w:r>
      <w:r>
        <w:rPr>
          <w:color w:val="6A03D7"/>
        </w:rPr>
        <w:t xml:space="preserve">derivado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lejía </w:t>
      </w:r>
      <w:r>
        <w:rPr>
          <w:color w:val="000000"/>
        </w:rPr>
        <w:t xml:space="preserve">que </w:t>
      </w:r>
      <w:r>
        <w:rPr>
          <w:color w:val="58AD6D"/>
        </w:rPr>
        <w:t xml:space="preserve">afirma </w:t>
      </w:r>
      <w:r>
        <w:rPr>
          <w:color w:val="000000"/>
        </w:rPr>
        <w:t xml:space="preserve">puede </w:t>
      </w:r>
      <w:r>
        <w:rPr>
          <w:color w:val="000000"/>
        </w:rPr>
        <w:t xml:space="preserve">curar </w:t>
      </w:r>
      <w:r>
        <w:rPr>
          <w:color w:val="000000"/>
        </w:rPr>
        <w:t xml:space="preserve">el </w:t>
      </w:r>
      <w:r>
        <w:rPr>
          <w:color w:val="04F44E"/>
        </w:rPr>
        <w:t xml:space="preserve">autismo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6A03D7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Andres-Kalcker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6A03D7"/>
        </w:rPr>
        <w:t xml:space="preserve">incluso </w:t>
      </w:r>
      <w:r>
        <w:rPr>
          <w:color w:val="000000"/>
        </w:rPr>
        <w:t xml:space="preserve">ese </w:t>
      </w:r>
      <w:r>
        <w:rPr>
          <w:color w:val="6A03D7"/>
        </w:rPr>
        <w:t xml:space="preserve">compuesto </w:t>
      </w:r>
      <w:r>
        <w:rPr>
          <w:color w:val="000000"/>
        </w:rPr>
        <w:t xml:space="preserve">podría </w:t>
      </w:r>
      <w:r>
        <w:rPr>
          <w:color w:val="58AD6D"/>
        </w:rPr>
        <w:t xml:space="preserve">eliminar </w:t>
      </w:r>
      <w:r>
        <w:rPr>
          <w:color w:val="000000"/>
        </w:rPr>
        <w:t xml:space="preserve">el </w:t>
      </w:r>
      <w:r>
        <w:rPr>
          <w:color w:val="04F44E"/>
        </w:rPr>
        <w:t xml:space="preserve">cáncer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sida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misma </w:t>
      </w:r>
      <w:r>
        <w:rPr>
          <w:color w:val="6A03D7"/>
        </w:rPr>
        <w:t xml:space="preserve">mañana </w:t>
      </w:r>
      <w:r>
        <w:rPr>
          <w:color w:val="C6B48B"/>
        </w:rPr>
        <w:t xml:space="preserve">intervenía </w:t>
      </w:r>
      <w:r>
        <w:rPr>
          <w:color w:val="000000"/>
        </w:rPr>
        <w:t xml:space="preserve">la </w:t>
      </w:r>
      <w:r>
        <w:rPr>
          <w:color w:val="58AD6D"/>
        </w:rPr>
        <w:t xml:space="preserve">monja </w:t>
      </w:r>
      <w:r>
        <w:rPr>
          <w:color w:val="000000"/>
        </w:rPr>
        <w:t xml:space="preserve">Teresa-Forcades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04195"/>
        </w:rPr>
        <w:t xml:space="preserve">ataca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vacunas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000000"/>
        </w:rPr>
        <w:t xml:space="preserve">ponente </w:t>
      </w:r>
      <w:r>
        <w:rPr>
          <w:color w:val="000000"/>
        </w:rPr>
        <w:t xml:space="preserve">el </w:t>
      </w:r>
      <w:r>
        <w:rPr>
          <w:color w:val="000000"/>
        </w:rPr>
        <w:t xml:space="preserve">naturópata </w:t>
      </w:r>
      <w:r>
        <w:rPr>
          <w:color w:val="000000"/>
        </w:rPr>
        <w:t xml:space="preserve">Txumari-Alfaro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defiende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enemas </w:t>
      </w:r>
      <w:r>
        <w:rPr>
          <w:color w:val="000000"/>
        </w:rPr>
        <w:t xml:space="preserve">de </w:t>
      </w:r>
      <w:r>
        <w:rPr>
          <w:color w:val="000000"/>
        </w:rPr>
        <w:t xml:space="preserve">café </w:t>
      </w:r>
      <w:r>
        <w:rPr>
          <w:color w:val="000000"/>
        </w:rPr>
        <w:t xml:space="preserve">para </w:t>
      </w:r>
      <w:r>
        <w:rPr>
          <w:color w:val="6A03D7"/>
        </w:rPr>
        <w:t xml:space="preserve">limpiar </w:t>
      </w:r>
      <w:r>
        <w:rPr>
          <w:color w:val="000000"/>
        </w:rPr>
        <w:t xml:space="preserve">el </w:t>
      </w:r>
      <w:r>
        <w:rPr>
          <w:color w:val="000000"/>
        </w:rPr>
        <w:t xml:space="preserve">hígado </w:t>
      </w:r>
      <w:r>
        <w:rPr>
          <w:color w:val="000000"/>
        </w:rPr>
        <w:t xml:space="preserve">o </w:t>
      </w:r>
      <w:r>
        <w:rPr>
          <w:color w:val="000000"/>
        </w:rPr>
        <w:t xml:space="preserve">beber </w:t>
      </w:r>
      <w:r>
        <w:rPr>
          <w:color w:val="6A03D7"/>
        </w:rPr>
        <w:t xml:space="preserve">orina </w:t>
      </w:r>
      <w:r>
        <w:rPr>
          <w:color w:val="000000"/>
        </w:rPr>
        <w:t xml:space="preserve">para </w:t>
      </w:r>
      <w:r>
        <w:rPr>
          <w:color w:val="6A03D7"/>
        </w:rPr>
        <w:t xml:space="preserve">ciertas </w:t>
      </w:r>
      <w:r>
        <w:rPr>
          <w:color w:val="304195"/>
        </w:rPr>
        <w:t xml:space="preserve">dolencias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pseudoterapias </w:t>
      </w:r>
      <w:r>
        <w:rPr>
          <w:color w:val="6A03D7"/>
        </w:rPr>
        <w:t xml:space="preserve">llamativas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58AD6D"/>
        </w:rPr>
        <w:t xml:space="preserve">afirma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beber </w:t>
      </w:r>
      <w:r>
        <w:rPr>
          <w:color w:val="000000"/>
        </w:rPr>
        <w:t xml:space="preserve">agua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cura </w:t>
      </w:r>
      <w:r>
        <w:rPr>
          <w:color w:val="000000"/>
        </w:rPr>
        <w:t xml:space="preserve">algunas </w:t>
      </w:r>
      <w:r>
        <w:rPr>
          <w:color w:val="04F44E"/>
        </w:rPr>
        <w:t xml:space="preserve">patologías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Colegio </w:t>
      </w:r>
      <w:r>
        <w:rPr>
          <w:color w:val="000000"/>
        </w:rPr>
        <w:t xml:space="preserve">de </w:t>
      </w:r>
      <w:r>
        <w:rPr>
          <w:color w:val="6A03D7"/>
        </w:rPr>
        <w:t xml:space="preserve">Médicos </w:t>
      </w:r>
      <w:r>
        <w:rPr>
          <w:color w:val="000000"/>
        </w:rPr>
        <w:t xml:space="preserve">de </w:t>
      </w:r>
      <w:r>
        <w:rPr>
          <w:color w:val="C6B48B"/>
        </w:rPr>
        <w:t xml:space="preserve">Lleida </w:t>
      </w:r>
      <w:r>
        <w:rPr>
          <w:color w:val="000000"/>
        </w:rPr>
        <w:t xml:space="preserve">ha </w:t>
      </w:r>
      <w:r>
        <w:rPr>
          <w:color w:val="6A03D7"/>
        </w:rPr>
        <w:t xml:space="preserve">acudido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para </w:t>
      </w:r>
      <w:r>
        <w:rPr>
          <w:color w:val="58AD6D"/>
        </w:rPr>
        <w:t xml:space="preserve">denunciar </w:t>
      </w:r>
      <w:r>
        <w:rPr>
          <w:color w:val="000000"/>
        </w:rPr>
        <w:t xml:space="preserve">este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en </w:t>
      </w:r>
      <w:r>
        <w:rPr>
          <w:color w:val="6A03D7"/>
        </w:rPr>
        <w:t xml:space="preserve">funciones </w:t>
      </w:r>
      <w:r>
        <w:rPr>
          <w:color w:val="6A03D7"/>
        </w:rPr>
        <w:t xml:space="preserve">prepara </w:t>
      </w:r>
      <w:r>
        <w:rPr>
          <w:color w:val="000000"/>
        </w:rPr>
        <w:t xml:space="preserve">una </w:t>
      </w:r>
      <w:r>
        <w:rPr>
          <w:color w:val="000000"/>
        </w:rPr>
        <w:t xml:space="preserve">ley </w:t>
      </w:r>
      <w:r>
        <w:rPr>
          <w:color w:val="000000"/>
        </w:rPr>
        <w:t xml:space="preserve">para </w:t>
      </w:r>
      <w:r>
        <w:rPr>
          <w:color w:val="58AD6D"/>
        </w:rPr>
        <w:t xml:space="preserve">perseguir </w:t>
      </w:r>
      <w:r>
        <w:rPr>
          <w:color w:val="000000"/>
        </w:rPr>
        <w:t xml:space="preserve">las </w:t>
      </w:r>
      <w:r>
        <w:rPr>
          <w:color w:val="000000"/>
        </w:rPr>
        <w:t xml:space="preserve">pseudoterapias </w:t>
      </w:r>
      <w:r>
        <w:rPr>
          <w:color w:val="000000"/>
        </w:rPr>
        <w:t xml:space="preserve">. </w:t>
      </w:r>
      <w:r>
        <w:rPr>
          <w:color w:val="000000"/>
        </w:rPr>
        <w:t xml:space="preserve">Josep-Pàmiés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8AD6D"/>
        </w:rPr>
        <w:t xml:space="preserve">multado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6A03D7"/>
        </w:rPr>
        <w:t xml:space="preserve">varias </w:t>
      </w:r>
      <w:r>
        <w:rPr>
          <w:color w:val="6A03D7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en </w:t>
      </w:r>
      <w:r>
        <w:rPr>
          <w:color w:val="6A03D7"/>
        </w:rPr>
        <w:t xml:space="preserve">sanciones </w:t>
      </w:r>
      <w:r>
        <w:rPr>
          <w:color w:val="000000"/>
        </w:rPr>
        <w:t xml:space="preserve">por </w:t>
      </w:r>
      <w:r>
        <w:rPr>
          <w:color w:val="58AD6D"/>
        </w:rPr>
        <w:t xml:space="preserve">defender </w:t>
      </w:r>
      <w:r>
        <w:rPr>
          <w:color w:val="000000"/>
        </w:rPr>
        <w:t xml:space="preserve">curas </w:t>
      </w:r>
      <w:r>
        <w:rPr>
          <w:color w:val="000000"/>
        </w:rPr>
        <w:t xml:space="preserve">sin </w:t>
      </w:r>
      <w:r>
        <w:rPr>
          <w:color w:val="58AD6D"/>
        </w:rPr>
        <w:t xml:space="preserve">ningún </w:t>
      </w:r>
      <w:r>
        <w:rPr>
          <w:color w:val="C6B48B"/>
        </w:rPr>
        <w:t xml:space="preserve">rigor </w:t>
      </w:r>
      <w:r>
        <w:rPr>
          <w:color w:val="304195"/>
        </w:rPr>
        <w:t xml:space="preserve">científico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A03D7"/>
        </w:rPr>
        <w:t xml:space="preserve">cierto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poco </w:t>
      </w:r>
      <w:r>
        <w:rPr>
          <w:color w:val="6A03D7"/>
        </w:rPr>
        <w:t xml:space="preserve">sufrió </w:t>
      </w:r>
      <w:r>
        <w:rPr>
          <w:color w:val="000000"/>
        </w:rPr>
        <w:t xml:space="preserve">una </w:t>
      </w:r>
      <w:r>
        <w:rPr>
          <w:color w:val="000000"/>
        </w:rPr>
        <w:t xml:space="preserve">angina </w:t>
      </w:r>
      <w:r>
        <w:rPr>
          <w:color w:val="000000"/>
        </w:rPr>
        <w:t xml:space="preserve">de </w:t>
      </w:r>
      <w:r>
        <w:rPr>
          <w:color w:val="6A03D7"/>
        </w:rPr>
        <w:t xml:space="preserve">pecho </w:t>
      </w:r>
      <w:r>
        <w:rPr>
          <w:color w:val="000000"/>
        </w:rPr>
        <w:t xml:space="preserve">y </w:t>
      </w:r>
      <w:r>
        <w:rPr>
          <w:color w:val="58AD6D"/>
        </w:rPr>
        <w:t xml:space="preserve">acudió </w:t>
      </w:r>
      <w:r>
        <w:rPr>
          <w:color w:val="000000"/>
        </w:rPr>
        <w:t xml:space="preserve">a </w:t>
      </w:r>
      <w:r>
        <w:rPr>
          <w:color w:val="6A03D7"/>
        </w:rPr>
        <w:t xml:space="preserve">tratarse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hospital </w:t>
      </w:r>
      <w:r>
        <w:rPr>
          <w:color w:val="000000"/>
        </w:rPr>
        <w:t xml:space="preserve">con </w:t>
      </w:r>
      <w:r>
        <w:rPr>
          <w:color w:val="6A03D7"/>
        </w:rPr>
        <w:t xml:space="preserve">medicina </w:t>
      </w:r>
      <w:r>
        <w:rPr>
          <w:color w:val="6A03D7"/>
        </w:rPr>
        <w:t xml:space="preserve">convencional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000000"/>
        </w:rPr>
        <w:t xml:space="preserve">denostan </w:t>
      </w:r>
      <w:r>
        <w:rPr>
          <w:color w:val="000000"/>
        </w:rPr>
        <w:t xml:space="preserve">. </w:t>
      </w:r>
      <w:r>
        <w:rPr>
          <w:color w:val="6A03D7"/>
        </w:rPr>
        <w:t xml:space="preserve">Llevamos </w:t>
      </w:r>
      <w:r>
        <w:rPr>
          <w:color w:val="000000"/>
        </w:rPr>
        <w:t xml:space="preserve">40 </w:t>
      </w:r>
      <w:r>
        <w:rPr>
          <w:color w:val="6A03D7"/>
        </w:rPr>
        <w:t xml:space="preserve">años </w:t>
      </w:r>
      <w:r>
        <w:rPr>
          <w:color w:val="6A03D7"/>
        </w:rPr>
        <w:t xml:space="preserve">buscando </w:t>
      </w:r>
      <w:r>
        <w:rPr>
          <w:color w:val="000000"/>
        </w:rPr>
        <w:t xml:space="preserve">la </w:t>
      </w:r>
      <w:r>
        <w:rPr>
          <w:color w:val="6A03D7"/>
        </w:rPr>
        <w:t xml:space="preserve">solución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tenemos </w:t>
      </w:r>
      <w:r>
        <w:rPr>
          <w:color w:val="6A03D7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conductores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000000"/>
        </w:rPr>
        <w:t xml:space="preserve">cómo </w:t>
      </w:r>
      <w:r>
        <w:rPr>
          <w:color w:val="6A03D7"/>
        </w:rPr>
        <w:t xml:space="preserve">circular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rotonda </w:t>
      </w:r>
      <w:r>
        <w:rPr>
          <w:color w:val="000000"/>
        </w:rPr>
        <w:t xml:space="preserve">. </w:t>
      </w:r>
      <w:r>
        <w:rPr>
          <w:color w:val="6A03D7"/>
        </w:rPr>
        <w:t xml:space="preserve">-Y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lugar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58AD6D"/>
        </w:rPr>
        <w:t xml:space="preserve">bautizado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6A03D7"/>
        </w:rPr>
        <w:t xml:space="preserve">método </w:t>
      </w:r>
      <w:r>
        <w:rPr>
          <w:color w:val="000000"/>
        </w:rPr>
        <w:t xml:space="preserve">a </w:t>
      </w:r>
      <w:r>
        <w:rPr>
          <w:color w:val="000000"/>
        </w:rPr>
        <w:t xml:space="preserve">saco </w:t>
      </w:r>
      <w:r>
        <w:rPr>
          <w:color w:val="257FBB"/>
        </w:rPr>
        <w:t xml:space="preserve">Paco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forma </w:t>
      </w:r>
      <w:r>
        <w:rPr>
          <w:color w:val="6A03D7"/>
        </w:rPr>
        <w:t xml:space="preserve">temeraria </w:t>
      </w:r>
      <w:r>
        <w:rPr>
          <w:color w:val="000000"/>
        </w:rPr>
        <w:t xml:space="preserve">de </w:t>
      </w:r>
      <w:r>
        <w:rPr>
          <w:color w:val="6A03D7"/>
        </w:rPr>
        <w:t xml:space="preserve">atravesar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carriles </w:t>
      </w:r>
      <w:r>
        <w:rPr>
          <w:color w:val="000000"/>
        </w:rPr>
        <w:t xml:space="preserve">sin </w:t>
      </w:r>
      <w:r>
        <w:rPr>
          <w:color w:val="000000"/>
        </w:rPr>
        <w:t xml:space="preserve">tener </w:t>
      </w:r>
      <w:r>
        <w:rPr>
          <w:color w:val="000000"/>
        </w:rPr>
        <w:t xml:space="preserve">en </w:t>
      </w:r>
      <w:r>
        <w:rPr>
          <w:color w:val="6A03D7"/>
        </w:rPr>
        <w:t xml:space="preserve">cuenta </w:t>
      </w:r>
      <w:r>
        <w:rPr>
          <w:color w:val="000000"/>
        </w:rPr>
        <w:t xml:space="preserve">las </w:t>
      </w:r>
      <w:r>
        <w:rPr>
          <w:color w:val="6A03D7"/>
        </w:rPr>
        <w:t xml:space="preserve">normas </w:t>
      </w:r>
      <w:r>
        <w:rPr>
          <w:color w:val="6A03D7"/>
        </w:rPr>
        <w:t xml:space="preserve">básicas </w:t>
      </w:r>
      <w:r>
        <w:rPr>
          <w:color w:val="000000"/>
        </w:rPr>
        <w:t xml:space="preserve">de </w:t>
      </w:r>
      <w:r>
        <w:rPr>
          <w:color w:val="6A03D7"/>
        </w:rPr>
        <w:t xml:space="preserve">circulación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6A03D7"/>
        </w:rPr>
        <w:t xml:space="preserve">vuelta </w:t>
      </w:r>
      <w:r>
        <w:rPr>
          <w:color w:val="000000"/>
        </w:rPr>
        <w:t xml:space="preserve">al </w:t>
      </w:r>
      <w:r>
        <w:rPr>
          <w:color w:val="58AD6D"/>
        </w:rPr>
        <w:t xml:space="preserve">asunto </w:t>
      </w:r>
      <w:r>
        <w:rPr>
          <w:color w:val="000000"/>
        </w:rPr>
        <w:t xml:space="preserve">, </w:t>
      </w:r>
      <w:r>
        <w:rPr>
          <w:color w:val="000000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58AD6D"/>
        </w:rPr>
        <w:t xml:space="preserve">Basta </w:t>
      </w:r>
      <w:r>
        <w:rPr>
          <w:color w:val="000000"/>
        </w:rPr>
        <w:t xml:space="preserve">con </w:t>
      </w:r>
      <w:r>
        <w:rPr>
          <w:color w:val="000000"/>
        </w:rPr>
        <w:t xml:space="preserve">estar </w:t>
      </w:r>
      <w:r>
        <w:rPr>
          <w:color w:val="000000"/>
        </w:rPr>
        <w:t xml:space="preserve">un </w:t>
      </w:r>
      <w:r>
        <w:rPr>
          <w:color w:val="304195"/>
        </w:rPr>
        <w:t xml:space="preserve">instante </w:t>
      </w:r>
      <w:r>
        <w:rPr>
          <w:color w:val="000000"/>
        </w:rPr>
        <w:t xml:space="preserve">una </w:t>
      </w:r>
      <w:r>
        <w:rPr>
          <w:color w:val="6A03D7"/>
        </w:rPr>
        <w:t xml:space="preserve">rotonda </w:t>
      </w:r>
      <w:r>
        <w:rPr>
          <w:color w:val="000000"/>
        </w:rPr>
        <w:t xml:space="preserve">para </w:t>
      </w:r>
      <w:r>
        <w:rPr>
          <w:color w:val="6A03D7"/>
        </w:rPr>
        <w:t xml:space="preserve">comprobar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A03D7"/>
        </w:rPr>
        <w:t xml:space="preserve">infracciones </w:t>
      </w:r>
      <w:r>
        <w:rPr>
          <w:color w:val="000000"/>
        </w:rPr>
        <w:t xml:space="preserve">son </w:t>
      </w:r>
      <w:r>
        <w:rPr>
          <w:color w:val="6A03D7"/>
        </w:rPr>
        <w:t xml:space="preserve">frecuentes </w:t>
      </w:r>
      <w:r>
        <w:rPr>
          <w:color w:val="000000"/>
        </w:rPr>
        <w:t xml:space="preserve">. </w:t>
      </w:r>
      <w:r>
        <w:rPr>
          <w:color w:val="6A03D7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6A03D7"/>
        </w:rPr>
        <w:t xml:space="preserve">difícil </w:t>
      </w:r>
      <w:r>
        <w:rPr>
          <w:color w:val="6A03D7"/>
        </w:rPr>
        <w:t xml:space="preserve">acostumbrarse </w:t>
      </w:r>
      <w:r>
        <w:rPr>
          <w:color w:val="000000"/>
        </w:rPr>
        <w:t xml:space="preserve">a </w:t>
      </w:r>
      <w:r>
        <w:rPr>
          <w:color w:val="000000"/>
        </w:rPr>
        <w:t xml:space="preserve">ellas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golpes </w:t>
      </w:r>
      <w:r>
        <w:rPr>
          <w:color w:val="000000"/>
        </w:rPr>
        <w:t xml:space="preserve">de </w:t>
      </w:r>
      <w:r>
        <w:rPr>
          <w:color w:val="304195"/>
        </w:rPr>
        <w:t xml:space="preserve">chapa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6A03D7"/>
        </w:rPr>
        <w:t xml:space="preserve">lugares </w:t>
      </w:r>
      <w:r>
        <w:rPr>
          <w:color w:val="000000"/>
        </w:rPr>
        <w:t xml:space="preserve">son </w:t>
      </w:r>
      <w:r>
        <w:rPr>
          <w:color w:val="6A03D7"/>
        </w:rPr>
        <w:t xml:space="preserve">constantes </w:t>
      </w:r>
      <w:r>
        <w:rPr>
          <w:color w:val="000000"/>
        </w:rPr>
        <w:t xml:space="preserve">. </w:t>
      </w:r>
      <w:r>
        <w:rPr>
          <w:color w:val="000000"/>
        </w:rPr>
        <w:t xml:space="preserve">-La </w:t>
      </w:r>
      <w:r>
        <w:rPr>
          <w:color w:val="6A03D7"/>
        </w:rPr>
        <w:t xml:space="preserve">práctica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del </w:t>
      </w:r>
      <w:r>
        <w:rPr>
          <w:color w:val="000000"/>
        </w:rPr>
        <w:t xml:space="preserve">más </w:t>
      </w:r>
      <w:r>
        <w:rPr>
          <w:color w:val="6A03D7"/>
        </w:rPr>
        <w:t xml:space="preserve">fuerte </w:t>
      </w:r>
      <w:r>
        <w:rPr>
          <w:color w:val="000000"/>
        </w:rPr>
        <w:t xml:space="preserve">. </w:t>
      </w:r>
      <w:r>
        <w:rPr>
          <w:color w:val="000000"/>
        </w:rPr>
        <w:t xml:space="preserve">Cogiendo </w:t>
      </w:r>
      <w:r>
        <w:rPr>
          <w:color w:val="000000"/>
        </w:rPr>
        <w:t xml:space="preserve">la </w:t>
      </w:r>
      <w:r>
        <w:rPr>
          <w:color w:val="6A03D7"/>
        </w:rPr>
        <w:t xml:space="preserve">rotonda </w:t>
      </w:r>
      <w:r>
        <w:rPr>
          <w:color w:val="000000"/>
        </w:rPr>
        <w:t xml:space="preserve">en </w:t>
      </w:r>
      <w:r>
        <w:rPr>
          <w:color w:val="000000"/>
        </w:rPr>
        <w:t xml:space="preserve">línea </w:t>
      </w:r>
      <w:r>
        <w:rPr>
          <w:color w:val="6A03D7"/>
        </w:rPr>
        <w:t xml:space="preserve">recta </w:t>
      </w:r>
      <w:r>
        <w:rPr>
          <w:color w:val="000000"/>
        </w:rPr>
        <w:t xml:space="preserve">y </w:t>
      </w:r>
      <w:r>
        <w:rPr>
          <w:color w:val="6A03D7"/>
        </w:rPr>
        <w:t xml:space="preserve">acabando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6A03D7"/>
        </w:rPr>
        <w:t xml:space="preserve">aprendemos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países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6A03D7"/>
        </w:rPr>
        <w:t xml:space="preserve">rotondas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imagen </w:t>
      </w:r>
      <w:r>
        <w:rPr>
          <w:color w:val="000000"/>
        </w:rPr>
        <w:t xml:space="preserve">en </w:t>
      </w:r>
      <w:r>
        <w:rPr>
          <w:color w:val="6A03D7"/>
        </w:rPr>
        <w:t xml:space="preserve">Asia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otra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cruce </w:t>
      </w:r>
      <w:r>
        <w:rPr>
          <w:color w:val="000000"/>
        </w:rPr>
        <w:t xml:space="preserve">de </w:t>
      </w:r>
      <w:r>
        <w:rPr>
          <w:color w:val="04F44E"/>
        </w:rPr>
        <w:t xml:space="preserve">Etiopía </w:t>
      </w:r>
      <w:r>
        <w:rPr>
          <w:color w:val="000000"/>
        </w:rPr>
        <w:t xml:space="preserve">. </w:t>
      </w:r>
      <w:r>
        <w:rPr>
          <w:color w:val="6A03D7"/>
        </w:rPr>
        <w:t xml:space="preserve">Incluso </w:t>
      </w:r>
      <w:r>
        <w:rPr>
          <w:color w:val="000000"/>
        </w:rPr>
        <w:t xml:space="preserve">en </w:t>
      </w:r>
      <w:r>
        <w:rPr>
          <w:color w:val="6A03D7"/>
        </w:rPr>
        <w:t xml:space="preserve">París </w:t>
      </w:r>
      <w:r>
        <w:rPr>
          <w:color w:val="000000"/>
        </w:rPr>
        <w:t xml:space="preserve">. </w:t>
      </w:r>
      <w:r>
        <w:rPr>
          <w:color w:val="D32981"/>
        </w:rPr>
        <w:t xml:space="preserve">Conducir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6A03D7"/>
        </w:rPr>
        <w:t xml:space="preserve">competir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glorieta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punto </w:t>
      </w:r>
      <w:r>
        <w:rPr>
          <w:color w:val="000000"/>
        </w:rPr>
        <w:t xml:space="preserve">de </w:t>
      </w:r>
      <w:r>
        <w:rPr>
          <w:color w:val="C6B48B"/>
        </w:rPr>
        <w:t xml:space="preserve">intersección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58AD6D"/>
        </w:rPr>
        <w:t xml:space="preserve">civismo </w:t>
      </w:r>
      <w:r>
        <w:rPr>
          <w:color w:val="000000"/>
        </w:rPr>
        <w:t xml:space="preserve">no </w:t>
      </w:r>
      <w:r>
        <w:rPr>
          <w:color w:val="6A03D7"/>
        </w:rPr>
        <w:t xml:space="preserve">funciona </w:t>
      </w:r>
      <w:r>
        <w:rPr>
          <w:color w:val="000000"/>
        </w:rPr>
        <w:t xml:space="preserve">... </w:t>
      </w:r>
      <w:r>
        <w:rPr>
          <w:color w:val="000000"/>
        </w:rPr>
        <w:t xml:space="preserve">Receta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desearían </w:t>
      </w:r>
      <w:r>
        <w:rPr>
          <w:color w:val="6A03D7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6A03D7"/>
        </w:rPr>
        <w:t xml:space="preserve">despistan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6A03D7"/>
        </w:rPr>
        <w:t xml:space="preserve">incluso </w:t>
      </w:r>
      <w:r>
        <w:rPr>
          <w:color w:val="000000"/>
        </w:rPr>
        <w:t xml:space="preserve">quien </w:t>
      </w:r>
      <w:r>
        <w:rPr>
          <w:color w:val="000000"/>
        </w:rPr>
        <w:t xml:space="preserve">las </w:t>
      </w:r>
      <w:r>
        <w:rPr>
          <w:color w:val="6A03D7"/>
        </w:rPr>
        <w:t xml:space="preserve">escogen </w:t>
      </w:r>
      <w:r>
        <w:rPr>
          <w:color w:val="AEA78F"/>
        </w:rPr>
        <w:t xml:space="preserve">dirección </w:t>
      </w:r>
      <w:r>
        <w:rPr>
          <w:color w:val="6A03D7"/>
        </w:rPr>
        <w:t xml:space="preserve">contraria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6A03D7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rotondas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8AD6D"/>
        </w:rPr>
        <w:t xml:space="preserve">asignatura </w:t>
      </w:r>
      <w:r>
        <w:rPr>
          <w:color w:val="6A03D7"/>
        </w:rPr>
        <w:t xml:space="preserve">pendiente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gran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A03D7"/>
        </w:rPr>
        <w:t xml:space="preserve">autoridades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A03D7"/>
        </w:rPr>
        <w:t xml:space="preserve">cansan </w:t>
      </w:r>
      <w:r>
        <w:rPr>
          <w:color w:val="000000"/>
        </w:rPr>
        <w:t xml:space="preserve">de </w:t>
      </w:r>
      <w:r>
        <w:rPr>
          <w:color w:val="6A03D7"/>
        </w:rPr>
        <w:t xml:space="preserve">repetir </w:t>
      </w:r>
      <w:r>
        <w:rPr>
          <w:color w:val="000000"/>
        </w:rPr>
        <w:t xml:space="preserve">cómo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6A03D7"/>
        </w:rPr>
        <w:t xml:space="preserve">circular </w:t>
      </w:r>
      <w:r>
        <w:rPr>
          <w:color w:val="000000"/>
        </w:rPr>
        <w:t xml:space="preserve">, </w:t>
      </w:r>
      <w:r>
        <w:rPr>
          <w:color w:val="000000"/>
        </w:rPr>
        <w:t xml:space="preserve">ngel </w:t>
      </w:r>
      <w:r>
        <w:rPr>
          <w:color w:val="000000"/>
        </w:rPr>
        <w:t xml:space="preserve">Carreira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con </w:t>
      </w:r>
      <w:r>
        <w:rPr>
          <w:color w:val="6A03D7"/>
        </w:rPr>
        <w:t xml:space="preserve">mucha </w:t>
      </w:r>
      <w:r>
        <w:rPr>
          <w:color w:val="6A03D7"/>
        </w:rPr>
        <w:t xml:space="preserve">frecuencia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redes </w:t>
      </w:r>
      <w:r>
        <w:rPr>
          <w:color w:val="6A03D7"/>
        </w:rPr>
        <w:t xml:space="preserve">sociales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58AD6D"/>
        </w:rPr>
        <w:t xml:space="preserve">gráficos </w:t>
      </w:r>
      <w:r>
        <w:rPr>
          <w:color w:val="000000"/>
        </w:rPr>
        <w:t xml:space="preserve">muy </w:t>
      </w:r>
      <w:r>
        <w:rPr>
          <w:color w:val="AEA78F"/>
        </w:rPr>
        <w:t xml:space="preserve">útiles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6A03D7"/>
        </w:rPr>
        <w:t xml:space="preserve">importante </w:t>
      </w:r>
      <w:r>
        <w:rPr>
          <w:color w:val="000000"/>
        </w:rPr>
        <w:t xml:space="preserve">es </w:t>
      </w:r>
      <w:r>
        <w:rPr>
          <w:color w:val="6A03D7"/>
        </w:rPr>
        <w:t xml:space="preserve">pensar </w:t>
      </w:r>
      <w:r>
        <w:rPr>
          <w:color w:val="000000"/>
        </w:rPr>
        <w:t xml:space="preserve">por </w:t>
      </w:r>
      <w:r>
        <w:rPr>
          <w:color w:val="257FBB"/>
        </w:rPr>
        <w:t xml:space="preserve">dónde </w:t>
      </w:r>
      <w:r>
        <w:rPr>
          <w:color w:val="6A03D7"/>
        </w:rPr>
        <w:t xml:space="preserve">queremos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rotonda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A03D7"/>
        </w:rPr>
        <w:t xml:space="preserve">función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6A03D7"/>
        </w:rPr>
        <w:t xml:space="preserve">colocarse </w:t>
      </w:r>
      <w:r>
        <w:rPr>
          <w:color w:val="000000"/>
        </w:rPr>
        <w:t xml:space="preserve">y </w:t>
      </w:r>
      <w:r>
        <w:rPr>
          <w:color w:val="6A03D7"/>
        </w:rPr>
        <w:t xml:space="preserve">circular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A03D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salir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EA78F"/>
        </w:rPr>
        <w:t xml:space="preserve">derecha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6A03D7"/>
        </w:rPr>
        <w:t xml:space="preserve">frente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A03D7"/>
        </w:rPr>
        <w:t xml:space="preserve">entrar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4F44E"/>
        </w:rPr>
        <w:t xml:space="preserve">carril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derecha </w:t>
      </w:r>
      <w:r>
        <w:rPr>
          <w:color w:val="000000"/>
        </w:rPr>
        <w:t xml:space="preserve">y </w:t>
      </w:r>
      <w:r>
        <w:rPr>
          <w:color w:val="6A03D7"/>
        </w:rPr>
        <w:t xml:space="preserve">seguir </w:t>
      </w:r>
      <w:r>
        <w:rPr>
          <w:color w:val="000000"/>
        </w:rPr>
        <w:t xml:space="preserve">en </w:t>
      </w:r>
      <w:r>
        <w:rPr>
          <w:color w:val="000000"/>
        </w:rPr>
        <w:t xml:space="preserve">él </w:t>
      </w:r>
      <w:r>
        <w:rPr>
          <w:color w:val="000000"/>
        </w:rPr>
        <w:t xml:space="preserve">hasta </w:t>
      </w:r>
      <w:r>
        <w:rPr>
          <w:color w:val="000000"/>
        </w:rPr>
        <w:t xml:space="preserve">salir </w:t>
      </w:r>
      <w:r>
        <w:rPr>
          <w:color w:val="000000"/>
        </w:rPr>
        <w:t xml:space="preserve">, </w:t>
      </w:r>
      <w:r>
        <w:rPr>
          <w:color w:val="6A03D7"/>
        </w:rPr>
        <w:t xml:space="preserve">nunca </w:t>
      </w:r>
      <w:r>
        <w:rPr>
          <w:color w:val="6A03D7"/>
        </w:rPr>
        <w:t xml:space="preserve">atravesar </w:t>
      </w:r>
      <w:r>
        <w:rPr>
          <w:color w:val="000000"/>
        </w:rPr>
        <w:t xml:space="preserve">el </w:t>
      </w:r>
      <w:r>
        <w:rPr>
          <w:color w:val="04F44E"/>
        </w:rPr>
        <w:t xml:space="preserve">carril </w:t>
      </w:r>
      <w:r>
        <w:rPr>
          <w:color w:val="AEA78F"/>
        </w:rPr>
        <w:t xml:space="preserve">izquierdo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6A03D7"/>
        </w:rPr>
        <w:t xml:space="preserve">queremos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izquierda </w:t>
      </w:r>
      <w:r>
        <w:rPr>
          <w:color w:val="000000"/>
        </w:rPr>
        <w:t xml:space="preserve">o </w:t>
      </w:r>
      <w:r>
        <w:rPr>
          <w:color w:val="6A03D7"/>
        </w:rPr>
        <w:t xml:space="preserve">cambiar </w:t>
      </w:r>
      <w:r>
        <w:rPr>
          <w:color w:val="000000"/>
        </w:rPr>
        <w:t xml:space="preserve">de </w:t>
      </w:r>
      <w:r>
        <w:rPr>
          <w:color w:val="000000"/>
        </w:rPr>
        <w:t xml:space="preserve">sentido </w:t>
      </w:r>
      <w:r>
        <w:rPr>
          <w:color w:val="000000"/>
        </w:rPr>
        <w:t xml:space="preserve">, </w:t>
      </w:r>
      <w:r>
        <w:rPr>
          <w:color w:val="000000"/>
        </w:rPr>
        <w:t xml:space="preserve">debemos </w:t>
      </w:r>
      <w:r>
        <w:rPr>
          <w:color w:val="6A03D7"/>
        </w:rPr>
        <w:t xml:space="preserve">entrar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4F44E"/>
        </w:rPr>
        <w:t xml:space="preserve">carril </w:t>
      </w:r>
      <w:r>
        <w:rPr>
          <w:color w:val="000000"/>
        </w:rPr>
        <w:t xml:space="preserve">iquierdo </w:t>
      </w:r>
      <w:r>
        <w:rPr>
          <w:color w:val="000000"/>
        </w:rPr>
        <w:t xml:space="preserve">y </w:t>
      </w:r>
      <w:r>
        <w:rPr>
          <w:color w:val="6A03D7"/>
        </w:rPr>
        <w:t xml:space="preserve">cambiar </w:t>
      </w:r>
      <w:r>
        <w:rPr>
          <w:color w:val="000000"/>
        </w:rPr>
        <w:t xml:space="preserve">con </w:t>
      </w:r>
      <w:r>
        <w:rPr>
          <w:color w:val="6A03D7"/>
        </w:rPr>
        <w:t xml:space="preserve">tiempo </w:t>
      </w:r>
      <w:r>
        <w:rPr>
          <w:color w:val="6A03D7"/>
        </w:rPr>
        <w:t xml:space="preserve">hacia </w:t>
      </w:r>
      <w:r>
        <w:rPr>
          <w:color w:val="000000"/>
        </w:rPr>
        <w:t xml:space="preserve">el </w:t>
      </w:r>
      <w:r>
        <w:rPr>
          <w:color w:val="04F44E"/>
        </w:rPr>
        <w:t xml:space="preserve">carril </w:t>
      </w:r>
      <w:r>
        <w:rPr>
          <w:color w:val="AEA78F"/>
        </w:rPr>
        <w:t xml:space="preserve">derecho </w:t>
      </w:r>
      <w:r>
        <w:rPr>
          <w:color w:val="000000"/>
        </w:rPr>
        <w:t xml:space="preserve">para </w:t>
      </w:r>
      <w:r>
        <w:rPr>
          <w:color w:val="000000"/>
        </w:rPr>
        <w:t xml:space="preserve">salir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A03D7"/>
        </w:rPr>
        <w:t xml:space="preserve">pensar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6A03D7"/>
        </w:rPr>
        <w:t xml:space="preserve">recuerdan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rotonda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6A03D7"/>
        </w:rPr>
        <w:t xml:space="preserve">autovía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estirásemos </w:t>
      </w:r>
      <w:r>
        <w:rPr>
          <w:color w:val="000000"/>
        </w:rPr>
        <w:t xml:space="preserve">. </w:t>
      </w:r>
      <w:r>
        <w:rPr>
          <w:color w:val="6A03D7"/>
        </w:rPr>
        <w:t xml:space="preserve">Nunca </w:t>
      </w:r>
      <w:r>
        <w:rPr>
          <w:color w:val="000000"/>
        </w:rPr>
        <w:t xml:space="preserve">saldríamos </w:t>
      </w:r>
      <w:r>
        <w:rPr>
          <w:color w:val="58AD6D"/>
        </w:rPr>
        <w:t xml:space="preserve">directamente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4F44E"/>
        </w:rPr>
        <w:t xml:space="preserve">carril </w:t>
      </w:r>
      <w:r>
        <w:rPr>
          <w:color w:val="AEA78F"/>
        </w:rPr>
        <w:t xml:space="preserve">izquierdo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04F44E"/>
        </w:rPr>
        <w:t xml:space="preserve">carril </w:t>
      </w:r>
      <w:r>
        <w:rPr>
          <w:color w:val="000000"/>
        </w:rPr>
        <w:t xml:space="preserve">estuviera </w:t>
      </w:r>
      <w:r>
        <w:rPr>
          <w:color w:val="6A03D7"/>
        </w:rPr>
        <w:t xml:space="preserve">circulando </w:t>
      </w:r>
      <w:r>
        <w:rPr>
          <w:color w:val="000000"/>
        </w:rPr>
        <w:t xml:space="preserve">otro </w:t>
      </w:r>
      <w:r>
        <w:rPr>
          <w:color w:val="304195"/>
        </w:rPr>
        <w:t xml:space="preserve">coche </w:t>
      </w:r>
      <w:r>
        <w:rPr>
          <w:color w:val="000000"/>
        </w:rPr>
        <w:t xml:space="preserve">. </w:t>
      </w:r>
      <w:r>
        <w:rPr>
          <w:color w:val="6A03D7"/>
        </w:rPr>
        <w:t xml:space="preserve">Unas </w:t>
      </w:r>
      <w:r>
        <w:rPr>
          <w:color w:val="000000"/>
        </w:rPr>
        <w:t xml:space="preserve">4.000 </w:t>
      </w:r>
      <w:r>
        <w:rPr>
          <w:color w:val="04F44E"/>
        </w:rPr>
        <w:t xml:space="preserve">viviendas </w:t>
      </w:r>
      <w:r>
        <w:rPr>
          <w:color w:val="000000"/>
        </w:rPr>
        <w:t xml:space="preserve">están </w:t>
      </w:r>
      <w:r>
        <w:rPr>
          <w:color w:val="6A03D7"/>
        </w:rPr>
        <w:t xml:space="preserve">amenazadas </w:t>
      </w:r>
      <w:r>
        <w:rPr>
          <w:color w:val="000000"/>
        </w:rPr>
        <w:t xml:space="preserve">en </w:t>
      </w:r>
      <w:r>
        <w:rPr>
          <w:color w:val="6A03D7"/>
        </w:rPr>
        <w:t xml:space="preserve">Canarias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Costas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casas </w:t>
      </w:r>
      <w:r>
        <w:rPr>
          <w:color w:val="58AD6D"/>
        </w:rPr>
        <w:t xml:space="preserve">legales </w:t>
      </w:r>
      <w:r>
        <w:rPr>
          <w:color w:val="000000"/>
        </w:rPr>
        <w:t xml:space="preserve">, </w:t>
      </w:r>
      <w:r>
        <w:rPr>
          <w:color w:val="6A03D7"/>
        </w:rPr>
        <w:t xml:space="preserve">construidas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casos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misma </w:t>
      </w:r>
      <w:r>
        <w:rPr>
          <w:color w:val="6A03D7"/>
        </w:rPr>
        <w:t xml:space="preserve">orilla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pueblos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servicios </w:t>
      </w:r>
      <w:r>
        <w:rPr>
          <w:color w:val="58AD6D"/>
        </w:rPr>
        <w:t xml:space="preserve">públicos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6A03D7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ser </w:t>
      </w:r>
      <w:r>
        <w:rPr>
          <w:color w:val="000000"/>
        </w:rPr>
        <w:t xml:space="preserve">derribadas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papeles </w:t>
      </w:r>
      <w:r>
        <w:rPr>
          <w:color w:val="000000"/>
        </w:rPr>
        <w:t xml:space="preserve">en </w:t>
      </w:r>
      <w:r>
        <w:rPr>
          <w:color w:val="C6B48B"/>
        </w:rPr>
        <w:t xml:space="preserve">regla </w:t>
      </w:r>
      <w:r>
        <w:rPr>
          <w:color w:val="000000"/>
        </w:rPr>
        <w:t xml:space="preserve">. </w:t>
      </w:r>
      <w:r>
        <w:rPr>
          <w:color w:val="58AD6D"/>
        </w:rPr>
        <w:t xml:space="preserve">Alfonso </w:t>
      </w:r>
      <w:r>
        <w:rPr>
          <w:color w:val="6A03D7"/>
        </w:rPr>
        <w:t xml:space="preserve">cuenta </w:t>
      </w:r>
      <w:r>
        <w:rPr>
          <w:color w:val="000000"/>
        </w:rPr>
        <w:t xml:space="preserve">los </w:t>
      </w:r>
      <w:r>
        <w:rPr>
          <w:color w:val="6A03D7"/>
        </w:rPr>
        <w:t xml:space="preserve">metros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6A03D7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al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6A03D7"/>
        </w:rPr>
        <w:t xml:space="preserve">Apenas </w:t>
      </w:r>
      <w:r>
        <w:rPr>
          <w:color w:val="000000"/>
        </w:rPr>
        <w:t xml:space="preserve">10 </w:t>
      </w:r>
      <w:r>
        <w:rPr>
          <w:color w:val="000000"/>
        </w:rPr>
        <w:t xml:space="preserve">pasos </w:t>
      </w:r>
      <w:r>
        <w:rPr>
          <w:color w:val="000000"/>
        </w:rPr>
        <w:t xml:space="preserve">. </w:t>
      </w:r>
      <w:r>
        <w:rPr>
          <w:color w:val="304195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pequeño </w:t>
      </w:r>
      <w:r>
        <w:rPr>
          <w:color w:val="6A03D7"/>
        </w:rPr>
        <w:t xml:space="preserve">pueblo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costa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6A03D7"/>
        </w:rPr>
        <w:t xml:space="preserve">Tenerife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6A03D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6A03D7"/>
        </w:rPr>
        <w:t xml:space="preserve">enseña </w:t>
      </w:r>
      <w:r>
        <w:rPr>
          <w:color w:val="000000"/>
        </w:rPr>
        <w:t xml:space="preserve">cómo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6A03D7"/>
        </w:rPr>
        <w:t xml:space="preserve">barrio </w:t>
      </w:r>
      <w:r>
        <w:rPr>
          <w:color w:val="000000"/>
        </w:rPr>
        <w:t xml:space="preserve">hace </w:t>
      </w:r>
      <w:r>
        <w:rPr>
          <w:color w:val="6A03D7"/>
        </w:rPr>
        <w:t xml:space="preserve">medio </w:t>
      </w:r>
      <w:r>
        <w:rPr>
          <w:color w:val="6A03D7"/>
        </w:rPr>
        <w:t xml:space="preserve">siglo </w:t>
      </w:r>
      <w:r>
        <w:rPr>
          <w:color w:val="000000"/>
        </w:rPr>
        <w:t xml:space="preserve">, </w:t>
      </w:r>
      <w:r>
        <w:rPr>
          <w:color w:val="000000"/>
        </w:rPr>
        <w:t xml:space="preserve">sabe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6A03D7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20 </w:t>
      </w:r>
      <w:r>
        <w:rPr>
          <w:color w:val="000000"/>
        </w:rPr>
        <w:t xml:space="preserve">m </w:t>
      </w:r>
      <w:r>
        <w:rPr>
          <w:color w:val="000000"/>
        </w:rPr>
        <w:t xml:space="preserve">que </w:t>
      </w:r>
      <w:r>
        <w:rPr>
          <w:color w:val="6A03D7"/>
        </w:rPr>
        <w:t xml:space="preserve">establece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6A03D7"/>
        </w:rPr>
        <w:t xml:space="preserve">costas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8AD6D"/>
        </w:rPr>
        <w:t xml:space="preserve">defiende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suyo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pueblo </w:t>
      </w:r>
      <w:r>
        <w:rPr>
          <w:color w:val="AEA78F"/>
        </w:rPr>
        <w:t xml:space="preserve">consolidado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se </w:t>
      </w:r>
      <w:r>
        <w:rPr>
          <w:color w:val="6A03D7"/>
        </w:rPr>
        <w:t xml:space="preserve">repite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FE3C8"/>
        </w:rPr>
        <w:t xml:space="preserve">litoral </w:t>
      </w:r>
      <w:r>
        <w:rPr>
          <w:color w:val="6A03D7"/>
        </w:rPr>
        <w:t xml:space="preserve">canario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esta </w:t>
      </w:r>
      <w:r>
        <w:rPr>
          <w:color w:val="000000"/>
        </w:rPr>
        <w:t xml:space="preserve">al </w:t>
      </w:r>
      <w:r>
        <w:rPr>
          <w:color w:val="6A03D7"/>
        </w:rPr>
        <w:t xml:space="preserve">borde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CFE3C8"/>
        </w:rPr>
        <w:t xml:space="preserve">Pueblos </w:t>
      </w:r>
      <w:r>
        <w:rPr>
          <w:color w:val="6A03D7"/>
        </w:rPr>
        <w:t xml:space="preserve">pesqueros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A03D7"/>
        </w:rPr>
        <w:t xml:space="preserve">calles </w:t>
      </w:r>
      <w:r>
        <w:rPr>
          <w:color w:val="000000"/>
        </w:rPr>
        <w:t xml:space="preserve">y </w:t>
      </w:r>
      <w:r>
        <w:rPr>
          <w:color w:val="6A03D7"/>
        </w:rPr>
        <w:t xml:space="preserve">alumbrado </w:t>
      </w:r>
      <w:r>
        <w:rPr>
          <w:color w:val="58AD6D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papeles </w:t>
      </w:r>
      <w:r>
        <w:rPr>
          <w:color w:val="000000"/>
        </w:rPr>
        <w:t xml:space="preserve">en </w:t>
      </w:r>
      <w:r>
        <w:rPr>
          <w:color w:val="C6B48B"/>
        </w:rPr>
        <w:t xml:space="preserve">regla </w:t>
      </w:r>
      <w:r>
        <w:rPr>
          <w:color w:val="000000"/>
        </w:rPr>
        <w:t xml:space="preserve">. </w:t>
      </w:r>
      <w:r>
        <w:rPr>
          <w:color w:val="6A03D7"/>
        </w:rPr>
        <w:t xml:space="preserve">Francisco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58AD6D"/>
        </w:rPr>
        <w:t xml:space="preserve">prórroga </w:t>
      </w:r>
      <w:r>
        <w:rPr>
          <w:color w:val="000000"/>
        </w:rPr>
        <w:t xml:space="preserve">de </w:t>
      </w:r>
      <w:r>
        <w:rPr>
          <w:color w:val="000000"/>
        </w:rPr>
        <w:t xml:space="preserve">30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se </w:t>
      </w:r>
      <w:r>
        <w:rPr>
          <w:color w:val="6A03D7"/>
        </w:rPr>
        <w:t xml:space="preserve">salve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derribos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pueblo </w:t>
      </w:r>
      <w:r>
        <w:rPr>
          <w:color w:val="000000"/>
        </w:rPr>
        <w:t xml:space="preserve">lo </w:t>
      </w:r>
      <w:r>
        <w:rPr>
          <w:color w:val="000000"/>
        </w:rPr>
        <w:t xml:space="preserve">indultaron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6A03D7"/>
        </w:rPr>
        <w:t xml:space="preserve">valor </w:t>
      </w:r>
      <w:r>
        <w:rPr>
          <w:color w:val="C6B48B"/>
        </w:rPr>
        <w:t xml:space="preserve">paisajístico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buen </w:t>
      </w:r>
      <w:r>
        <w:rPr>
          <w:color w:val="6A03D7"/>
        </w:rPr>
        <w:t xml:space="preserve">tiempo </w:t>
      </w:r>
      <w:r>
        <w:rPr>
          <w:color w:val="000000"/>
        </w:rPr>
        <w:t xml:space="preserve">se </w:t>
      </w:r>
      <w:r>
        <w:rPr>
          <w:color w:val="6A03D7"/>
        </w:rPr>
        <w:t xml:space="preserve">instala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mayor </w:t>
      </w:r>
      <w:r>
        <w:rPr>
          <w:color w:val="AEA78F"/>
        </w:rPr>
        <w:t xml:space="preserve">parte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304195"/>
        </w:rPr>
        <w:t xml:space="preserve">Sol </w:t>
      </w:r>
      <w:r>
        <w:rPr>
          <w:color w:val="000000"/>
        </w:rPr>
        <w:t xml:space="preserve">y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más </w:t>
      </w:r>
      <w:r>
        <w:rPr>
          <w:color w:val="6A03D7"/>
        </w:rPr>
        <w:t xml:space="preserve">altas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6A03D7"/>
        </w:rPr>
        <w:t xml:space="preserve">habitual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época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6A03D7"/>
        </w:rPr>
        <w:t xml:space="preserve">invitan </w:t>
      </w:r>
      <w:r>
        <w:rPr>
          <w:color w:val="000000"/>
        </w:rPr>
        <w:t xml:space="preserve">a </w:t>
      </w:r>
      <w:r>
        <w:rPr>
          <w:color w:val="6A03D7"/>
        </w:rPr>
        <w:t xml:space="preserve">acercarse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playas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conoce </w:t>
      </w:r>
      <w:r>
        <w:rPr>
          <w:color w:val="000000"/>
        </w:rPr>
        <w:t xml:space="preserve">como </w:t>
      </w:r>
      <w:r>
        <w:rPr>
          <w:color w:val="000000"/>
        </w:rPr>
        <w:t xml:space="preserve">veranillo </w:t>
      </w:r>
      <w:r>
        <w:rPr>
          <w:color w:val="000000"/>
        </w:rPr>
        <w:t xml:space="preserve">de </w:t>
      </w:r>
      <w:r>
        <w:rPr>
          <w:color w:val="304195"/>
        </w:rPr>
        <w:t xml:space="preserve">San-Miguel </w:t>
      </w:r>
      <w:r>
        <w:rPr>
          <w:color w:val="000000"/>
        </w:rPr>
        <w:t xml:space="preserve">. </w:t>
      </w:r>
      <w:r>
        <w:rPr>
          <w:color w:val="CFE3C8"/>
        </w:rPr>
        <w:t xml:space="preserve">Veamos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mantener </w:t>
      </w:r>
      <w:r>
        <w:rPr>
          <w:color w:val="000000"/>
        </w:rPr>
        <w:t xml:space="preserve">así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-Incluso </w:t>
      </w:r>
      <w:r>
        <w:rPr>
          <w:color w:val="000000"/>
        </w:rPr>
        <w:t xml:space="preserve">más </w:t>
      </w:r>
      <w:r>
        <w:rPr>
          <w:color w:val="6A03D7"/>
        </w:rPr>
        <w:t xml:space="preserve">calor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6A03D7"/>
        </w:rPr>
        <w:t xml:space="preserve">aumentan </w:t>
      </w:r>
      <w:r>
        <w:rPr>
          <w:color w:val="000000"/>
        </w:rPr>
        <w:t xml:space="preserve">de </w:t>
      </w:r>
      <w:r>
        <w:rPr>
          <w:color w:val="6A03D7"/>
        </w:rPr>
        <w:t xml:space="preserve">forma </w:t>
      </w:r>
      <w:r>
        <w:rPr>
          <w:color w:val="6A03D7"/>
        </w:rPr>
        <w:t xml:space="preserve">notable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6A03D7"/>
        </w:rPr>
        <w:t xml:space="preserve">calor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extremo </w:t>
      </w:r>
      <w:r>
        <w:rPr>
          <w:color w:val="CFE3C8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Sigan </w:t>
      </w:r>
      <w:r>
        <w:rPr>
          <w:color w:val="000000"/>
        </w:rPr>
        <w:t xml:space="preserve">por </w:t>
      </w:r>
      <w:r>
        <w:rPr>
          <w:color w:val="6A03D7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000000"/>
        </w:rPr>
        <w:t xml:space="preserve">en </w:t>
      </w:r>
      <w:r>
        <w:rPr>
          <w:color w:val="304195"/>
        </w:rPr>
        <w:t xml:space="preserve">amplias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sur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6A03D7"/>
        </w:rPr>
        <w:t xml:space="preserve">rondamos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34 </w:t>
      </w:r>
      <w:r>
        <w:rPr>
          <w:color w:val="000000"/>
        </w:rPr>
        <w:t xml:space="preserve">en </w:t>
      </w:r>
      <w:r>
        <w:rPr>
          <w:color w:val="6A03D7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cuanto </w:t>
      </w:r>
      <w:r>
        <w:rPr>
          <w:color w:val="000000"/>
        </w:rPr>
        <w:t xml:space="preserve">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6A03D7"/>
        </w:rPr>
        <w:t xml:space="preserve">cielo </w:t>
      </w:r>
      <w:r>
        <w:rPr>
          <w:color w:val="000000"/>
        </w:rPr>
        <w:t xml:space="preserve">, </w:t>
      </w:r>
      <w:r>
        <w:rPr>
          <w:color w:val="6A03D7"/>
        </w:rPr>
        <w:t xml:space="preserve">seguiremos </w:t>
      </w:r>
      <w:r>
        <w:rPr>
          <w:color w:val="58AD6D"/>
        </w:rPr>
        <w:t xml:space="preserve">hablando </w:t>
      </w:r>
      <w:r>
        <w:rPr>
          <w:color w:val="000000"/>
        </w:rPr>
        <w:t xml:space="preserve">de </w:t>
      </w:r>
      <w:r>
        <w:rPr>
          <w:color w:val="000000"/>
        </w:rPr>
        <w:t xml:space="preserve">poca </w:t>
      </w:r>
      <w:r>
        <w:rPr>
          <w:color w:val="000000"/>
        </w:rPr>
        <w:t xml:space="preserve">cosa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secuencia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FE3C8"/>
        </w:rPr>
        <w:t xml:space="preserve">satélite </w:t>
      </w:r>
      <w:r>
        <w:rPr>
          <w:color w:val="000000"/>
        </w:rPr>
        <w:t xml:space="preserve">. </w:t>
      </w:r>
      <w:r>
        <w:rPr>
          <w:color w:val="CFE3C8"/>
        </w:rPr>
        <w:t xml:space="preserve">Nubes </w:t>
      </w:r>
      <w:r>
        <w:rPr>
          <w:color w:val="000000"/>
        </w:rPr>
        <w:t xml:space="preserve">bajas </w:t>
      </w:r>
      <w:r>
        <w:rPr>
          <w:color w:val="000000"/>
        </w:rPr>
        <w:t xml:space="preserve">al </w:t>
      </w:r>
      <w:r>
        <w:rPr>
          <w:color w:val="6A03D7"/>
        </w:rPr>
        <w:t xml:space="preserve">comenzar </w:t>
      </w:r>
      <w:r>
        <w:rPr>
          <w:color w:val="000000"/>
        </w:rPr>
        <w:t xml:space="preserve">la </w:t>
      </w:r>
      <w:r>
        <w:rPr>
          <w:color w:val="6A03D7"/>
        </w:rPr>
        <w:t xml:space="preserve">jornada </w:t>
      </w:r>
      <w:r>
        <w:rPr>
          <w:color w:val="000000"/>
        </w:rPr>
        <w:t xml:space="preserve">con </w:t>
      </w:r>
      <w:r>
        <w:rPr>
          <w:color w:val="6A03D7"/>
        </w:rPr>
        <w:t xml:space="preserve">cielos </w:t>
      </w:r>
      <w:r>
        <w:rPr>
          <w:color w:val="000000"/>
        </w:rPr>
        <w:t xml:space="preserve">rasos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000000"/>
        </w:rPr>
        <w:t xml:space="preserve">algunos </w:t>
      </w:r>
      <w:r>
        <w:rPr>
          <w:color w:val="6A03D7"/>
        </w:rPr>
        <w:t xml:space="preserve">cambios </w:t>
      </w:r>
      <w:r>
        <w:rPr>
          <w:color w:val="000000"/>
        </w:rPr>
        <w:t xml:space="preserve">solo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espacio </w:t>
      </w:r>
      <w:r>
        <w:rPr>
          <w:color w:val="000000"/>
        </w:rPr>
        <w:t xml:space="preserve">del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-San-Sebastián </w:t>
      </w:r>
      <w:r>
        <w:rPr>
          <w:color w:val="000000"/>
        </w:rPr>
        <w:t xml:space="preserve">vive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el </w:t>
      </w:r>
      <w:r>
        <w:rPr>
          <w:color w:val="6A03D7"/>
        </w:rPr>
        <w:t xml:space="preserve">fenómeno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mareas </w:t>
      </w:r>
      <w:r>
        <w:rPr>
          <w:color w:val="000000"/>
        </w:rPr>
        <w:t xml:space="preserve">vivas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bajar </w:t>
      </w:r>
      <w:r>
        <w:rPr>
          <w:color w:val="000000"/>
        </w:rPr>
        <w:t xml:space="preserve">y </w:t>
      </w:r>
      <w:r>
        <w:rPr>
          <w:color w:val="000000"/>
        </w:rPr>
        <w:t xml:space="preserve">subir </w:t>
      </w:r>
      <w:r>
        <w:rPr>
          <w:color w:val="000000"/>
        </w:rPr>
        <w:t xml:space="preserve">el </w:t>
      </w:r>
      <w:r>
        <w:rPr>
          <w:color w:val="6A03D7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de </w:t>
      </w:r>
      <w:r>
        <w:rPr>
          <w:color w:val="6A03D7"/>
        </w:rPr>
        <w:t xml:space="preserve">forma </w:t>
      </w:r>
      <w:r>
        <w:rPr>
          <w:color w:val="6A03D7"/>
        </w:rPr>
        <w:t xml:space="preserve">espectacular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10:45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tocaba </w:t>
      </w:r>
      <w:r>
        <w:rPr>
          <w:color w:val="000000"/>
        </w:rPr>
        <w:t xml:space="preserve">bajamar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58AD6D"/>
        </w:rPr>
        <w:t xml:space="preserve">retiraba </w:t>
      </w:r>
      <w:r>
        <w:rPr>
          <w:color w:val="000000"/>
        </w:rPr>
        <w:t xml:space="preserve">y </w:t>
      </w:r>
      <w:r>
        <w:rPr>
          <w:color w:val="000000"/>
        </w:rPr>
        <w:t xml:space="preserve">dejaba </w:t>
      </w:r>
      <w:r>
        <w:rPr>
          <w:color w:val="000000"/>
        </w:rPr>
        <w:t xml:space="preserve">ver </w:t>
      </w:r>
      <w:r>
        <w:rPr>
          <w:color w:val="6A03D7"/>
        </w:rPr>
        <w:t xml:space="preserve">buena </w:t>
      </w:r>
      <w:r>
        <w:rPr>
          <w:color w:val="AEA78F"/>
        </w:rPr>
        <w:t xml:space="preserve">parte </w:t>
      </w:r>
      <w:r>
        <w:rPr>
          <w:color w:val="000000"/>
        </w:rPr>
        <w:t xml:space="preserve">del </w:t>
      </w:r>
      <w:r>
        <w:rPr>
          <w:color w:val="6A03D7"/>
        </w:rPr>
        <w:t xml:space="preserve">fondo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bahía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Concha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Ondarreta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ha </w:t>
      </w:r>
      <w:r>
        <w:rPr>
          <w:color w:val="6A03D7"/>
        </w:rPr>
        <w:t xml:space="preserve">aprovechado </w:t>
      </w:r>
      <w:r>
        <w:rPr>
          <w:color w:val="000000"/>
        </w:rPr>
        <w:t xml:space="preserve">la </w:t>
      </w:r>
      <w:r>
        <w:rPr>
          <w:color w:val="304195"/>
        </w:rPr>
        <w:t xml:space="preserve">circunstancia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hacerse </w:t>
      </w:r>
      <w:r>
        <w:rPr>
          <w:color w:val="000000"/>
        </w:rPr>
        <w:t xml:space="preserve">fotos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A03D7"/>
        </w:rPr>
        <w:t xml:space="preserve">recuerdo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6A03D7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de </w:t>
      </w:r>
      <w:r>
        <w:rPr>
          <w:color w:val="6A03D7"/>
        </w:rPr>
        <w:t xml:space="preserve">nuevo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6A03D7"/>
        </w:rPr>
        <w:t xml:space="preserve">media </w:t>
      </w:r>
      <w:r>
        <w:rPr>
          <w:color w:val="6A03D7"/>
        </w:rPr>
        <w:t xml:space="preserve">tarde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la </w:t>
      </w:r>
      <w:r>
        <w:rPr>
          <w:color w:val="D32981"/>
        </w:rPr>
        <w:t xml:space="preserve">pleamar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6A03D7"/>
        </w:rPr>
        <w:t xml:space="preserve">altas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6A03D7"/>
        </w:rPr>
        <w:t xml:space="preserve">tiempos </w:t>
      </w:r>
      <w:r>
        <w:rPr>
          <w:color w:val="000000"/>
        </w:rPr>
        <w:t xml:space="preserve">y </w:t>
      </w:r>
      <w:r>
        <w:rPr>
          <w:color w:val="C6B48B"/>
        </w:rPr>
        <w:t xml:space="preserve">acarrear </w:t>
      </w:r>
      <w:r>
        <w:rPr>
          <w:color w:val="000000"/>
        </w:rPr>
        <w:t xml:space="preserve">algunos </w:t>
      </w:r>
      <w:r>
        <w:rPr>
          <w:color w:val="6A03D7"/>
        </w:rPr>
        <w:t xml:space="preserve">problemas </w:t>
      </w:r>
      <w:r>
        <w:rPr>
          <w:color w:val="000000"/>
        </w:rPr>
        <w:t xml:space="preserve">. </w:t>
      </w:r>
      <w:r>
        <w:rPr>
          <w:color w:val="000000"/>
        </w:rPr>
        <w:t xml:space="preserve">Carlos-Narganes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departamento </w:t>
      </w:r>
      <w:r>
        <w:rPr>
          <w:color w:val="000000"/>
        </w:rPr>
        <w:t xml:space="preserve">de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tiene </w:t>
      </w:r>
      <w:r>
        <w:rPr>
          <w:color w:val="6A03D7"/>
        </w:rPr>
        <w:t xml:space="preserve">activado </w:t>
      </w:r>
      <w:r>
        <w:rPr>
          <w:color w:val="000000"/>
        </w:rPr>
        <w:t xml:space="preserve">el </w:t>
      </w:r>
      <w:r>
        <w:rPr>
          <w:color w:val="6A03D7"/>
        </w:rPr>
        <w:t xml:space="preserve">aviso </w:t>
      </w:r>
      <w:r>
        <w:rPr>
          <w:color w:val="6A03D7"/>
        </w:rPr>
        <w:t xml:space="preserve">amarillo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6A03D7"/>
        </w:rPr>
        <w:t xml:space="preserve">seis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tomado </w:t>
      </w:r>
      <w:r>
        <w:rPr>
          <w:color w:val="6A03D7"/>
        </w:rPr>
        <w:t xml:space="preserve">medidas </w:t>
      </w:r>
      <w:r>
        <w:rPr>
          <w:color w:val="000000"/>
        </w:rPr>
        <w:t xml:space="preserve">de </w:t>
      </w:r>
      <w:r>
        <w:rPr>
          <w:color w:val="6A03D7"/>
        </w:rPr>
        <w:t xml:space="preserve">precaución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prevé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cinco </w:t>
      </w:r>
      <w:r>
        <w:rPr>
          <w:color w:val="000000"/>
        </w:rPr>
        <w:t xml:space="preserve">se </w:t>
      </w:r>
      <w:r>
        <w:rPr>
          <w:color w:val="6A03D7"/>
        </w:rPr>
        <w:t xml:space="preserve">corten </w:t>
      </w:r>
      <w:r>
        <w:rPr>
          <w:color w:val="000000"/>
        </w:rPr>
        <w:t xml:space="preserve">algunos </w:t>
      </w:r>
      <w:r>
        <w:rPr>
          <w:color w:val="304195"/>
        </w:rPr>
        <w:t xml:space="preserve">accesos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zonas </w:t>
      </w:r>
      <w:r>
        <w:rPr>
          <w:color w:val="04F44E"/>
        </w:rPr>
        <w:t xml:space="preserve">expuestas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6A03D7"/>
        </w:rPr>
        <w:t xml:space="preserve">encontramos </w:t>
      </w:r>
      <w:r>
        <w:rPr>
          <w:color w:val="000000"/>
        </w:rPr>
        <w:t xml:space="preserve">ante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mareas </w:t>
      </w:r>
      <w:r>
        <w:rPr>
          <w:color w:val="000000"/>
        </w:rPr>
        <w:t xml:space="preserve">más </w:t>
      </w:r>
      <w:r>
        <w:rPr>
          <w:color w:val="6A03D7"/>
        </w:rPr>
        <w:t xml:space="preserve">altas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6A03D7"/>
        </w:rPr>
        <w:t xml:space="preserve">tiempos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punto </w:t>
      </w:r>
      <w:r>
        <w:rPr>
          <w:color w:val="6A03D7"/>
        </w:rPr>
        <w:t xml:space="preserve">álgido </w:t>
      </w:r>
      <w:r>
        <w:rPr>
          <w:color w:val="000000"/>
        </w:rPr>
        <w:t xml:space="preserve">el </w:t>
      </w:r>
      <w:r>
        <w:rPr>
          <w:color w:val="6A03D7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pueda </w:t>
      </w:r>
      <w:r>
        <w:rPr>
          <w:color w:val="000000"/>
        </w:rPr>
        <w:t xml:space="preserve">subir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5 </w:t>
      </w:r>
      <w:r>
        <w:rPr>
          <w:color w:val="000000"/>
        </w:rPr>
        <w:t xml:space="preserve">m. </w:t>
      </w:r>
      <w:r>
        <w:rPr>
          <w:color w:val="000000"/>
        </w:rPr>
        <w:t xml:space="preserve">Las </w:t>
      </w:r>
      <w:r>
        <w:rPr>
          <w:color w:val="6A03D7"/>
        </w:rPr>
        <w:t xml:space="preserve">alertas </w:t>
      </w:r>
      <w:r>
        <w:rPr>
          <w:color w:val="000000"/>
        </w:rPr>
        <w:t xml:space="preserve">estarán </w:t>
      </w:r>
      <w:r>
        <w:rPr>
          <w:color w:val="6A03D7"/>
        </w:rPr>
        <w:t xml:space="preserve">activas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vendimia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6A03D7"/>
        </w:rPr>
        <w:t xml:space="preserve">promete </w:t>
      </w:r>
      <w:r>
        <w:rPr>
          <w:color w:val="000000"/>
        </w:rPr>
        <w:t xml:space="preserve">una </w:t>
      </w:r>
      <w:r>
        <w:rPr>
          <w:color w:val="000000"/>
        </w:rPr>
        <w:t xml:space="preserve">uva </w:t>
      </w:r>
      <w:r>
        <w:rPr>
          <w:color w:val="000000"/>
        </w:rPr>
        <w:t xml:space="preserve">de </w:t>
      </w:r>
      <w:r>
        <w:rPr>
          <w:color w:val="6A03D7"/>
        </w:rPr>
        <w:t xml:space="preserve">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6A03D7"/>
        </w:rPr>
        <w:t xml:space="preserve">Ribera </w:t>
      </w:r>
      <w:r>
        <w:rPr>
          <w:color w:val="000000"/>
        </w:rPr>
        <w:t xml:space="preserve">del </w:t>
      </w:r>
      <w:r>
        <w:rPr>
          <w:color w:val="CFE3C8"/>
        </w:rPr>
        <w:t xml:space="preserve">Duero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6A03D7"/>
        </w:rPr>
        <w:t xml:space="preserve">idóneo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cosecha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sea </w:t>
      </w:r>
      <w:r>
        <w:rPr>
          <w:color w:val="6A03D7"/>
        </w:rPr>
        <w:t xml:space="preserve">óptima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6A03D7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bodegueros </w:t>
      </w:r>
      <w:r>
        <w:rPr>
          <w:color w:val="000000"/>
        </w:rPr>
        <w:t xml:space="preserve">miran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al </w:t>
      </w:r>
      <w:r>
        <w:rPr>
          <w:color w:val="6A03D7"/>
        </w:rPr>
        <w:t xml:space="preserve">cielo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FE3C8"/>
        </w:rPr>
        <w:t xml:space="preserve">helada </w:t>
      </w:r>
      <w:r>
        <w:rPr>
          <w:color w:val="304195"/>
        </w:rPr>
        <w:t xml:space="preserve">inesperada </w:t>
      </w:r>
      <w:r>
        <w:rPr>
          <w:color w:val="000000"/>
        </w:rPr>
        <w:t xml:space="preserve">podría </w:t>
      </w:r>
      <w:r>
        <w:rPr>
          <w:color w:val="6A03D7"/>
        </w:rPr>
        <w:t xml:space="preserve">echar </w:t>
      </w:r>
      <w:r>
        <w:rPr>
          <w:color w:val="000000"/>
        </w:rPr>
        <w:t xml:space="preserve">por </w:t>
      </w:r>
      <w:r>
        <w:rPr>
          <w:color w:val="6A03D7"/>
        </w:rPr>
        <w:t xml:space="preserve">tierra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6A03D7"/>
        </w:rPr>
        <w:t xml:space="preserve">momento </w:t>
      </w:r>
      <w:r>
        <w:rPr>
          <w:color w:val="000000"/>
        </w:rPr>
        <w:t xml:space="preserve">el </w:t>
      </w:r>
      <w:r>
        <w:rPr>
          <w:color w:val="6A03D7"/>
        </w:rPr>
        <w:t xml:space="preserve">esfuerzo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una </w:t>
      </w:r>
      <w:r>
        <w:rPr>
          <w:color w:val="6A03D7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6A03D7"/>
        </w:rPr>
        <w:t xml:space="preserve">largas </w:t>
      </w:r>
      <w:r>
        <w:rPr>
          <w:color w:val="6A03D7"/>
        </w:rPr>
        <w:t xml:space="preserve">jornadas </w:t>
      </w:r>
      <w:r>
        <w:rPr>
          <w:color w:val="000000"/>
        </w:rPr>
        <w:t xml:space="preserve">de </w:t>
      </w:r>
      <w:r>
        <w:rPr>
          <w:color w:val="6A03D7"/>
        </w:rPr>
        <w:t xml:space="preserve">trabajo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6A03D7"/>
        </w:rPr>
        <w:t xml:space="preserve">viñedos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examen </w:t>
      </w:r>
      <w:r>
        <w:rPr>
          <w:color w:val="6A03D7"/>
        </w:rPr>
        <w:t xml:space="preserve">final </w:t>
      </w:r>
      <w:r>
        <w:rPr>
          <w:color w:val="000000"/>
        </w:rPr>
        <w:t xml:space="preserve">para </w:t>
      </w:r>
      <w:r>
        <w:rPr>
          <w:color w:val="000000"/>
        </w:rPr>
        <w:t xml:space="preserve">bodegueros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6A03D7"/>
        </w:rPr>
        <w:t xml:space="preserve">estilo </w:t>
      </w:r>
      <w:r>
        <w:rPr>
          <w:color w:val="6A03D7"/>
        </w:rPr>
        <w:t xml:space="preserve">tradicional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04F44E"/>
        </w:rPr>
        <w:t xml:space="preserve">máquinas </w:t>
      </w:r>
      <w:r>
        <w:rPr>
          <w:color w:val="000000"/>
        </w:rPr>
        <w:t xml:space="preserve">. </w:t>
      </w:r>
      <w:r>
        <w:rPr>
          <w:color w:val="6A03D7"/>
        </w:rPr>
        <w:t xml:space="preserve">Tres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que </w:t>
      </w:r>
      <w:r>
        <w:rPr>
          <w:color w:val="000000"/>
        </w:rPr>
        <w:t xml:space="preserve">que </w:t>
      </w:r>
      <w:r>
        <w:rPr>
          <w:color w:val="6A03D7"/>
        </w:rPr>
        <w:t xml:space="preserve">comprobar </w:t>
      </w:r>
      <w:r>
        <w:rPr>
          <w:color w:val="000000"/>
        </w:rPr>
        <w:t xml:space="preserve">el </w:t>
      </w:r>
      <w:r>
        <w:rPr>
          <w:color w:val="6A03D7"/>
        </w:rPr>
        <w:t xml:space="preserve">momento </w:t>
      </w:r>
      <w:r>
        <w:rPr>
          <w:color w:val="304195"/>
        </w:rPr>
        <w:t xml:space="preserve">exacto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6A03D7"/>
        </w:rPr>
        <w:t xml:space="preserve">últimos </w:t>
      </w:r>
      <w:r>
        <w:rPr>
          <w:color w:val="D32981"/>
        </w:rPr>
        <w:t xml:space="preserve">coletazos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siendo </w:t>
      </w:r>
      <w:r>
        <w:rPr>
          <w:color w:val="6A03D7"/>
        </w:rPr>
        <w:t xml:space="preserve">perfectos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FE3C8"/>
        </w:rPr>
        <w:t xml:space="preserve">remate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temporada </w:t>
      </w:r>
      <w:r>
        <w:rPr>
          <w:color w:val="000000"/>
        </w:rPr>
        <w:t xml:space="preserve">. </w:t>
      </w:r>
      <w:r>
        <w:rPr>
          <w:color w:val="CFE3C8"/>
        </w:rPr>
        <w:t xml:space="preserve">Lluvias </w:t>
      </w:r>
      <w:r>
        <w:rPr>
          <w:color w:val="000000"/>
        </w:rPr>
        <w:t xml:space="preserve">esporádicas </w:t>
      </w:r>
      <w:r>
        <w:rPr>
          <w:color w:val="000000"/>
        </w:rPr>
        <w:t xml:space="preserve">y </w:t>
      </w:r>
      <w:r>
        <w:rPr>
          <w:color w:val="6A03D7"/>
        </w:rPr>
        <w:t xml:space="preserve">calor </w:t>
      </w:r>
      <w:r>
        <w:rPr>
          <w:color w:val="000000"/>
        </w:rPr>
        <w:t xml:space="preserve">de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00000"/>
        </w:rPr>
        <w:t xml:space="preserve">frío </w:t>
      </w:r>
      <w:r>
        <w:rPr>
          <w:color w:val="AEA78F"/>
        </w:rPr>
        <w:t xml:space="preserve">moderado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6A03D7"/>
        </w:rPr>
        <w:t xml:space="preserve">sirve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verano </w:t>
      </w:r>
      <w:r>
        <w:rPr>
          <w:color w:val="000000"/>
        </w:rPr>
        <w:t xml:space="preserve">haya </w:t>
      </w:r>
      <w:r>
        <w:rPr>
          <w:color w:val="000000"/>
        </w:rPr>
        <w:t xml:space="preserve">sido </w:t>
      </w:r>
      <w:r>
        <w:rPr>
          <w:color w:val="6A03D7"/>
        </w:rPr>
        <w:t xml:space="preserve">perfecto </w:t>
      </w:r>
      <w:r>
        <w:rPr>
          <w:color w:val="000000"/>
        </w:rPr>
        <w:t xml:space="preserve">si </w:t>
      </w:r>
      <w:r>
        <w:rPr>
          <w:color w:val="000000"/>
        </w:rPr>
        <w:t xml:space="preserve">a </w:t>
      </w:r>
      <w:r>
        <w:rPr>
          <w:color w:val="6A03D7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una </w:t>
      </w:r>
      <w:r>
        <w:rPr>
          <w:color w:val="6A03D7"/>
        </w:rPr>
        <w:t xml:space="preserve">granizada </w:t>
      </w:r>
      <w:r>
        <w:rPr>
          <w:color w:val="6A03D7"/>
        </w:rPr>
        <w:t xml:space="preserve">echa </w:t>
      </w:r>
      <w:r>
        <w:rPr>
          <w:color w:val="000000"/>
        </w:rPr>
        <w:t xml:space="preserve">por </w:t>
      </w:r>
      <w:r>
        <w:rPr>
          <w:color w:val="6A03D7"/>
        </w:rPr>
        <w:t xml:space="preserve">tierra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gran </w:t>
      </w:r>
      <w:r>
        <w:rPr>
          <w:color w:val="C6B48B"/>
        </w:rPr>
        <w:t xml:space="preserve">preocupación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viticultores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6A03D7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6A03D7"/>
        </w:rPr>
        <w:t xml:space="preserve">fuerte </w:t>
      </w:r>
      <w:r>
        <w:rPr>
          <w:color w:val="CFE3C8"/>
        </w:rPr>
        <w:t xml:space="preserve">helada </w:t>
      </w:r>
      <w:r>
        <w:rPr>
          <w:color w:val="000000"/>
        </w:rPr>
        <w:t xml:space="preserve">para </w:t>
      </w:r>
      <w:r>
        <w:rPr>
          <w:color w:val="6A03D7"/>
        </w:rPr>
        <w:t xml:space="preserve">echar </w:t>
      </w:r>
      <w:r>
        <w:rPr>
          <w:color w:val="000000"/>
        </w:rPr>
        <w:t xml:space="preserve">a </w:t>
      </w:r>
      <w:r>
        <w:rPr>
          <w:color w:val="6A03D7"/>
        </w:rPr>
        <w:t xml:space="preserve">perder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estos </w:t>
      </w:r>
      <w:r>
        <w:rPr>
          <w:color w:val="000000"/>
        </w:rPr>
        <w:t xml:space="preserve">racimos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otros </w:t>
      </w:r>
      <w:r>
        <w:rPr>
          <w:color w:val="6A03D7"/>
        </w:rPr>
        <w:t xml:space="preserve">viñedos </w:t>
      </w:r>
      <w:r>
        <w:rPr>
          <w:color w:val="6A03D7"/>
        </w:rPr>
        <w:t xml:space="preserve">esperan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6A03D7"/>
        </w:rPr>
        <w:t xml:space="preserve">caiga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para </w:t>
      </w:r>
      <w:r>
        <w:rPr>
          <w:color w:val="6A03D7"/>
        </w:rPr>
        <w:t xml:space="preserve">recoger </w:t>
      </w:r>
      <w:r>
        <w:rPr>
          <w:color w:val="000000"/>
        </w:rPr>
        <w:t xml:space="preserve">la </w:t>
      </w:r>
      <w:r>
        <w:rPr>
          <w:color w:val="000000"/>
        </w:rPr>
        <w:t xml:space="preserve">uva </w:t>
      </w:r>
      <w:r>
        <w:rPr>
          <w:color w:val="000000"/>
        </w:rPr>
        <w:t xml:space="preserve">y </w:t>
      </w:r>
      <w:r>
        <w:rPr>
          <w:color w:val="6A03D7"/>
        </w:rPr>
        <w:t xml:space="preserve">llegue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6A03D7"/>
        </w:rPr>
        <w:t xml:space="preserve">fresca </w:t>
      </w:r>
      <w:r>
        <w:rPr>
          <w:color w:val="6A03D7"/>
        </w:rPr>
        <w:t xml:space="preserve">posible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bodega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depósitos </w:t>
      </w:r>
      <w:r>
        <w:rPr>
          <w:color w:val="000000"/>
        </w:rPr>
        <w:t xml:space="preserve">y </w:t>
      </w:r>
      <w:r>
        <w:rPr>
          <w:color w:val="000000"/>
        </w:rPr>
        <w:t xml:space="preserve">barricas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paciencia </w:t>
      </w:r>
      <w:r>
        <w:rPr>
          <w:color w:val="6A03D7"/>
        </w:rPr>
        <w:t xml:space="preserve">terminarán </w:t>
      </w:r>
      <w:r>
        <w:rPr>
          <w:color w:val="000000"/>
        </w:rPr>
        <w:t xml:space="preserve">dando </w:t>
      </w:r>
      <w:r>
        <w:rPr>
          <w:color w:val="000000"/>
        </w:rPr>
        <w:t xml:space="preserve">sus </w:t>
      </w:r>
      <w:r>
        <w:rPr>
          <w:color w:val="6A03D7"/>
        </w:rPr>
        <w:t xml:space="preserve">frutos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trata </w:t>
      </w:r>
      <w:r>
        <w:rPr>
          <w:color w:val="000000"/>
        </w:rPr>
        <w:t xml:space="preserve">de </w:t>
      </w:r>
      <w:r>
        <w:rPr>
          <w:color w:val="6A03D7"/>
        </w:rPr>
        <w:t xml:space="preserve">despertar </w:t>
      </w:r>
      <w:r>
        <w:rPr>
          <w:color w:val="000000"/>
        </w:rPr>
        <w:t xml:space="preserve">la </w:t>
      </w:r>
      <w:r>
        <w:rPr>
          <w:color w:val="257FBB"/>
        </w:rPr>
        <w:t xml:space="preserve">curiosidad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A03D7"/>
        </w:rPr>
        <w:t xml:space="preserve">pequeños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ciencia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6A03D7"/>
        </w:rPr>
        <w:t xml:space="preserve">museos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300 </w:t>
      </w:r>
      <w:r>
        <w:rPr>
          <w:color w:val="6A03D7"/>
        </w:rPr>
        <w:t xml:space="preserve">ciudades </w:t>
      </w:r>
      <w:r>
        <w:rPr>
          <w:color w:val="6A03D7"/>
        </w:rPr>
        <w:t xml:space="preserve">europeas </w:t>
      </w:r>
      <w:r>
        <w:rPr>
          <w:color w:val="6A03D7"/>
        </w:rPr>
        <w:t xml:space="preserve">abren </w:t>
      </w:r>
      <w:r>
        <w:rPr>
          <w:color w:val="000000"/>
        </w:rPr>
        <w:t xml:space="preserve">sus </w:t>
      </w:r>
      <w:r>
        <w:rPr>
          <w:color w:val="6A03D7"/>
        </w:rPr>
        <w:t xml:space="preserve">puertas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familias </w:t>
      </w:r>
      <w:r>
        <w:rPr>
          <w:color w:val="000000"/>
        </w:rPr>
        <w:t xml:space="preserve">. </w:t>
      </w:r>
      <w:r>
        <w:rPr>
          <w:color w:val="000000"/>
        </w:rPr>
        <w:t xml:space="preserve">-Los </w:t>
      </w:r>
      <w:r>
        <w:rPr>
          <w:color w:val="000000"/>
        </w:rPr>
        <w:t xml:space="preserve">niños </w:t>
      </w:r>
      <w:r>
        <w:rPr>
          <w:color w:val="6A03D7"/>
        </w:rPr>
        <w:t xml:space="preserve">aprenden </w:t>
      </w:r>
      <w:r>
        <w:rPr>
          <w:color w:val="6A03D7"/>
        </w:rPr>
        <w:t xml:space="preserve">mientras </w:t>
      </w:r>
      <w:r>
        <w:rPr>
          <w:color w:val="000000"/>
        </w:rPr>
        <w:t xml:space="preserve">se </w:t>
      </w:r>
      <w:r>
        <w:rPr>
          <w:color w:val="6A03D7"/>
        </w:rPr>
        <w:t xml:space="preserve">divierten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jornada </w:t>
      </w:r>
      <w:r>
        <w:rPr>
          <w:color w:val="000000"/>
        </w:rPr>
        <w:t xml:space="preserve">que </w:t>
      </w:r>
      <w:r>
        <w:rPr>
          <w:color w:val="6A03D7"/>
        </w:rPr>
        <w:t xml:space="preserve">busca </w:t>
      </w:r>
      <w:r>
        <w:rPr>
          <w:color w:val="6A03D7"/>
        </w:rPr>
        <w:t xml:space="preserve">incluir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ciencia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6A03D7"/>
        </w:rPr>
        <w:t xml:space="preserve">sueños </w:t>
      </w:r>
      <w:r>
        <w:rPr>
          <w:color w:val="000000"/>
        </w:rPr>
        <w:t xml:space="preserve">de </w:t>
      </w:r>
      <w:r>
        <w:rPr>
          <w:color w:val="AEA78F"/>
        </w:rPr>
        <w:t xml:space="preserve">futuro </w:t>
      </w:r>
      <w:r>
        <w:rPr>
          <w:color w:val="000000"/>
        </w:rPr>
        <w:t xml:space="preserve">. </w:t>
      </w:r>
      <w:r>
        <w:rPr>
          <w:color w:val="6A03D7"/>
        </w:rPr>
        <w:t xml:space="preserve">Pocas </w:t>
      </w:r>
      <w:r>
        <w:rPr>
          <w:color w:val="000000"/>
        </w:rPr>
        <w:t xml:space="preserve">veces </w:t>
      </w:r>
      <w:r>
        <w:rPr>
          <w:color w:val="000000"/>
        </w:rPr>
        <w:t xml:space="preserve">está </w:t>
      </w:r>
      <w:r>
        <w:rPr>
          <w:color w:val="6A03D7"/>
        </w:rPr>
        <w:t xml:space="preserve">permitido </w:t>
      </w:r>
      <w:r>
        <w:rPr>
          <w:color w:val="6A03D7"/>
        </w:rPr>
        <w:t xml:space="preserve">correr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58AD6D"/>
        </w:rPr>
        <w:t xml:space="preserve">pasillos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museo </w:t>
      </w:r>
      <w:r>
        <w:rPr>
          <w:color w:val="6A03D7"/>
        </w:rPr>
        <w:t xml:space="preserve">nacional </w:t>
      </w:r>
      <w:r>
        <w:rPr>
          <w:color w:val="000000"/>
        </w:rPr>
        <w:t xml:space="preserve">de </w:t>
      </w:r>
      <w:r>
        <w:rPr>
          <w:color w:val="04F44E"/>
        </w:rPr>
        <w:t xml:space="preserve">ciencias </w:t>
      </w:r>
      <w:r>
        <w:rPr>
          <w:color w:val="6A03D7"/>
        </w:rPr>
        <w:t xml:space="preserve">naturales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6A03D7"/>
        </w:rPr>
        <w:t xml:space="preserve">buen </w:t>
      </w:r>
      <w:r>
        <w:rPr>
          <w:color w:val="6A03D7"/>
        </w:rPr>
        <w:t xml:space="preserve">motivo </w:t>
      </w:r>
      <w:r>
        <w:rPr>
          <w:color w:val="000000"/>
        </w:rPr>
        <w:t xml:space="preserve">, </w:t>
      </w:r>
      <w:r>
        <w:rPr>
          <w:color w:val="6A03D7"/>
        </w:rPr>
        <w:t xml:space="preserve">convertirse </w:t>
      </w:r>
      <w:r>
        <w:rPr>
          <w:color w:val="000000"/>
        </w:rPr>
        <w:t xml:space="preserve">en </w:t>
      </w:r>
      <w:r>
        <w:rPr>
          <w:color w:val="304195"/>
        </w:rPr>
        <w:t xml:space="preserve">investigadores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6A03D7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¿Alguien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58AD6D"/>
        </w:rPr>
        <w:t xml:space="preserve">pregunta </w:t>
      </w:r>
      <w:r>
        <w:rPr>
          <w:color w:val="000000"/>
        </w:rPr>
        <w:t xml:space="preserve">? </w:t>
      </w:r>
      <w:r>
        <w:rPr>
          <w:color w:val="000000"/>
        </w:rPr>
        <w:t xml:space="preserve">340 </w:t>
      </w:r>
      <w:r>
        <w:rPr>
          <w:color w:val="6A03D7"/>
        </w:rPr>
        <w:t xml:space="preserve">ciudades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sumado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6A03D7"/>
        </w:rPr>
        <w:t xml:space="preserve">europea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. </w:t>
      </w:r>
      <w:r>
        <w:rPr>
          <w:color w:val="732484"/>
        </w:rPr>
        <w:t xml:space="preserve">Miradas </w:t>
      </w:r>
      <w:r>
        <w:rPr>
          <w:color w:val="000000"/>
        </w:rPr>
        <w:t xml:space="preserve">de </w:t>
      </w:r>
      <w:r>
        <w:rPr>
          <w:color w:val="257FBB"/>
        </w:rPr>
        <w:t xml:space="preserve">curiosidad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ganas </w:t>
      </w:r>
      <w:r>
        <w:rPr>
          <w:color w:val="000000"/>
        </w:rPr>
        <w:t xml:space="preserve">de </w:t>
      </w:r>
      <w:r>
        <w:rPr>
          <w:color w:val="6A03D7"/>
        </w:rPr>
        <w:t xml:space="preserve">aprender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se </w:t>
      </w:r>
      <w:r>
        <w:rPr>
          <w:color w:val="304195"/>
        </w:rPr>
        <w:t xml:space="preserve">concentra </w:t>
      </w:r>
      <w:r>
        <w:rPr>
          <w:color w:val="000000"/>
        </w:rPr>
        <w:t xml:space="preserve">en </w:t>
      </w:r>
      <w:r>
        <w:rPr>
          <w:color w:val="6A03D7"/>
        </w:rPr>
        <w:t xml:space="preserve">cualquier </w:t>
      </w:r>
      <w:r>
        <w:rPr>
          <w:color w:val="6A03D7"/>
        </w:rPr>
        <w:t xml:space="preserve">rincón </w:t>
      </w:r>
      <w:r>
        <w:rPr>
          <w:color w:val="000000"/>
        </w:rPr>
        <w:t xml:space="preserve">. </w:t>
      </w:r>
      <w:r>
        <w:rPr>
          <w:color w:val="6A03D7"/>
        </w:rPr>
        <w:t xml:space="preserve">Toda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a </w:t>
      </w:r>
      <w:r>
        <w:rPr>
          <w:color w:val="6A03D7"/>
        </w:rPr>
        <w:t xml:space="preserve">prueba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03D7"/>
        </w:rPr>
        <w:t xml:space="preserve">casi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58AD6D"/>
        </w:rPr>
        <w:t xml:space="preserve">preguntas </w:t>
      </w:r>
      <w:r>
        <w:rPr>
          <w:color w:val="6A03D7"/>
        </w:rPr>
        <w:t xml:space="preserve">encontraron </w:t>
      </w:r>
      <w:r>
        <w:rPr>
          <w:color w:val="000000"/>
        </w:rPr>
        <w:t xml:space="preserve">su </w:t>
      </w:r>
      <w:r>
        <w:rPr>
          <w:color w:val="C6B48B"/>
        </w:rPr>
        <w:t xml:space="preserve">respuesta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sellos </w:t>
      </w:r>
      <w:r>
        <w:rPr>
          <w:color w:val="6A03D7"/>
        </w:rPr>
        <w:t xml:space="preserve">logrados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6A03D7"/>
        </w:rPr>
        <w:t xml:space="preserve">afortunados </w:t>
      </w:r>
      <w:r>
        <w:rPr>
          <w:color w:val="000000"/>
        </w:rPr>
        <w:t xml:space="preserve">cogieron </w:t>
      </w:r>
      <w:r>
        <w:rPr>
          <w:color w:val="000000"/>
        </w:rPr>
        <w:t xml:space="preserve">sus </w:t>
      </w:r>
      <w:r>
        <w:rPr>
          <w:color w:val="000000"/>
        </w:rPr>
        <w:t xml:space="preserve">sacos </w:t>
      </w:r>
      <w:r>
        <w:rPr>
          <w:color w:val="000000"/>
        </w:rPr>
        <w:t xml:space="preserve">de </w:t>
      </w:r>
      <w:r>
        <w:rPr>
          <w:color w:val="6A03D7"/>
        </w:rPr>
        <w:t xml:space="preserve">dormir </w:t>
      </w:r>
      <w:r>
        <w:rPr>
          <w:color w:val="000000"/>
        </w:rPr>
        <w:t xml:space="preserve">para </w:t>
      </w:r>
      <w:r>
        <w:rPr>
          <w:color w:val="304195"/>
        </w:rPr>
        <w:t xml:space="preserve">acampar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04F44E"/>
        </w:rPr>
        <w:t xml:space="preserve">piezas </w:t>
      </w:r>
      <w:r>
        <w:rPr>
          <w:color w:val="000000"/>
        </w:rPr>
        <w:t xml:space="preserve">del </w:t>
      </w:r>
      <w:r>
        <w:rPr>
          <w:color w:val="000000"/>
        </w:rPr>
        <w:t xml:space="preserve">museo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6A03D7"/>
        </w:rPr>
        <w:t xml:space="preserve">jornada </w:t>
      </w:r>
      <w:r>
        <w:rPr>
          <w:color w:val="04F44E"/>
        </w:rPr>
        <w:t xml:space="preserve">agotadora </w:t>
      </w:r>
      <w:r>
        <w:rPr>
          <w:color w:val="000000"/>
        </w:rPr>
        <w:t xml:space="preserve">de </w:t>
      </w:r>
      <w:r>
        <w:rPr>
          <w:color w:val="04F44E"/>
        </w:rPr>
        <w:t xml:space="preserve">aprendizaje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6A03D7"/>
        </w:rPr>
        <w:t xml:space="preserve">europea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6A03D7"/>
        </w:rPr>
        <w:t xml:space="preserve">continúa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dejar </w:t>
      </w:r>
      <w:r>
        <w:rPr>
          <w:color w:val="6A03D7"/>
        </w:rPr>
        <w:t xml:space="preserve">descansar </w:t>
      </w:r>
      <w:r>
        <w:rPr>
          <w:color w:val="000000"/>
        </w:rPr>
        <w:t xml:space="preserve">: </w:t>
      </w:r>
      <w:r>
        <w:rPr>
          <w:color w:val="6A03D7"/>
        </w:rPr>
        <w:t xml:space="preserve">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, </w:t>
      </w:r>
      <w:r>
        <w:rPr>
          <w:color w:val="304195"/>
        </w:rPr>
        <w:t xml:space="preserve">investigadores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6A03D7"/>
        </w:rPr>
        <w:t xml:space="preserve">Juan-Carlos </w:t>
      </w:r>
      <w:r>
        <w:rPr>
          <w:color w:val="000000"/>
        </w:rPr>
        <w:t xml:space="preserve">ha </w:t>
      </w:r>
      <w:r>
        <w:rPr>
          <w:color w:val="000000"/>
        </w:rPr>
        <w:t xml:space="preserve">reparecido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732484"/>
        </w:rPr>
        <w:t xml:space="preserve">Sanxenxo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Pontevedra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58AD6D"/>
        </w:rPr>
        <w:t xml:space="preserve">sometido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operación </w:t>
      </w:r>
      <w:r>
        <w:rPr>
          <w:color w:val="000000"/>
        </w:rPr>
        <w:t xml:space="preserve">de </w:t>
      </w:r>
      <w:r>
        <w:rPr>
          <w:color w:val="6A03D7"/>
        </w:rPr>
        <w:t xml:space="preserve">corazón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regata </w:t>
      </w:r>
      <w:r>
        <w:rPr>
          <w:color w:val="000000"/>
        </w:rPr>
        <w:t xml:space="preserve">que </w:t>
      </w:r>
      <w:r>
        <w:rPr>
          <w:color w:val="6A03D7"/>
        </w:rPr>
        <w:t xml:space="preserve">lleva </w:t>
      </w:r>
      <w:r>
        <w:rPr>
          <w:color w:val="000000"/>
        </w:rPr>
        <w:t xml:space="preserve">su </w:t>
      </w:r>
      <w:r>
        <w:rPr>
          <w:color w:val="6A03D7"/>
        </w:rPr>
        <w:t xml:space="preserve">nombre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segurado </w:t>
      </w:r>
      <w:r>
        <w:rPr>
          <w:color w:val="6A03D7"/>
        </w:rPr>
        <w:t xml:space="preserve">sentirse </w:t>
      </w:r>
      <w:r>
        <w:rPr>
          <w:color w:val="000000"/>
        </w:rPr>
        <w:t xml:space="preserve">bárbaro </w:t>
      </w:r>
      <w:r>
        <w:rPr>
          <w:color w:val="000000"/>
        </w:rPr>
        <w:t xml:space="preserve">. </w:t>
      </w:r>
      <w:r>
        <w:rPr>
          <w:color w:val="000000"/>
        </w:rPr>
        <w:t xml:space="preserve">Mireia-García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benemérito </w:t>
      </w:r>
      <w:r>
        <w:rPr>
          <w:color w:val="6A03D7"/>
        </w:rPr>
        <w:t xml:space="preserve">llegaba </w:t>
      </w:r>
      <w:r>
        <w:rPr>
          <w:color w:val="000000"/>
        </w:rPr>
        <w:t xml:space="preserve">en </w:t>
      </w:r>
      <w:r>
        <w:rPr>
          <w:color w:val="6A03D7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11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al </w:t>
      </w:r>
      <w:r>
        <w:rPr>
          <w:color w:val="732484"/>
        </w:rPr>
        <w:t xml:space="preserve">club </w:t>
      </w:r>
      <w:r>
        <w:rPr>
          <w:color w:val="6A03D7"/>
        </w:rPr>
        <w:t xml:space="preserve">náutico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hacían </w:t>
      </w:r>
      <w:r>
        <w:rPr>
          <w:color w:val="6A03D7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gran </w:t>
      </w:r>
      <w:r>
        <w:rPr>
          <w:color w:val="58AD6D"/>
        </w:rPr>
        <w:t xml:space="preserve">expectación </w:t>
      </w:r>
      <w:r>
        <w:rPr>
          <w:color w:val="000000"/>
        </w:rPr>
        <w:t xml:space="preserve">. </w:t>
      </w:r>
      <w:r>
        <w:rPr>
          <w:color w:val="257FBB"/>
        </w:rPr>
        <w:t xml:space="preserve">Dijo </w:t>
      </w:r>
      <w:r>
        <w:rPr>
          <w:color w:val="6A03D7"/>
        </w:rPr>
        <w:t xml:space="preserve">sentirse </w:t>
      </w:r>
      <w:r>
        <w:rPr>
          <w:color w:val="000000"/>
        </w:rPr>
        <w:t xml:space="preserve">bárbaro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ganas </w:t>
      </w:r>
      <w:r>
        <w:rPr>
          <w:color w:val="000000"/>
        </w:rPr>
        <w:t xml:space="preserve">de </w:t>
      </w:r>
      <w:r>
        <w:rPr>
          <w:color w:val="000000"/>
        </w:rPr>
        <w:t xml:space="preserve">subirse </w:t>
      </w:r>
      <w:r>
        <w:rPr>
          <w:color w:val="000000"/>
        </w:rPr>
        <w:t xml:space="preserve">al </w:t>
      </w:r>
      <w:r>
        <w:rPr>
          <w:color w:val="6A03D7"/>
        </w:rPr>
        <w:t xml:space="preserve">barco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6A03D7"/>
        </w:rPr>
        <w:t xml:space="preserve">demasiado </w:t>
      </w:r>
      <w:r>
        <w:rPr>
          <w:color w:val="6A03D7"/>
        </w:rPr>
        <w:t xml:space="preserve">pronto </w:t>
      </w:r>
      <w:r>
        <w:rPr>
          <w:color w:val="000000"/>
        </w:rPr>
        <w:t xml:space="preserve">. </w:t>
      </w:r>
      <w:r>
        <w:rPr>
          <w:color w:val="304195"/>
        </w:rPr>
        <w:t xml:space="preserve">Don-Juan-Carlos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 </w:t>
      </w:r>
      <w:r>
        <w:rPr>
          <w:color w:val="000000"/>
        </w:rPr>
        <w:t xml:space="preserve">comiendo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6A03D7"/>
        </w:rPr>
        <w:t xml:space="preserve">instalaciones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se </w:t>
      </w:r>
      <w:r>
        <w:rPr>
          <w:color w:val="58AD6D"/>
        </w:rPr>
        <w:t xml:space="preserve">retirará </w:t>
      </w:r>
      <w:r>
        <w:rPr>
          <w:color w:val="000000"/>
        </w:rPr>
        <w:t xml:space="preserve">a </w:t>
      </w:r>
      <w:r>
        <w:rPr>
          <w:color w:val="6A03D7"/>
        </w:rPr>
        <w:t xml:space="preserve">descansar </w:t>
      </w:r>
      <w:r>
        <w:rPr>
          <w:color w:val="000000"/>
        </w:rPr>
        <w:t xml:space="preserve">y </w:t>
      </w:r>
      <w:r>
        <w:rPr>
          <w:color w:val="6A03D7"/>
        </w:rPr>
        <w:t xml:space="preserve">mañana </w:t>
      </w:r>
      <w:r>
        <w:rPr>
          <w:color w:val="6A03D7"/>
        </w:rPr>
        <w:t xml:space="preserve">recuperará </w:t>
      </w:r>
      <w:r>
        <w:rPr>
          <w:color w:val="000000"/>
        </w:rPr>
        <w:t xml:space="preserve">su </w:t>
      </w:r>
      <w:r>
        <w:rPr>
          <w:color w:val="6A03D7"/>
        </w:rPr>
        <w:t xml:space="preserve">agenda </w:t>
      </w:r>
      <w:r>
        <w:rPr>
          <w:color w:val="000000"/>
        </w:rPr>
        <w:t xml:space="preserve">. </w:t>
      </w:r>
      <w:r>
        <w:rPr>
          <w:color w:val="304195"/>
        </w:rPr>
        <w:t xml:space="preserve">Emotivo </w:t>
      </w:r>
      <w:r>
        <w:rPr>
          <w:color w:val="304195"/>
        </w:rPr>
        <w:t xml:space="preserve">homenaje </w:t>
      </w:r>
      <w:r>
        <w:rPr>
          <w:color w:val="000000"/>
        </w:rPr>
        <w:t xml:space="preserve">a </w:t>
      </w:r>
      <w:r>
        <w:rPr>
          <w:color w:val="58AD6D"/>
        </w:rPr>
        <w:t xml:space="preserve">Penélope-Cruz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Festival </w:t>
      </w:r>
      <w:r>
        <w:rPr>
          <w:color w:val="000000"/>
        </w:rPr>
        <w:t xml:space="preserve">de </w:t>
      </w:r>
      <w:r>
        <w:rPr>
          <w:color w:val="6A03D7"/>
        </w:rPr>
        <w:t xml:space="preserve">San-Sebastián </w:t>
      </w:r>
      <w:r>
        <w:rPr>
          <w:color w:val="000000"/>
        </w:rPr>
        <w:t xml:space="preserve">. </w:t>
      </w:r>
      <w:r>
        <w:rPr>
          <w:color w:val="6A03D7"/>
        </w:rPr>
        <w:t xml:space="preserve">Anoche </w:t>
      </w:r>
      <w:r>
        <w:rPr>
          <w:color w:val="6A03D7"/>
        </w:rPr>
        <w:t xml:space="preserve">recibió </w:t>
      </w:r>
      <w:r>
        <w:rPr>
          <w:color w:val="000000"/>
        </w:rPr>
        <w:t xml:space="preserve">el </w:t>
      </w:r>
      <w:r>
        <w:rPr>
          <w:color w:val="CFE3C8"/>
        </w:rPr>
        <w:t xml:space="preserve">premio </w:t>
      </w:r>
      <w:r>
        <w:rPr>
          <w:color w:val="304195"/>
        </w:rPr>
        <w:t xml:space="preserve">Donostia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de </w:t>
      </w:r>
      <w:r>
        <w:rPr>
          <w:color w:val="000000"/>
        </w:rPr>
        <w:t xml:space="preserve">manos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invitado </w:t>
      </w:r>
      <w:r>
        <w:rPr>
          <w:color w:val="6A03D7"/>
        </w:rPr>
        <w:t xml:space="preserve">sorpresa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C6B48B"/>
        </w:rPr>
        <w:t xml:space="preserve">U2 </w:t>
      </w:r>
      <w:r>
        <w:rPr>
          <w:color w:val="000000"/>
        </w:rPr>
        <w:t xml:space="preserve">, </w:t>
      </w:r>
      <w:r>
        <w:rPr>
          <w:color w:val="6A03D7"/>
        </w:rPr>
        <w:t xml:space="preserve">amigo </w:t>
      </w:r>
      <w:r>
        <w:rPr>
          <w:color w:val="6A03D7"/>
        </w:rPr>
        <w:t xml:space="preserve">personal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actriz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6A03D7"/>
        </w:rPr>
        <w:t xml:space="preserve">encargado </w:t>
      </w:r>
      <w:r>
        <w:rPr>
          <w:color w:val="000000"/>
        </w:rPr>
        <w:t xml:space="preserve">de </w:t>
      </w:r>
      <w:r>
        <w:rPr>
          <w:color w:val="58AD6D"/>
        </w:rPr>
        <w:t xml:space="preserve">entregarle </w:t>
      </w:r>
      <w:r>
        <w:rPr>
          <w:color w:val="000000"/>
        </w:rPr>
        <w:t xml:space="preserve">el </w:t>
      </w:r>
      <w:r>
        <w:rPr>
          <w:color w:val="CFE3C8"/>
        </w:rPr>
        <w:t xml:space="preserve">premio </w:t>
      </w:r>
      <w:r>
        <w:rPr>
          <w:color w:val="000000"/>
        </w:rPr>
        <w:t xml:space="preserve">de </w:t>
      </w:r>
      <w:r>
        <w:rPr>
          <w:color w:val="304195"/>
        </w:rPr>
        <w:t xml:space="preserve">honor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6A03D7"/>
        </w:rPr>
        <w:t xml:space="preserve">carrera </w:t>
      </w:r>
      <w:r>
        <w:rPr>
          <w:color w:val="000000"/>
        </w:rPr>
        <w:t xml:space="preserve">. </w:t>
      </w:r>
      <w:r>
        <w:rPr>
          <w:color w:val="58AD6D"/>
        </w:rPr>
        <w:t xml:space="preserve">Penélope-Cruz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6A03D7"/>
        </w:rPr>
        <w:t xml:space="preserve">emocionada </w:t>
      </w:r>
      <w:r>
        <w:rPr>
          <w:color w:val="000000"/>
        </w:rPr>
        <w:t xml:space="preserve">, </w:t>
      </w:r>
      <w:r>
        <w:rPr>
          <w:color w:val="000000"/>
        </w:rPr>
        <w:t xml:space="preserve">dijo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agradecimiento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6A03D7"/>
        </w:rPr>
        <w:t xml:space="preserve">cumplido </w:t>
      </w:r>
      <w:r>
        <w:rPr>
          <w:color w:val="6A03D7"/>
        </w:rPr>
        <w:t xml:space="preserve">buena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sueños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tenido </w:t>
      </w:r>
      <w:r>
        <w:rPr>
          <w:color w:val="000000"/>
        </w:rPr>
        <w:t xml:space="preserve">desde </w:t>
      </w:r>
      <w:r>
        <w:rPr>
          <w:color w:val="6A03D7"/>
        </w:rPr>
        <w:t xml:space="preserve">pequeña </w:t>
      </w:r>
      <w:r>
        <w:rPr>
          <w:color w:val="000000"/>
        </w:rPr>
        <w:t xml:space="preserve">. </w:t>
      </w:r>
      <w:r>
        <w:rPr>
          <w:color w:val="000000"/>
        </w:rPr>
        <w:t xml:space="preserve">Incluyó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, </w:t>
      </w:r>
      <w:r>
        <w:rPr>
          <w:color w:val="04F44E"/>
        </w:rPr>
        <w:t xml:space="preserve">Javier-Bardem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esos </w:t>
      </w:r>
      <w:r>
        <w:rPr>
          <w:color w:val="6A03D7"/>
        </w:rPr>
        <w:t xml:space="preserve">sueños </w:t>
      </w:r>
      <w:r>
        <w:rPr>
          <w:color w:val="58AD6D"/>
        </w:rPr>
        <w:t xml:space="preserve">hechos </w:t>
      </w:r>
      <w:r>
        <w:rPr>
          <w:color w:val="04F44E"/>
        </w:rPr>
        <w:t xml:space="preserve">realidad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dedicó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EA78F"/>
        </w:rPr>
        <w:t xml:space="preserve">discurso </w:t>
      </w:r>
      <w:r>
        <w:rPr>
          <w:color w:val="000000"/>
        </w:rPr>
        <w:t xml:space="preserve">a </w:t>
      </w:r>
      <w:r>
        <w:rPr>
          <w:color w:val="6A03D7"/>
        </w:rPr>
        <w:t xml:space="preserve">reclamar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escuche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6A03D7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-Lleno </w:t>
      </w:r>
      <w:r>
        <w:rPr>
          <w:color w:val="6A03D7"/>
        </w:rPr>
        <w:t xml:space="preserve">total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compositora </w:t>
      </w:r>
      <w:r>
        <w:rPr>
          <w:color w:val="000000"/>
        </w:rPr>
        <w:t xml:space="preserve">Vanesa-Martín </w:t>
      </w:r>
      <w:r>
        <w:rPr>
          <w:color w:val="6A03D7"/>
        </w:rPr>
        <w:t xml:space="preserve">colgó </w:t>
      </w:r>
      <w:r>
        <w:rPr>
          <w:color w:val="000000"/>
        </w:rPr>
        <w:t xml:space="preserve">el </w:t>
      </w:r>
      <w:r>
        <w:rPr>
          <w:color w:val="6A03D7"/>
        </w:rPr>
        <w:t xml:space="preserve">cartel </w:t>
      </w:r>
      <w:r>
        <w:rPr>
          <w:color w:val="000000"/>
        </w:rPr>
        <w:t xml:space="preserve">de </w:t>
      </w:r>
      <w:r>
        <w:rPr>
          <w:color w:val="6A03D7"/>
        </w:rPr>
        <w:t xml:space="preserve">aforo </w:t>
      </w:r>
      <w:r>
        <w:rPr>
          <w:color w:val="6A03D7"/>
        </w:rPr>
        <w:t xml:space="preserve">completo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artista </w:t>
      </w:r>
      <w:r>
        <w:rPr>
          <w:color w:val="6A03D7"/>
        </w:rPr>
        <w:t xml:space="preserve">malagueña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continúa </w:t>
      </w:r>
      <w:r>
        <w:rPr>
          <w:color w:val="6A03D7"/>
        </w:rPr>
        <w:t xml:space="preserve">cosechando </w:t>
      </w:r>
      <w:r>
        <w:rPr>
          <w:color w:val="6A03D7"/>
        </w:rPr>
        <w:t xml:space="preserve">éxitos </w:t>
      </w:r>
      <w:r>
        <w:rPr>
          <w:color w:val="000000"/>
        </w:rPr>
        <w:t xml:space="preserve">, </w:t>
      </w:r>
      <w:r>
        <w:rPr>
          <w:color w:val="6A03D7"/>
        </w:rPr>
        <w:t xml:space="preserve">desplegó </w:t>
      </w:r>
      <w:r>
        <w:rPr>
          <w:color w:val="000000"/>
        </w:rPr>
        <w:t xml:space="preserve">su </w:t>
      </w:r>
      <w:r>
        <w:rPr>
          <w:color w:val="304195"/>
        </w:rPr>
        <w:t xml:space="preserve">amplio </w:t>
      </w:r>
      <w:r>
        <w:rPr>
          <w:color w:val="04F44E"/>
        </w:rPr>
        <w:t xml:space="preserve">repertorio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Wizincenter </w:t>
      </w:r>
      <w:r>
        <w:rPr>
          <w:color w:val="000000"/>
        </w:rPr>
        <w:t xml:space="preserve">ante </w:t>
      </w:r>
      <w:r>
        <w:rPr>
          <w:color w:val="000000"/>
        </w:rPr>
        <w:t xml:space="preserve">16.000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que </w:t>
      </w:r>
      <w:r>
        <w:rPr>
          <w:color w:val="6A03D7"/>
        </w:rPr>
        <w:t xml:space="preserve">disfrutaron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temas </w:t>
      </w:r>
      <w:r>
        <w:rPr>
          <w:color w:val="000000"/>
        </w:rPr>
        <w:t xml:space="preserve">más </w:t>
      </w:r>
      <w:r>
        <w:rPr>
          <w:color w:val="6A03D7"/>
        </w:rPr>
        <w:t xml:space="preserve">importantes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carrera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coach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00000"/>
        </w:rPr>
        <w:t xml:space="preserve">Voz-Kids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los </w:t>
      </w:r>
      <w:r>
        <w:rPr>
          <w:color w:val="000000"/>
        </w:rPr>
        <w:t xml:space="preserve">lunes </w:t>
      </w:r>
      <w:r>
        <w:rPr>
          <w:color w:val="000000"/>
        </w:rPr>
        <w:t xml:space="preserve">y </w:t>
      </w:r>
      <w:r>
        <w:rPr>
          <w:color w:val="6A03D7"/>
        </w:rPr>
        <w:t xml:space="preserve">martes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00000"/>
        </w:rPr>
        <w:t xml:space="preserve">Hormiguero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6A03D7"/>
        </w:rPr>
        <w:t xml:space="preserve">continúa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gira </w:t>
      </w:r>
      <w:r>
        <w:rPr>
          <w:color w:val="000000"/>
        </w:rPr>
        <w:t xml:space="preserve">`` </w:t>
      </w:r>
      <w:r>
        <w:rPr>
          <w:color w:val="6A03D7"/>
        </w:rPr>
        <w:t xml:space="preserve">Todas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que </w:t>
      </w:r>
      <w:r>
        <w:rPr>
          <w:color w:val="6A03D7"/>
        </w:rPr>
        <w:t xml:space="preserve">habitan </w:t>
      </w:r>
      <w:r>
        <w:rPr>
          <w:color w:val="000000"/>
        </w:rPr>
        <w:t xml:space="preserve">en </w:t>
      </w:r>
      <w:r>
        <w:rPr>
          <w:color w:val="000000"/>
        </w:rPr>
        <w:t xml:space="preserve">mí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Dramáticas </w:t>
      </w:r>
      <w:r>
        <w:rPr>
          <w:color w:val="000000"/>
        </w:rPr>
        <w:t xml:space="preserve">las </w:t>
      </w:r>
      <w:r>
        <w:rPr>
          <w:color w:val="6A03D7"/>
        </w:rPr>
        <w:t xml:space="preserve">imágenes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6A03D7"/>
        </w:rPr>
        <w:t xml:space="preserve">provocando </w:t>
      </w:r>
      <w:r>
        <w:rPr>
          <w:color w:val="000000"/>
        </w:rPr>
        <w:t xml:space="preserve">el </w:t>
      </w:r>
      <w:r>
        <w:rPr>
          <w:color w:val="6A03D7"/>
        </w:rPr>
        <w:t xml:space="preserve">calor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FE3C8"/>
        </w:rPr>
        <w:t xml:space="preserve">Mundiales </w:t>
      </w:r>
      <w:r>
        <w:rPr>
          <w:color w:val="000000"/>
        </w:rPr>
        <w:t xml:space="preserve">de </w:t>
      </w:r>
      <w:r>
        <w:rPr>
          <w:color w:val="6A03D7"/>
        </w:rPr>
        <w:t xml:space="preserve">atletismo </w:t>
      </w:r>
      <w:r>
        <w:rPr>
          <w:color w:val="000000"/>
        </w:rPr>
        <w:t xml:space="preserve">de </w:t>
      </w:r>
      <w:r>
        <w:rPr>
          <w:color w:val="6A03D7"/>
        </w:rPr>
        <w:t xml:space="preserve">Catar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6A03D7"/>
        </w:rPr>
        <w:t xml:space="preserve">cuenta </w:t>
      </w:r>
      <w:r>
        <w:rPr>
          <w:color w:val="000000"/>
        </w:rPr>
        <w:t xml:space="preserve">ya </w:t>
      </w:r>
      <w:r>
        <w:rPr>
          <w:color w:val="6A03D7"/>
        </w:rPr>
        <w:t xml:space="preserve">scar </w:t>
      </w:r>
      <w:r>
        <w:rPr>
          <w:color w:val="000000"/>
        </w:rPr>
        <w:t xml:space="preserve">Castellanos </w:t>
      </w:r>
      <w:r>
        <w:rPr>
          <w:color w:val="000000"/>
        </w:rPr>
        <w:t xml:space="preserve">. </w:t>
      </w:r>
      <w:r>
        <w:rPr>
          <w:color w:val="000000"/>
        </w:rPr>
        <w:t xml:space="preserve">-Volvemos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. </w:t>
      </w:r>
      <w:r>
        <w:rPr>
          <w:color w:val="CFE3C8"/>
        </w:rPr>
        <w:t xml:space="preserve">Pasen </w:t>
      </w:r>
      <w:r>
        <w:rPr>
          <w:color w:val="000000"/>
        </w:rPr>
        <w:t xml:space="preserve">una </w:t>
      </w:r>
      <w:r>
        <w:rPr>
          <w:color w:val="6A03D7"/>
        </w:rPr>
        <w:t xml:space="preserve">feliz </w:t>
      </w:r>
      <w:r>
        <w:rPr>
          <w:color w:val="6A03D7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Agónico </w:t>
      </w:r>
      <w:r>
        <w:rPr>
          <w:color w:val="6A03D7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5.000 </w:t>
      </w:r>
      <w:r>
        <w:rPr>
          <w:color w:val="6A03D7"/>
        </w:rPr>
        <w:t xml:space="preserve">metros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mundial </w:t>
      </w:r>
      <w:r>
        <w:rPr>
          <w:color w:val="000000"/>
        </w:rPr>
        <w:t xml:space="preserve">de </w:t>
      </w:r>
      <w:r>
        <w:rPr>
          <w:color w:val="6A03D7"/>
        </w:rPr>
        <w:t xml:space="preserve">atletismo </w:t>
      </w:r>
      <w:r>
        <w:rPr>
          <w:color w:val="000000"/>
        </w:rPr>
        <w:t xml:space="preserve">de </w:t>
      </w:r>
      <w:r>
        <w:rPr>
          <w:color w:val="04F44E"/>
        </w:rPr>
        <w:t xml:space="preserve">Doha </w:t>
      </w:r>
      <w:r>
        <w:rPr>
          <w:color w:val="000000"/>
        </w:rPr>
        <w:t xml:space="preserve">. </w:t>
      </w:r>
      <w:r>
        <w:rPr>
          <w:color w:val="000000"/>
        </w:rPr>
        <w:t xml:space="preserve">Jonathan-Busby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Aruba </w:t>
      </w:r>
      <w:r>
        <w:rPr>
          <w:color w:val="000000"/>
        </w:rPr>
        <w:t xml:space="preserve">, </w:t>
      </w:r>
      <w:r>
        <w:rPr>
          <w:color w:val="6A03D7"/>
        </w:rPr>
        <w:t xml:space="preserve">termina </w:t>
      </w:r>
      <w:r>
        <w:rPr>
          <w:color w:val="000000"/>
        </w:rPr>
        <w:t xml:space="preserve">la </w:t>
      </w:r>
      <w:r>
        <w:rPr>
          <w:color w:val="6A03D7"/>
        </w:rPr>
        <w:t xml:space="preserve">prueba </w:t>
      </w:r>
      <w:r>
        <w:rPr>
          <w:color w:val="000000"/>
        </w:rPr>
        <w:t xml:space="preserve">tambaleándose </w:t>
      </w:r>
      <w:r>
        <w:rPr>
          <w:color w:val="000000"/>
        </w:rPr>
        <w:t xml:space="preserve">y </w:t>
      </w:r>
      <w:r>
        <w:rPr>
          <w:color w:val="6A03D7"/>
        </w:rPr>
        <w:t xml:space="preserve">ayudado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guineano </w:t>
      </w:r>
      <w:r>
        <w:rPr>
          <w:color w:val="000000"/>
        </w:rPr>
        <w:t xml:space="preserve">Braina-Dabo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6A03D7"/>
        </w:rPr>
        <w:t xml:space="preserve">cruzar </w:t>
      </w:r>
      <w:r>
        <w:rPr>
          <w:color w:val="000000"/>
        </w:rPr>
        <w:t xml:space="preserve">la </w:t>
      </w:r>
      <w:r>
        <w:rPr>
          <w:color w:val="000000"/>
        </w:rPr>
        <w:t xml:space="preserve">meta </w:t>
      </w:r>
      <w:r>
        <w:rPr>
          <w:color w:val="000000"/>
        </w:rPr>
        <w:t xml:space="preserve">se </w:t>
      </w:r>
      <w:r>
        <w:rPr>
          <w:color w:val="6A03D7"/>
        </w:rPr>
        <w:t xml:space="preserve">desploma </w:t>
      </w:r>
      <w:r>
        <w:rPr>
          <w:color w:val="304195"/>
        </w:rPr>
        <w:t xml:space="preserve">desfallecido </w:t>
      </w:r>
      <w:r>
        <w:rPr>
          <w:color w:val="000000"/>
        </w:rPr>
        <w:t xml:space="preserve">. </w:t>
      </w:r>
      <w:r>
        <w:rPr>
          <w:color w:val="6A03D7"/>
        </w:rPr>
        <w:t xml:space="preserve">Imagen </w:t>
      </w:r>
      <w:r>
        <w:rPr>
          <w:color w:val="000000"/>
        </w:rPr>
        <w:t xml:space="preserve">de </w:t>
      </w:r>
      <w:r>
        <w:rPr>
          <w:color w:val="CFE3C8"/>
        </w:rPr>
        <w:t xml:space="preserve">deportividad </w:t>
      </w:r>
      <w:r>
        <w:rPr>
          <w:color w:val="000000"/>
        </w:rPr>
        <w:t xml:space="preserve">aplaudida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6A03D7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6A03D7"/>
        </w:rPr>
        <w:t xml:space="preserve">evidencia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integridad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atletas </w:t>
      </w:r>
      <w:r>
        <w:rPr>
          <w:color w:val="000000"/>
        </w:rPr>
        <w:t xml:space="preserve">. </w:t>
      </w:r>
      <w:r>
        <w:rPr>
          <w:color w:val="000000"/>
        </w:rPr>
        <w:t xml:space="preserve">Busby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6A03D7"/>
        </w:rPr>
        <w:t xml:space="preserve">corrido </w:t>
      </w:r>
      <w:r>
        <w:rPr>
          <w:color w:val="6A03D7"/>
        </w:rPr>
        <w:t xml:space="preserve">nunca </w:t>
      </w:r>
      <w:r>
        <w:rPr>
          <w:color w:val="000000"/>
        </w:rPr>
        <w:t xml:space="preserve">un </w:t>
      </w:r>
      <w:r>
        <w:rPr>
          <w:color w:val="000000"/>
        </w:rPr>
        <w:t xml:space="preserve">5.000 </w:t>
      </w:r>
      <w:r>
        <w:rPr>
          <w:color w:val="000000"/>
        </w:rPr>
        <w:t xml:space="preserve">. </w:t>
      </w:r>
      <w:r>
        <w:rPr>
          <w:color w:val="000000"/>
        </w:rPr>
        <w:t xml:space="preserve">Inexplicable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estrene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732484"/>
        </w:rPr>
        <w:t xml:space="preserve">Mundial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condiciones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6A03D7"/>
        </w:rPr>
        <w:t xml:space="preserve">compitiendo </w:t>
      </w:r>
      <w:r>
        <w:rPr>
          <w:color w:val="000000"/>
        </w:rPr>
        <w:t xml:space="preserve">en </w:t>
      </w:r>
      <w:r>
        <w:rPr>
          <w:color w:val="04F44E"/>
        </w:rPr>
        <w:t xml:space="preserve">Doha </w:t>
      </w:r>
      <w:r>
        <w:rPr>
          <w:color w:val="000000"/>
        </w:rPr>
        <w:t xml:space="preserve">. </w:t>
      </w:r>
      <w:r>
        <w:rPr>
          <w:color w:val="000000"/>
        </w:rPr>
        <w:t xml:space="preserve">Inhumano </w:t>
      </w:r>
      <w:r>
        <w:rPr>
          <w:color w:val="6A03D7"/>
        </w:rPr>
        <w:t xml:space="preserve">correr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6A03D7"/>
        </w:rPr>
        <w:t xml:space="preserve">calor </w:t>
      </w:r>
      <w:r>
        <w:rPr>
          <w:color w:val="000000"/>
        </w:rPr>
        <w:t xml:space="preserve">y </w:t>
      </w:r>
      <w:r>
        <w:rPr>
          <w:color w:val="000000"/>
        </w:rPr>
        <w:t xml:space="preserve">esa </w:t>
      </w:r>
      <w:r>
        <w:rPr>
          <w:color w:val="6A03D7"/>
        </w:rPr>
        <w:t xml:space="preserve">humedad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digan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participantes </w:t>
      </w:r>
      <w:r>
        <w:rPr>
          <w:color w:val="000000"/>
        </w:rPr>
        <w:t xml:space="preserve">del </w:t>
      </w:r>
      <w:r>
        <w:rPr>
          <w:color w:val="6A03D7"/>
        </w:rPr>
        <w:t xml:space="preserve">maratón </w:t>
      </w:r>
      <w:r>
        <w:rPr>
          <w:color w:val="CFE3C8"/>
        </w:rPr>
        <w:t xml:space="preserve">femenino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foto </w:t>
      </w:r>
      <w:r>
        <w:rPr>
          <w:color w:val="000000"/>
        </w:rPr>
        <w:t xml:space="preserve">debería </w:t>
      </w:r>
      <w:r>
        <w:rPr>
          <w:color w:val="000000"/>
        </w:rPr>
        <w:t xml:space="preserve">ser </w:t>
      </w:r>
      <w:r>
        <w:rPr>
          <w:color w:val="000000"/>
        </w:rPr>
        <w:t xml:space="preserve">esta </w:t>
      </w:r>
      <w:r>
        <w:rPr>
          <w:color w:val="000000"/>
        </w:rPr>
        <w:t xml:space="preserve">. </w:t>
      </w:r>
      <w:r>
        <w:rPr>
          <w:color w:val="6A03D7"/>
        </w:rPr>
        <w:t xml:space="preserve">Lamentablemente </w:t>
      </w:r>
      <w:r>
        <w:rPr>
          <w:color w:val="000000"/>
        </w:rPr>
        <w:t xml:space="preserve">son </w:t>
      </w:r>
      <w:r>
        <w:rPr>
          <w:color w:val="000000"/>
        </w:rPr>
        <w:t xml:space="preserve">estas </w:t>
      </w:r>
      <w:r>
        <w:rPr>
          <w:color w:val="000000"/>
        </w:rPr>
        <w:t xml:space="preserve">otras </w:t>
      </w:r>
      <w:r>
        <w:rPr>
          <w:color w:val="000000"/>
        </w:rPr>
        <w:t xml:space="preserve">. </w:t>
      </w:r>
      <w:r>
        <w:rPr>
          <w:color w:val="000000"/>
        </w:rPr>
        <w:t xml:space="preserve">¿Era </w:t>
      </w:r>
      <w:r>
        <w:rPr>
          <w:color w:val="6A03D7"/>
        </w:rPr>
        <w:t xml:space="preserve">necesario </w:t>
      </w:r>
      <w:r>
        <w:rPr>
          <w:color w:val="6A03D7"/>
        </w:rPr>
        <w:t xml:space="preserve">correr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 </w:t>
      </w:r>
      <w:r>
        <w:rPr>
          <w:color w:val="6A03D7"/>
        </w:rPr>
        <w:t xml:space="preserve">grados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80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6A03D7"/>
        </w:rPr>
        <w:t xml:space="preserve">humedad </w:t>
      </w:r>
      <w:r>
        <w:rPr>
          <w:color w:val="000000"/>
        </w:rPr>
        <w:t xml:space="preserve">? </w:t>
      </w:r>
      <w:r>
        <w:rPr>
          <w:color w:val="58AD6D"/>
        </w:rPr>
        <w:t xml:space="preserve">Basta </w:t>
      </w:r>
      <w:r>
        <w:rPr>
          <w:color w:val="58AD6D"/>
        </w:rPr>
        <w:t xml:space="preserve">escuchar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ganadora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prueba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58AD6D"/>
        </w:rPr>
        <w:t xml:space="preserve">intentarlo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C6B48B"/>
        </w:rPr>
        <w:t xml:space="preserve">articular </w:t>
      </w:r>
      <w:r>
        <w:rPr>
          <w:color w:val="C6B48B"/>
        </w:rPr>
        <w:t xml:space="preserve">palabra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buena </w:t>
      </w:r>
      <w:r>
        <w:rPr>
          <w:color w:val="000000"/>
        </w:rPr>
        <w:t xml:space="preserve">de </w:t>
      </w:r>
      <w:r>
        <w:rPr>
          <w:color w:val="C6B48B"/>
        </w:rPr>
        <w:t xml:space="preserve">Ruth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podio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mejores </w:t>
      </w:r>
      <w:r>
        <w:rPr>
          <w:color w:val="6A03D7"/>
        </w:rPr>
        <w:t xml:space="preserve">tiempos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, </w:t>
      </w:r>
      <w:r>
        <w:rPr>
          <w:color w:val="6A03D7"/>
        </w:rPr>
        <w:t xml:space="preserve">coronó </w:t>
      </w:r>
      <w:r>
        <w:rPr>
          <w:color w:val="000000"/>
        </w:rPr>
        <w:t xml:space="preserve">sin </w:t>
      </w:r>
      <w:r>
        <w:rPr>
          <w:color w:val="6A03D7"/>
        </w:rPr>
        <w:t xml:space="preserve">embargo </w:t>
      </w:r>
      <w:r>
        <w:rPr>
          <w:color w:val="000000"/>
        </w:rPr>
        <w:t xml:space="preserve">el </w:t>
      </w:r>
      <w:r>
        <w:rPr>
          <w:color w:val="6A03D7"/>
        </w:rPr>
        <w:t xml:space="preserve">maratón </w:t>
      </w:r>
      <w:r>
        <w:rPr>
          <w:color w:val="000000"/>
        </w:rPr>
        <w:t xml:space="preserve">más </w:t>
      </w:r>
      <w:r>
        <w:rPr>
          <w:color w:val="6A03D7"/>
        </w:rPr>
        <w:t xml:space="preserve">lento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mundiales </w:t>
      </w:r>
      <w:r>
        <w:rPr>
          <w:color w:val="000000"/>
        </w:rPr>
        <w:t xml:space="preserve">. </w:t>
      </w:r>
      <w:r>
        <w:rPr>
          <w:color w:val="6A03D7"/>
        </w:rPr>
        <w:t xml:space="preserve">Acabó </w:t>
      </w:r>
      <w:r>
        <w:rPr>
          <w:color w:val="000000"/>
        </w:rPr>
        <w:t xml:space="preserve">,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000000"/>
        </w:rPr>
        <w:t xml:space="preserve">28 </w:t>
      </w:r>
      <w:r>
        <w:rPr>
          <w:color w:val="000000"/>
        </w:rPr>
        <w:t xml:space="preserve">lo </w:t>
      </w:r>
      <w:r>
        <w:rPr>
          <w:color w:val="000000"/>
        </w:rPr>
        <w:t xml:space="preserve">dejaron </w:t>
      </w:r>
      <w:r>
        <w:rPr>
          <w:color w:val="6A03D7"/>
        </w:rPr>
        <w:t xml:space="preserve">exhaustas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6A03D7"/>
        </w:rPr>
        <w:t xml:space="preserve">fuerzas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000000"/>
        </w:rPr>
        <w:t xml:space="preserve">hielo </w:t>
      </w:r>
      <w:r>
        <w:rPr>
          <w:color w:val="000000"/>
        </w:rPr>
        <w:t xml:space="preserve">del </w:t>
      </w:r>
      <w:r>
        <w:rPr>
          <w:color w:val="000000"/>
        </w:rPr>
        <w:t xml:space="preserve">avituallamiento </w:t>
      </w:r>
      <w:r>
        <w:rPr>
          <w:color w:val="000000"/>
        </w:rPr>
        <w:t xml:space="preserve">podía </w:t>
      </w:r>
      <w:r>
        <w:rPr>
          <w:color w:val="6A03D7"/>
        </w:rPr>
        <w:t xml:space="preserve">evitar </w:t>
      </w:r>
      <w:r>
        <w:rPr>
          <w:color w:val="000000"/>
        </w:rPr>
        <w:t xml:space="preserve">el </w:t>
      </w:r>
      <w:r>
        <w:rPr>
          <w:color w:val="6A03D7"/>
        </w:rPr>
        <w:t xml:space="preserve">camino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enfermería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6A03D7"/>
        </w:rPr>
        <w:t xml:space="preserve">queda </w:t>
      </w:r>
      <w:r>
        <w:rPr>
          <w:color w:val="6A03D7"/>
        </w:rPr>
        <w:t xml:space="preserve">alguna </w:t>
      </w:r>
      <w:r>
        <w:rPr>
          <w:color w:val="000000"/>
        </w:rPr>
        <w:t xml:space="preserve">duda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6A03D7"/>
        </w:rPr>
        <w:t xml:space="preserve">condiciones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6A03D7"/>
        </w:rPr>
        <w:t xml:space="preserve">practicar </w:t>
      </w:r>
      <w:r>
        <w:rPr>
          <w:color w:val="6A03D7"/>
        </w:rPr>
        <w:t xml:space="preserve">deporte </w:t>
      </w:r>
      <w:r>
        <w:rPr>
          <w:color w:val="000000"/>
        </w:rPr>
        <w:t xml:space="preserve">. </w:t>
      </w:r>
      <w:r>
        <w:rPr>
          <w:color w:val="6A03D7"/>
        </w:rPr>
        <w:t xml:space="preserve">Pues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6A03D7"/>
        </w:rPr>
        <w:t xml:space="preserve">disputan </w:t>
      </w:r>
      <w:r>
        <w:rPr>
          <w:color w:val="000000"/>
        </w:rPr>
        <w:t xml:space="preserve">los </w:t>
      </w:r>
      <w:r>
        <w:rPr>
          <w:color w:val="000000"/>
        </w:rPr>
        <w:t xml:space="preserve">50 </w:t>
      </w:r>
      <w:r>
        <w:rPr>
          <w:color w:val="000000"/>
        </w:rPr>
        <w:t xml:space="preserve">km </w:t>
      </w:r>
      <w:r>
        <w:rPr>
          <w:color w:val="6A03D7"/>
        </w:rPr>
        <w:t xml:space="preserve">marcha </w:t>
      </w:r>
      <w:r>
        <w:rPr>
          <w:color w:val="000000"/>
        </w:rPr>
        <w:t xml:space="preserve">. </w:t>
      </w:r>
      <w:r>
        <w:rPr>
          <w:color w:val="304195"/>
        </w:rPr>
        <w:t xml:space="preserve">Esperemos </w:t>
      </w:r>
      <w:r>
        <w:rPr>
          <w:color w:val="000000"/>
        </w:rPr>
        <w:t xml:space="preserve">sin </w:t>
      </w:r>
      <w:r>
        <w:rPr>
          <w:color w:val="6A03D7"/>
        </w:rPr>
        <w:t xml:space="preserve">escenas </w:t>
      </w:r>
      <w:r>
        <w:rPr>
          <w:color w:val="6A03D7"/>
        </w:rPr>
        <w:t xml:space="preserve">agónicas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Busby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6A03D7"/>
        </w:rPr>
        <w:t xml:space="preserve">juntó </w:t>
      </w:r>
      <w:r>
        <w:rPr>
          <w:color w:val="000000"/>
        </w:rPr>
        <w:t xml:space="preserve">su </w:t>
      </w:r>
      <w:r>
        <w:rPr>
          <w:color w:val="000000"/>
        </w:rPr>
        <w:t xml:space="preserve">inexperiencia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A03D7"/>
        </w:rPr>
        <w:t xml:space="preserve">fortuna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hubo </w:t>
      </w:r>
      <w:r>
        <w:rPr>
          <w:color w:val="000000"/>
        </w:rPr>
        <w:t xml:space="preserve">que </w:t>
      </w:r>
      <w:r>
        <w:rPr>
          <w:color w:val="6A03D7"/>
        </w:rPr>
        <w:t xml:space="preserve">lamentar </w:t>
      </w:r>
      <w:r>
        <w:rPr>
          <w:color w:val="000000"/>
        </w:rPr>
        <w:t xml:space="preserve">nada </w:t>
      </w:r>
      <w:r>
        <w:rPr>
          <w:color w:val="6A03D7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Tuvo </w:t>
      </w:r>
      <w:r>
        <w:rPr>
          <w:color w:val="6A03D7"/>
        </w:rPr>
        <w:t xml:space="preserve">fuerzas </w:t>
      </w:r>
      <w:r>
        <w:rPr>
          <w:color w:val="000000"/>
        </w:rPr>
        <w:t xml:space="preserve">para </w:t>
      </w:r>
      <w:r>
        <w:rPr>
          <w:color w:val="000000"/>
        </w:rPr>
        <w:t xml:space="preserve">parar </w:t>
      </w:r>
      <w:r>
        <w:rPr>
          <w:color w:val="000000"/>
        </w:rPr>
        <w:t xml:space="preserve">su </w:t>
      </w:r>
      <w:r>
        <w:rPr>
          <w:color w:val="6A03D7"/>
        </w:rPr>
        <w:t xml:space="preserve">reloj </w:t>
      </w:r>
      <w:r>
        <w:rPr>
          <w:color w:val="000000"/>
        </w:rPr>
        <w:t xml:space="preserve">y </w:t>
      </w:r>
      <w:r>
        <w:rPr>
          <w:color w:val="000000"/>
        </w:rPr>
        <w:t xml:space="preserve">posar </w:t>
      </w:r>
      <w:r>
        <w:rPr>
          <w:color w:val="000000"/>
        </w:rPr>
        <w:t xml:space="preserve">como </w:t>
      </w:r>
      <w:r>
        <w:rPr>
          <w:color w:val="000000"/>
        </w:rPr>
        <w:t xml:space="preserve">pudo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foto </w:t>
      </w:r>
      <w:r>
        <w:rPr>
          <w:color w:val="000000"/>
        </w:rPr>
        <w:t xml:space="preserve">. </w:t>
      </w:r>
      <w:r>
        <w:rPr>
          <w:color w:val="6A03D7"/>
        </w:rPr>
        <w:t xml:space="preserve">Volverán </w:t>
      </w:r>
      <w:r>
        <w:rPr>
          <w:color w:val="000000"/>
        </w:rPr>
        <w:t xml:space="preserve">a </w:t>
      </w:r>
      <w:r>
        <w:rPr>
          <w:color w:val="6A03D7"/>
        </w:rPr>
        <w:t xml:space="preserve">verse </w:t>
      </w:r>
      <w:r>
        <w:rPr>
          <w:color w:val="000000"/>
        </w:rPr>
        <w:t xml:space="preserve">las </w:t>
      </w:r>
      <w:r>
        <w:rPr>
          <w:color w:val="000000"/>
        </w:rPr>
        <w:t xml:space="preserve">caras </w:t>
      </w:r>
      <w:r>
        <w:rPr>
          <w:color w:val="CFE3C8"/>
        </w:rPr>
        <w:t xml:space="preserve">Simeone </w:t>
      </w:r>
      <w:r>
        <w:rPr>
          <w:color w:val="000000"/>
        </w:rPr>
        <w:t xml:space="preserve">y </w:t>
      </w:r>
      <w:r>
        <w:rPr>
          <w:color w:val="732484"/>
        </w:rPr>
        <w:t xml:space="preserve">Zidane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derbi </w:t>
      </w:r>
      <w:r>
        <w:rPr>
          <w:color w:val="04F44E"/>
        </w:rPr>
        <w:t xml:space="preserve">madrileño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metropolitano </w:t>
      </w:r>
      <w:r>
        <w:rPr>
          <w:color w:val="000000"/>
        </w:rPr>
        <w:t xml:space="preserve">. </w:t>
      </w:r>
      <w:r>
        <w:rPr>
          <w:color w:val="6A03D7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ese </w:t>
      </w:r>
      <w:r>
        <w:rPr>
          <w:color w:val="000000"/>
        </w:rPr>
        <w:t xml:space="preserve">el </w:t>
      </w:r>
      <w:r>
        <w:rPr>
          <w:color w:val="6A03D7"/>
        </w:rPr>
        <w:t xml:space="preserve">regreso </w:t>
      </w:r>
      <w:r>
        <w:rPr>
          <w:color w:val="000000"/>
        </w:rPr>
        <w:t xml:space="preserve">de </w:t>
      </w:r>
      <w:r>
        <w:rPr>
          <w:color w:val="732484"/>
        </w:rPr>
        <w:t xml:space="preserve">Modric </w:t>
      </w:r>
      <w:r>
        <w:rPr>
          <w:color w:val="6A03D7"/>
        </w:rPr>
        <w:t xml:space="preserve">tras </w:t>
      </w:r>
      <w:r>
        <w:rPr>
          <w:color w:val="000000"/>
        </w:rPr>
        <w:t xml:space="preserve">dos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257FBB"/>
        </w:rPr>
        <w:t xml:space="preserve">croata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convocatoria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FE3C8"/>
        </w:rPr>
        <w:t xml:space="preserve">Atleti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saben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732484"/>
        </w:rPr>
        <w:t xml:space="preserve">Morata </w:t>
      </w:r>
      <w:r>
        <w:rPr>
          <w:color w:val="000000"/>
        </w:rPr>
        <w:t xml:space="preserve">. </w:t>
      </w:r>
      <w:r>
        <w:rPr>
          <w:color w:val="04F44E"/>
        </w:rPr>
        <w:t xml:space="preserve">Partido </w:t>
      </w:r>
      <w:r>
        <w:rPr>
          <w:color w:val="6A03D7"/>
        </w:rPr>
        <w:t xml:space="preserve">siempre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un </w:t>
      </w:r>
      <w:r>
        <w:rPr>
          <w:color w:val="000000"/>
        </w:rPr>
        <w:t xml:space="preserve">derbi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CFE3C8"/>
        </w:rPr>
        <w:t xml:space="preserve">liderato </w:t>
      </w:r>
      <w:r>
        <w:rPr>
          <w:color w:val="000000"/>
        </w:rPr>
        <w:t xml:space="preserve">en </w:t>
      </w:r>
      <w:r>
        <w:rPr>
          <w:color w:val="000000"/>
        </w:rPr>
        <w:t xml:space="preserve">juego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sale </w:t>
      </w:r>
      <w:r>
        <w:rPr>
          <w:color w:val="000000"/>
        </w:rPr>
        <w:t xml:space="preserve">a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6A03D7"/>
        </w:rPr>
        <w:t xml:space="preserve">Puede </w:t>
      </w:r>
      <w:r>
        <w:rPr>
          <w:color w:val="000000"/>
        </w:rPr>
        <w:t xml:space="preserve">pasar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732484"/>
        </w:rPr>
        <w:t xml:space="preserve">Barça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Coliseo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CFE3C8"/>
        </w:rPr>
        <w:t xml:space="preserve">Getafe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304195"/>
        </w:rPr>
        <w:t xml:space="preserve">minutos </w:t>
      </w:r>
      <w:r>
        <w:rPr>
          <w:color w:val="000000"/>
        </w:rPr>
        <w:t xml:space="preserve">se </w:t>
      </w:r>
      <w:r>
        <w:rPr>
          <w:color w:val="000000"/>
        </w:rPr>
        <w:t xml:space="preserve">verán </w:t>
      </w:r>
      <w:r>
        <w:rPr>
          <w:color w:val="6A03D7"/>
        </w:rPr>
        <w:t xml:space="preserve">allí </w:t>
      </w:r>
      <w:r>
        <w:rPr>
          <w:color w:val="000000"/>
        </w:rPr>
        <w:t xml:space="preserve">las </w:t>
      </w:r>
      <w:r>
        <w:rPr>
          <w:color w:val="000000"/>
        </w:rPr>
        <w:t xml:space="preserve">caras </w:t>
      </w:r>
      <w:r>
        <w:rPr>
          <w:color w:val="000000"/>
        </w:rPr>
        <w:t xml:space="preserve">esos </w:t>
      </w:r>
      <w:r>
        <w:rPr>
          <w:color w:val="000000"/>
        </w:rPr>
        <w:t xml:space="preserve">dos </w:t>
      </w:r>
      <w:r>
        <w:rPr>
          <w:color w:val="6A03D7"/>
        </w:rPr>
        <w:t xml:space="preserve">equipos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sin </w:t>
      </w:r>
      <w:r>
        <w:rPr>
          <w:color w:val="CFE3C8"/>
        </w:rPr>
        <w:t xml:space="preserve">Messi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Ansu-Fati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A03D7"/>
        </w:rPr>
        <w:t xml:space="preserve">acabamos </w:t>
      </w:r>
      <w:r>
        <w:rPr>
          <w:color w:val="000000"/>
        </w:rPr>
        <w:t xml:space="preserve">de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sin </w:t>
      </w:r>
      <w:r>
        <w:rPr>
          <w:color w:val="CFE3C8"/>
        </w:rPr>
        <w:t xml:space="preserve">Dembelé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sufre </w:t>
      </w:r>
      <w:r>
        <w:rPr>
          <w:color w:val="6A03D7"/>
        </w:rPr>
        <w:t xml:space="preserve">molestias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muslo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ganó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en </w:t>
      </w:r>
      <w:r>
        <w:rPr>
          <w:color w:val="CFE3C8"/>
        </w:rPr>
        <w:t xml:space="preserve">San-Mamés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gol </w:t>
      </w:r>
      <w:r>
        <w:rPr>
          <w:color w:val="000000"/>
        </w:rPr>
        <w:t xml:space="preserve">de </w:t>
      </w:r>
      <w:r>
        <w:rPr>
          <w:color w:val="72885F"/>
        </w:rPr>
        <w:t xml:space="preserve">Cheryshev </w:t>
      </w:r>
      <w:r>
        <w:rPr>
          <w:color w:val="000000"/>
        </w:rPr>
        <w:t xml:space="preserve">. </w:t>
      </w:r>
      <w:r>
        <w:rPr>
          <w:color w:val="000000"/>
        </w:rPr>
        <w:t xml:space="preserve">Hubo </w:t>
      </w:r>
      <w:r>
        <w:rPr>
          <w:color w:val="000000"/>
        </w:rPr>
        <w:t xml:space="preserve">que </w:t>
      </w:r>
      <w:r>
        <w:rPr>
          <w:color w:val="58AD6D"/>
        </w:rPr>
        <w:t xml:space="preserve">revisar </w:t>
      </w:r>
      <w:r>
        <w:rPr>
          <w:color w:val="000000"/>
        </w:rPr>
        <w:t xml:space="preserve">la </w:t>
      </w:r>
      <w:r>
        <w:rPr>
          <w:color w:val="CFE3C8"/>
        </w:rPr>
        <w:t xml:space="preserve">jugada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6A03D7"/>
        </w:rPr>
        <w:t xml:space="preserve">posible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juego </w:t>
      </w:r>
      <w:r>
        <w:rPr>
          <w:color w:val="000000"/>
        </w:rPr>
        <w:t xml:space="preserve">de </w:t>
      </w:r>
      <w:r>
        <w:rPr>
          <w:color w:val="CFE3C8"/>
        </w:rPr>
        <w:t xml:space="preserve">Maxi-Gómez </w:t>
      </w:r>
      <w:r>
        <w:rPr>
          <w:color w:val="000000"/>
        </w:rPr>
        <w:t xml:space="preserve">pero </w:t>
      </w:r>
      <w:r>
        <w:rPr>
          <w:color w:val="000000"/>
        </w:rPr>
        <w:t xml:space="preserve">Melero-López </w:t>
      </w:r>
      <w:r>
        <w:rPr>
          <w:color w:val="000000"/>
        </w:rPr>
        <w:t xml:space="preserve">dio </w:t>
      </w:r>
      <w:r>
        <w:rPr>
          <w:color w:val="C6B48B"/>
        </w:rPr>
        <w:t xml:space="preserve">validez </w:t>
      </w:r>
      <w:r>
        <w:rPr>
          <w:color w:val="000000"/>
        </w:rPr>
        <w:t xml:space="preserve">al </w:t>
      </w:r>
      <w:r>
        <w:rPr>
          <w:color w:val="000000"/>
        </w:rPr>
        <w:t xml:space="preserve">gol </w:t>
      </w:r>
      <w:r>
        <w:rPr>
          <w:color w:val="000000"/>
        </w:rPr>
        <w:t xml:space="preserve">. </w:t>
      </w:r>
      <w:r>
        <w:rPr>
          <w:color w:val="6A03D7"/>
        </w:rPr>
        <w:t xml:space="preserve">Enseguida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rajada </w:t>
      </w:r>
      <w:r>
        <w:rPr>
          <w:color w:val="000000"/>
        </w:rPr>
        <w:t xml:space="preserve">de </w:t>
      </w:r>
      <w:r>
        <w:rPr>
          <w:color w:val="CFE3C8"/>
        </w:rPr>
        <w:t xml:space="preserve">Joaquín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FE3C8"/>
        </w:rPr>
        <w:t xml:space="preserve">VAR </w:t>
      </w:r>
      <w:r>
        <w:rPr>
          <w:color w:val="6A03D7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Villarreal-Betis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Madrigal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FE3C8"/>
        </w:rPr>
        <w:t xml:space="preserve">Villarreal </w:t>
      </w:r>
      <w:r>
        <w:rPr>
          <w:color w:val="000000"/>
        </w:rPr>
        <w:t xml:space="preserve">se </w:t>
      </w:r>
      <w:r>
        <w:rPr>
          <w:color w:val="6A03D7"/>
        </w:rPr>
        <w:t xml:space="preserve">adelantó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gol </w:t>
      </w:r>
      <w:r>
        <w:rPr>
          <w:color w:val="000000"/>
        </w:rPr>
        <w:t xml:space="preserve">de </w:t>
      </w:r>
      <w:r>
        <w:rPr>
          <w:color w:val="000000"/>
        </w:rPr>
        <w:t xml:space="preserve">Ekambi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FE3C8"/>
        </w:rPr>
        <w:t xml:space="preserve">empató </w:t>
      </w:r>
      <w:r>
        <w:rPr>
          <w:color w:val="000000"/>
        </w:rPr>
        <w:t xml:space="preserve">Emerson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FE3C8"/>
        </w:rPr>
        <w:t xml:space="preserve">Betis </w:t>
      </w:r>
      <w:r>
        <w:rPr>
          <w:color w:val="6A03D7"/>
        </w:rPr>
        <w:t xml:space="preserve">tras </w:t>
      </w:r>
      <w:r>
        <w:rPr>
          <w:color w:val="000000"/>
        </w:rPr>
        <w:t xml:space="preserve">el </w:t>
      </w:r>
      <w:r>
        <w:rPr>
          <w:color w:val="6A03D7"/>
        </w:rPr>
        <w:t xml:space="preserve">descanso </w:t>
      </w:r>
      <w:r>
        <w:rPr>
          <w:color w:val="000000"/>
        </w:rPr>
        <w:t xml:space="preserve">. </w:t>
      </w:r>
      <w:r>
        <w:rPr>
          <w:color w:val="6A03D7"/>
        </w:rPr>
        <w:t xml:space="preserve">Luego </w:t>
      </w:r>
      <w:r>
        <w:rPr>
          <w:color w:val="6A03D7"/>
        </w:rPr>
        <w:t xml:space="preserve">llegó </w:t>
      </w:r>
      <w:r>
        <w:rPr>
          <w:color w:val="000000"/>
        </w:rPr>
        <w:t xml:space="preserve">la </w:t>
      </w:r>
      <w:r>
        <w:rPr>
          <w:color w:val="CFE3C8"/>
        </w:rPr>
        <w:t xml:space="preserve">jugada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Dudoso </w:t>
      </w:r>
      <w:r>
        <w:rPr>
          <w:color w:val="CFE3C8"/>
        </w:rPr>
        <w:t xml:space="preserve">penalti </w:t>
      </w:r>
      <w:r>
        <w:rPr>
          <w:color w:val="000000"/>
        </w:rPr>
        <w:t xml:space="preserve">de </w:t>
      </w:r>
      <w:r>
        <w:rPr>
          <w:color w:val="732484"/>
        </w:rPr>
        <w:t xml:space="preserve">Bartra </w:t>
      </w:r>
      <w:r>
        <w:rPr>
          <w:color w:val="000000"/>
        </w:rPr>
        <w:t xml:space="preserve">a </w:t>
      </w:r>
      <w:r>
        <w:rPr>
          <w:color w:val="000000"/>
        </w:rPr>
        <w:t xml:space="preserve">Samu-Chukueze </w:t>
      </w:r>
      <w:r>
        <w:rPr>
          <w:color w:val="000000"/>
        </w:rPr>
        <w:t xml:space="preserve">. </w:t>
      </w:r>
      <w:r>
        <w:rPr>
          <w:color w:val="304195"/>
        </w:rPr>
        <w:t xml:space="preserve">Complicado </w:t>
      </w:r>
      <w:r>
        <w:rPr>
          <w:color w:val="6A03D7"/>
        </w:rPr>
        <w:t xml:space="preserve">verlo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57FBB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Estrada-Fernández </w:t>
      </w:r>
      <w:r>
        <w:rPr>
          <w:color w:val="000000"/>
        </w:rPr>
        <w:t xml:space="preserve">lo </w:t>
      </w:r>
      <w:r>
        <w:rPr>
          <w:color w:val="6A03D7"/>
        </w:rPr>
        <w:t xml:space="preserve">señaló </w:t>
      </w:r>
      <w:r>
        <w:rPr>
          <w:color w:val="000000"/>
        </w:rPr>
        <w:t xml:space="preserve">, </w:t>
      </w:r>
      <w:r>
        <w:rPr>
          <w:color w:val="04F44E"/>
        </w:rPr>
        <w:t xml:space="preserve">Cazorla </w:t>
      </w:r>
      <w:r>
        <w:rPr>
          <w:color w:val="000000"/>
        </w:rPr>
        <w:t xml:space="preserve">lo </w:t>
      </w:r>
      <w:r>
        <w:rPr>
          <w:color w:val="6A03D7"/>
        </w:rPr>
        <w:t xml:space="preserve">transformó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se </w:t>
      </w:r>
      <w:r>
        <w:rPr>
          <w:color w:val="000000"/>
        </w:rPr>
        <w:t xml:space="preserve">descompuso </w:t>
      </w:r>
      <w:r>
        <w:rPr>
          <w:color w:val="000000"/>
        </w:rPr>
        <w:t xml:space="preserve">el </w:t>
      </w:r>
      <w:r>
        <w:rPr>
          <w:color w:val="CFE3C8"/>
        </w:rPr>
        <w:t xml:space="preserve">Betis </w:t>
      </w:r>
      <w:r>
        <w:rPr>
          <w:color w:val="000000"/>
        </w:rPr>
        <w:t xml:space="preserve">que </w:t>
      </w:r>
      <w:r>
        <w:rPr>
          <w:color w:val="6A03D7"/>
        </w:rPr>
        <w:t xml:space="preserve">encajó </w:t>
      </w:r>
      <w:r>
        <w:rPr>
          <w:color w:val="6A03D7"/>
        </w:rPr>
        <w:t xml:space="preserve">tres </w:t>
      </w:r>
      <w:r>
        <w:rPr>
          <w:color w:val="000000"/>
        </w:rPr>
        <w:t xml:space="preserve">goles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Ekambi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58AD6D"/>
        </w:rPr>
        <w:t xml:space="preserve">añadido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6A03D7"/>
        </w:rPr>
        <w:t xml:space="preserve">Gerard </w:t>
      </w:r>
      <w:r>
        <w:rPr>
          <w:color w:val="000000"/>
        </w:rPr>
        <w:t xml:space="preserve">y </w:t>
      </w:r>
      <w:r>
        <w:rPr>
          <w:color w:val="000000"/>
        </w:rPr>
        <w:t xml:space="preserve">uno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Chukueze </w:t>
      </w:r>
      <w:r>
        <w:rPr>
          <w:color w:val="000000"/>
        </w:rPr>
        <w:t xml:space="preserve">. </w:t>
      </w:r>
      <w:r>
        <w:rPr>
          <w:color w:val="000000"/>
        </w:rPr>
        <w:t xml:space="preserve">5-1 </w:t>
      </w:r>
      <w:r>
        <w:rPr>
          <w:color w:val="000000"/>
        </w:rPr>
        <w:t xml:space="preserve">. </w:t>
      </w:r>
      <w:r>
        <w:rPr>
          <w:color w:val="6A03D7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al </w:t>
      </w:r>
      <w:r>
        <w:rPr>
          <w:color w:val="CFE3C8"/>
        </w:rPr>
        <w:t xml:space="preserve">VAR </w:t>
      </w:r>
      <w:r>
        <w:rPr>
          <w:color w:val="000000"/>
        </w:rPr>
        <w:t xml:space="preserve">pita </w:t>
      </w:r>
      <w:r>
        <w:rPr>
          <w:color w:val="CFE3C8"/>
        </w:rPr>
        <w:t xml:space="preserve">penalti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ves </w:t>
      </w:r>
      <w:r>
        <w:rPr>
          <w:color w:val="000000"/>
        </w:rPr>
        <w:t xml:space="preserve">la </w:t>
      </w:r>
      <w:r>
        <w:rPr>
          <w:color w:val="CFE3C8"/>
        </w:rPr>
        <w:t xml:space="preserve">jugada </w:t>
      </w:r>
      <w:r>
        <w:rPr>
          <w:color w:val="000000"/>
        </w:rPr>
        <w:t xml:space="preserve">en </w:t>
      </w:r>
      <w:r>
        <w:rPr>
          <w:color w:val="000000"/>
        </w:rPr>
        <w:t xml:space="preserve">cámara </w:t>
      </w:r>
      <w:r>
        <w:rPr>
          <w:color w:val="6A03D7"/>
        </w:rPr>
        <w:t xml:space="preserve">lenta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imagen </w:t>
      </w:r>
      <w:r>
        <w:rPr>
          <w:color w:val="000000"/>
        </w:rPr>
        <w:t xml:space="preserve">te </w:t>
      </w:r>
      <w:r>
        <w:rPr>
          <w:color w:val="000000"/>
        </w:rPr>
        <w:t xml:space="preserve">la </w:t>
      </w:r>
      <w:r>
        <w:rPr>
          <w:color w:val="000000"/>
        </w:rPr>
        <w:t xml:space="preserve">para </w:t>
      </w:r>
      <w:r>
        <w:rPr>
          <w:color w:val="000000"/>
        </w:rPr>
        <w:t xml:space="preserve">Eminem </w:t>
      </w:r>
      <w:r>
        <w:rPr>
          <w:color w:val="6A03D7"/>
        </w:rPr>
        <w:t xml:space="preserve">momento </w:t>
      </w:r>
      <w:r>
        <w:rPr>
          <w:color w:val="000000"/>
        </w:rPr>
        <w:t xml:space="preserve">del </w:t>
      </w:r>
      <w:r>
        <w:rPr>
          <w:color w:val="6A03D7"/>
        </w:rPr>
        <w:t xml:space="preserve">contacto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732484"/>
        </w:rPr>
        <w:t xml:space="preserve">fútbol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6A03D7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732484"/>
        </w:rPr>
        <w:t xml:space="preserve">balón </w:t>
      </w:r>
      <w:r>
        <w:rPr>
          <w:color w:val="000000"/>
        </w:rPr>
        <w:t xml:space="preserve">parado </w:t>
      </w:r>
      <w:r>
        <w:rPr>
          <w:color w:val="000000"/>
        </w:rPr>
        <w:t xml:space="preserve">el </w:t>
      </w:r>
      <w:r>
        <w:rPr>
          <w:color w:val="CFE3C8"/>
        </w:rPr>
        <w:t xml:space="preserve">árbitro </w:t>
      </w:r>
      <w:r>
        <w:rPr>
          <w:color w:val="000000"/>
        </w:rPr>
        <w:t xml:space="preserve">se </w:t>
      </w:r>
      <w:r>
        <w:rPr>
          <w:color w:val="000000"/>
        </w:rPr>
        <w:t xml:space="preserve">para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has </w:t>
      </w:r>
      <w:r>
        <w:rPr>
          <w:color w:val="000000"/>
        </w:rPr>
        <w:t xml:space="preserve">tomado </w:t>
      </w:r>
      <w:r>
        <w:rPr>
          <w:color w:val="000000"/>
        </w:rPr>
        <w:t xml:space="preserve">una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, </w:t>
      </w:r>
      <w:r>
        <w:rPr>
          <w:color w:val="04F44E"/>
        </w:rPr>
        <w:t xml:space="preserve">pues </w:t>
      </w:r>
      <w:r>
        <w:rPr>
          <w:color w:val="000000"/>
        </w:rPr>
        <w:t xml:space="preserve">la </w:t>
      </w:r>
      <w:r>
        <w:rPr>
          <w:color w:val="000000"/>
        </w:rPr>
        <w:t xml:space="preserve">tomas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58AD6D"/>
        </w:rPr>
        <w:t xml:space="preserve">ultras </w:t>
      </w:r>
      <w:r>
        <w:rPr>
          <w:color w:val="304195"/>
        </w:rPr>
        <w:t xml:space="preserve">desalojando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732484"/>
        </w:rPr>
        <w:t xml:space="preserve">estadio </w:t>
      </w:r>
      <w:r>
        <w:rPr>
          <w:color w:val="000000"/>
        </w:rPr>
        <w:t xml:space="preserve">. </w:t>
      </w:r>
      <w:r>
        <w:rPr>
          <w:color w:val="6A03D7"/>
        </w:rPr>
        <w:t xml:space="preserve">Enseguida </w:t>
      </w:r>
      <w:r>
        <w:rPr>
          <w:color w:val="000000"/>
        </w:rPr>
        <w:t xml:space="preserve">lo </w:t>
      </w:r>
      <w:r>
        <w:rPr>
          <w:color w:val="000000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732484"/>
        </w:rPr>
        <w:t xml:space="preserve">aficionados </w:t>
      </w:r>
      <w:r>
        <w:rPr>
          <w:color w:val="304195"/>
        </w:rPr>
        <w:t xml:space="preserve">radicales </w:t>
      </w:r>
      <w:r>
        <w:rPr>
          <w:color w:val="000000"/>
        </w:rPr>
        <w:t xml:space="preserve">del </w:t>
      </w:r>
      <w:r>
        <w:rPr>
          <w:color w:val="6A03D7"/>
        </w:rPr>
        <w:t xml:space="preserve">Roda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segunda </w:t>
      </w:r>
      <w:r>
        <w:rPr>
          <w:color w:val="AEA78F"/>
        </w:rPr>
        <w:t xml:space="preserve">división </w:t>
      </w:r>
      <w:r>
        <w:rPr>
          <w:color w:val="000000"/>
        </w:rPr>
        <w:t xml:space="preserve">de </w:t>
      </w:r>
      <w:r>
        <w:rPr>
          <w:color w:val="6A03D7"/>
        </w:rPr>
        <w:t xml:space="preserve">Holanda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descanso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EA78F"/>
        </w:rPr>
        <w:t xml:space="preserve">partido </w:t>
      </w:r>
      <w:r>
        <w:rPr>
          <w:color w:val="000000"/>
        </w:rPr>
        <w:t xml:space="preserve">de </w:t>
      </w:r>
      <w:r>
        <w:rPr>
          <w:color w:val="6A03D7"/>
        </w:rPr>
        <w:t xml:space="preserve">ayer </w:t>
      </w:r>
      <w:r>
        <w:rPr>
          <w:color w:val="000000"/>
        </w:rPr>
        <w:t xml:space="preserve">se </w:t>
      </w:r>
      <w:r>
        <w:rPr>
          <w:color w:val="000000"/>
        </w:rPr>
        <w:t xml:space="preserve">fueron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dueño </w:t>
      </w:r>
      <w:r>
        <w:rPr>
          <w:color w:val="000000"/>
        </w:rPr>
        <w:t xml:space="preserve">del </w:t>
      </w:r>
      <w:r>
        <w:rPr>
          <w:color w:val="732484"/>
        </w:rPr>
        <w:t xml:space="preserve">club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empresario </w:t>
      </w:r>
      <w:r>
        <w:rPr>
          <w:color w:val="6A03D7"/>
        </w:rPr>
        <w:t xml:space="preserve">mexicano </w:t>
      </w:r>
      <w:r>
        <w:rPr>
          <w:color w:val="000000"/>
        </w:rPr>
        <w:t xml:space="preserve">Mauricio-García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Vega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pararon </w:t>
      </w:r>
      <w:r>
        <w:rPr>
          <w:color w:val="000000"/>
        </w:rPr>
        <w:t xml:space="preserve">hasta </w:t>
      </w:r>
      <w:r>
        <w:rPr>
          <w:color w:val="6A03D7"/>
        </w:rPr>
        <w:t xml:space="preserve">echarle </w:t>
      </w:r>
      <w:r>
        <w:rPr>
          <w:color w:val="000000"/>
        </w:rPr>
        <w:t xml:space="preserve">del </w:t>
      </w:r>
      <w:r>
        <w:rPr>
          <w:color w:val="732484"/>
        </w:rPr>
        <w:t xml:space="preserve">estadio </w:t>
      </w:r>
      <w:r>
        <w:rPr>
          <w:color w:val="000000"/>
        </w:rPr>
        <w:t xml:space="preserve">, </w:t>
      </w:r>
      <w:r>
        <w:rPr>
          <w:color w:val="6A03D7"/>
        </w:rPr>
        <w:t xml:space="preserve">enfadados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del </w:t>
      </w:r>
      <w:r>
        <w:rPr>
          <w:color w:val="6A03D7"/>
        </w:rPr>
        <w:t xml:space="preserve">equipo </w:t>
      </w:r>
      <w:r>
        <w:rPr>
          <w:color w:val="000000"/>
        </w:rPr>
        <w:t xml:space="preserve">. </w:t>
      </w:r>
      <w:r>
        <w:rPr>
          <w:color w:val="304195"/>
        </w:rPr>
        <w:t xml:space="preserve">García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Vega </w:t>
      </w:r>
      <w:r>
        <w:rPr>
          <w:color w:val="000000"/>
        </w:rPr>
        <w:t xml:space="preserve">fue </w:t>
      </w:r>
      <w:r>
        <w:rPr>
          <w:color w:val="58AD6D"/>
        </w:rPr>
        <w:t xml:space="preserve">accionista </w:t>
      </w:r>
      <w:r>
        <w:rPr>
          <w:color w:val="AEA78F"/>
        </w:rPr>
        <w:t xml:space="preserve">mayoritario </w:t>
      </w:r>
      <w:r>
        <w:rPr>
          <w:color w:val="000000"/>
        </w:rPr>
        <w:t xml:space="preserve">del </w:t>
      </w:r>
      <w:r>
        <w:rPr>
          <w:color w:val="000000"/>
        </w:rPr>
        <w:t xml:space="preserve">Real-Murcia </w:t>
      </w:r>
      <w:r>
        <w:rPr>
          <w:color w:val="000000"/>
        </w:rPr>
        <w:t xml:space="preserve">. </w:t>
      </w:r>
      <w:r>
        <w:rPr>
          <w:color w:val="6A03D7"/>
        </w:rPr>
        <w:t xml:space="preserve">Llega </w:t>
      </w:r>
      <w:r>
        <w:rPr>
          <w:color w:val="000000"/>
        </w:rPr>
        <w:t xml:space="preserve">ya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multicine </w:t>
      </w:r>
      <w:r>
        <w:rPr>
          <w:color w:val="000000"/>
        </w:rPr>
        <w:t xml:space="preserve">, </w:t>
      </w:r>
      <w:r>
        <w:rPr>
          <w:color w:val="6A03D7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6A03D7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. </w:t>
      </w:r>
      <w:r>
        <w:rPr>
          <w:color w:val="304195"/>
        </w:rPr>
        <w:t xml:space="preserve">Arrancamos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del </w:t>
      </w:r>
      <w:r>
        <w:rPr>
          <w:color w:val="6A03D7"/>
        </w:rPr>
        <w:t xml:space="preserve">otoño </w:t>
      </w:r>
      <w:r>
        <w:rPr>
          <w:color w:val="000000"/>
        </w:rPr>
        <w:t xml:space="preserve">con </w:t>
      </w:r>
      <w:r>
        <w:rPr>
          <w:color w:val="6A03D7"/>
        </w:rPr>
        <w:t xml:space="preserve">temperaturas </w:t>
      </w:r>
      <w:r>
        <w:rPr>
          <w:color w:val="CFE3C8"/>
        </w:rPr>
        <w:t xml:space="preserve">diurnas </w:t>
      </w:r>
      <w:r>
        <w:rPr>
          <w:color w:val="000000"/>
        </w:rPr>
        <w:t xml:space="preserve">que </w:t>
      </w:r>
      <w:r>
        <w:rPr>
          <w:color w:val="6A03D7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veraniegas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han </w:t>
      </w:r>
      <w:r>
        <w:rPr>
          <w:color w:val="6A03D7"/>
        </w:rPr>
        <w:t xml:space="preserve">descendido </w:t>
      </w:r>
      <w:r>
        <w:rPr>
          <w:color w:val="000000"/>
        </w:rPr>
        <w:t xml:space="preserve">de </w:t>
      </w:r>
      <w:r>
        <w:rPr>
          <w:color w:val="6A03D7"/>
        </w:rPr>
        <w:t xml:space="preserve">forma </w:t>
      </w:r>
      <w:r>
        <w:rPr>
          <w:color w:val="6A03D7"/>
        </w:rPr>
        <w:t xml:space="preserve">ligera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Mediterráneo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6A03D7"/>
        </w:rPr>
        <w:t xml:space="preserve">esperamos </w:t>
      </w:r>
      <w:r>
        <w:rPr>
          <w:color w:val="000000"/>
        </w:rPr>
        <w:t xml:space="preserve">algunos </w:t>
      </w:r>
      <w:r>
        <w:rPr>
          <w:color w:val="6A03D7"/>
        </w:rPr>
        <w:t xml:space="preserve">grados </w:t>
      </w:r>
      <w:r>
        <w:rPr>
          <w:color w:val="000000"/>
        </w:rPr>
        <w:t xml:space="preserve">menos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6A03D7"/>
        </w:rPr>
        <w:t xml:space="preserve">centrales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. </w:t>
      </w:r>
      <w:r>
        <w:rPr>
          <w:color w:val="CFE3C8"/>
        </w:rPr>
        <w:t xml:space="preserve">Seguiremos </w:t>
      </w:r>
      <w:r>
        <w:rPr>
          <w:color w:val="58AD6D"/>
        </w:rPr>
        <w:t xml:space="preserve">hablando </w:t>
      </w:r>
      <w:r>
        <w:rPr>
          <w:color w:val="000000"/>
        </w:rPr>
        <w:t xml:space="preserve">de </w:t>
      </w:r>
      <w:r>
        <w:rPr>
          <w:color w:val="6A03D7"/>
        </w:rPr>
        <w:t xml:space="preserve">calor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próximas </w:t>
      </w:r>
      <w:r>
        <w:rPr>
          <w:color w:val="6A03D7"/>
        </w:rPr>
        <w:t xml:space="preserve">jornadas </w:t>
      </w:r>
      <w:r>
        <w:rPr>
          <w:color w:val="000000"/>
        </w:rPr>
        <w:t xml:space="preserve">en </w:t>
      </w:r>
      <w:r>
        <w:rPr>
          <w:color w:val="6A03D7"/>
        </w:rPr>
        <w:t xml:space="preserve">buena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ltimo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de </w:t>
      </w:r>
      <w:r>
        <w:rPr>
          <w:color w:val="6A03D7"/>
        </w:rPr>
        <w:t xml:space="preserve">septiembre </w:t>
      </w:r>
      <w:r>
        <w:rPr>
          <w:color w:val="000000"/>
        </w:rPr>
        <w:t xml:space="preserve">con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aumentado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6A03D7"/>
        </w:rPr>
        <w:t xml:space="preserve">mañana </w:t>
      </w:r>
      <w:r>
        <w:rPr>
          <w:color w:val="6A03D7"/>
        </w:rPr>
        <w:t xml:space="preserve">aumentan </w:t>
      </w:r>
      <w:r>
        <w:rPr>
          <w:color w:val="000000"/>
        </w:rPr>
        <w:t xml:space="preserve">de </w:t>
      </w:r>
      <w:r>
        <w:rPr>
          <w:color w:val="6A03D7"/>
        </w:rPr>
        <w:t xml:space="preserve">forma </w:t>
      </w:r>
      <w:r>
        <w:rPr>
          <w:color w:val="6A03D7"/>
        </w:rPr>
        <w:t xml:space="preserve">notable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6A03D7"/>
        </w:rPr>
        <w:t xml:space="preserve">calor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este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6A03D7"/>
        </w:rPr>
        <w:t xml:space="preserve">Aumentan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extremo </w:t>
      </w:r>
      <w:r>
        <w:rPr>
          <w:color w:val="CFE3C8"/>
        </w:rPr>
        <w:t xml:space="preserve">norte </w:t>
      </w:r>
      <w:r>
        <w:rPr>
          <w:color w:val="CFE3C8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4F44E"/>
        </w:rPr>
        <w:t xml:space="preserve">sistema </w:t>
      </w:r>
      <w:r>
        <w:rPr>
          <w:color w:val="6A03D7"/>
        </w:rPr>
        <w:t xml:space="preserve">frontal </w:t>
      </w:r>
      <w:r>
        <w:rPr>
          <w:color w:val="000000"/>
        </w:rPr>
        <w:t xml:space="preserve">que </w:t>
      </w:r>
      <w:r>
        <w:rPr>
          <w:color w:val="000000"/>
        </w:rPr>
        <w:t xml:space="preserve">para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podría </w:t>
      </w:r>
      <w:r>
        <w:rPr>
          <w:color w:val="000000"/>
        </w:rPr>
        <w:t xml:space="preserve">dejar </w:t>
      </w:r>
      <w:r>
        <w:rPr>
          <w:color w:val="000000"/>
        </w:rPr>
        <w:t xml:space="preserve">algunas </w:t>
      </w:r>
      <w:r>
        <w:rPr>
          <w:color w:val="6A03D7"/>
        </w:rPr>
        <w:t xml:space="preserve">lluvias </w:t>
      </w:r>
      <w:r>
        <w:rPr>
          <w:color w:val="CFE3C8"/>
        </w:rPr>
        <w:t xml:space="preserve">débiles </w:t>
      </w:r>
      <w:r>
        <w:rPr>
          <w:color w:val="6A03D7"/>
        </w:rPr>
        <w:t xml:space="preserve">hacia </w:t>
      </w:r>
      <w:r>
        <w:rPr>
          <w:color w:val="000000"/>
        </w:rPr>
        <w:t xml:space="preserve">el </w:t>
      </w:r>
      <w:r>
        <w:rPr>
          <w:color w:val="000000"/>
        </w:rPr>
        <w:t xml:space="preserve">oeste </w:t>
      </w:r>
      <w:r>
        <w:rPr>
          <w:color w:val="000000"/>
        </w:rPr>
        <w:t xml:space="preserve">de </w:t>
      </w:r>
      <w:r>
        <w:rPr>
          <w:color w:val="6A03D7"/>
        </w:rPr>
        <w:t xml:space="preserve">Galicia </w:t>
      </w:r>
      <w:r>
        <w:rPr>
          <w:color w:val="000000"/>
        </w:rPr>
        <w:t xml:space="preserve">. </w:t>
      </w:r>
      <w:r>
        <w:rPr>
          <w:color w:val="6A03D7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secuencia </w:t>
      </w:r>
      <w:r>
        <w:rPr>
          <w:color w:val="000000"/>
        </w:rPr>
        <w:t xml:space="preserve">de </w:t>
      </w:r>
      <w:r>
        <w:rPr>
          <w:color w:val="6A03D7"/>
        </w:rPr>
        <w:t xml:space="preserve">imágenes </w:t>
      </w:r>
      <w:r>
        <w:rPr>
          <w:color w:val="000000"/>
        </w:rPr>
        <w:t xml:space="preserve">del </w:t>
      </w:r>
      <w:r>
        <w:rPr>
          <w:color w:val="CFE3C8"/>
        </w:rPr>
        <w:t xml:space="preserve">Meteosat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6A03D7"/>
        </w:rPr>
        <w:t xml:space="preserve">frente </w:t>
      </w:r>
      <w:r>
        <w:rPr>
          <w:color w:val="6A03D7"/>
        </w:rPr>
        <w:t xml:space="preserve">bastante </w:t>
      </w:r>
      <w:r>
        <w:rPr>
          <w:color w:val="C6B48B"/>
        </w:rPr>
        <w:t xml:space="preserve">desgastado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AEA78F"/>
        </w:rPr>
        <w:t xml:space="preserve">partir </w:t>
      </w:r>
      <w:r>
        <w:rPr>
          <w:color w:val="000000"/>
        </w:rPr>
        <w:t xml:space="preserve">de </w:t>
      </w:r>
      <w:r>
        <w:rPr>
          <w:color w:val="6A03D7"/>
        </w:rPr>
        <w:t xml:space="preserve">mañana </w:t>
      </w:r>
      <w:r>
        <w:rPr>
          <w:color w:val="6A03D7"/>
        </w:rPr>
        <w:t xml:space="preserve">comenzará </w:t>
      </w:r>
      <w:r>
        <w:rPr>
          <w:color w:val="000000"/>
        </w:rPr>
        <w:t xml:space="preserve">dejar </w:t>
      </w:r>
      <w:r>
        <w:rPr>
          <w:color w:val="CFE3C8"/>
        </w:rPr>
        <w:t xml:space="preserve">nubosidad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CFE3C8"/>
        </w:rPr>
        <w:t xml:space="preserve">abundante </w:t>
      </w:r>
      <w:r>
        <w:rPr>
          <w:color w:val="000000"/>
        </w:rPr>
        <w:t xml:space="preserve">. </w:t>
      </w:r>
      <w:r>
        <w:rPr>
          <w:color w:val="6A03D7"/>
        </w:rPr>
        <w:t xml:space="preserve">Incluso </w:t>
      </w:r>
      <w:r>
        <w:rPr>
          <w:color w:val="000000"/>
        </w:rPr>
        <w:t xml:space="preserve">a </w:t>
      </w:r>
      <w:r>
        <w:rPr>
          <w:color w:val="6A03D7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tener </w:t>
      </w:r>
      <w:r>
        <w:rPr>
          <w:color w:val="000000"/>
        </w:rPr>
        <w:t xml:space="preserve">oeste </w:t>
      </w:r>
      <w:r>
        <w:rPr>
          <w:color w:val="000000"/>
        </w:rPr>
        <w:t xml:space="preserve">de </w:t>
      </w:r>
      <w:r>
        <w:rPr>
          <w:color w:val="CFE3C8"/>
        </w:rPr>
        <w:t xml:space="preserve">Asturias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podremos </w:t>
      </w:r>
      <w:r>
        <w:rPr>
          <w:color w:val="6A03D7"/>
        </w:rPr>
        <w:t xml:space="preserve">amanecer </w:t>
      </w:r>
      <w:r>
        <w:rPr>
          <w:color w:val="000000"/>
        </w:rPr>
        <w:t xml:space="preserve">con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nubes </w:t>
      </w:r>
      <w:r>
        <w:rPr>
          <w:color w:val="000000"/>
        </w:rPr>
        <w:t xml:space="preserve">bajas </w:t>
      </w:r>
      <w:r>
        <w:rPr>
          <w:color w:val="000000"/>
        </w:rPr>
        <w:t xml:space="preserve">o </w:t>
      </w:r>
      <w:r>
        <w:rPr>
          <w:color w:val="04F44E"/>
        </w:rPr>
        <w:t xml:space="preserve">bancos </w:t>
      </w:r>
      <w:r>
        <w:rPr>
          <w:color w:val="000000"/>
        </w:rPr>
        <w:t xml:space="preserve">de </w:t>
      </w:r>
      <w:r>
        <w:rPr>
          <w:color w:val="CFE3C8"/>
        </w:rPr>
        <w:t xml:space="preserve">niebla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CFE3C8"/>
        </w:rPr>
        <w:t xml:space="preserve">litoral </w:t>
      </w:r>
      <w:r>
        <w:rPr>
          <w:color w:val="CFE3C8"/>
        </w:rPr>
        <w:t xml:space="preserve">mediterráneo </w:t>
      </w:r>
      <w:r>
        <w:rPr>
          <w:color w:val="000000"/>
        </w:rPr>
        <w:t xml:space="preserve">, </w:t>
      </w:r>
      <w:r>
        <w:rPr>
          <w:color w:val="6A03D7"/>
        </w:rPr>
        <w:t xml:space="preserve">Baleares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estrecho </w:t>
      </w:r>
      <w:r>
        <w:rPr>
          <w:color w:val="000000"/>
        </w:rPr>
        <w:t xml:space="preserve">. </w:t>
      </w:r>
      <w:r>
        <w:rPr>
          <w:color w:val="CFE3C8"/>
        </w:rPr>
        <w:t xml:space="preserve">Nubes </w:t>
      </w:r>
      <w:r>
        <w:rPr>
          <w:color w:val="000000"/>
        </w:rPr>
        <w:t xml:space="preserve">que </w:t>
      </w:r>
      <w:r>
        <w:rPr>
          <w:color w:val="000000"/>
        </w:rPr>
        <w:t xml:space="preserve">veremos </w:t>
      </w:r>
      <w:r>
        <w:rPr>
          <w:color w:val="000000"/>
        </w:rPr>
        <w:t xml:space="preserve">de </w:t>
      </w:r>
      <w:r>
        <w:rPr>
          <w:color w:val="6A03D7"/>
        </w:rPr>
        <w:t xml:space="preserve">manera </w:t>
      </w:r>
      <w:r>
        <w:rPr>
          <w:color w:val="000000"/>
        </w:rPr>
        <w:t xml:space="preserve">más </w:t>
      </w:r>
      <w:r>
        <w:rPr>
          <w:color w:val="6A03D7"/>
        </w:rPr>
        <w:t xml:space="preserve">contundente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CFE3C8"/>
        </w:rPr>
        <w:t xml:space="preserve">archipiélago </w:t>
      </w:r>
      <w:r>
        <w:rPr>
          <w:color w:val="6A03D7"/>
        </w:rPr>
        <w:t xml:space="preserve">canario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6A03D7"/>
        </w:rPr>
        <w:t xml:space="preserve">seguirán </w:t>
      </w:r>
      <w:r>
        <w:rPr>
          <w:color w:val="6A03D7"/>
        </w:rPr>
        <w:t xml:space="preserve">aumentando </w:t>
      </w:r>
      <w:r>
        <w:rPr>
          <w:color w:val="000000"/>
        </w:rPr>
        <w:t xml:space="preserve">de </w:t>
      </w:r>
      <w:r>
        <w:rPr>
          <w:color w:val="6A03D7"/>
        </w:rPr>
        <w:t xml:space="preserve">forma </w:t>
      </w:r>
      <w:r>
        <w:rPr>
          <w:color w:val="6A03D7"/>
        </w:rPr>
        <w:t xml:space="preserve">notable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000000"/>
        </w:rPr>
        <w:t xml:space="preserve">podremos </w:t>
      </w:r>
      <w:r>
        <w:rPr>
          <w:color w:val="6A03D7"/>
        </w:rPr>
        <w:t xml:space="preserve">rondar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Cantábrico </w:t>
      </w:r>
      <w:r>
        <w:rPr>
          <w:color w:val="000000"/>
        </w:rPr>
        <w:t xml:space="preserve">, </w:t>
      </w:r>
      <w:r>
        <w:rPr>
          <w:color w:val="000000"/>
        </w:rPr>
        <w:t xml:space="preserve">alcanzándolo </w:t>
      </w:r>
      <w:r>
        <w:rPr>
          <w:color w:val="000000"/>
        </w:rPr>
        <w:t xml:space="preserve">a </w:t>
      </w:r>
      <w:r>
        <w:rPr>
          <w:color w:val="6A03D7"/>
        </w:rPr>
        <w:t xml:space="preserve">orillas </w:t>
      </w:r>
      <w:r>
        <w:rPr>
          <w:color w:val="000000"/>
        </w:rPr>
        <w:t xml:space="preserve">del </w:t>
      </w:r>
      <w:r>
        <w:rPr>
          <w:color w:val="6A03D7"/>
        </w:rPr>
        <w:t xml:space="preserve">Mediterráneo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6A03D7"/>
        </w:rPr>
        <w:t xml:space="preserve">elevada </w:t>
      </w:r>
      <w:r>
        <w:rPr>
          <w:color w:val="000000"/>
        </w:rPr>
        <w:t xml:space="preserve">en </w:t>
      </w:r>
      <w:r>
        <w:rPr>
          <w:color w:val="304195"/>
        </w:rPr>
        <w:t xml:space="preserve">amplias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sur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del </w:t>
      </w:r>
      <w:r>
        <w:rPr>
          <w:color w:val="6A03D7"/>
        </w:rPr>
        <w:t xml:space="preserve">otoño </w:t>
      </w:r>
      <w:r>
        <w:rPr>
          <w:color w:val="000000"/>
        </w:rPr>
        <w:t xml:space="preserve">viene </w:t>
      </w:r>
      <w:r>
        <w:rPr>
          <w:color w:val="6A03D7"/>
        </w:rPr>
        <w:t xml:space="preserve">marcado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esas </w:t>
      </w:r>
      <w:r>
        <w:rPr>
          <w:color w:val="6A03D7"/>
        </w:rPr>
        <w:t xml:space="preserve">temperaturas </w:t>
      </w:r>
      <w:r>
        <w:rPr>
          <w:color w:val="6A03D7"/>
        </w:rPr>
        <w:t xml:space="preserve">matinales </w:t>
      </w:r>
      <w:r>
        <w:rPr>
          <w:color w:val="6A03D7"/>
        </w:rPr>
        <w:t xml:space="preserve">frescas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FE3C8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arranque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jornada </w:t>
      </w:r>
      <w:r>
        <w:rPr>
          <w:color w:val="000000"/>
        </w:rPr>
        <w:t xml:space="preserve">non </w:t>
      </w:r>
      <w:r>
        <w:rPr>
          <w:color w:val="000000"/>
        </w:rPr>
        <w:t xml:space="preserve">pasado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10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4F44E"/>
        </w:rPr>
        <w:t xml:space="preserve">luego </w:t>
      </w:r>
      <w:r>
        <w:rPr>
          <w:color w:val="000000"/>
        </w:rPr>
        <w:t xml:space="preserve">con </w:t>
      </w:r>
      <w:r>
        <w:rPr>
          <w:color w:val="6A03D7"/>
        </w:rPr>
        <w:t xml:space="preserve">calor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6A03D7"/>
        </w:rPr>
        <w:t xml:space="preserve">centrales </w:t>
      </w:r>
      <w:r>
        <w:rPr>
          <w:color w:val="000000"/>
        </w:rPr>
        <w:t xml:space="preserve">. </w:t>
      </w:r>
      <w:r>
        <w:rPr>
          <w:color w:val="CFE3C8"/>
        </w:rPr>
        <w:t xml:space="preserve">Temperaturas </w:t>
      </w:r>
      <w:r>
        <w:rPr>
          <w:color w:val="6A03D7"/>
        </w:rPr>
        <w:t xml:space="preserve">propias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estación </w:t>
      </w:r>
      <w:r>
        <w:rPr>
          <w:color w:val="6A03D7"/>
        </w:rPr>
        <w:t xml:space="preserve">estival </w:t>
      </w:r>
      <w:r>
        <w:rPr>
          <w:color w:val="000000"/>
        </w:rPr>
        <w:t xml:space="preserve">. </w:t>
      </w:r>
      <w:r>
        <w:rPr>
          <w:color w:val="304195"/>
        </w:rPr>
        <w:t xml:space="preserve">Volvemos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257FBB"/>
        </w:rPr>
        <w:t xml:space="preserve">Chicos </w:t>
      </w:r>
      <w:r>
        <w:rPr>
          <w:color w:val="000000"/>
        </w:rPr>
        <w:t xml:space="preserve">, </w:t>
      </w:r>
      <w:r>
        <w:rPr>
          <w:color w:val="6A03D7"/>
        </w:rPr>
        <w:t xml:space="preserve">siempre </w:t>
      </w:r>
      <w:r>
        <w:rPr>
          <w:color w:val="000000"/>
        </w:rPr>
        <w:t xml:space="preserve">les </w:t>
      </w:r>
      <w:r>
        <w:rPr>
          <w:color w:val="000000"/>
        </w:rPr>
        <w:t xml:space="preserve">digo </w:t>
      </w:r>
      <w:r>
        <w:rPr>
          <w:color w:val="000000"/>
        </w:rPr>
        <w:t xml:space="preserve">lo </w:t>
      </w:r>
      <w:r>
        <w:rPr>
          <w:color w:val="6A03D7"/>
        </w:rPr>
        <w:t xml:space="preserve">mismo </w:t>
      </w:r>
      <w:r>
        <w:rPr>
          <w:color w:val="000000"/>
        </w:rPr>
        <w:t xml:space="preserve">: </w:t>
      </w:r>
      <w:r>
        <w:rPr>
          <w:color w:val="000000"/>
        </w:rPr>
        <w:t xml:space="preserve">[ </w:t>
      </w:r>
      <w:r>
        <w:rPr>
          <w:color w:val="000000"/>
        </w:rPr>
        <w:t xml:space="preserve">28/09/2019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