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21:00:15 </w:t>
      </w:r>
      <w:r>
        <w:rPr>
          <w:color w:val="000000"/>
        </w:rPr>
        <w:t xml:space="preserve">] </w:t>
      </w:r>
      <w:r>
        <w:rPr>
          <w:color w:val="D32981"/>
        </w:rPr>
        <w:t xml:space="preserve">Sigue </w:t>
      </w:r>
      <w:r>
        <w:rPr>
          <w:color w:val="D32981"/>
        </w:rPr>
        <w:t xml:space="preserve">lloviendo </w:t>
      </w:r>
      <w:r>
        <w:rPr>
          <w:color w:val="000000"/>
        </w:rPr>
        <w:t xml:space="preserve">con </w:t>
      </w:r>
      <w:r>
        <w:rPr>
          <w:color w:val="D32981"/>
        </w:rPr>
        <w:t xml:space="preserve">fuerza </w:t>
      </w:r>
      <w:r>
        <w:rPr>
          <w:color w:val="000000"/>
        </w:rPr>
        <w:t xml:space="preserve">en </w:t>
      </w:r>
      <w:r>
        <w:rPr>
          <w:color w:val="6A03D7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Elsa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4 </w:t>
      </w:r>
      <w:r>
        <w:rPr>
          <w:color w:val="6A03D7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A03D7"/>
        </w:rPr>
        <w:t xml:space="preserve">nueve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surfista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D32981"/>
        </w:rPr>
        <w:t xml:space="preserve">Huelva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3 </w:t>
      </w:r>
      <w:r>
        <w:rPr>
          <w:color w:val="6A03D7"/>
        </w:rPr>
        <w:t xml:space="preserve">fallecidos </w:t>
      </w:r>
      <w:r>
        <w:rPr>
          <w:color w:val="000000"/>
        </w:rPr>
        <w:t xml:space="preserve">en </w:t>
      </w:r>
      <w:r>
        <w:rPr>
          <w:color w:val="D32981"/>
        </w:rPr>
        <w:t xml:space="preserve">León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D32981"/>
        </w:rPr>
        <w:t xml:space="preserve">Coruña </w:t>
      </w:r>
      <w:r>
        <w:rPr>
          <w:color w:val="000000"/>
        </w:rPr>
        <w:t xml:space="preserve">y </w:t>
      </w:r>
      <w:r>
        <w:rPr>
          <w:color w:val="D32981"/>
        </w:rPr>
        <w:t xml:space="preserve">Asturias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6A03D7"/>
        </w:rPr>
        <w:t xml:space="preserve">seguirá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Elsa </w:t>
      </w:r>
      <w:r>
        <w:rPr>
          <w:color w:val="000000"/>
        </w:rPr>
        <w:t xml:space="preserve">se </w:t>
      </w:r>
      <w:r>
        <w:rPr>
          <w:color w:val="58AD6D"/>
        </w:rPr>
        <w:t xml:space="preserve">retirará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pero </w:t>
      </w:r>
      <w:r>
        <w:rPr>
          <w:color w:val="6A03D7"/>
        </w:rPr>
        <w:t xml:space="preserve">mañana </w:t>
      </w:r>
      <w:r>
        <w:rPr>
          <w:color w:val="6A03D7"/>
        </w:rPr>
        <w:t xml:space="preserve">llega </w:t>
      </w:r>
      <w:r>
        <w:rPr>
          <w:color w:val="000000"/>
        </w:rPr>
        <w:t xml:space="preserve">Fabien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traerá </w:t>
      </w:r>
      <w:r>
        <w:rPr>
          <w:color w:val="000000"/>
        </w:rPr>
        <w:t xml:space="preserve">mucho </w:t>
      </w:r>
      <w:r>
        <w:rPr>
          <w:color w:val="D32981"/>
        </w:rPr>
        <w:t xml:space="preserve">viento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D32981"/>
        </w:rPr>
        <w:t xml:space="preserve">naranja </w:t>
      </w:r>
      <w:r>
        <w:rPr>
          <w:color w:val="6A03D7"/>
        </w:rPr>
        <w:t xml:space="preserve">gran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6A03D7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D32981"/>
        </w:rPr>
        <w:t xml:space="preserve">Galicia </w:t>
      </w:r>
      <w:r>
        <w:rPr>
          <w:color w:val="000000"/>
        </w:rPr>
        <w:t xml:space="preserve">. </w:t>
      </w:r>
      <w:r>
        <w:rPr>
          <w:color w:val="D32981"/>
        </w:rPr>
        <w:t xml:space="preserve">Allí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, </w:t>
      </w:r>
      <w:r>
        <w:rPr>
          <w:color w:val="CFE3C8"/>
        </w:rPr>
        <w:t xml:space="preserve">María-Blanco </w:t>
      </w:r>
      <w:r>
        <w:rPr>
          <w:color w:val="000000"/>
        </w:rPr>
        <w:t xml:space="preserve">-Los </w:t>
      </w:r>
      <w:r>
        <w:rPr>
          <w:color w:val="6A03D7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6A03D7"/>
        </w:rPr>
        <w:t xml:space="preserve">aleja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deja </w:t>
      </w:r>
      <w:r>
        <w:rPr>
          <w:color w:val="D32981"/>
        </w:rPr>
        <w:t xml:space="preserve">fuertes </w:t>
      </w:r>
      <w:r>
        <w:rPr>
          <w:color w:val="D32981"/>
        </w:rPr>
        <w:t xml:space="preserve">rachas </w:t>
      </w:r>
      <w:r>
        <w:rPr>
          <w:color w:val="000000"/>
        </w:rPr>
        <w:t xml:space="preserve">de </w:t>
      </w:r>
      <w:r>
        <w:rPr>
          <w:color w:val="CFE3C8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000000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Ourense </w:t>
      </w:r>
      <w:r>
        <w:rPr>
          <w:color w:val="CFE3C8"/>
        </w:rPr>
        <w:t xml:space="preserve">importantes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y </w:t>
      </w:r>
      <w:r>
        <w:rPr>
          <w:color w:val="D32981"/>
        </w:rPr>
        <w:t xml:space="preserve">desbordamientos </w:t>
      </w:r>
      <w:r>
        <w:rPr>
          <w:color w:val="000000"/>
        </w:rPr>
        <w:t xml:space="preserve">de </w:t>
      </w:r>
      <w:r>
        <w:rPr>
          <w:color w:val="D32981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D32981"/>
        </w:rPr>
        <w:t xml:space="preserve">peor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para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nueva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. </w:t>
      </w:r>
      <w:r>
        <w:rPr>
          <w:color w:val="58AD6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más </w:t>
      </w:r>
      <w:r>
        <w:rPr>
          <w:color w:val="D32981"/>
        </w:rPr>
        <w:t xml:space="preserve">fuerte </w:t>
      </w:r>
      <w:r>
        <w:rPr>
          <w:color w:val="000000"/>
        </w:rPr>
        <w:t xml:space="preserve">que </w:t>
      </w:r>
      <w:r>
        <w:rPr>
          <w:color w:val="000000"/>
        </w:rPr>
        <w:t xml:space="preserve">Elsa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000000"/>
        </w:rPr>
        <w:t xml:space="preserve">Reinosa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Cantabria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sufrido </w:t>
      </w:r>
      <w:r>
        <w:rPr>
          <w:color w:val="000000"/>
        </w:rPr>
        <w:t xml:space="preserve">la </w:t>
      </w:r>
      <w:r>
        <w:rPr>
          <w:color w:val="D32981"/>
        </w:rPr>
        <w:t xml:space="preserve">peor </w:t>
      </w:r>
      <w:r>
        <w:rPr>
          <w:color w:val="58AD6D"/>
        </w:rPr>
        <w:t xml:space="preserve">riada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D32981"/>
        </w:rPr>
        <w:t xml:space="preserve">crecida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Híjar </w:t>
      </w:r>
      <w:r>
        <w:rPr>
          <w:color w:val="000000"/>
        </w:rPr>
        <w:t xml:space="preserve">.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noche </w:t>
      </w:r>
      <w:r>
        <w:rPr>
          <w:color w:val="000000"/>
        </w:rPr>
        <w:t xml:space="preserve">muy </w:t>
      </w:r>
      <w:r>
        <w:rPr>
          <w:color w:val="58AD6D"/>
        </w:rPr>
        <w:t xml:space="preserve">tensa </w:t>
      </w:r>
      <w:r>
        <w:rPr>
          <w:color w:val="000000"/>
        </w:rPr>
        <w:t xml:space="preserve">hoy </w:t>
      </w:r>
      <w:r>
        <w:rPr>
          <w:color w:val="000000"/>
        </w:rPr>
        <w:t xml:space="preserve">hacen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y </w:t>
      </w:r>
      <w:r>
        <w:rPr>
          <w:color w:val="6A03D7"/>
        </w:rPr>
        <w:t xml:space="preserve">balance </w:t>
      </w:r>
      <w:r>
        <w:rPr>
          <w:color w:val="000000"/>
        </w:rPr>
        <w:t xml:space="preserve">del </w:t>
      </w:r>
      <w:r>
        <w:rPr>
          <w:color w:val="D32981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D32981"/>
        </w:rPr>
        <w:t xml:space="preserve">preocupa </w:t>
      </w:r>
      <w:r>
        <w:rPr>
          <w:color w:val="000000"/>
        </w:rPr>
        <w:t xml:space="preserve">el </w:t>
      </w:r>
      <w:r>
        <w:rPr>
          <w:color w:val="D32981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ríos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cuenca </w:t>
      </w:r>
      <w:r>
        <w:rPr>
          <w:color w:val="000000"/>
        </w:rPr>
        <w:t xml:space="preserve">del </w:t>
      </w:r>
      <w:r>
        <w:rPr>
          <w:color w:val="66F323"/>
        </w:rPr>
        <w:t xml:space="preserve">Duero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D32981"/>
        </w:rPr>
        <w:t xml:space="preserve">León </w:t>
      </w:r>
      <w:r>
        <w:rPr>
          <w:color w:val="000000"/>
        </w:rPr>
        <w:t xml:space="preserve">. </w:t>
      </w:r>
      <w:r>
        <w:rPr>
          <w:color w:val="6A03D7"/>
        </w:rPr>
        <w:t xml:space="preserve">Luego </w:t>
      </w:r>
      <w:r>
        <w:rPr>
          <w:color w:val="000000"/>
        </w:rPr>
        <w:t xml:space="preserve">vemos </w:t>
      </w:r>
      <w:r>
        <w:rPr>
          <w:color w:val="000000"/>
        </w:rPr>
        <w:t xml:space="preserve">más </w:t>
      </w:r>
      <w:r>
        <w:rPr>
          <w:color w:val="58AD6D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58AD6D"/>
        </w:rPr>
        <w:t xml:space="preserve">política </w:t>
      </w:r>
      <w:r>
        <w:rPr>
          <w:color w:val="000000"/>
        </w:rPr>
        <w:t xml:space="preserve">del </w:t>
      </w:r>
      <w:r>
        <w:rPr>
          <w:color w:val="58AD6D"/>
        </w:rPr>
        <w:t xml:space="preserve">Viernes </w:t>
      </w:r>
      <w:r>
        <w:rPr>
          <w:color w:val="000000"/>
        </w:rPr>
        <w:t xml:space="preserve">la </w:t>
      </w:r>
      <w:r>
        <w:rPr>
          <w:color w:val="000000"/>
        </w:rPr>
        <w:t xml:space="preserve">hemos </w:t>
      </w:r>
      <w:r>
        <w:rPr>
          <w:color w:val="C2527D"/>
        </w:rPr>
        <w:t xml:space="preserve">Visto </w:t>
      </w:r>
      <w:r>
        <w:rPr>
          <w:color w:val="000000"/>
        </w:rPr>
        <w:t xml:space="preserve">-La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FE3C8"/>
        </w:rPr>
        <w:t xml:space="preserve">Viento </w:t>
      </w:r>
      <w:r>
        <w:rPr>
          <w:color w:val="D32981"/>
        </w:rPr>
        <w:t xml:space="preserve">afectan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6A03D7"/>
        </w:rPr>
        <w:t xml:space="preserve">operación </w:t>
      </w:r>
      <w:r>
        <w:rPr>
          <w:color w:val="6A03D7"/>
        </w:rPr>
        <w:t xml:space="preserve">salida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35 </w:t>
      </w:r>
      <w:r>
        <w:rPr>
          <w:color w:val="D32981"/>
        </w:rPr>
        <w:t xml:space="preserve">carreteras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24 </w:t>
      </w:r>
      <w:r>
        <w:rPr>
          <w:color w:val="000000"/>
        </w:rPr>
        <w:t xml:space="preserve">están </w:t>
      </w:r>
      <w:r>
        <w:rPr>
          <w:color w:val="D32981"/>
        </w:rPr>
        <w:t xml:space="preserve">cerradas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58AD6D"/>
        </w:rPr>
        <w:t xml:space="preserve">política </w:t>
      </w:r>
      <w:r>
        <w:rPr>
          <w:color w:val="000000"/>
        </w:rPr>
        <w:t xml:space="preserve">del </w:t>
      </w:r>
      <w:r>
        <w:rPr>
          <w:color w:val="58AD6D"/>
        </w:rPr>
        <w:t xml:space="preserve">Viernes </w:t>
      </w:r>
      <w:r>
        <w:rPr>
          <w:color w:val="000000"/>
        </w:rPr>
        <w:t xml:space="preserve">la </w:t>
      </w:r>
      <w:r>
        <w:rPr>
          <w:color w:val="000000"/>
        </w:rPr>
        <w:t xml:space="preserve">hemos </w:t>
      </w:r>
      <w:r>
        <w:rPr>
          <w:color w:val="C2527D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Parlamento-Europeo </w:t>
      </w:r>
      <w:r>
        <w:rPr>
          <w:color w:val="000000"/>
        </w:rPr>
        <w:t xml:space="preserve">. </w:t>
      </w:r>
      <w:r>
        <w:rPr>
          <w:color w:val="C6B48B"/>
        </w:rPr>
        <w:t xml:space="preserve">Carles-Puigdemont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Toni-Comín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58AD6D"/>
        </w:rPr>
        <w:t xml:space="preserve">recoger </w:t>
      </w:r>
      <w:r>
        <w:rPr>
          <w:color w:val="000000"/>
        </w:rPr>
        <w:t xml:space="preserve">sus </w:t>
      </w:r>
      <w:r>
        <w:rPr>
          <w:color w:val="000000"/>
        </w:rPr>
        <w:t xml:space="preserve">acreditaciones </w:t>
      </w:r>
      <w:r>
        <w:rPr>
          <w:color w:val="D32981"/>
        </w:rPr>
        <w:t xml:space="preserve">temporales </w:t>
      </w:r>
      <w:r>
        <w:rPr>
          <w:color w:val="000000"/>
        </w:rPr>
        <w:t xml:space="preserve">como </w:t>
      </w:r>
      <w:r>
        <w:rPr>
          <w:color w:val="C6B48B"/>
        </w:rPr>
        <w:t xml:space="preserve">eurodiputados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Ia-Eurocámara </w:t>
      </w:r>
      <w:r>
        <w:rPr>
          <w:color w:val="000000"/>
        </w:rPr>
        <w:t xml:space="preserve">haya </w:t>
      </w:r>
      <w:r>
        <w:rPr>
          <w:color w:val="D32981"/>
        </w:rPr>
        <w:t xml:space="preserve">suspendido </w:t>
      </w:r>
      <w:r>
        <w:rPr>
          <w:color w:val="000000"/>
        </w:rPr>
        <w:t xml:space="preserve">Ia </w:t>
      </w:r>
      <w:r>
        <w:rPr>
          <w:color w:val="6A03D7"/>
        </w:rPr>
        <w:t xml:space="preserve">prohibición </w:t>
      </w:r>
      <w:r>
        <w:rPr>
          <w:color w:val="000000"/>
        </w:rPr>
        <w:t xml:space="preserve">de </w:t>
      </w:r>
      <w:r>
        <w:rPr>
          <w:color w:val="58AD6D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D32981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inmunidad </w:t>
      </w:r>
      <w:r>
        <w:rPr>
          <w:color w:val="000000"/>
        </w:rPr>
        <w:t xml:space="preserve">de </w:t>
      </w:r>
      <w:r>
        <w:rPr>
          <w:color w:val="C6B48B"/>
        </w:rPr>
        <w:t xml:space="preserve">Oriol-Junqueras </w:t>
      </w:r>
      <w:r>
        <w:rPr>
          <w:color w:val="000000"/>
        </w:rPr>
        <w:t xml:space="preserve">.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peso </w:t>
      </w:r>
      <w:r>
        <w:rPr>
          <w:color w:val="04F44E"/>
        </w:rPr>
        <w:t xml:space="preserve">económico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su </w:t>
      </w:r>
      <w:r>
        <w:rPr>
          <w:color w:val="04F44E"/>
        </w:rPr>
        <w:t xml:space="preserve">PIB </w:t>
      </w:r>
      <w:r>
        <w:rPr>
          <w:color w:val="6A03D7"/>
        </w:rPr>
        <w:t xml:space="preserve">superó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66F323"/>
        </w:rPr>
        <w:t xml:space="preserve">décimas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pasaba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2012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20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4F44E"/>
        </w:rPr>
        <w:t xml:space="preserve">comunidades </w:t>
      </w:r>
      <w:r>
        <w:rPr>
          <w:color w:val="000000"/>
        </w:rPr>
        <w:t xml:space="preserve">suman </w:t>
      </w:r>
      <w:r>
        <w:rPr>
          <w:color w:val="000000"/>
        </w:rPr>
        <w:t xml:space="preserve">el </w:t>
      </w:r>
      <w:r>
        <w:rPr>
          <w:color w:val="000000"/>
        </w:rPr>
        <w:t xml:space="preserve">40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riqueza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6A03D7"/>
        </w:rPr>
        <w:t xml:space="preserve">Londres </w:t>
      </w:r>
      <w:r>
        <w:rPr>
          <w:color w:val="000000"/>
        </w:rPr>
        <w:t xml:space="preserve">acelera </w:t>
      </w:r>
      <w:r>
        <w:rPr>
          <w:color w:val="000000"/>
        </w:rPr>
        <w:t xml:space="preserve">su </w:t>
      </w:r>
      <w:r>
        <w:rPr>
          <w:color w:val="000000"/>
        </w:rPr>
        <w:t xml:space="preserve">desconexión </w:t>
      </w:r>
      <w:r>
        <w:rPr>
          <w:color w:val="000000"/>
        </w:rPr>
        <w:t xml:space="preserve">con </w:t>
      </w:r>
      <w:r>
        <w:rPr>
          <w:color w:val="000000"/>
        </w:rPr>
        <w:t xml:space="preserve">Ia-Unión-Europea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votación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apenas </w:t>
      </w:r>
      <w:r>
        <w:rPr>
          <w:color w:val="000000"/>
        </w:rPr>
        <w:t xml:space="preserve">5 </w:t>
      </w:r>
      <w:r>
        <w:rPr>
          <w:color w:val="6A03D7"/>
        </w:rPr>
        <w:t xml:space="preserve">minutos </w:t>
      </w:r>
      <w:r>
        <w:rPr>
          <w:color w:val="000000"/>
        </w:rPr>
        <w:t xml:space="preserve">, </w:t>
      </w:r>
      <w:r>
        <w:rPr>
          <w:color w:val="C2527D"/>
        </w:rPr>
        <w:t xml:space="preserve">Boris-Johnson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A03D7"/>
        </w:rPr>
        <w:t xml:space="preserve">nueva </w:t>
      </w:r>
      <w:r>
        <w:rPr>
          <w:color w:val="6A03D7"/>
        </w:rPr>
        <w:t xml:space="preserve">mayoría </w:t>
      </w:r>
      <w:r>
        <w:rPr>
          <w:color w:val="58AD6D"/>
        </w:rPr>
        <w:t xml:space="preserve">absoluta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sacado </w:t>
      </w:r>
      <w:r>
        <w:rPr>
          <w:color w:val="58AD6D"/>
        </w:rPr>
        <w:t xml:space="preserve">adelante </w:t>
      </w:r>
      <w:r>
        <w:rPr>
          <w:color w:val="000000"/>
        </w:rPr>
        <w:t xml:space="preserve">Ia </w:t>
      </w:r>
      <w:r>
        <w:rPr>
          <w:color w:val="000000"/>
        </w:rPr>
        <w:t xml:space="preserve">ley </w:t>
      </w:r>
      <w:r>
        <w:rPr>
          <w:color w:val="000000"/>
        </w:rPr>
        <w:t xml:space="preserve">del </w:t>
      </w:r>
      <w:r>
        <w:rPr>
          <w:color w:val="04F44E"/>
        </w:rPr>
        <w:t xml:space="preserve">Brexit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6A03D7"/>
        </w:rPr>
        <w:t xml:space="preserve">británico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 </w:t>
      </w:r>
      <w:r>
        <w:rPr>
          <w:color w:val="04F44E"/>
        </w:rPr>
        <w:t xml:space="preserve">Ia-Unión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D32981"/>
        </w:rPr>
        <w:t xml:space="preserve">próximo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66F323"/>
        </w:rPr>
        <w:t xml:space="preserve">número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000000"/>
        </w:rPr>
        <w:t xml:space="preserve">France-Telecom </w:t>
      </w:r>
      <w:r>
        <w:rPr>
          <w:color w:val="000000"/>
        </w:rPr>
        <w:t xml:space="preserve">, </w:t>
      </w:r>
      <w:r>
        <w:rPr>
          <w:color w:val="000000"/>
        </w:rPr>
        <w:t xml:space="preserve">Didier-Lombard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66F323"/>
        </w:rPr>
        <w:t xml:space="preserve">número </w:t>
      </w:r>
      <w:r>
        <w:rPr>
          <w:color w:val="000000"/>
        </w:rPr>
        <w:t xml:space="preserve">2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director </w:t>
      </w:r>
      <w:r>
        <w:rPr>
          <w:color w:val="000000"/>
        </w:rPr>
        <w:t xml:space="preserve">de </w:t>
      </w:r>
      <w:r>
        <w:rPr>
          <w:color w:val="000000"/>
        </w:rPr>
        <w:t xml:space="preserve">Recursos </w:t>
      </w:r>
      <w:r>
        <w:rPr>
          <w:color w:val="6A03D7"/>
        </w:rPr>
        <w:t xml:space="preserve">humanos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8AD6D"/>
        </w:rPr>
        <w:t xml:space="preserve">condenados </w:t>
      </w:r>
      <w:r>
        <w:rPr>
          <w:color w:val="000000"/>
        </w:rPr>
        <w:t xml:space="preserve">a </w:t>
      </w:r>
      <w:r>
        <w:rPr>
          <w:color w:val="000000"/>
        </w:rPr>
        <w:t xml:space="preserve">penas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año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Y </w:t>
      </w:r>
      <w:r>
        <w:rPr>
          <w:color w:val="000000"/>
        </w:rPr>
        <w:t xml:space="preserve">France-Telecom </w:t>
      </w:r>
      <w:r>
        <w:rPr>
          <w:color w:val="000000"/>
        </w:rPr>
        <w:t xml:space="preserve">deberá </w:t>
      </w:r>
      <w:r>
        <w:rPr>
          <w:color w:val="58AD6D"/>
        </w:rPr>
        <w:t xml:space="preserve">indemnizar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Víctimas </w:t>
      </w:r>
      <w:r>
        <w:rPr>
          <w:color w:val="000000"/>
        </w:rPr>
        <w:t xml:space="preserve">con </w:t>
      </w:r>
      <w:r>
        <w:rPr>
          <w:color w:val="000000"/>
        </w:rPr>
        <w:t xml:space="preserve">75.000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relevante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penas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58AD6D"/>
        </w:rPr>
        <w:t xml:space="preserve">condena </w:t>
      </w:r>
      <w:r>
        <w:rPr>
          <w:color w:val="58AD6D"/>
        </w:rPr>
        <w:t xml:space="preserve">penal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por </w:t>
      </w:r>
      <w:r>
        <w:rPr>
          <w:color w:val="58AD6D"/>
        </w:rPr>
        <w:t xml:space="preserve">acoso </w:t>
      </w:r>
      <w:r>
        <w:rPr>
          <w:color w:val="04F44E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Vigo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58AD6D"/>
        </w:rPr>
        <w:t xml:space="preserve">popular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a </w:t>
      </w:r>
      <w:r>
        <w:rPr>
          <w:color w:val="000000"/>
        </w:rPr>
        <w:t xml:space="preserve">César-Adrio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del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expareja </w:t>
      </w:r>
      <w:r>
        <w:rPr>
          <w:color w:val="000000"/>
        </w:rPr>
        <w:t xml:space="preserve">Ana-Enjamio </w:t>
      </w:r>
      <w:r>
        <w:rPr>
          <w:color w:val="000000"/>
        </w:rPr>
        <w:t xml:space="preserve">. </w:t>
      </w:r>
      <w:r>
        <w:rPr>
          <w:color w:val="58AD6D"/>
        </w:rPr>
        <w:t xml:space="preserve">Considera </w:t>
      </w:r>
      <w:r>
        <w:rPr>
          <w:color w:val="58AD6D"/>
        </w:rPr>
        <w:t xml:space="preserve">probado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2016 </w:t>
      </w:r>
      <w:r>
        <w:rPr>
          <w:color w:val="58AD6D"/>
        </w:rPr>
        <w:t xml:space="preserve">asesinó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joven </w:t>
      </w:r>
      <w:r>
        <w:rPr>
          <w:color w:val="000000"/>
        </w:rPr>
        <w:t xml:space="preserve">cuando </w:t>
      </w:r>
      <w:r>
        <w:rPr>
          <w:color w:val="6A03D7"/>
        </w:rPr>
        <w:t xml:space="preserve">volvía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cena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6A03D7"/>
        </w:rPr>
        <w:t xml:space="preserve">Cinco </w:t>
      </w:r>
      <w:r>
        <w:rPr>
          <w:color w:val="000000"/>
        </w:rPr>
        <w:t xml:space="preserve">y </w:t>
      </w:r>
      <w:r>
        <w:rPr>
          <w:color w:val="6A03D7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Mercamadrid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58AD6D"/>
        </w:rPr>
        <w:t xml:space="preserve">entrar </w:t>
      </w:r>
      <w:r>
        <w:rPr>
          <w:color w:val="D32981"/>
        </w:rPr>
        <w:t xml:space="preserve">vehículos </w:t>
      </w:r>
      <w:r>
        <w:rPr>
          <w:color w:val="000000"/>
        </w:rPr>
        <w:t xml:space="preserve">; </w:t>
      </w:r>
      <w:r>
        <w:rPr>
          <w:color w:val="000000"/>
        </w:rPr>
        <w:t xml:space="preserve">15.000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para </w:t>
      </w:r>
      <w:r>
        <w:rPr>
          <w:color w:val="58AD6D"/>
        </w:rPr>
        <w:t xml:space="preserve">cargarse </w:t>
      </w:r>
      <w:r>
        <w:rPr>
          <w:color w:val="000000"/>
        </w:rPr>
        <w:t xml:space="preserve">de </w:t>
      </w:r>
      <w:r>
        <w:rPr>
          <w:color w:val="04F44E"/>
        </w:rPr>
        <w:t xml:space="preserve">aquéllos </w:t>
      </w:r>
      <w:r>
        <w:rPr>
          <w:color w:val="66F323"/>
        </w:rPr>
        <w:t xml:space="preserve">productos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consumir </w:t>
      </w:r>
      <w:r>
        <w:rPr>
          <w:color w:val="000000"/>
        </w:rPr>
        <w:t xml:space="preserve">estas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66F323"/>
        </w:rPr>
        <w:t xml:space="preserve">marisco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el </w:t>
      </w:r>
      <w:r>
        <w:rPr>
          <w:color w:val="6A03D7"/>
        </w:rPr>
        <w:t xml:space="preserve">segundo </w:t>
      </w:r>
      <w:r>
        <w:rPr>
          <w:color w:val="66F323"/>
        </w:rPr>
        <w:t xml:space="preserve">mercado </w:t>
      </w:r>
      <w:r>
        <w:rPr>
          <w:color w:val="000000"/>
        </w:rPr>
        <w:t xml:space="preserve">de </w:t>
      </w:r>
      <w:r>
        <w:rPr>
          <w:color w:val="66F323"/>
        </w:rPr>
        <w:t xml:space="preserve">pescado </w:t>
      </w:r>
      <w:r>
        <w:rPr>
          <w:color w:val="000000"/>
        </w:rPr>
        <w:t xml:space="preserve">más </w:t>
      </w:r>
      <w:r>
        <w:rPr>
          <w:color w:val="6A03D7"/>
        </w:rPr>
        <w:t xml:space="preserve">grande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6A03D7"/>
        </w:rPr>
        <w:t xml:space="preserve">Llegan </w:t>
      </w:r>
      <w:r>
        <w:rPr>
          <w:color w:val="000000"/>
        </w:rPr>
        <w:t xml:space="preserve">las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6A03D7"/>
        </w:rPr>
        <w:t xml:space="preserve">comenzado </w:t>
      </w:r>
      <w:r>
        <w:rPr>
          <w:color w:val="000000"/>
        </w:rPr>
        <w:t xml:space="preserve">la </w:t>
      </w:r>
      <w:r>
        <w:rPr>
          <w:color w:val="6A03D7"/>
        </w:rPr>
        <w:t xml:space="preserve">vuelta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257FBB"/>
        </w:rPr>
        <w:t xml:space="preserve">abrazos </w:t>
      </w:r>
      <w:r>
        <w:rPr>
          <w:color w:val="000000"/>
        </w:rPr>
        <w:t xml:space="preserve">y </w:t>
      </w:r>
      <w:r>
        <w:rPr>
          <w:color w:val="6A03D7"/>
        </w:rPr>
        <w:t xml:space="preserve">emociones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aeropuerto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como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esos </w:t>
      </w:r>
      <w:r>
        <w:rPr>
          <w:color w:val="66F323"/>
        </w:rPr>
        <w:t xml:space="preserve">reencuentros </w:t>
      </w:r>
      <w:r>
        <w:rPr>
          <w:color w:val="6A03D7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4F44E"/>
        </w:rPr>
        <w:t xml:space="preserve">acuerdo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futbol </w:t>
      </w:r>
      <w:r>
        <w:rPr>
          <w:color w:val="CFE3C8"/>
        </w:rPr>
        <w:t xml:space="preserve">femenino </w:t>
      </w:r>
      <w:r>
        <w:rPr>
          <w:color w:val="000000"/>
        </w:rPr>
        <w:t xml:space="preserve">, </w:t>
      </w:r>
      <w:r>
        <w:rPr>
          <w:color w:val="58AD6D"/>
        </w:rPr>
        <w:t xml:space="preserve">Sergio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mas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de </w:t>
      </w:r>
      <w:r>
        <w:rPr>
          <w:color w:val="6A03D7"/>
        </w:rPr>
        <w:t xml:space="preserve">conflicto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4F44E"/>
        </w:rPr>
        <w:t xml:space="preserve">huelga </w:t>
      </w:r>
      <w:r>
        <w:rPr>
          <w:color w:val="000000"/>
        </w:rPr>
        <w:t xml:space="preserve">de </w:t>
      </w:r>
      <w:r>
        <w:rPr>
          <w:color w:val="000000"/>
        </w:rPr>
        <w:t xml:space="preserve">por </w:t>
      </w:r>
      <w:r>
        <w:rPr>
          <w:color w:val="6A03D7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Asociación </w:t>
      </w:r>
      <w:r>
        <w:rPr>
          <w:color w:val="000000"/>
        </w:rPr>
        <w:t xml:space="preserve">de </w:t>
      </w:r>
      <w:r>
        <w:rPr>
          <w:color w:val="66F323"/>
        </w:rPr>
        <w:t xml:space="preserve">Clubes </w:t>
      </w:r>
      <w:r>
        <w:rPr>
          <w:color w:val="000000"/>
        </w:rPr>
        <w:t xml:space="preserve">de </w:t>
      </w:r>
      <w:r>
        <w:rPr>
          <w:color w:val="000000"/>
        </w:rPr>
        <w:t xml:space="preserve">Fútbol-Femenino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000000"/>
        </w:rPr>
        <w:t xml:space="preserve">han </w:t>
      </w:r>
      <w:r>
        <w:rPr>
          <w:color w:val="58AD6D"/>
        </w:rPr>
        <w:t xml:space="preserve">firmado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6A03D7"/>
        </w:rPr>
        <w:t xml:space="preserve">condiciones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4F44E"/>
        </w:rPr>
        <w:t xml:space="preserve">convenio </w:t>
      </w:r>
      <w:r>
        <w:rPr>
          <w:color w:val="04F44E"/>
        </w:rPr>
        <w:t xml:space="preserve">colectivo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732484"/>
        </w:rPr>
        <w:t xml:space="preserve">futbolistas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Primera-División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se </w:t>
      </w:r>
      <w:r>
        <w:rPr>
          <w:color w:val="58AD6D"/>
        </w:rPr>
        <w:t xml:space="preserve">firmará </w:t>
      </w:r>
      <w:r>
        <w:rPr>
          <w:color w:val="000000"/>
        </w:rPr>
        <w:t xml:space="preserve">el </w:t>
      </w:r>
      <w:r>
        <w:rPr>
          <w:color w:val="58AD6D"/>
        </w:rPr>
        <w:t xml:space="preserve">documento </w:t>
      </w:r>
      <w:r>
        <w:rPr>
          <w:color w:val="6A03D7"/>
        </w:rPr>
        <w:t xml:space="preserve">definitivo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4F44E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4F44E"/>
        </w:rPr>
        <w:t xml:space="preserve">garantiza </w:t>
      </w:r>
      <w:r>
        <w:rPr>
          <w:color w:val="000000"/>
        </w:rPr>
        <w:t xml:space="preserve">un </w:t>
      </w:r>
      <w:r>
        <w:rPr>
          <w:color w:val="04F44E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12.000 </w:t>
      </w:r>
      <w:r>
        <w:rPr>
          <w:color w:val="000000"/>
        </w:rPr>
        <w:t xml:space="preserve">de </w:t>
      </w:r>
      <w:r>
        <w:rPr>
          <w:color w:val="58AD6D"/>
        </w:rPr>
        <w:t xml:space="preserve">sueldo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000000"/>
        </w:rPr>
        <w:t xml:space="preserve">jueguen </w:t>
      </w:r>
      <w:r>
        <w:rPr>
          <w:color w:val="000000"/>
        </w:rPr>
        <w:t xml:space="preserve">a </w:t>
      </w:r>
      <w:r>
        <w:rPr>
          <w:color w:val="6A03D7"/>
        </w:rPr>
        <w:t xml:space="preserve">tiempo </w:t>
      </w:r>
      <w:r>
        <w:rPr>
          <w:color w:val="04F44E"/>
        </w:rPr>
        <w:t xml:space="preserve">parcial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del </w:t>
      </w:r>
      <w:r>
        <w:rPr>
          <w:color w:val="000000"/>
        </w:rPr>
        <w:t xml:space="preserve">75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58AD6D"/>
        </w:rPr>
        <w:t xml:space="preserve">reconocen </w:t>
      </w:r>
      <w:r>
        <w:rPr>
          <w:color w:val="000000"/>
        </w:rPr>
        <w:t xml:space="preserve">una </w:t>
      </w:r>
      <w:r>
        <w:rPr>
          <w:color w:val="66F323"/>
        </w:rPr>
        <w:t xml:space="preserve">serie </w:t>
      </w:r>
      <w:r>
        <w:rPr>
          <w:color w:val="000000"/>
        </w:rPr>
        <w:t xml:space="preserve">de </w:t>
      </w:r>
      <w:r>
        <w:rPr>
          <w:color w:val="58AD6D"/>
        </w:rPr>
        <w:t xml:space="preserve">derechos </w:t>
      </w:r>
      <w:r>
        <w:rPr>
          <w:color w:val="000000"/>
        </w:rPr>
        <w:t xml:space="preserve">en </w:t>
      </w:r>
      <w:r>
        <w:rPr>
          <w:color w:val="6A03D7"/>
        </w:rPr>
        <w:t xml:space="preserve">periodos </w:t>
      </w:r>
      <w:r>
        <w:rPr>
          <w:color w:val="000000"/>
        </w:rPr>
        <w:t xml:space="preserve">de </w:t>
      </w:r>
      <w:r>
        <w:rPr>
          <w:color w:val="58AD6D"/>
        </w:rPr>
        <w:t xml:space="preserve">embarazo </w:t>
      </w:r>
      <w:r>
        <w:rPr>
          <w:color w:val="000000"/>
        </w:rPr>
        <w:t xml:space="preserve">, </w:t>
      </w:r>
      <w:r>
        <w:rPr>
          <w:color w:val="000000"/>
        </w:rPr>
        <w:t xml:space="preserve">bajas </w:t>
      </w:r>
      <w:r>
        <w:rPr>
          <w:color w:val="000000"/>
        </w:rPr>
        <w:t xml:space="preserve">por </w:t>
      </w:r>
      <w:r>
        <w:rPr>
          <w:color w:val="000000"/>
        </w:rPr>
        <w:t xml:space="preserve">maternidad </w:t>
      </w:r>
      <w:r>
        <w:rPr>
          <w:color w:val="000000"/>
        </w:rPr>
        <w:t xml:space="preserve">y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. </w:t>
      </w:r>
      <w:r>
        <w:rPr>
          <w:color w:val="CFE3C8"/>
        </w:rPr>
        <w:t xml:space="preserve">Rafa-Nadal </w:t>
      </w:r>
      <w:r>
        <w:rPr>
          <w:color w:val="000000"/>
        </w:rPr>
        <w:t xml:space="preserve">ha </w:t>
      </w:r>
      <w:r>
        <w:rPr>
          <w:color w:val="000000"/>
        </w:rPr>
        <w:t xml:space="preserve">jugado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 </w:t>
      </w:r>
      <w:r>
        <w:rPr>
          <w:color w:val="58AD6D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nueva </w:t>
      </w:r>
      <w:r>
        <w:rPr>
          <w:color w:val="CFE3C8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torneo </w:t>
      </w:r>
      <w:r>
        <w:rPr>
          <w:color w:val="000000"/>
        </w:rPr>
        <w:t xml:space="preserve">de </w:t>
      </w:r>
      <w:r>
        <w:rPr>
          <w:color w:val="6A03D7"/>
        </w:rPr>
        <w:t xml:space="preserve">exhibición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Abu-Dhaby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CFE3C8"/>
        </w:rPr>
        <w:t xml:space="preserve">sets </w:t>
      </w:r>
      <w:r>
        <w:rPr>
          <w:color w:val="000000"/>
        </w:rPr>
        <w:t xml:space="preserve">al </w:t>
      </w:r>
      <w:r>
        <w:rPr>
          <w:color w:val="000000"/>
        </w:rPr>
        <w:t xml:space="preserve">ruso </w:t>
      </w:r>
      <w:r>
        <w:rPr>
          <w:color w:val="000000"/>
        </w:rPr>
        <w:t xml:space="preserve">Kachanov </w:t>
      </w:r>
      <w:r>
        <w:rPr>
          <w:color w:val="000000"/>
        </w:rPr>
        <w:t xml:space="preserve">, </w:t>
      </w:r>
      <w:r>
        <w:rPr>
          <w:color w:val="66F323"/>
        </w:rPr>
        <w:t xml:space="preserve">numero </w:t>
      </w:r>
      <w:r>
        <w:rPr>
          <w:color w:val="000000"/>
        </w:rPr>
        <w:t xml:space="preserve">17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A03D7"/>
        </w:rPr>
        <w:t xml:space="preserve">final </w:t>
      </w:r>
      <w:r>
        <w:rPr>
          <w:color w:val="000000"/>
        </w:rPr>
        <w:t xml:space="preserve">-mañana </w:t>
      </w:r>
      <w:r>
        <w:rPr>
          <w:color w:val="000000"/>
        </w:rPr>
        <w:t xml:space="preserve">en </w:t>
      </w:r>
      <w:r>
        <w:rPr>
          <w:color w:val="D32981"/>
        </w:rPr>
        <w:t xml:space="preserve">directo </w:t>
      </w:r>
      <w:r>
        <w:rPr>
          <w:color w:val="000000"/>
        </w:rPr>
        <w:t xml:space="preserve">por </w:t>
      </w:r>
      <w:r>
        <w:rPr>
          <w:color w:val="CFE3C8"/>
        </w:rPr>
        <w:t xml:space="preserve">Teledeporte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16:00 </w:t>
      </w:r>
      <w:r>
        <w:rPr>
          <w:color w:val="000000"/>
        </w:rPr>
        <w:t xml:space="preserve">h.- </w:t>
      </w:r>
      <w:r>
        <w:rPr>
          <w:color w:val="000000"/>
        </w:rPr>
        <w:t xml:space="preserve">se </w:t>
      </w:r>
      <w:r>
        <w:rPr>
          <w:color w:val="000000"/>
        </w:rPr>
        <w:t xml:space="preserve">medirá </w:t>
      </w:r>
      <w:r>
        <w:rPr>
          <w:color w:val="000000"/>
        </w:rPr>
        <w:t xml:space="preserve">al </w:t>
      </w:r>
      <w:r>
        <w:rPr>
          <w:color w:val="CFE3C8"/>
        </w:rPr>
        <w:t xml:space="preserve">griego </w:t>
      </w:r>
      <w:r>
        <w:rPr>
          <w:color w:val="000000"/>
        </w:rPr>
        <w:t xml:space="preserve">Tsisipas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a </w:t>
      </w:r>
      <w:r>
        <w:rPr>
          <w:color w:val="CFE3C8"/>
        </w:rPr>
        <w:t xml:space="preserve">Djokovic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8AD6D"/>
        </w:rPr>
        <w:t xml:space="preserve">Viernes </w:t>
      </w:r>
      <w:r>
        <w:rPr>
          <w:color w:val="000000"/>
        </w:rPr>
        <w:t xml:space="preserve">20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. </w:t>
      </w:r>
      <w:r>
        <w:rPr>
          <w:color w:val="CFE3C8"/>
        </w:rPr>
        <w:t xml:space="preserve">Empezamos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Elsa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causado </w:t>
      </w:r>
      <w:r>
        <w:rPr>
          <w:color w:val="000000"/>
        </w:rPr>
        <w:t xml:space="preserve">la </w:t>
      </w:r>
      <w:r>
        <w:rPr>
          <w:color w:val="6A03D7"/>
        </w:rPr>
        <w:t xml:space="preserve">muerte </w:t>
      </w:r>
      <w:r>
        <w:rPr>
          <w:color w:val="000000"/>
        </w:rPr>
        <w:t xml:space="preserve">a </w:t>
      </w:r>
      <w:r>
        <w:rPr>
          <w:color w:val="6A03D7"/>
        </w:rPr>
        <w:t xml:space="preserve">cuatro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6A03D7"/>
        </w:rPr>
        <w:t xml:space="preserve">ahogado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Ia-Bota </w:t>
      </w:r>
      <w:r>
        <w:rPr>
          <w:color w:val="000000"/>
        </w:rPr>
        <w:t xml:space="preserve">de </w:t>
      </w:r>
      <w:r>
        <w:rPr>
          <w:color w:val="000000"/>
        </w:rPr>
        <w:t xml:space="preserve">Punta-Umbria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Huelva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58AD6D"/>
        </w:rPr>
        <w:t xml:space="preserve">practicando </w:t>
      </w:r>
      <w:r>
        <w:rPr>
          <w:color w:val="6A03D7"/>
        </w:rPr>
        <w:t xml:space="preserve">surf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otro </w:t>
      </w:r>
      <w:r>
        <w:rPr>
          <w:color w:val="6A03D7"/>
        </w:rPr>
        <w:t xml:space="preserve">amigo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,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D32981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olas </w:t>
      </w:r>
      <w:r>
        <w:rPr>
          <w:color w:val="000000"/>
        </w:rPr>
        <w:t xml:space="preserve">, </w:t>
      </w:r>
      <w:r>
        <w:rPr>
          <w:color w:val="6A03D7"/>
        </w:rPr>
        <w:t xml:space="preserve">perdió </w:t>
      </w:r>
      <w:r>
        <w:rPr>
          <w:color w:val="000000"/>
        </w:rPr>
        <w:t xml:space="preserve">Ia </w:t>
      </w:r>
      <w:r>
        <w:rPr>
          <w:color w:val="CFE3C8"/>
        </w:rPr>
        <w:t xml:space="preserve">tabla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6A03D7"/>
        </w:rPr>
        <w:t xml:space="preserve">llegar </w:t>
      </w:r>
      <w:r>
        <w:rPr>
          <w:color w:val="000000"/>
        </w:rPr>
        <w:t xml:space="preserve">nadando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6A03D7"/>
        </w:rPr>
        <w:t xml:space="preserve">orilla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6A03D7"/>
        </w:rPr>
        <w:t xml:space="preserve">tres </w:t>
      </w:r>
      <w:r>
        <w:rPr>
          <w:color w:val="58AD6D"/>
        </w:rPr>
        <w:t xml:space="preserve">hombres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D32981"/>
        </w:rPr>
        <w:t xml:space="preserve">Asturias </w:t>
      </w:r>
      <w:r>
        <w:rPr>
          <w:color w:val="000000"/>
        </w:rPr>
        <w:t xml:space="preserve">, </w:t>
      </w:r>
      <w:r>
        <w:rPr>
          <w:color w:val="D32981"/>
        </w:rPr>
        <w:t xml:space="preserve">León </w:t>
      </w:r>
      <w:r>
        <w:rPr>
          <w:color w:val="000000"/>
        </w:rPr>
        <w:t xml:space="preserve">y </w:t>
      </w:r>
      <w:r>
        <w:rPr>
          <w:color w:val="D32981"/>
        </w:rPr>
        <w:t xml:space="preserve">Santiago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000000"/>
        </w:rPr>
        <w:t xml:space="preserve">Víctimas </w:t>
      </w:r>
      <w:r>
        <w:rPr>
          <w:color w:val="6A03D7"/>
        </w:rPr>
        <w:t xml:space="preserve">mortales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en </w:t>
      </w:r>
      <w:r>
        <w:rPr>
          <w:color w:val="6A03D7"/>
        </w:rPr>
        <w:t xml:space="preserve">Portugal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ha </w:t>
      </w:r>
      <w:r>
        <w:rPr>
          <w:color w:val="6A03D7"/>
        </w:rPr>
        <w:t xml:space="preserve">sufrido </w:t>
      </w:r>
      <w:r>
        <w:rPr>
          <w:color w:val="6A03D7"/>
        </w:rPr>
        <w:t xml:space="preserve">graves </w:t>
      </w:r>
      <w:r>
        <w:rPr>
          <w:color w:val="6A03D7"/>
        </w:rPr>
        <w:t xml:space="preserve">heridas </w:t>
      </w:r>
      <w:r>
        <w:rPr>
          <w:color w:val="000000"/>
        </w:rPr>
        <w:t xml:space="preserve">al </w:t>
      </w:r>
      <w:r>
        <w:rPr>
          <w:color w:val="000000"/>
        </w:rPr>
        <w:t xml:space="preserve">caerle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cabeza </w:t>
      </w:r>
      <w:r>
        <w:rPr>
          <w:color w:val="000000"/>
        </w:rPr>
        <w:t xml:space="preserve">los </w:t>
      </w:r>
      <w:r>
        <w:rPr>
          <w:color w:val="D32981"/>
        </w:rPr>
        <w:t xml:space="preserve">cascotes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58AD6D"/>
        </w:rPr>
        <w:t xml:space="preserve">critico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Reinosa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Cantabria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vivido </w:t>
      </w:r>
      <w:r>
        <w:rPr>
          <w:color w:val="000000"/>
        </w:rPr>
        <w:t xml:space="preserve">la </w:t>
      </w:r>
      <w:r>
        <w:rPr>
          <w:color w:val="D32981"/>
        </w:rPr>
        <w:t xml:space="preserve">peor </w:t>
      </w:r>
      <w:r>
        <w:rPr>
          <w:color w:val="58AD6D"/>
        </w:rPr>
        <w:t xml:space="preserve">riada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D32981"/>
        </w:rPr>
        <w:t xml:space="preserve">crecida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Híjar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6A03D7"/>
        </w:rPr>
        <w:t xml:space="preserve">balance </w:t>
      </w:r>
      <w:r>
        <w:rPr>
          <w:color w:val="000000"/>
        </w:rPr>
        <w:t xml:space="preserve">del </w:t>
      </w:r>
      <w:r>
        <w:rPr>
          <w:color w:val="D32981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6A03D7"/>
        </w:rPr>
        <w:t xml:space="preserve">costará </w:t>
      </w:r>
      <w:r>
        <w:rPr>
          <w:color w:val="000000"/>
        </w:rPr>
        <w:t xml:space="preserve">a </w:t>
      </w:r>
      <w:r>
        <w:rPr>
          <w:color w:val="000000"/>
        </w:rPr>
        <w:t xml:space="preserve">Reinosa </w:t>
      </w:r>
      <w:r>
        <w:rPr>
          <w:color w:val="6A03D7"/>
        </w:rPr>
        <w:t xml:space="preserve">olvidar </w:t>
      </w:r>
      <w:r>
        <w:rPr>
          <w:color w:val="000000"/>
        </w:rPr>
        <w:t xml:space="preserve">esta </w:t>
      </w:r>
      <w:r>
        <w:rPr>
          <w:color w:val="58AD6D"/>
        </w:rPr>
        <w:t xml:space="preserve">riada </w:t>
      </w:r>
      <w:r>
        <w:rPr>
          <w:color w:val="000000"/>
        </w:rPr>
        <w:t xml:space="preserve">. </w:t>
      </w:r>
      <w:r>
        <w:rPr>
          <w:color w:val="D32981"/>
        </w:rPr>
        <w:t xml:space="preserve">Cantabria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capital </w:t>
      </w:r>
      <w:r>
        <w:rPr>
          <w:color w:val="000000"/>
        </w:rPr>
        <w:t xml:space="preserve">sea </w:t>
      </w:r>
      <w:r>
        <w:rPr>
          <w:color w:val="6A03D7"/>
        </w:rPr>
        <w:t xml:space="preserve">declarada </w:t>
      </w:r>
      <w:r>
        <w:rPr>
          <w:color w:val="000000"/>
        </w:rPr>
        <w:t xml:space="preserve">zona </w:t>
      </w:r>
      <w:r>
        <w:rPr>
          <w:color w:val="04F44E"/>
        </w:rPr>
        <w:t xml:space="preserve">catastróﬁca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lamentar </w:t>
      </w:r>
      <w:r>
        <w:rPr>
          <w:color w:val="58AD6D"/>
        </w:rPr>
        <w:t xml:space="preserve">victimas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cuantiosísimos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4F44E"/>
        </w:rPr>
        <w:t xml:space="preserve">materiales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cuentan </w:t>
      </w:r>
      <w:r>
        <w:rPr>
          <w:color w:val="000000"/>
        </w:rPr>
        <w:t xml:space="preserve">por </w:t>
      </w:r>
      <w:r>
        <w:rPr>
          <w:color w:val="6A03D7"/>
        </w:rPr>
        <w:t xml:space="preserve">centenares </w:t>
      </w:r>
      <w:r>
        <w:rPr>
          <w:color w:val="000000"/>
        </w:rPr>
        <w:t xml:space="preserve">los </w:t>
      </w:r>
      <w:r>
        <w:rPr>
          <w:color w:val="D32981"/>
        </w:rPr>
        <w:t xml:space="preserve">vehículos </w:t>
      </w:r>
      <w:r>
        <w:rPr>
          <w:color w:val="D32981"/>
        </w:rPr>
        <w:t xml:space="preserve">destrozados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retirado </w:t>
      </w:r>
      <w:r>
        <w:rPr>
          <w:color w:val="000000"/>
        </w:rPr>
        <w:t xml:space="preserve">las </w:t>
      </w:r>
      <w:r>
        <w:rPr>
          <w:color w:val="000000"/>
        </w:rPr>
        <w:t xml:space="preserve">grúas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4F44E"/>
        </w:rPr>
        <w:t xml:space="preserve">trabaja </w:t>
      </w:r>
      <w:r>
        <w:rPr>
          <w:color w:val="58AD6D"/>
        </w:rPr>
        <w:t xml:space="preserve">retirando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D32981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8AD6D"/>
        </w:rPr>
        <w:t xml:space="preserve">fondo </w:t>
      </w:r>
      <w:r>
        <w:rPr>
          <w:color w:val="58AD6D"/>
        </w:rPr>
        <w:t xml:space="preserve">escuchan </w:t>
      </w:r>
      <w:r>
        <w:rPr>
          <w:color w:val="000000"/>
        </w:rPr>
        <w:t xml:space="preserve">las </w:t>
      </w:r>
      <w:r>
        <w:rPr>
          <w:color w:val="6A03D7"/>
        </w:rPr>
        <w:t xml:space="preserve">bombas </w:t>
      </w:r>
      <w:r>
        <w:rPr>
          <w:color w:val="D32981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los </w:t>
      </w:r>
      <w:r>
        <w:rPr>
          <w:color w:val="D32981"/>
        </w:rPr>
        <w:t xml:space="preserve">destrozos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FE3C8"/>
        </w:rPr>
        <w:t xml:space="preserve">tráﬁco </w:t>
      </w:r>
      <w:r>
        <w:rPr>
          <w:color w:val="D32981"/>
        </w:rPr>
        <w:t xml:space="preserve">ferroviario </w:t>
      </w:r>
      <w:r>
        <w:rPr>
          <w:color w:val="000000"/>
        </w:rPr>
        <w:t xml:space="preserve">ha </w:t>
      </w:r>
      <w:r>
        <w:rPr>
          <w:color w:val="D32981"/>
        </w:rPr>
        <w:t xml:space="preserve">quedado </w:t>
      </w:r>
      <w:r>
        <w:rPr>
          <w:color w:val="D32981"/>
        </w:rPr>
        <w:t xml:space="preserve">interrumpido </w:t>
      </w:r>
      <w:r>
        <w:rPr>
          <w:color w:val="000000"/>
        </w:rPr>
        <w:t xml:space="preserve">con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estará </w:t>
      </w:r>
      <w:r>
        <w:rPr>
          <w:color w:val="000000"/>
        </w:rPr>
        <w:t xml:space="preserve">durante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los </w:t>
      </w:r>
      <w:r>
        <w:rPr>
          <w:color w:val="04F44E"/>
        </w:rPr>
        <w:t xml:space="preserve">próximos </w:t>
      </w:r>
      <w:r>
        <w:rPr>
          <w:color w:val="000000"/>
        </w:rPr>
        <w:t xml:space="preserve">3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persistencia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D32981"/>
        </w:rPr>
        <w:t xml:space="preserve">lluvia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el </w:t>
      </w:r>
      <w:r>
        <w:rPr>
          <w:color w:val="D32981"/>
        </w:rPr>
        <w:t xml:space="preserve">deshielo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6A03D7"/>
        </w:rPr>
        <w:t xml:space="preserve">altas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de </w:t>
      </w:r>
      <w:r>
        <w:rPr>
          <w:color w:val="6A03D7"/>
        </w:rPr>
        <w:t xml:space="preserve">Extremadura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Jerte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en </w:t>
      </w:r>
      <w:r>
        <w:rPr>
          <w:color w:val="000000"/>
        </w:rPr>
        <w:t xml:space="preserve">Navaconcejo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6F323"/>
        </w:rPr>
        <w:t xml:space="preserve">Cáceres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58AD6D"/>
        </w:rPr>
        <w:t xml:space="preserve">tratan </w:t>
      </w:r>
      <w:r>
        <w:rPr>
          <w:color w:val="000000"/>
        </w:rPr>
        <w:t xml:space="preserve">de </w:t>
      </w:r>
      <w:r>
        <w:rPr>
          <w:color w:val="6A03D7"/>
        </w:rPr>
        <w:t xml:space="preserve">recuperar </w:t>
      </w:r>
      <w:r>
        <w:rPr>
          <w:color w:val="000000"/>
        </w:rPr>
        <w:t xml:space="preserve">la </w:t>
      </w:r>
      <w:r>
        <w:rPr>
          <w:color w:val="D32981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Nerva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Huelva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D32981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6A03D7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Ia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D32981"/>
        </w:rPr>
        <w:t xml:space="preserve">pendientes </w:t>
      </w:r>
      <w:r>
        <w:rPr>
          <w:color w:val="000000"/>
        </w:rPr>
        <w:t xml:space="preserve">del </w:t>
      </w:r>
      <w:r>
        <w:rPr>
          <w:color w:val="58AD6D"/>
        </w:rPr>
        <w:t xml:space="preserve">riesgo </w:t>
      </w:r>
      <w:r>
        <w:rPr>
          <w:color w:val="D32981"/>
        </w:rPr>
        <w:t xml:space="preserve">desbordamiento </w:t>
      </w:r>
      <w:r>
        <w:rPr>
          <w:color w:val="000000"/>
        </w:rPr>
        <w:t xml:space="preserve">de </w:t>
      </w:r>
      <w:r>
        <w:rPr>
          <w:color w:val="6A03D7"/>
        </w:rPr>
        <w:t xml:space="preserve">varios </w:t>
      </w:r>
      <w:r>
        <w:rPr>
          <w:color w:val="6A03D7"/>
        </w:rPr>
        <w:t xml:space="preserve">tramos </w:t>
      </w:r>
      <w:r>
        <w:rPr>
          <w:color w:val="000000"/>
        </w:rPr>
        <w:t xml:space="preserve">de </w:t>
      </w:r>
      <w:r>
        <w:rPr>
          <w:color w:val="D32981"/>
        </w:rPr>
        <w:t xml:space="preserve">ríos </w:t>
      </w:r>
      <w:r>
        <w:rPr>
          <w:color w:val="000000"/>
        </w:rPr>
        <w:t xml:space="preserve">en </w:t>
      </w:r>
      <w:r>
        <w:rPr>
          <w:color w:val="D32981"/>
        </w:rPr>
        <w:t xml:space="preserve">León </w:t>
      </w:r>
      <w:r>
        <w:rPr>
          <w:color w:val="000000"/>
        </w:rPr>
        <w:t xml:space="preserve">y </w:t>
      </w:r>
      <w:r>
        <w:rPr>
          <w:color w:val="D32981"/>
        </w:rPr>
        <w:t xml:space="preserve">Palencia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acabamos </w:t>
      </w:r>
      <w:r>
        <w:rPr>
          <w:color w:val="000000"/>
        </w:rPr>
        <w:t xml:space="preserve">de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el </w:t>
      </w:r>
      <w:r>
        <w:rPr>
          <w:color w:val="66F323"/>
        </w:rPr>
        <w:t xml:space="preserve">Júcar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6A03D7"/>
        </w:rPr>
        <w:t xml:space="preserve">Cuenca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D32981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000000"/>
        </w:rPr>
        <w:t xml:space="preserve">y </w:t>
      </w:r>
      <w:r>
        <w:rPr>
          <w:color w:val="CFE3C8"/>
        </w:rPr>
        <w:t xml:space="preserve">Baleares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vamos </w:t>
      </w:r>
      <w:r>
        <w:rPr>
          <w:color w:val="6A03D7"/>
        </w:rPr>
        <w:t xml:space="preserve">asomarnos </w:t>
      </w:r>
      <w:r>
        <w:rPr>
          <w:color w:val="000000"/>
        </w:rPr>
        <w:t xml:space="preserve">en </w:t>
      </w:r>
      <w:r>
        <w:rPr>
          <w:color w:val="D32981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loque </w:t>
      </w:r>
      <w:r>
        <w:rPr>
          <w:color w:val="58AD6D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4F44E"/>
        </w:rPr>
        <w:t xml:space="preserve">comunidades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000000"/>
        </w:rPr>
        <w:t xml:space="preserve">ha </w:t>
      </w:r>
      <w:r>
        <w:rPr>
          <w:color w:val="D32981"/>
        </w:rPr>
        <w:t xml:space="preserve">llovido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Castilla-Ia-Mancha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32981"/>
        </w:rPr>
        <w:t xml:space="preserve">activado </w:t>
      </w:r>
      <w:r>
        <w:rPr>
          <w:color w:val="000000"/>
        </w:rPr>
        <w:t xml:space="preserve">las </w:t>
      </w:r>
      <w:r>
        <w:rPr>
          <w:color w:val="D32981"/>
        </w:rPr>
        <w:t xml:space="preserve">alertas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6A03D7"/>
        </w:rPr>
        <w:t xml:space="preserve">primero </w:t>
      </w:r>
      <w:r>
        <w:rPr>
          <w:color w:val="000000"/>
        </w:rPr>
        <w:t xml:space="preserve">a </w:t>
      </w:r>
      <w:r>
        <w:rPr>
          <w:color w:val="000000"/>
        </w:rPr>
        <w:t xml:space="preserve">O </w:t>
      </w:r>
      <w:r>
        <w:rPr>
          <w:color w:val="000000"/>
        </w:rPr>
        <w:t xml:space="preserve">grove </w:t>
      </w:r>
      <w:r>
        <w:rPr>
          <w:color w:val="000000"/>
        </w:rPr>
        <w:t xml:space="preserve">, </w:t>
      </w:r>
      <w:r>
        <w:rPr>
          <w:color w:val="000000"/>
        </w:rPr>
        <w:t xml:space="preserve">Pontevedra-María-Blanco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de </w:t>
      </w:r>
      <w:r>
        <w:rPr>
          <w:color w:val="D32981"/>
        </w:rPr>
        <w:t xml:space="preserve">transición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hemos </w:t>
      </w:r>
      <w:r>
        <w:rPr>
          <w:color w:val="C2527D"/>
        </w:rPr>
        <w:t xml:space="preserve">Visto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ha </w:t>
      </w:r>
      <w:r>
        <w:rPr>
          <w:color w:val="04F44E"/>
        </w:rPr>
        <w:t xml:space="preserve">mejorado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da </w:t>
      </w:r>
      <w:r>
        <w:rPr>
          <w:color w:val="000000"/>
        </w:rPr>
        <w:t xml:space="preserve">un </w:t>
      </w:r>
      <w:r>
        <w:rPr>
          <w:color w:val="6A03D7"/>
        </w:rPr>
        <w:t xml:space="preserve">respiro </w:t>
      </w:r>
      <w:r>
        <w:rPr>
          <w:color w:val="000000"/>
        </w:rPr>
        <w:t xml:space="preserve">al </w:t>
      </w:r>
      <w:r>
        <w:rPr>
          <w:color w:val="D32981"/>
        </w:rPr>
        <w:t xml:space="preserve">caudal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numerosos </w:t>
      </w:r>
      <w:r>
        <w:rPr>
          <w:color w:val="D32981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van </w:t>
      </w:r>
      <w:r>
        <w:rPr>
          <w:color w:val="000000"/>
        </w:rPr>
        <w:t xml:space="preserve">muchos </w:t>
      </w:r>
      <w:r>
        <w:rPr>
          <w:color w:val="D32981"/>
        </w:rPr>
        <w:t xml:space="preserve">desbordados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el </w:t>
      </w:r>
      <w:r>
        <w:rPr>
          <w:color w:val="000000"/>
        </w:rPr>
        <w:t xml:space="preserve">Miño </w:t>
      </w:r>
      <w:r>
        <w:rPr>
          <w:color w:val="000000"/>
        </w:rPr>
        <w:t xml:space="preserve">al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Lauren </w:t>
      </w:r>
      <w:r>
        <w:rPr>
          <w:color w:val="000000"/>
        </w:rPr>
        <w:t xml:space="preserve">se </w:t>
      </w:r>
      <w:r>
        <w:rPr>
          <w:color w:val="58AD6D"/>
        </w:rPr>
        <w:t xml:space="preserve">presentaba </w:t>
      </w:r>
      <w:r>
        <w:rPr>
          <w:color w:val="000000"/>
        </w:rPr>
        <w:t xml:space="preserve">la </w:t>
      </w:r>
      <w:r>
        <w:rPr>
          <w:color w:val="000000"/>
        </w:rPr>
        <w:t xml:space="preserve">2a </w:t>
      </w:r>
      <w:r>
        <w:rPr>
          <w:color w:val="D32981"/>
        </w:rPr>
        <w:t xml:space="preserve">crecida </w:t>
      </w:r>
      <w:r>
        <w:rPr>
          <w:color w:val="000000"/>
        </w:rPr>
        <w:t xml:space="preserve">más </w:t>
      </w:r>
      <w:r>
        <w:rPr>
          <w:color w:val="CFE3C8"/>
        </w:rPr>
        <w:t xml:space="preserve">importante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más </w:t>
      </w:r>
      <w:r>
        <w:rPr>
          <w:color w:val="6A03D7"/>
        </w:rPr>
        <w:t xml:space="preserve">castigada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hasta </w:t>
      </w:r>
      <w:r>
        <w:rPr>
          <w:color w:val="000000"/>
        </w:rPr>
        <w:t xml:space="preserve">7 </w:t>
      </w:r>
      <w:r>
        <w:rPr>
          <w:color w:val="D32981"/>
        </w:rPr>
        <w:t xml:space="preserve">carreteras </w:t>
      </w:r>
      <w:r>
        <w:rPr>
          <w:color w:val="D32981"/>
        </w:rPr>
        <w:t xml:space="preserve">cortadas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desprendimientos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CFE3C8"/>
        </w:rPr>
        <w:t xml:space="preserve">núcleos </w:t>
      </w:r>
      <w:r>
        <w:rPr>
          <w:color w:val="000000"/>
        </w:rPr>
        <w:t xml:space="preserve">han </w:t>
      </w:r>
      <w:r>
        <w:rPr>
          <w:color w:val="D32981"/>
        </w:rPr>
        <w:t xml:space="preserve">quedado </w:t>
      </w:r>
      <w:r>
        <w:rPr>
          <w:color w:val="6A03D7"/>
        </w:rPr>
        <w:t xml:space="preserve">incluso </w:t>
      </w:r>
      <w:r>
        <w:rPr>
          <w:color w:val="6A03D7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6A03D7"/>
        </w:rPr>
        <w:t xml:space="preserve">normalizando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los </w:t>
      </w:r>
      <w:r>
        <w:rPr>
          <w:color w:val="000000"/>
        </w:rPr>
        <w:t xml:space="preserve">ayuntamientos </w:t>
      </w:r>
      <w:r>
        <w:rPr>
          <w:color w:val="000000"/>
        </w:rPr>
        <w:t xml:space="preserve">se </w:t>
      </w:r>
      <w:r>
        <w:rPr>
          <w:color w:val="6A03D7"/>
        </w:rPr>
        <w:t xml:space="preserve">preparan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6A03D7"/>
        </w:rPr>
        <w:t xml:space="preserve">nueva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En </w:t>
      </w:r>
      <w:r>
        <w:rPr>
          <w:color w:val="D32981"/>
        </w:rPr>
        <w:t xml:space="preserve">Castilla </w:t>
      </w:r>
      <w:r>
        <w:rPr>
          <w:color w:val="000000"/>
        </w:rPr>
        <w:t xml:space="preserve">La </w:t>
      </w:r>
      <w:r>
        <w:rPr>
          <w:color w:val="D32981"/>
        </w:rPr>
        <w:t xml:space="preserve">Mancha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empezado </w:t>
      </w:r>
      <w:r>
        <w:rPr>
          <w:color w:val="D32981"/>
        </w:rPr>
        <w:t xml:space="preserve">registrar </w:t>
      </w:r>
      <w:r>
        <w:rPr>
          <w:color w:val="000000"/>
        </w:rPr>
        <w:t xml:space="preserve">las </w:t>
      </w:r>
      <w:r>
        <w:rPr>
          <w:color w:val="D32981"/>
        </w:rPr>
        <w:t xml:space="preserve">fuertes </w:t>
      </w:r>
      <w:r>
        <w:rPr>
          <w:color w:val="D32981"/>
        </w:rPr>
        <w:t xml:space="preserve">rachas </w:t>
      </w:r>
      <w:r>
        <w:rPr>
          <w:color w:val="000000"/>
        </w:rPr>
        <w:t xml:space="preserve">de </w:t>
      </w:r>
      <w:r>
        <w:rPr>
          <w:color w:val="CFE3C8"/>
        </w:rPr>
        <w:t xml:space="preserve">Viento </w:t>
      </w:r>
      <w:r>
        <w:rPr>
          <w:color w:val="000000"/>
        </w:rPr>
        <w:t xml:space="preserve">que </w:t>
      </w:r>
      <w:r>
        <w:rPr>
          <w:color w:val="6A03D7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000000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Toledo </w:t>
      </w:r>
      <w:r>
        <w:rPr>
          <w:color w:val="000000"/>
        </w:rPr>
        <w:t xml:space="preserve">, </w:t>
      </w:r>
      <w:r>
        <w:rPr>
          <w:color w:val="6A03D7"/>
        </w:rPr>
        <w:t xml:space="preserve">Cuenca </w:t>
      </w:r>
      <w:r>
        <w:rPr>
          <w:color w:val="000000"/>
        </w:rPr>
        <w:t xml:space="preserve">y </w:t>
      </w:r>
      <w:r>
        <w:rPr>
          <w:color w:val="D32981"/>
        </w:rPr>
        <w:t xml:space="preserve">Albacete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cae </w:t>
      </w:r>
      <w:r>
        <w:rPr>
          <w:color w:val="D32981"/>
        </w:rPr>
        <w:t xml:space="preserve">intensamente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6A03D7"/>
        </w:rPr>
        <w:t xml:space="preserve">causando </w:t>
      </w:r>
      <w:r>
        <w:rPr>
          <w:color w:val="000000"/>
        </w:rPr>
        <w:t xml:space="preserve">las </w:t>
      </w:r>
      <w:r>
        <w:rPr>
          <w:color w:val="6A03D7"/>
        </w:rPr>
        <w:t xml:space="preserve">primeras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peor </w:t>
      </w:r>
      <w:r>
        <w:rPr>
          <w:color w:val="58AD6D"/>
        </w:rPr>
        <w:t xml:space="preserve">parte </w:t>
      </w:r>
      <w:r>
        <w:rPr>
          <w:color w:val="000000"/>
        </w:rPr>
        <w:t xml:space="preserve">en </w:t>
      </w:r>
      <w:r>
        <w:rPr>
          <w:color w:val="000000"/>
        </w:rPr>
        <w:t xml:space="preserve">CUENCA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6F323"/>
        </w:rPr>
        <w:t xml:space="preserve">Júcar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400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FE3C8"/>
        </w:rPr>
        <w:t xml:space="preserve">importante </w:t>
      </w:r>
      <w:r>
        <w:rPr>
          <w:color w:val="000000"/>
        </w:rPr>
        <w:t xml:space="preserve">es </w:t>
      </w:r>
      <w:r>
        <w:rPr>
          <w:color w:val="D32981"/>
        </w:rPr>
        <w:t xml:space="preserve">cortes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112 </w:t>
      </w:r>
      <w:r>
        <w:rPr>
          <w:color w:val="000000"/>
        </w:rPr>
        <w:t xml:space="preserve">ha </w:t>
      </w:r>
      <w:r>
        <w:rPr>
          <w:color w:val="D32981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leves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D32981"/>
        </w:rPr>
        <w:t xml:space="preserve">caídas </w:t>
      </w:r>
      <w:r>
        <w:rPr>
          <w:color w:val="000000"/>
        </w:rPr>
        <w:t xml:space="preserve">de </w:t>
      </w:r>
      <w:r>
        <w:rPr>
          <w:color w:val="D32981"/>
        </w:rPr>
        <w:t xml:space="preserve">árboles </w:t>
      </w:r>
      <w:r>
        <w:rPr>
          <w:color w:val="000000"/>
        </w:rPr>
        <w:t xml:space="preserve">y </w:t>
      </w:r>
      <w:r>
        <w:rPr>
          <w:color w:val="000000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6A03D7"/>
        </w:rPr>
        <w:t xml:space="preserve">fachadas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gobierno </w:t>
      </w:r>
      <w:r>
        <w:rPr>
          <w:color w:val="04F44E"/>
        </w:rPr>
        <w:t xml:space="preserve">regional </w:t>
      </w:r>
      <w:r>
        <w:rPr>
          <w:color w:val="D32981"/>
        </w:rPr>
        <w:t xml:space="preserve">mantiene </w:t>
      </w:r>
      <w:r>
        <w:rPr>
          <w:color w:val="000000"/>
        </w:rPr>
        <w:t xml:space="preserve">el </w:t>
      </w:r>
      <w:r>
        <w:rPr>
          <w:color w:val="04F44E"/>
        </w:rPr>
        <w:t xml:space="preserve">plan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Tráﬁco </w:t>
      </w:r>
      <w:r>
        <w:rPr>
          <w:color w:val="000000"/>
        </w:rPr>
        <w:t xml:space="preserve">pide </w:t>
      </w:r>
      <w:r>
        <w:rPr>
          <w:color w:val="6A03D7"/>
        </w:rPr>
        <w:t xml:space="preserve">especial </w:t>
      </w:r>
      <w:r>
        <w:rPr>
          <w:color w:val="D32981"/>
        </w:rPr>
        <w:t xml:space="preserve">precaución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Viajan </w:t>
      </w:r>
      <w:r>
        <w:rPr>
          <w:color w:val="000000"/>
        </w:rPr>
        <w:t xml:space="preserve">hoy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está </w:t>
      </w:r>
      <w:r>
        <w:rPr>
          <w:color w:val="D32981"/>
        </w:rPr>
        <w:t xml:space="preserve">complicando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fase </w:t>
      </w:r>
      <w:r>
        <w:rPr>
          <w:color w:val="000000"/>
        </w:rPr>
        <w:t xml:space="preserve">de </w:t>
      </w:r>
      <w:r>
        <w:rPr>
          <w:color w:val="6A03D7"/>
        </w:rPr>
        <w:t xml:space="preserve">operación </w:t>
      </w:r>
      <w:r>
        <w:rPr>
          <w:color w:val="6A03D7"/>
        </w:rPr>
        <w:t xml:space="preserve">salida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huelga </w:t>
      </w:r>
      <w:r>
        <w:rPr>
          <w:color w:val="000000"/>
        </w:rPr>
        <w:t xml:space="preserve">de </w:t>
      </w:r>
      <w:r>
        <w:rPr>
          <w:color w:val="000000"/>
        </w:rPr>
        <w:t xml:space="preserve">Renfe </w:t>
      </w:r>
      <w:r>
        <w:rPr>
          <w:color w:val="000000"/>
        </w:rPr>
        <w:t xml:space="preserve">ha </w:t>
      </w:r>
      <w:r>
        <w:rPr>
          <w:color w:val="D32981"/>
        </w:rPr>
        <w:t xml:space="preserve">afectado </w:t>
      </w:r>
      <w:r>
        <w:rPr>
          <w:color w:val="000000"/>
        </w:rPr>
        <w:t xml:space="preserve">el </w:t>
      </w:r>
      <w:r>
        <w:rPr>
          <w:color w:val="6A03D7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D32981"/>
        </w:rPr>
        <w:t xml:space="preserve">directo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D32981"/>
        </w:rPr>
        <w:t xml:space="preserve">estación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Atocha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58AD6D"/>
        </w:rPr>
        <w:t xml:space="preserve">dirección </w:t>
      </w:r>
      <w:r>
        <w:rPr>
          <w:color w:val="58AD6D"/>
        </w:rPr>
        <w:t xml:space="preserve">general </w:t>
      </w:r>
      <w:r>
        <w:rPr>
          <w:color w:val="000000"/>
        </w:rPr>
        <w:t xml:space="preserve">de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Melani-Stüber </w:t>
      </w:r>
      <w:r>
        <w:rPr>
          <w:color w:val="000000"/>
        </w:rPr>
        <w:t xml:space="preserve">¿Cómo </w:t>
      </w:r>
      <w:r>
        <w:rPr>
          <w:color w:val="000000"/>
        </w:rPr>
        <w:t xml:space="preserve">se </w:t>
      </w:r>
      <w:r>
        <w:rPr>
          <w:color w:val="D32981"/>
        </w:rPr>
        <w:t xml:space="preserve">circula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-Poco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se </w:t>
      </w:r>
      <w:r>
        <w:rPr>
          <w:color w:val="6A03D7"/>
        </w:rPr>
        <w:t xml:space="preserve">normaliza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D32981"/>
        </w:rPr>
        <w:t xml:space="preserve">tráfico </w:t>
      </w:r>
      <w:r>
        <w:rPr>
          <w:color w:val="6A03D7"/>
        </w:rPr>
        <w:t xml:space="preserve">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entra </w:t>
      </w:r>
      <w:r>
        <w:rPr>
          <w:color w:val="000000"/>
        </w:rPr>
        <w:t xml:space="preserve">de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2 </w:t>
      </w:r>
      <w:r>
        <w:rPr>
          <w:color w:val="6A03D7"/>
        </w:rPr>
        <w:t xml:space="preserve">accidentes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Canillejas </w:t>
      </w:r>
      <w:r>
        <w:rPr>
          <w:color w:val="000000"/>
        </w:rPr>
        <w:t xml:space="preserve">. </w:t>
      </w:r>
      <w:r>
        <w:rPr>
          <w:color w:val="000000"/>
        </w:rPr>
        <w:t xml:space="preserve">Retenciones </w:t>
      </w:r>
      <w:r>
        <w:rPr>
          <w:color w:val="000000"/>
        </w:rPr>
        <w:t xml:space="preserve">hasta </w:t>
      </w:r>
      <w:r>
        <w:rPr>
          <w:color w:val="000000"/>
        </w:rPr>
        <w:t xml:space="preserve">13 </w:t>
      </w:r>
      <w:r>
        <w:rPr>
          <w:color w:val="000000"/>
        </w:rPr>
        <w:t xml:space="preserve">km </w:t>
      </w:r>
      <w:r>
        <w:rPr>
          <w:color w:val="000000"/>
        </w:rPr>
        <w:t xml:space="preserve">en </w:t>
      </w:r>
      <w:r>
        <w:rPr>
          <w:color w:val="6A03D7"/>
        </w:rPr>
        <w:t xml:space="preserve">Jaén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Carolina </w:t>
      </w:r>
      <w:r>
        <w:rPr>
          <w:color w:val="6A03D7"/>
        </w:rPr>
        <w:t xml:space="preserve">hacia </w:t>
      </w:r>
      <w:r>
        <w:rPr>
          <w:color w:val="000000"/>
        </w:rPr>
        <w:t xml:space="preserve">Bailén </w:t>
      </w:r>
      <w:r>
        <w:rPr>
          <w:color w:val="000000"/>
        </w:rPr>
        <w:t xml:space="preserve">. </w:t>
      </w:r>
      <w:r>
        <w:rPr>
          <w:color w:val="CFE3C8"/>
        </w:rPr>
        <w:t xml:space="preserve">Jornada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D32981"/>
        </w:rPr>
        <w:t xml:space="preserve">DGT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esté </w:t>
      </w:r>
      <w:r>
        <w:rPr>
          <w:color w:val="000000"/>
        </w:rPr>
        <w:t xml:space="preserve">las </w:t>
      </w:r>
      <w:r>
        <w:rPr>
          <w:color w:val="D32981"/>
        </w:rPr>
        <w:t xml:space="preserve">precauciones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próximas </w:t>
      </w:r>
      <w:r>
        <w:rPr>
          <w:color w:val="000000"/>
        </w:rPr>
        <w:t xml:space="preserve">2 </w:t>
      </w:r>
      <w:r>
        <w:rPr>
          <w:color w:val="6A03D7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se </w:t>
      </w:r>
      <w:r>
        <w:rPr>
          <w:color w:val="6A03D7"/>
        </w:rPr>
        <w:t xml:space="preserve">producirán </w:t>
      </w:r>
      <w:r>
        <w:rPr>
          <w:color w:val="000000"/>
        </w:rPr>
        <w:t xml:space="preserve">unos </w:t>
      </w:r>
      <w:r>
        <w:rPr>
          <w:color w:val="000000"/>
        </w:rPr>
        <w:t xml:space="preserve">20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D32981"/>
        </w:rPr>
        <w:t xml:space="preserve">desplazamientos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6A03D7"/>
        </w:rPr>
        <w:t xml:space="preserve">llenas </w:t>
      </w:r>
      <w:r>
        <w:rPr>
          <w:color w:val="000000"/>
        </w:rPr>
        <w:t xml:space="preserve">de </w:t>
      </w:r>
      <w:r>
        <w:rPr>
          <w:color w:val="000000"/>
        </w:rPr>
        <w:t xml:space="preserve">Viajeros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D32981"/>
        </w:rPr>
        <w:t xml:space="preserve">estaciones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58AD6D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4F44E"/>
        </w:rPr>
        <w:t xml:space="preserve">mejor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4F44E"/>
        </w:rPr>
        <w:t xml:space="preserve">mejor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D32981"/>
        </w:rPr>
        <w:t xml:space="preserve">estaciones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quedado </w:t>
      </w:r>
      <w:r>
        <w:rPr>
          <w:color w:val="6A03D7"/>
        </w:rPr>
        <w:t xml:space="preserve">atrás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incidencias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04F44E"/>
        </w:rPr>
        <w:t xml:space="preserve">huelga </w:t>
      </w:r>
      <w:r>
        <w:rPr>
          <w:color w:val="000000"/>
        </w:rPr>
        <w:t xml:space="preserve">que </w:t>
      </w:r>
      <w:r>
        <w:rPr>
          <w:color w:val="58AD6D"/>
        </w:rPr>
        <w:t xml:space="preserve">determina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. </w:t>
      </w:r>
      <w:r>
        <w:rPr>
          <w:color w:val="000000"/>
        </w:rPr>
        <w:t xml:space="preserve">Desvíos </w:t>
      </w:r>
      <w:r>
        <w:rPr>
          <w:color w:val="000000"/>
        </w:rPr>
        <w:t xml:space="preserve">y </w:t>
      </w:r>
      <w:r>
        <w:rPr>
          <w:color w:val="6A03D7"/>
        </w:rPr>
        <w:t xml:space="preserve">cancelaciones </w:t>
      </w:r>
      <w:r>
        <w:rPr>
          <w:color w:val="000000"/>
        </w:rPr>
        <w:t xml:space="preserve">en </w:t>
      </w:r>
      <w:r>
        <w:rPr>
          <w:color w:val="6A03D7"/>
        </w:rPr>
        <w:t xml:space="preserve">Jaén </w:t>
      </w:r>
      <w:r>
        <w:rPr>
          <w:color w:val="000000"/>
        </w:rPr>
        <w:t xml:space="preserve">, </w:t>
      </w:r>
      <w:r>
        <w:rPr>
          <w:color w:val="D32981"/>
        </w:rPr>
        <w:t xml:space="preserve">Asturias </w:t>
      </w:r>
      <w:r>
        <w:rPr>
          <w:color w:val="000000"/>
        </w:rPr>
        <w:t xml:space="preserve">y </w:t>
      </w:r>
      <w:r>
        <w:rPr>
          <w:color w:val="D32981"/>
        </w:rPr>
        <w:t xml:space="preserve">Galicia </w:t>
      </w:r>
      <w:r>
        <w:rPr>
          <w:color w:val="000000"/>
        </w:rPr>
        <w:t xml:space="preserve">y </w:t>
      </w:r>
      <w:r>
        <w:rPr>
          <w:color w:val="D32981"/>
        </w:rPr>
        <w:t xml:space="preserve">Cantabria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D32981"/>
        </w:rPr>
        <w:t xml:space="preserve">quedado </w:t>
      </w:r>
      <w:r>
        <w:rPr>
          <w:color w:val="000000"/>
        </w:rPr>
        <w:t xml:space="preserve">en </w:t>
      </w:r>
      <w:r>
        <w:rPr>
          <w:color w:val="000000"/>
        </w:rPr>
        <w:t xml:space="preserve">vía </w:t>
      </w:r>
      <w:r>
        <w:rPr>
          <w:color w:val="6A03D7"/>
        </w:rPr>
        <w:t xml:space="preserve">muerta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28.000 </w:t>
      </w:r>
      <w:r>
        <w:rPr>
          <w:color w:val="6A03D7"/>
        </w:rPr>
        <w:t xml:space="preserve">viajeros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servicios </w:t>
      </w:r>
      <w:r>
        <w:rPr>
          <w:color w:val="000000"/>
        </w:rPr>
        <w:t xml:space="preserve">mínimos </w:t>
      </w:r>
      <w:r>
        <w:rPr>
          <w:color w:val="58AD6D"/>
        </w:rPr>
        <w:t xml:space="preserve">decretados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6A03D7"/>
        </w:rPr>
        <w:t xml:space="preserve">transcurra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CGT </w:t>
      </w:r>
      <w:r>
        <w:rPr>
          <w:color w:val="000000"/>
        </w:rPr>
        <w:t xml:space="preserve">ha </w:t>
      </w:r>
      <w:r>
        <w:rPr>
          <w:color w:val="C6B48B"/>
        </w:rPr>
        <w:t xml:space="preserve">convocado </w:t>
      </w:r>
      <w:r>
        <w:rPr>
          <w:color w:val="000000"/>
        </w:rPr>
        <w:t xml:space="preserve">Ia </w:t>
      </w:r>
      <w:r>
        <w:rPr>
          <w:color w:val="04F44E"/>
        </w:rPr>
        <w:t xml:space="preserve">huelga </w:t>
      </w:r>
      <w:r>
        <w:rPr>
          <w:color w:val="000000"/>
        </w:rPr>
        <w:t xml:space="preserve">y </w:t>
      </w:r>
      <w:r>
        <w:rPr>
          <w:color w:val="6A03D7"/>
        </w:rPr>
        <w:t xml:space="preserve">cifra </w:t>
      </w:r>
      <w:r>
        <w:rPr>
          <w:color w:val="000000"/>
        </w:rPr>
        <w:t xml:space="preserve">el </w:t>
      </w:r>
      <w:r>
        <w:rPr>
          <w:color w:val="58AD6D"/>
        </w:rPr>
        <w:t xml:space="preserve">seguimiento </w:t>
      </w:r>
      <w:r>
        <w:rPr>
          <w:color w:val="000000"/>
        </w:rPr>
        <w:t xml:space="preserve">por </w:t>
      </w:r>
      <w:r>
        <w:rPr>
          <w:color w:val="6A03D7"/>
        </w:rPr>
        <w:t xml:space="preserve">encima </w:t>
      </w:r>
      <w:r>
        <w:rPr>
          <w:color w:val="000000"/>
        </w:rPr>
        <w:t xml:space="preserve">el </w:t>
      </w:r>
      <w:r>
        <w:rPr>
          <w:color w:val="000000"/>
        </w:rPr>
        <w:t xml:space="preserve">38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referise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3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Ofrecen </w:t>
      </w:r>
      <w:r>
        <w:rPr>
          <w:color w:val="000000"/>
        </w:rPr>
        <w:t xml:space="preserve">recolocaciones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hoy </w:t>
      </w:r>
      <w:r>
        <w:rPr>
          <w:color w:val="000000"/>
        </w:rPr>
        <w:t xml:space="preserve">o </w:t>
      </w:r>
      <w:r>
        <w:rPr>
          <w:color w:val="6A03D7"/>
        </w:rPr>
        <w:t xml:space="preserve">cambió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coste </w:t>
      </w:r>
      <w:r>
        <w:rPr>
          <w:color w:val="000000"/>
        </w:rPr>
        <w:t xml:space="preserve">el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por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-Nos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las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-Pues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-Vacaciones </w:t>
      </w:r>
      <w:r>
        <w:rPr>
          <w:color w:val="66F323"/>
        </w:rPr>
        <w:t xml:space="preserve">navideñas </w:t>
      </w:r>
      <w:r>
        <w:rPr>
          <w:color w:val="000000"/>
        </w:rPr>
        <w:t xml:space="preserve">en </w:t>
      </w:r>
      <w:r>
        <w:rPr>
          <w:color w:val="58AD6D"/>
        </w:rPr>
        <w:t xml:space="preserve">familia </w:t>
      </w:r>
      <w:r>
        <w:rPr>
          <w:color w:val="000000"/>
        </w:rPr>
        <w:t xml:space="preserve">y </w:t>
      </w:r>
      <w:r>
        <w:rPr>
          <w:color w:val="6A03D7"/>
        </w:rPr>
        <w:t xml:space="preserve">vuelta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6F323"/>
        </w:rPr>
        <w:t xml:space="preserve">turrón </w:t>
      </w:r>
      <w:r>
        <w:rPr>
          <w:color w:val="000000"/>
        </w:rPr>
        <w:t xml:space="preserve">. </w:t>
      </w:r>
      <w:r>
        <w:rPr>
          <w:color w:val="000000"/>
        </w:rPr>
        <w:t xml:space="preserve">-Se </w:t>
      </w:r>
      <w:r>
        <w:rPr>
          <w:color w:val="000000"/>
        </w:rPr>
        <w:t xml:space="preserve">va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amigo </w:t>
      </w:r>
      <w:r>
        <w:rPr>
          <w:color w:val="000000"/>
        </w:rPr>
        <w:t xml:space="preserve">a </w:t>
      </w:r>
      <w:r>
        <w:rPr>
          <w:color w:val="6A03D7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Aprovecha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6A03D7"/>
        </w:rPr>
        <w:t xml:space="preserve">verle </w:t>
      </w:r>
      <w:r>
        <w:rPr>
          <w:color w:val="000000"/>
        </w:rPr>
        <w:t xml:space="preserve">. </w:t>
      </w:r>
      <w:r>
        <w:rPr>
          <w:color w:val="C6B48B"/>
        </w:rPr>
        <w:t xml:space="preserve">Carles-Puigdemont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Toni-Comín </w:t>
      </w:r>
      <w:r>
        <w:rPr>
          <w:color w:val="000000"/>
        </w:rPr>
        <w:t xml:space="preserve">tienen </w:t>
      </w:r>
      <w:r>
        <w:rPr>
          <w:color w:val="000000"/>
        </w:rPr>
        <w:t xml:space="preserve">ya </w:t>
      </w:r>
      <w:r>
        <w:rPr>
          <w:color w:val="000000"/>
        </w:rPr>
        <w:t xml:space="preserve">acreditaciones </w:t>
      </w:r>
      <w:r>
        <w:rPr>
          <w:color w:val="58AD6D"/>
        </w:rPr>
        <w:t xml:space="preserve">provisionales </w:t>
      </w:r>
      <w:r>
        <w:rPr>
          <w:color w:val="000000"/>
        </w:rPr>
        <w:t xml:space="preserve">como </w:t>
      </w:r>
      <w:r>
        <w:rPr>
          <w:color w:val="C6B48B"/>
        </w:rPr>
        <w:t xml:space="preserve">eurodiputados </w:t>
      </w:r>
      <w:r>
        <w:rPr>
          <w:color w:val="000000"/>
        </w:rPr>
        <w:t xml:space="preserve">y </w:t>
      </w:r>
      <w:r>
        <w:rPr>
          <w:color w:val="000000"/>
        </w:rPr>
        <w:t xml:space="preserve">gozarían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inmunidad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primeras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de </w:t>
      </w:r>
      <w:r>
        <w:rPr>
          <w:color w:val="000000"/>
        </w:rPr>
        <w:t xml:space="preserve">Justicia-Europeo </w:t>
      </w:r>
      <w:r>
        <w:rPr>
          <w:color w:val="000000"/>
        </w:rPr>
        <w:t xml:space="preserve">sobre </w:t>
      </w:r>
      <w:r>
        <w:rPr>
          <w:color w:val="C6B48B"/>
        </w:rPr>
        <w:t xml:space="preserve">Oriol-Junqueras </w:t>
      </w:r>
      <w:r>
        <w:rPr>
          <w:color w:val="000000"/>
        </w:rPr>
        <w:t xml:space="preserve">que </w:t>
      </w:r>
      <w:r>
        <w:rPr>
          <w:color w:val="58AD6D"/>
        </w:rPr>
        <w:t xml:space="preserve">conocíamos </w:t>
      </w:r>
      <w:r>
        <w:rPr>
          <w:color w:val="6A03D7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expresidente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exconsejero </w:t>
      </w:r>
      <w:r>
        <w:rPr>
          <w:color w:val="000000"/>
        </w:rPr>
        <w:t xml:space="preserve">, </w:t>
      </w:r>
      <w:r>
        <w:rPr>
          <w:color w:val="000000"/>
        </w:rPr>
        <w:t xml:space="preserve">huidos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A03D7"/>
        </w:rPr>
        <w:t xml:space="preserve">acudido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Ia-Eurocámara </w:t>
      </w:r>
      <w:r>
        <w:rPr>
          <w:color w:val="000000"/>
        </w:rPr>
        <w:t xml:space="preserve">que </w:t>
      </w:r>
      <w:r>
        <w:rPr>
          <w:color w:val="6A03D7"/>
        </w:rPr>
        <w:t xml:space="preserve">ayer </w:t>
      </w:r>
      <w:r>
        <w:rPr>
          <w:color w:val="000000"/>
        </w:rPr>
        <w:t xml:space="preserve">les </w:t>
      </w:r>
      <w:r>
        <w:rPr>
          <w:color w:val="D32981"/>
        </w:rPr>
        <w:t xml:space="preserve">levantó </w:t>
      </w:r>
      <w:r>
        <w:rPr>
          <w:color w:val="000000"/>
        </w:rPr>
        <w:t xml:space="preserve">el </w:t>
      </w:r>
      <w:r>
        <w:rPr>
          <w:color w:val="000000"/>
        </w:rPr>
        <w:t xml:space="preserve">veto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Comin </w:t>
      </w:r>
      <w:r>
        <w:rPr>
          <w:color w:val="000000"/>
        </w:rPr>
        <w:t xml:space="preserve">han </w:t>
      </w:r>
      <w:r>
        <w:rPr>
          <w:color w:val="58AD6D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sede </w:t>
      </w:r>
      <w:r>
        <w:rPr>
          <w:color w:val="000000"/>
        </w:rPr>
        <w:t xml:space="preserve">en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Parlamento-Europeo </w:t>
      </w:r>
      <w:r>
        <w:rPr>
          <w:color w:val="000000"/>
        </w:rPr>
        <w:t xml:space="preserve">poco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una </w:t>
      </w:r>
      <w:r>
        <w:rPr>
          <w:color w:val="58AD6D"/>
        </w:rPr>
        <w:t xml:space="preserve">acreditación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6A03D7"/>
        </w:rPr>
        <w:t xml:space="preserve">iniciar </w:t>
      </w:r>
      <w:r>
        <w:rPr>
          <w:color w:val="000000"/>
        </w:rPr>
        <w:t xml:space="preserve">los </w:t>
      </w:r>
      <w:r>
        <w:rPr>
          <w:color w:val="58AD6D"/>
        </w:rPr>
        <w:t xml:space="preserve">trámites </w:t>
      </w:r>
      <w:r>
        <w:rPr>
          <w:color w:val="000000"/>
        </w:rPr>
        <w:t xml:space="preserve">para </w:t>
      </w:r>
      <w:r>
        <w:rPr>
          <w:color w:val="58AD6D"/>
        </w:rPr>
        <w:t xml:space="preserve">obtener </w:t>
      </w:r>
      <w:r>
        <w:rPr>
          <w:color w:val="000000"/>
        </w:rPr>
        <w:t xml:space="preserve">las </w:t>
      </w:r>
      <w:r>
        <w:rPr>
          <w:color w:val="000000"/>
        </w:rPr>
        <w:t xml:space="preserve">credenciales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58AD6D"/>
        </w:rPr>
        <w:t xml:space="preserve">permanentes </w:t>
      </w:r>
      <w:r>
        <w:rPr>
          <w:color w:val="000000"/>
        </w:rPr>
        <w:t xml:space="preserve">para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reabre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el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58AD6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6A03D7"/>
        </w:rPr>
        <w:t xml:space="preserve">volverán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D32981"/>
        </w:rPr>
        <w:t xml:space="preserve">continuar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tramitación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8AD6D"/>
        </w:rPr>
        <w:t xml:space="preserve">entregar </w:t>
      </w:r>
      <w:r>
        <w:rPr>
          <w:color w:val="000000"/>
        </w:rPr>
        <w:t xml:space="preserve">un </w:t>
      </w:r>
      <w:r>
        <w:rPr>
          <w:color w:val="58AD6D"/>
        </w:rPr>
        <w:t xml:space="preserve">informe </w:t>
      </w:r>
      <w:r>
        <w:rPr>
          <w:color w:val="000000"/>
        </w:rPr>
        <w:t xml:space="preserve">de </w:t>
      </w:r>
      <w:r>
        <w:rPr>
          <w:color w:val="000000"/>
        </w:rPr>
        <w:t xml:space="preserve">incompatibilidades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intereses </w:t>
      </w:r>
      <w:r>
        <w:rPr>
          <w:color w:val="000000"/>
        </w:rPr>
        <w:t xml:space="preserve">ﬁnancieros </w:t>
      </w:r>
      <w:r>
        <w:rPr>
          <w:color w:val="000000"/>
        </w:rPr>
        <w:t xml:space="preserve">. </w:t>
      </w:r>
      <w:r>
        <w:rPr>
          <w:color w:val="000000"/>
        </w:rPr>
        <w:t xml:space="preserve">Conﬁan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6A03D7"/>
        </w:rPr>
        <w:t xml:space="preserve">acabe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8AD6D"/>
        </w:rPr>
        <w:t xml:space="preserve">trámite </w:t>
      </w:r>
      <w:r>
        <w:rPr>
          <w:color w:val="04F44E"/>
        </w:rPr>
        <w:t xml:space="preserve">administrativo </w:t>
      </w:r>
      <w:r>
        <w:rPr>
          <w:color w:val="000000"/>
        </w:rPr>
        <w:t xml:space="preserve">y </w:t>
      </w:r>
      <w:r>
        <w:rPr>
          <w:color w:val="000000"/>
        </w:rPr>
        <w:t xml:space="preserve">estar </w:t>
      </w:r>
      <w:r>
        <w:rPr>
          <w:color w:val="000000"/>
        </w:rPr>
        <w:t xml:space="preserve">el </w:t>
      </w:r>
      <w:r>
        <w:rPr>
          <w:color w:val="000000"/>
        </w:rPr>
        <w:t xml:space="preserve">13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en </w:t>
      </w:r>
      <w:r>
        <w:rPr>
          <w:color w:val="C6B48B"/>
        </w:rPr>
        <w:t xml:space="preserve">Estrasburgo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del </w:t>
      </w:r>
      <w:r>
        <w:rPr>
          <w:color w:val="58AD6D"/>
        </w:rPr>
        <w:t xml:space="preserve">pleno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58AD6D"/>
        </w:rPr>
        <w:t xml:space="preserve">europeo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acreditación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... </w:t>
      </w:r>
      <w:r>
        <w:rPr>
          <w:color w:val="000000"/>
        </w:rPr>
        <w:t xml:space="preserve">`` </w:t>
      </w:r>
      <w:r>
        <w:rPr>
          <w:color w:val="000000"/>
        </w:rPr>
        <w:t xml:space="preserve">Eurodiputado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6A03D7"/>
        </w:rPr>
        <w:t xml:space="preserve">inician </w:t>
      </w:r>
      <w:r>
        <w:rPr>
          <w:color w:val="000000"/>
        </w:rPr>
        <w:t xml:space="preserve">los </w:t>
      </w:r>
      <w:r>
        <w:rPr>
          <w:color w:val="58AD6D"/>
        </w:rPr>
        <w:t xml:space="preserve">trámites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Comín </w:t>
      </w:r>
      <w:r>
        <w:rPr>
          <w:color w:val="000000"/>
        </w:rPr>
        <w:t xml:space="preserve">sean </w:t>
      </w:r>
      <w:r>
        <w:rPr>
          <w:color w:val="000000"/>
        </w:rPr>
        <w:t xml:space="preserve">europarlamentarios </w:t>
      </w:r>
      <w:r>
        <w:rPr>
          <w:color w:val="000000"/>
        </w:rPr>
        <w:t xml:space="preserve">de </w:t>
      </w:r>
      <w:r>
        <w:rPr>
          <w:color w:val="58AD6D"/>
        </w:rPr>
        <w:t xml:space="preserve">pleno </w:t>
      </w:r>
      <w:r>
        <w:rPr>
          <w:color w:val="58AD6D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58AD6D"/>
        </w:rPr>
        <w:t xml:space="preserve">acreditación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eurodiputados </w:t>
      </w:r>
      <w:r>
        <w:rPr>
          <w:color w:val="000000"/>
        </w:rPr>
        <w:t xml:space="preserve">aI </w:t>
      </w:r>
      <w:r>
        <w:rPr>
          <w:color w:val="04F44E"/>
        </w:rPr>
        <w:t xml:space="preserve">principio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58AD6D"/>
        </w:rPr>
        <w:t xml:space="preserve">trámite </w:t>
      </w:r>
      <w:r>
        <w:rPr>
          <w:color w:val="000000"/>
        </w:rPr>
        <w:t xml:space="preserve">, </w:t>
      </w:r>
      <w:r>
        <w:rPr>
          <w:color w:val="58AD6D"/>
        </w:rPr>
        <w:t xml:space="preserve">idéntico </w:t>
      </w:r>
      <w:r>
        <w:rPr>
          <w:color w:val="000000"/>
        </w:rPr>
        <w:t xml:space="preserve">'' </w:t>
      </w:r>
      <w:r>
        <w:rPr>
          <w:color w:val="000000"/>
        </w:rPr>
        <w:t xml:space="preserve">Han </w:t>
      </w:r>
      <w:r>
        <w:rPr>
          <w:color w:val="6A03D7"/>
        </w:rPr>
        <w:t xml:space="preserve">visitado </w:t>
      </w:r>
      <w:r>
        <w:rPr>
          <w:color w:val="000000"/>
        </w:rPr>
        <w:t xml:space="preserve">las </w:t>
      </w:r>
      <w:r>
        <w:rPr>
          <w:color w:val="04F44E"/>
        </w:rPr>
        <w:t xml:space="preserve">instalaciones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acercado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al </w:t>
      </w:r>
      <w:r>
        <w:rPr>
          <w:color w:val="C6B48B"/>
        </w:rPr>
        <w:t xml:space="preserve">hemiciclo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58AD6D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poder </w:t>
      </w:r>
      <w:r>
        <w:rPr>
          <w:color w:val="58AD6D"/>
        </w:rPr>
        <w:t xml:space="preserve">sentarse </w:t>
      </w:r>
      <w:r>
        <w:rPr>
          <w:color w:val="04F44E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6A03D7"/>
        </w:rPr>
        <w:t xml:space="preserve">Cada </w:t>
      </w:r>
      <w:r>
        <w:rPr>
          <w:color w:val="6A03D7"/>
        </w:rPr>
        <w:t xml:space="preserve">minuto </w:t>
      </w:r>
      <w:r>
        <w:rPr>
          <w:color w:val="58AD6D"/>
        </w:rPr>
        <w:t xml:space="preserve">cuenta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58AD6D"/>
        </w:rPr>
        <w:t xml:space="preserve">violando </w:t>
      </w:r>
      <w:r>
        <w:rPr>
          <w:color w:val="58AD6D"/>
        </w:rPr>
        <w:t xml:space="preserve">derechos </w:t>
      </w:r>
      <w:r>
        <w:rPr>
          <w:color w:val="04F44E"/>
        </w:rPr>
        <w:t xml:space="preserve">fundamentales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58AD6D"/>
        </w:rPr>
        <w:t xml:space="preserve">europea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C6B48B"/>
        </w:rPr>
        <w:t xml:space="preserve">eurodiputados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julio </w:t>
      </w:r>
      <w:r>
        <w:rPr>
          <w:color w:val="000000"/>
        </w:rPr>
        <w:t xml:space="preserve">pasado </w:t>
      </w:r>
      <w:r>
        <w:rPr>
          <w:color w:val="000000"/>
        </w:rPr>
        <w:t xml:space="preserve">'' </w:t>
      </w:r>
      <w:r>
        <w:rPr>
          <w:color w:val="000000"/>
        </w:rPr>
        <w:t xml:space="preserve">Como </w:t>
      </w:r>
      <w:r>
        <w:rPr>
          <w:color w:val="C2527D"/>
        </w:rPr>
        <w:t xml:space="preserve">diputados </w:t>
      </w:r>
      <w:r>
        <w:rPr>
          <w:color w:val="6A03D7"/>
        </w:rPr>
        <w:t xml:space="preserve">europeos </w:t>
      </w:r>
      <w:r>
        <w:rPr>
          <w:color w:val="000000"/>
        </w:rPr>
        <w:t xml:space="preserve">gozarían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inmunidad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58AD6D"/>
        </w:rPr>
        <w:t xml:space="preserve">querer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Mi </w:t>
      </w:r>
      <w:r>
        <w:rPr>
          <w:color w:val="000000"/>
        </w:rPr>
        <w:t xml:space="preserve">deseo </w:t>
      </w:r>
      <w:r>
        <w:rPr>
          <w:color w:val="000000"/>
        </w:rPr>
        <w:t xml:space="preserve">es </w:t>
      </w:r>
      <w:r>
        <w:rPr>
          <w:color w:val="6A03D7"/>
        </w:rPr>
        <w:t xml:space="preserve">visitar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muy </w:t>
      </w:r>
      <w:r>
        <w:rPr>
          <w:color w:val="6A03D7"/>
        </w:rPr>
        <w:t xml:space="preserve">pronto </w:t>
      </w:r>
      <w:r>
        <w:rPr>
          <w:color w:val="000000"/>
        </w:rPr>
        <w:t xml:space="preserve">'' </w:t>
      </w:r>
      <w:r>
        <w:rPr>
          <w:color w:val="000000"/>
        </w:rPr>
        <w:t xml:space="preserve">Su </w:t>
      </w:r>
      <w:r>
        <w:rPr>
          <w:color w:val="58AD6D"/>
        </w:rPr>
        <w:t xml:space="preserve">abogado </w:t>
      </w:r>
      <w:r>
        <w:rPr>
          <w:color w:val="000000"/>
        </w:rPr>
        <w:t xml:space="preserve">le </w:t>
      </w:r>
      <w:r>
        <w:rPr>
          <w:color w:val="D32981"/>
        </w:rPr>
        <w:t xml:space="preserve">recomienda </w:t>
      </w:r>
      <w:r>
        <w:rPr>
          <w:color w:val="000000"/>
        </w:rPr>
        <w:t xml:space="preserve">no </w:t>
      </w:r>
      <w:r>
        <w:rPr>
          <w:color w:val="000000"/>
        </w:rPr>
        <w:t xml:space="preserve">pisar </w:t>
      </w:r>
      <w:r>
        <w:rPr>
          <w:color w:val="000000"/>
        </w:rPr>
        <w:t xml:space="preserve">suelo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C2527D"/>
        </w:rPr>
        <w:t xml:space="preserve">Visto </w:t>
      </w:r>
      <w:r>
        <w:rPr>
          <w:color w:val="000000"/>
        </w:rPr>
        <w:t xml:space="preserve">lo </w:t>
      </w:r>
      <w:r>
        <w:rPr>
          <w:color w:val="C2527D"/>
        </w:rPr>
        <w:t xml:space="preserve">Visto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57FBB"/>
        </w:rPr>
        <w:t xml:space="preserve">señor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000000"/>
        </w:rPr>
        <w:t xml:space="preserve">fiar </w:t>
      </w:r>
      <w:r>
        <w:rPr>
          <w:color w:val="000000"/>
        </w:rPr>
        <w:t xml:space="preserve">el </w:t>
      </w:r>
      <w:r>
        <w:rPr>
          <w:color w:val="58AD6D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inmunidad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tener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Tribunal-Supremo </w:t>
      </w:r>
      <w:r>
        <w:rPr>
          <w:color w:val="000000"/>
        </w:rPr>
        <w:t xml:space="preserve">'' </w:t>
      </w:r>
      <w:r>
        <w:rPr>
          <w:color w:val="000000"/>
        </w:rPr>
        <w:t xml:space="preserve">Sobre </w:t>
      </w:r>
      <w:r>
        <w:rPr>
          <w:color w:val="C6B48B"/>
        </w:rPr>
        <w:t xml:space="preserve">Puigdemont </w:t>
      </w:r>
      <w:r>
        <w:rPr>
          <w:color w:val="6A03D7"/>
        </w:rPr>
        <w:t xml:space="preserve">sigue </w:t>
      </w:r>
      <w:r>
        <w:rPr>
          <w:color w:val="000000"/>
        </w:rPr>
        <w:t xml:space="preserve">Vigente </w:t>
      </w:r>
      <w:r>
        <w:rPr>
          <w:color w:val="000000"/>
        </w:rPr>
        <w:t xml:space="preserve">Ia </w:t>
      </w:r>
      <w:r>
        <w:rPr>
          <w:color w:val="F94DE3"/>
        </w:rPr>
        <w:t xml:space="preserve">euroorden </w:t>
      </w:r>
      <w:r>
        <w:rPr>
          <w:color w:val="000000"/>
        </w:rPr>
        <w:t xml:space="preserve">de </w:t>
      </w:r>
      <w:r>
        <w:rPr>
          <w:color w:val="58AD6D"/>
        </w:rPr>
        <w:t xml:space="preserve">detención </w:t>
      </w:r>
      <w:r>
        <w:rPr>
          <w:color w:val="000000"/>
        </w:rPr>
        <w:t xml:space="preserve">y </w:t>
      </w:r>
      <w:r>
        <w:rPr>
          <w:color w:val="58AD6D"/>
        </w:rPr>
        <w:t xml:space="preserve">entrega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D32981"/>
        </w:rPr>
        <w:t xml:space="preserve">Llarena </w:t>
      </w:r>
      <w:r>
        <w:rPr>
          <w:color w:val="000000"/>
        </w:rPr>
        <w:t xml:space="preserve">podría </w:t>
      </w:r>
      <w:r>
        <w:rPr>
          <w:color w:val="58AD6D"/>
        </w:rPr>
        <w:t xml:space="preserve">revisar </w:t>
      </w:r>
      <w:r>
        <w:rPr>
          <w:color w:val="000000"/>
        </w:rPr>
        <w:t xml:space="preserve">la </w:t>
      </w:r>
      <w:r>
        <w:rPr>
          <w:color w:val="D32981"/>
        </w:rPr>
        <w:t xml:space="preserve">proxima </w:t>
      </w:r>
      <w:r>
        <w:rPr>
          <w:color w:val="6A03D7"/>
        </w:rPr>
        <w:t xml:space="preserve">semana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8AD6D"/>
        </w:rPr>
        <w:t xml:space="preserve">orden </w:t>
      </w:r>
      <w:r>
        <w:rPr>
          <w:color w:val="000000"/>
        </w:rPr>
        <w:t xml:space="preserve">de </w:t>
      </w:r>
      <w:r>
        <w:rPr>
          <w:color w:val="58AD6D"/>
        </w:rPr>
        <w:t xml:space="preserve">detención </w:t>
      </w:r>
      <w:r>
        <w:rPr>
          <w:color w:val="6A03D7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58AD6D"/>
        </w:rPr>
        <w:t xml:space="preserve">entra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incógnita </w:t>
      </w:r>
      <w:r>
        <w:rPr>
          <w:color w:val="000000"/>
        </w:rPr>
        <w:t xml:space="preserve">será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58AD6D"/>
        </w:rPr>
        <w:t xml:space="preserve">magistrado </w:t>
      </w:r>
      <w:r>
        <w:rPr>
          <w:color w:val="000000"/>
        </w:rPr>
        <w:t xml:space="preserve">del </w:t>
      </w:r>
      <w:r>
        <w:rPr>
          <w:color w:val="58AD6D"/>
        </w:rPr>
        <w:t xml:space="preserve">Supremo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58AD6D"/>
        </w:rPr>
        <w:t xml:space="preserve">solicitar </w:t>
      </w:r>
      <w:r>
        <w:rPr>
          <w:color w:val="58AD6D"/>
        </w:rPr>
        <w:t xml:space="preserve">permiso </w:t>
      </w:r>
      <w:r>
        <w:rPr>
          <w:color w:val="58AD6D"/>
        </w:rPr>
        <w:t xml:space="preserve">previo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Parlamento-Europeo </w:t>
      </w:r>
      <w:r>
        <w:rPr>
          <w:color w:val="000000"/>
        </w:rPr>
        <w:t xml:space="preserve">para </w:t>
      </w:r>
      <w:r>
        <w:rPr>
          <w:color w:val="58AD6D"/>
        </w:rPr>
        <w:t xml:space="preserve">actuar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él </w:t>
      </w:r>
      <w:r>
        <w:rPr>
          <w:color w:val="000000"/>
        </w:rPr>
        <w:t xml:space="preserve">o </w:t>
      </w:r>
      <w:r>
        <w:rPr>
          <w:color w:val="58AD6D"/>
        </w:rPr>
        <w:t xml:space="preserve">detenerlo </w:t>
      </w:r>
      <w:r>
        <w:rPr>
          <w:color w:val="000000"/>
        </w:rPr>
        <w:t xml:space="preserve">y </w:t>
      </w:r>
      <w:r>
        <w:rPr>
          <w:color w:val="58AD6D"/>
        </w:rPr>
        <w:t xml:space="preserve">preguntar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. </w:t>
      </w:r>
      <w:r>
        <w:rPr>
          <w:color w:val="C6B48B"/>
        </w:rPr>
        <w:t xml:space="preserve">Oriol-Junqueras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de </w:t>
      </w:r>
      <w:r>
        <w:rPr>
          <w:color w:val="000000"/>
        </w:rPr>
        <w:t xml:space="preserve">Ia-Unión-Europea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A03D7"/>
        </w:rPr>
        <w:t xml:space="preserve">Victoria </w:t>
      </w:r>
      <w:r>
        <w:rPr>
          <w:color w:val="000000"/>
        </w:rPr>
        <w:t xml:space="preserve">,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dejen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y </w:t>
      </w:r>
      <w:r>
        <w:rPr>
          <w:color w:val="000000"/>
        </w:rPr>
        <w:t xml:space="preserve">poder </w:t>
      </w:r>
      <w:r>
        <w:rPr>
          <w:color w:val="000000"/>
        </w:rPr>
        <w:t xml:space="preserve">ir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Parlamento-Europeo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C6B48B"/>
        </w:rPr>
        <w:t xml:space="preserve">Esquerra </w:t>
      </w:r>
      <w:r>
        <w:rPr>
          <w:color w:val="58AD6D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entrevista </w:t>
      </w:r>
      <w:r>
        <w:rPr>
          <w:color w:val="000000"/>
        </w:rPr>
        <w:t xml:space="preserve">a </w:t>
      </w:r>
      <w:r>
        <w:rPr>
          <w:color w:val="000000"/>
        </w:rPr>
        <w:t xml:space="preserve">Cataluña-Radio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6A03D7"/>
        </w:rPr>
        <w:t xml:space="preserve">primera </w:t>
      </w:r>
      <w:r>
        <w:rPr>
          <w:color w:val="6A03D7"/>
        </w:rPr>
        <w:t xml:space="preserve">tras </w:t>
      </w:r>
      <w:r>
        <w:rPr>
          <w:color w:val="58AD6D"/>
        </w:rPr>
        <w:t xml:space="preserve">conocer </w:t>
      </w:r>
      <w:r>
        <w:rPr>
          <w:color w:val="000000"/>
        </w:rPr>
        <w:t xml:space="preserve">el </w:t>
      </w:r>
      <w:r>
        <w:rPr>
          <w:color w:val="58AD6D"/>
        </w:rPr>
        <w:t xml:space="preserve">fallo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58AD6D"/>
        </w:rPr>
        <w:t xml:space="preserve">dispuesto </w:t>
      </w:r>
      <w:r>
        <w:rPr>
          <w:color w:val="000000"/>
        </w:rPr>
        <w:t xml:space="preserve">a </w:t>
      </w:r>
      <w:r>
        <w:rPr>
          <w:color w:val="C6B48B"/>
        </w:rPr>
        <w:t xml:space="preserve">dialogar </w:t>
      </w:r>
      <w:r>
        <w:rPr>
          <w:color w:val="000000"/>
        </w:rPr>
        <w:t xml:space="preserve">`` </w:t>
      </w:r>
      <w:r>
        <w:rPr>
          <w:color w:val="04F44E"/>
        </w:rPr>
        <w:t xml:space="preserve">siempre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4F44E"/>
        </w:rPr>
        <w:t xml:space="preserve">apuesta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58AD6D"/>
        </w:rPr>
        <w:t xml:space="preserve">detener </w:t>
      </w:r>
      <w:r>
        <w:rPr>
          <w:color w:val="000000"/>
        </w:rPr>
        <w:t xml:space="preserve">la </w:t>
      </w:r>
      <w:r>
        <w:rPr>
          <w:color w:val="58AD6D"/>
        </w:rPr>
        <w:t xml:space="preserve">negociación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58AD6D"/>
        </w:rPr>
        <w:t xml:space="preserve">ningún </w:t>
      </w:r>
      <w:r>
        <w:rPr>
          <w:color w:val="000000"/>
        </w:rPr>
        <w:t xml:space="preserve">caso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las </w:t>
      </w:r>
      <w:r>
        <w:rPr>
          <w:color w:val="000000"/>
        </w:rPr>
        <w:t xml:space="preserve">hizo </w:t>
      </w:r>
      <w:r>
        <w:rPr>
          <w:color w:val="6A03D7"/>
        </w:rPr>
        <w:t xml:space="preserve">justo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8AD6D"/>
        </w:rPr>
        <w:t xml:space="preserve">partido </w:t>
      </w:r>
      <w:r>
        <w:rPr>
          <w:color w:val="D32981"/>
        </w:rPr>
        <w:t xml:space="preserve">suspendiera </w:t>
      </w:r>
      <w:r>
        <w:rPr>
          <w:color w:val="000000"/>
        </w:rPr>
        <w:t xml:space="preserve">los </w:t>
      </w:r>
      <w:r>
        <w:rPr>
          <w:color w:val="58AD6D"/>
        </w:rPr>
        <w:t xml:space="preserve">contactos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de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pronuncie </w:t>
      </w:r>
      <w:r>
        <w:rPr>
          <w:color w:val="000000"/>
        </w:rPr>
        <w:t xml:space="preserve">Ia </w:t>
      </w:r>
      <w:r>
        <w:rPr>
          <w:color w:val="000000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C6B48B"/>
        </w:rPr>
        <w:t xml:space="preserve">Oriol-Junqueras </w:t>
      </w:r>
      <w:r>
        <w:rPr>
          <w:color w:val="C6B48B"/>
        </w:rPr>
        <w:t xml:space="preserve">apela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en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conﬁar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32981"/>
        </w:rPr>
        <w:t xml:space="preserve">reanuden </w:t>
      </w:r>
      <w:r>
        <w:rPr>
          <w:color w:val="000000"/>
        </w:rPr>
        <w:t xml:space="preserve">las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con </w:t>
      </w:r>
      <w:r>
        <w:rPr>
          <w:color w:val="C6B48B"/>
        </w:rPr>
        <w:t xml:space="preserve">Esquerra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Republicanos </w:t>
      </w:r>
      <w:r>
        <w:rPr>
          <w:color w:val="6A03D7"/>
        </w:rPr>
        <w:t xml:space="preserve">celebran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su </w:t>
      </w:r>
      <w:r>
        <w:rPr>
          <w:color w:val="000000"/>
        </w:rPr>
        <w:t xml:space="preserve">Congreso-Nacional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04F44E"/>
        </w:rPr>
        <w:t xml:space="preserve">podrian </w:t>
      </w:r>
      <w:r>
        <w:rPr>
          <w:color w:val="000000"/>
        </w:rPr>
        <w:t xml:space="preserve">tomar </w:t>
      </w:r>
      <w:r>
        <w:rPr>
          <w:color w:val="58AD6D"/>
        </w:rPr>
        <w:t xml:space="preserve">decisiones </w:t>
      </w:r>
      <w:r>
        <w:rPr>
          <w:color w:val="000000"/>
        </w:rPr>
        <w:t xml:space="preserve">que </w:t>
      </w:r>
      <w:r>
        <w:rPr>
          <w:color w:val="58AD6D"/>
        </w:rPr>
        <w:t xml:space="preserve">aclaren </w:t>
      </w:r>
      <w:r>
        <w:rPr>
          <w:color w:val="000000"/>
        </w:rPr>
        <w:t xml:space="preserve">la </w:t>
      </w:r>
      <w:r>
        <w:rPr>
          <w:color w:val="66F323"/>
        </w:rPr>
        <w:t xml:space="preserve">fecha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2527D"/>
        </w:rPr>
        <w:t xml:space="preserve">Moncloa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000000"/>
        </w:rPr>
        <w:t xml:space="preserve">por </w:t>
      </w:r>
      <w:r>
        <w:rPr>
          <w:color w:val="6A03D7"/>
        </w:rPr>
        <w:t xml:space="preserve">perdidas </w:t>
      </w:r>
      <w:r>
        <w:rPr>
          <w:color w:val="000000"/>
        </w:rPr>
        <w:t xml:space="preserve">las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ERC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58AD6D"/>
        </w:rPr>
        <w:t xml:space="preserve">renuncian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termine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6A03D7"/>
        </w:rPr>
        <w:t xml:space="preserve">Justo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republicanos </w:t>
      </w:r>
      <w:r>
        <w:rPr>
          <w:color w:val="000000"/>
        </w:rPr>
        <w:t xml:space="preserve">hayan </w:t>
      </w:r>
      <w:r>
        <w:rPr>
          <w:color w:val="04F44E"/>
        </w:rPr>
        <w:t xml:space="preserve">aparcado </w:t>
      </w:r>
      <w:r>
        <w:rPr>
          <w:color w:val="000000"/>
        </w:rPr>
        <w:t xml:space="preserve">las </w:t>
      </w:r>
      <w:r>
        <w:rPr>
          <w:color w:val="58AD6D"/>
        </w:rPr>
        <w:t xml:space="preserve">conversaciones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pronuncie </w:t>
      </w:r>
      <w:r>
        <w:rPr>
          <w:color w:val="000000"/>
        </w:rPr>
        <w:t xml:space="preserve">Ia-Abogacía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58AD6D"/>
        </w:rPr>
        <w:t xml:space="preserve">portavoz </w:t>
      </w:r>
      <w:r>
        <w:rPr>
          <w:color w:val="000000"/>
        </w:rPr>
        <w:t xml:space="preserve">del </w:t>
      </w:r>
      <w:r>
        <w:rPr>
          <w:color w:val="04F44E"/>
        </w:rPr>
        <w:t xml:space="preserve">ejecutivo </w:t>
      </w:r>
      <w:r>
        <w:rPr>
          <w:color w:val="000000"/>
        </w:rPr>
        <w:t xml:space="preserve">en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sobre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no </w:t>
      </w:r>
      <w:r>
        <w:rPr>
          <w:color w:val="000000"/>
        </w:rPr>
        <w:t xml:space="preserve">debe </w:t>
      </w:r>
      <w:r>
        <w:rPr>
          <w:color w:val="000000"/>
        </w:rPr>
        <w:t xml:space="preserve">ser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58AD6D"/>
        </w:rPr>
        <w:t xml:space="preserve">textualmente </w:t>
      </w:r>
      <w:r>
        <w:rPr>
          <w:color w:val="000000"/>
        </w:rPr>
        <w:t xml:space="preserve">un </w:t>
      </w:r>
      <w:r>
        <w:rPr>
          <w:color w:val="6A03D7"/>
        </w:rPr>
        <w:t xml:space="preserve">obstáculo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negaciones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agarra </w:t>
      </w:r>
      <w:r>
        <w:rPr>
          <w:color w:val="000000"/>
        </w:rPr>
        <w:t xml:space="preserve">, </w:t>
      </w:r>
      <w:r>
        <w:rPr>
          <w:color w:val="04F44E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lider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58AD6D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8AD6D"/>
        </w:rPr>
        <w:t xml:space="preserve">político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tribunales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58AD6D"/>
        </w:rPr>
        <w:t xml:space="preserve">separados </w:t>
      </w:r>
      <w:r>
        <w:rPr>
          <w:color w:val="000000"/>
        </w:rPr>
        <w:t xml:space="preserve">por </w:t>
      </w:r>
      <w:r>
        <w:rPr>
          <w:color w:val="6A03D7"/>
        </w:rPr>
        <w:t xml:space="preserve">caminos </w:t>
      </w:r>
      <w:r>
        <w:rPr>
          <w:color w:val="6A03D7"/>
        </w:rPr>
        <w:t xml:space="preserve">diferentes </w:t>
      </w:r>
      <w:r>
        <w:rPr>
          <w:color w:val="000000"/>
        </w:rPr>
        <w:t xml:space="preserve">y </w:t>
      </w:r>
      <w:r>
        <w:rPr>
          <w:color w:val="000000"/>
        </w:rPr>
        <w:t xml:space="preserve">niegan </w:t>
      </w:r>
      <w:r>
        <w:rPr>
          <w:color w:val="58AD6D"/>
        </w:rPr>
        <w:t xml:space="preserve">instrucciones </w:t>
      </w:r>
      <w:r>
        <w:rPr>
          <w:color w:val="000000"/>
        </w:rPr>
        <w:t xml:space="preserve">o </w:t>
      </w:r>
      <w:r>
        <w:rPr>
          <w:color w:val="58AD6D"/>
        </w:rPr>
        <w:t xml:space="preserve">presiones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6F323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6A03D7"/>
        </w:rPr>
        <w:t xml:space="preserve">camino </w:t>
      </w:r>
      <w:r>
        <w:rPr>
          <w:color w:val="58AD6D"/>
        </w:rPr>
        <w:t xml:space="preserve">político </w:t>
      </w:r>
      <w:r>
        <w:rPr>
          <w:color w:val="000000"/>
        </w:rPr>
        <w:t xml:space="preserve">¿lo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6B48B"/>
        </w:rPr>
        <w:t xml:space="preserve">judicializar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de </w:t>
      </w:r>
      <w:r>
        <w:rPr>
          <w:color w:val="000000"/>
        </w:rPr>
        <w:t xml:space="preserve">Ia-Unión-Europea </w:t>
      </w:r>
      <w:r>
        <w:rPr>
          <w:color w:val="000000"/>
        </w:rPr>
        <w:t xml:space="preserve">no </w:t>
      </w:r>
      <w:r>
        <w:rPr>
          <w:color w:val="000000"/>
        </w:rPr>
        <w:t xml:space="preserve">debe </w:t>
      </w:r>
      <w:r>
        <w:rPr>
          <w:color w:val="000000"/>
        </w:rPr>
        <w:t xml:space="preserve">ser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por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 </w:t>
      </w:r>
      <w:r>
        <w:rPr>
          <w:color w:val="C2527D"/>
        </w:rPr>
        <w:t xml:space="preserve">Partido-Socialista </w:t>
      </w:r>
      <w:r>
        <w:rPr>
          <w:color w:val="000000"/>
        </w:rPr>
        <w:t xml:space="preserve">, </w:t>
      </w:r>
      <w:r>
        <w:rPr>
          <w:color w:val="58AD6D"/>
        </w:rPr>
        <w:t xml:space="preserve">ningún </w:t>
      </w:r>
      <w:r>
        <w:rPr>
          <w:color w:val="6A03D7"/>
        </w:rPr>
        <w:t xml:space="preserve">obstáculo </w:t>
      </w:r>
      <w:r>
        <w:rPr>
          <w:color w:val="000000"/>
        </w:rPr>
        <w:t xml:space="preserve">para </w:t>
      </w:r>
      <w:r>
        <w:rPr>
          <w:color w:val="6A03D7"/>
        </w:rPr>
        <w:t xml:space="preserve">seguir </w:t>
      </w:r>
      <w:r>
        <w:rPr>
          <w:color w:val="04F44E"/>
        </w:rPr>
        <w:t xml:space="preserve">construyendo </w:t>
      </w:r>
      <w:r>
        <w:rPr>
          <w:color w:val="58AD6D"/>
        </w:rPr>
        <w:t xml:space="preserve">políticamente </w:t>
      </w:r>
      <w:r>
        <w:rPr>
          <w:color w:val="000000"/>
        </w:rPr>
        <w:t xml:space="preserve">el </w:t>
      </w:r>
      <w:r>
        <w:rPr>
          <w:color w:val="6A03D7"/>
        </w:rPr>
        <w:t xml:space="preserve">encuentro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pagar </w:t>
      </w:r>
      <w:r>
        <w:rPr>
          <w:color w:val="000000"/>
        </w:rPr>
        <w:t xml:space="preserve">una </w:t>
      </w:r>
      <w:r>
        <w:rPr>
          <w:color w:val="000000"/>
        </w:rPr>
        <w:t xml:space="preserve">ﬁanza </w:t>
      </w:r>
      <w:r>
        <w:rPr>
          <w:color w:val="000000"/>
        </w:rPr>
        <w:t xml:space="preserve">de </w:t>
      </w:r>
      <w:r>
        <w:rPr>
          <w:color w:val="000000"/>
        </w:rPr>
        <w:t xml:space="preserve">5.000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7 </w:t>
      </w:r>
      <w:r>
        <w:rPr>
          <w:color w:val="C6B48B"/>
        </w:rPr>
        <w:t xml:space="preserve">CDR </w:t>
      </w:r>
      <w:r>
        <w:rPr>
          <w:color w:val="58AD6D"/>
        </w:rPr>
        <w:t xml:space="preserve">detenidos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6A03D7"/>
        </w:rPr>
        <w:t xml:space="preserve">septiembre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de </w:t>
      </w:r>
      <w:r>
        <w:rPr>
          <w:color w:val="304195"/>
        </w:rPr>
        <w:t xml:space="preserve">terrorismo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por </w:t>
      </w:r>
      <w:r>
        <w:rPr>
          <w:color w:val="58AD6D"/>
        </w:rPr>
        <w:t xml:space="preserve">planear </w:t>
      </w:r>
      <w:r>
        <w:rPr>
          <w:color w:val="C2527D"/>
        </w:rPr>
        <w:t xml:space="preserve">sabotajes </w:t>
      </w:r>
      <w:r>
        <w:rPr>
          <w:color w:val="000000"/>
        </w:rPr>
        <w:t xml:space="preserve">con </w:t>
      </w:r>
      <w:r>
        <w:rPr>
          <w:color w:val="304195"/>
        </w:rPr>
        <w:t xml:space="preserve">explosivos </w:t>
      </w:r>
      <w:r>
        <w:rPr>
          <w:color w:val="000000"/>
        </w:rPr>
        <w:t xml:space="preserve">en </w:t>
      </w:r>
      <w:r>
        <w:rPr>
          <w:color w:val="C6B48B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Procés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Audiencia-Nacional </w:t>
      </w:r>
      <w:r>
        <w:rPr>
          <w:color w:val="000000"/>
        </w:rPr>
        <w:t xml:space="preserve">ha </w:t>
      </w:r>
      <w:r>
        <w:rPr>
          <w:color w:val="6A03D7"/>
        </w:rPr>
        <w:t xml:space="preserve">seguido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58AD6D"/>
        </w:rPr>
        <w:t xml:space="preserve">criterio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que </w:t>
      </w:r>
      <w:r>
        <w:rPr>
          <w:color w:val="000000"/>
        </w:rPr>
        <w:t xml:space="preserve">alegaba </w:t>
      </w:r>
      <w:r>
        <w:rPr>
          <w:color w:val="000000"/>
        </w:rPr>
        <w:t xml:space="preserve">que </w:t>
      </w:r>
      <w:r>
        <w:rPr>
          <w:color w:val="58AD6D"/>
        </w:rPr>
        <w:t xml:space="preserve">ninguno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3 </w:t>
      </w:r>
      <w:r>
        <w:rPr>
          <w:color w:val="000000"/>
        </w:rPr>
        <w:t xml:space="preserve">había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58AD6D"/>
        </w:rPr>
        <w:t xml:space="preserve">contacto </w:t>
      </w:r>
      <w:r>
        <w:rPr>
          <w:color w:val="000000"/>
        </w:rPr>
        <w:t xml:space="preserve">con </w:t>
      </w:r>
      <w:r>
        <w:rPr>
          <w:color w:val="304195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58AD6D"/>
        </w:rPr>
        <w:t xml:space="preserve">ahora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58AD6D"/>
        </w:rPr>
        <w:t xml:space="preserve">comparecer </w:t>
      </w:r>
      <w:r>
        <w:rPr>
          <w:color w:val="04F44E"/>
        </w:rPr>
        <w:t xml:space="preserve">diariamente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juzgado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6A03D7"/>
        </w:rPr>
        <w:t xml:space="preserve">escenario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58AD6D"/>
        </w:rPr>
        <w:t xml:space="preserve">barómetro </w:t>
      </w:r>
      <w:r>
        <w:rPr>
          <w:color w:val="000000"/>
        </w:rPr>
        <w:t xml:space="preserve">del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4F44E"/>
        </w:rPr>
        <w:t xml:space="preserve">Estudios </w:t>
      </w:r>
      <w:r>
        <w:rPr>
          <w:color w:val="000000"/>
        </w:rPr>
        <w:t xml:space="preserve">de </w:t>
      </w:r>
      <w:r>
        <w:rPr>
          <w:color w:val="C2527D"/>
        </w:rPr>
        <w:t xml:space="preserve">Opinión </w:t>
      </w:r>
      <w:r>
        <w:rPr>
          <w:color w:val="000000"/>
        </w:rPr>
        <w:t xml:space="preserve">de </w:t>
      </w:r>
      <w:r>
        <w:rPr>
          <w:color w:val="CFE3C8"/>
        </w:rPr>
        <w:t xml:space="preserve">Ia-Generalitat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como </w:t>
      </w:r>
      <w:r>
        <w:rPr>
          <w:color w:val="C2527D"/>
        </w:rPr>
        <w:t xml:space="preserve">CIS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sobre </w:t>
      </w:r>
      <w:r>
        <w:rPr>
          <w:color w:val="000000"/>
        </w:rPr>
        <w:t xml:space="preserve">Ia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NO </w:t>
      </w:r>
      <w:r>
        <w:rPr>
          <w:color w:val="6A03D7"/>
        </w:rPr>
        <w:t xml:space="preserve">sigue </w:t>
      </w:r>
      <w:r>
        <w:rPr>
          <w:color w:val="000000"/>
        </w:rPr>
        <w:t xml:space="preserve">siendo </w:t>
      </w:r>
      <w:r>
        <w:rPr>
          <w:color w:val="C6B48B"/>
        </w:rPr>
        <w:t xml:space="preserve">mayoritario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48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6A03D7"/>
        </w:rPr>
        <w:t xml:space="preserve">frente </w:t>
      </w:r>
      <w:r>
        <w:rPr>
          <w:color w:val="000000"/>
        </w:rPr>
        <w:t xml:space="preserve">al </w:t>
      </w:r>
      <w:r>
        <w:rPr>
          <w:color w:val="6A03D7"/>
        </w:rPr>
        <w:t xml:space="preserve">casi </w:t>
      </w:r>
      <w:r>
        <w:rPr>
          <w:color w:val="000000"/>
        </w:rPr>
        <w:t xml:space="preserve">44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CFE3C8"/>
        </w:rPr>
        <w:t xml:space="preserve">SI </w:t>
      </w:r>
      <w:r>
        <w:rPr>
          <w:color w:val="58AD6D"/>
        </w:rPr>
        <w:t xml:space="preserve">quiere </w:t>
      </w:r>
      <w:r>
        <w:rPr>
          <w:color w:val="000000"/>
        </w:rPr>
        <w:t xml:space="preserve">Ia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58AD6D"/>
        </w:rPr>
        <w:t xml:space="preserve">embargo </w:t>
      </w:r>
      <w:r>
        <w:rPr>
          <w:color w:val="000000"/>
        </w:rPr>
        <w:t xml:space="preserve">con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al </w:t>
      </w:r>
      <w:r>
        <w:rPr>
          <w:color w:val="58AD6D"/>
        </w:rPr>
        <w:t xml:space="preserve">anterior </w:t>
      </w:r>
      <w:r>
        <w:rPr>
          <w:color w:val="58AD6D"/>
        </w:rPr>
        <w:t xml:space="preserve">barómetro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procés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04F44E"/>
        </w:rPr>
        <w:t xml:space="preserve">porcentaje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8AD6D"/>
        </w:rPr>
        <w:t xml:space="preserve">apoyan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sube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D32981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D32981"/>
        </w:rPr>
        <w:t xml:space="preserve">mantiene </w:t>
      </w:r>
      <w:r>
        <w:rPr>
          <w:color w:val="D32981"/>
        </w:rPr>
        <w:t xml:space="preserve">prácticamente </w:t>
      </w:r>
      <w:r>
        <w:rPr>
          <w:color w:val="000000"/>
        </w:rPr>
        <w:t xml:space="preserve">sin </w:t>
      </w:r>
      <w:r>
        <w:rPr>
          <w:color w:val="6A03D7"/>
        </w:rPr>
        <w:t xml:space="preserve">cambios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4F44E"/>
        </w:rPr>
        <w:t xml:space="preserve">cuanto </w:t>
      </w:r>
      <w:r>
        <w:rPr>
          <w:color w:val="000000"/>
        </w:rPr>
        <w:t xml:space="preserve">a </w:t>
      </w:r>
      <w:r>
        <w:rPr>
          <w:color w:val="58AD6D"/>
        </w:rPr>
        <w:t xml:space="preserve">intención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voto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C6B48B"/>
        </w:rPr>
        <w:t xml:space="preserve">elecciones </w:t>
      </w:r>
      <w:r>
        <w:rPr>
          <w:color w:val="C6B48B"/>
        </w:rPr>
        <w:t xml:space="preserve">catalanas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bloque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ampliaría </w:t>
      </w:r>
      <w:r>
        <w:rPr>
          <w:color w:val="000000"/>
        </w:rPr>
        <w:t xml:space="preserve">su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, </w:t>
      </w:r>
      <w:r>
        <w:rPr>
          <w:color w:val="000000"/>
        </w:rPr>
        <w:t xml:space="preserve">pasaría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C2527D"/>
        </w:rPr>
        <w:t xml:space="preserve">escaños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80 </w:t>
      </w:r>
      <w:r>
        <w:rPr>
          <w:color w:val="000000"/>
        </w:rPr>
        <w:t xml:space="preserve">. </w:t>
      </w:r>
      <w:r>
        <w:rPr>
          <w:color w:val="000000"/>
        </w:rPr>
        <w:t xml:space="preserve">ERC </w:t>
      </w:r>
      <w:r>
        <w:rPr>
          <w:color w:val="000000"/>
        </w:rPr>
        <w:t xml:space="preserve">ganaría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6A03D7"/>
        </w:rPr>
        <w:t xml:space="preserve">elegir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8AD6D"/>
        </w:rPr>
        <w:t xml:space="preserve">socios </w:t>
      </w:r>
      <w:r>
        <w:rPr>
          <w:color w:val="000000"/>
        </w:rPr>
        <w:t xml:space="preserve">de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peor </w:t>
      </w:r>
      <w:r>
        <w:rPr>
          <w:color w:val="6A03D7"/>
        </w:rPr>
        <w:t xml:space="preserve">resultado </w:t>
      </w:r>
      <w:r>
        <w:rPr>
          <w:color w:val="000000"/>
        </w:rPr>
        <w:t xml:space="preserve">sería </w:t>
      </w:r>
      <w:r>
        <w:rPr>
          <w:color w:val="000000"/>
        </w:rPr>
        <w:t xml:space="preserve">para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pasaría </w:t>
      </w:r>
      <w:r>
        <w:rPr>
          <w:color w:val="000000"/>
        </w:rPr>
        <w:t xml:space="preserve">de </w:t>
      </w:r>
      <w:r>
        <w:rPr>
          <w:color w:val="000000"/>
        </w:rPr>
        <w:t xml:space="preserve">ganar </w:t>
      </w:r>
      <w:r>
        <w:rPr>
          <w:color w:val="000000"/>
        </w:rPr>
        <w:t xml:space="preserve">en </w:t>
      </w:r>
      <w:r>
        <w:rPr>
          <w:color w:val="000000"/>
        </w:rPr>
        <w:t xml:space="preserve">2017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66F323"/>
        </w:rPr>
        <w:t xml:space="preserve">cuarta </w:t>
      </w:r>
      <w:r>
        <w:rPr>
          <w:color w:val="D32981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procés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se </w:t>
      </w:r>
      <w:r>
        <w:rPr>
          <w:color w:val="000000"/>
        </w:rPr>
        <w:t xml:space="preserve">nota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acabamos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y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causas </w:t>
      </w:r>
      <w:r>
        <w:rPr>
          <w:color w:val="6A03D7"/>
        </w:rPr>
        <w:t xml:space="preserve">principales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haya </w:t>
      </w:r>
      <w:r>
        <w:rPr>
          <w:color w:val="6A03D7"/>
        </w:rPr>
        <w:t xml:space="preserve">superado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aportación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4F44E"/>
        </w:rPr>
        <w:t xml:space="preserve">riqueza </w:t>
      </w:r>
      <w:r>
        <w:rPr>
          <w:color w:val="6A03D7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A03D7"/>
        </w:rPr>
        <w:t xml:space="preserve">apenas </w:t>
      </w:r>
      <w:r>
        <w:rPr>
          <w:color w:val="000000"/>
        </w:rPr>
        <w:t xml:space="preserve">dos </w:t>
      </w:r>
      <w:r>
        <w:rPr>
          <w:color w:val="66F323"/>
        </w:rPr>
        <w:t xml:space="preserve">décimas </w:t>
      </w:r>
      <w:r>
        <w:rPr>
          <w:color w:val="000000"/>
        </w:rPr>
        <w:t xml:space="preserve">de </w:t>
      </w:r>
      <w:r>
        <w:rPr>
          <w:color w:val="04F44E"/>
        </w:rPr>
        <w:t xml:space="preserve">diferencia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6A03D7"/>
        </w:rPr>
        <w:t xml:space="preserve">producido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6A03D7"/>
        </w:rPr>
        <w:t xml:space="preserve">ocasiones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ultimos </w:t>
      </w:r>
      <w:r>
        <w:rPr>
          <w:color w:val="000000"/>
        </w:rPr>
        <w:t xml:space="preserve">20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4F44E"/>
        </w:rPr>
        <w:t xml:space="preserve">Madrid </w:t>
      </w:r>
      <w:r>
        <w:rPr>
          <w:color w:val="04F44E"/>
        </w:rPr>
        <w:t xml:space="preserve">representan </w:t>
      </w:r>
      <w:r>
        <w:rPr>
          <w:color w:val="6A03D7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40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04F44E"/>
        </w:rPr>
        <w:t xml:space="preserve">PIB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4F44E"/>
        </w:rPr>
        <w:t xml:space="preserve">economía </w:t>
      </w:r>
      <w:r>
        <w:rPr>
          <w:color w:val="04F44E"/>
        </w:rPr>
        <w:t xml:space="preserve">madrileña </w:t>
      </w:r>
      <w:r>
        <w:rPr>
          <w:color w:val="000000"/>
        </w:rPr>
        <w:t xml:space="preserve">pesó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conjunto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58AD6D"/>
        </w:rPr>
        <w:t xml:space="preserve">revisar </w:t>
      </w:r>
      <w:r>
        <w:rPr>
          <w:color w:val="000000"/>
        </w:rPr>
        <w:t xml:space="preserve">el </w:t>
      </w:r>
      <w:r>
        <w:rPr>
          <w:color w:val="04F44E"/>
        </w:rPr>
        <w:t xml:space="preserve">INE </w:t>
      </w:r>
      <w:r>
        <w:rPr>
          <w:color w:val="000000"/>
        </w:rPr>
        <w:t xml:space="preserve">su </w:t>
      </w:r>
      <w:r>
        <w:rPr>
          <w:color w:val="000000"/>
        </w:rPr>
        <w:t xml:space="preserve">metodología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6A03D7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PIB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6A03D7"/>
        </w:rPr>
        <w:t xml:space="preserve">superó </w:t>
      </w:r>
      <w:r>
        <w:rPr>
          <w:color w:val="000000"/>
        </w:rPr>
        <w:t xml:space="preserve">los </w:t>
      </w:r>
      <w:r>
        <w:rPr>
          <w:color w:val="000000"/>
        </w:rPr>
        <w:t xml:space="preserve">230 </w:t>
      </w:r>
      <w:r>
        <w:rPr>
          <w:color w:val="000000"/>
        </w:rPr>
        <w:t xml:space="preserve">mil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6A03D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228 </w:t>
      </w:r>
      <w:r>
        <w:rPr>
          <w:color w:val="000000"/>
        </w:rPr>
        <w:t xml:space="preserve">mil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C6B48B"/>
        </w:rPr>
        <w:t xml:space="preserve">catalana </w:t>
      </w:r>
      <w:r>
        <w:rPr>
          <w:color w:val="04F44E"/>
        </w:rPr>
        <w:t xml:space="preserve">representa </w:t>
      </w:r>
      <w:r>
        <w:rPr>
          <w:color w:val="000000"/>
        </w:rPr>
        <w:t xml:space="preserve">así </w:t>
      </w:r>
      <w:r>
        <w:rPr>
          <w:color w:val="000000"/>
        </w:rPr>
        <w:t xml:space="preserve">un </w:t>
      </w:r>
      <w:r>
        <w:rPr>
          <w:color w:val="000000"/>
        </w:rPr>
        <w:t xml:space="preserve">19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04F44E"/>
        </w:rPr>
        <w:t xml:space="preserve">conjunto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economía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66F323"/>
        </w:rPr>
        <w:t xml:space="preserve">décimas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04F44E"/>
        </w:rPr>
        <w:t xml:space="preserve">madrileña </w:t>
      </w:r>
      <w:r>
        <w:rPr>
          <w:color w:val="000000"/>
        </w:rPr>
        <w:t xml:space="preserve">. </w:t>
      </w:r>
      <w:r>
        <w:rPr>
          <w:color w:val="6A03D7"/>
        </w:rPr>
        <w:t xml:space="preserve">Junto </w:t>
      </w:r>
      <w:r>
        <w:rPr>
          <w:color w:val="000000"/>
        </w:rPr>
        <w:t xml:space="preserve">ala </w:t>
      </w:r>
      <w:r>
        <w:rPr>
          <w:color w:val="04F44E"/>
        </w:rPr>
        <w:t xml:space="preserve">crisis </w:t>
      </w:r>
      <w:r>
        <w:rPr>
          <w:color w:val="000000"/>
        </w:rPr>
        <w:t xml:space="preserve">del </w:t>
      </w:r>
      <w:r>
        <w:rPr>
          <w:color w:val="04F44E"/>
        </w:rPr>
        <w:t xml:space="preserve">sector </w:t>
      </w:r>
      <w:r>
        <w:rPr>
          <w:color w:val="000000"/>
        </w:rPr>
        <w:t xml:space="preserve">automovilístico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000000"/>
        </w:rPr>
        <w:t xml:space="preserve">peso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industria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58AD6D"/>
        </w:rPr>
        <w:t xml:space="preserve">señalan </w:t>
      </w:r>
      <w:r>
        <w:rPr>
          <w:color w:val="000000"/>
        </w:rPr>
        <w:t xml:space="preserve">, </w:t>
      </w:r>
      <w:r>
        <w:rPr>
          <w:color w:val="000000"/>
        </w:rPr>
        <w:t xml:space="preserve">ademas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6A03D7"/>
        </w:rPr>
        <w:t xml:space="preserve">causa </w:t>
      </w:r>
      <w:r>
        <w:rPr>
          <w:color w:val="000000"/>
        </w:rPr>
        <w:t xml:space="preserve">. </w:t>
      </w:r>
      <w:r>
        <w:rPr>
          <w:color w:val="000000"/>
        </w:rPr>
        <w:t xml:space="preserve">-Sabemos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conﬂictos </w:t>
      </w:r>
      <w:r>
        <w:rPr>
          <w:color w:val="04F44E"/>
        </w:rPr>
        <w:t xml:space="preserve">siempre </w:t>
      </w:r>
      <w:r>
        <w:rPr>
          <w:color w:val="000000"/>
        </w:rPr>
        <w:t xml:space="preserve">son </w:t>
      </w:r>
      <w:r>
        <w:rPr>
          <w:color w:val="000000"/>
        </w:rPr>
        <w:t xml:space="preserve">malos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4F44E"/>
        </w:rPr>
        <w:t xml:space="preserve">crecimiento </w:t>
      </w:r>
      <w:r>
        <w:rPr>
          <w:color w:val="000000"/>
        </w:rPr>
        <w:t xml:space="preserve">. </w:t>
      </w:r>
      <w:r>
        <w:rPr>
          <w:color w:val="58AD6D"/>
        </w:rPr>
        <w:t xml:space="preserve">Entonces </w:t>
      </w:r>
      <w:r>
        <w:rPr>
          <w:color w:val="58AD6D"/>
        </w:rPr>
        <w:t xml:space="preserve">claramente </w:t>
      </w:r>
      <w:r>
        <w:rPr>
          <w:color w:val="000000"/>
        </w:rPr>
        <w:t xml:space="preserve">el </w:t>
      </w:r>
      <w:r>
        <w:rPr>
          <w:color w:val="C6B48B"/>
        </w:rPr>
        <w:t xml:space="preserve">procés </w:t>
      </w:r>
      <w:r>
        <w:rPr>
          <w:color w:val="000000"/>
        </w:rPr>
        <w:t xml:space="preserve">es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explicación </w:t>
      </w:r>
      <w:r>
        <w:rPr>
          <w:color w:val="000000"/>
        </w:rPr>
        <w:t xml:space="preserve">y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6F323"/>
        </w:rPr>
        <w:t xml:space="preserve">precio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58AD6D"/>
        </w:rPr>
        <w:t xml:space="preserve">duración </w:t>
      </w:r>
      <w:r>
        <w:rPr>
          <w:color w:val="000000"/>
        </w:rPr>
        <w:t xml:space="preserve">del </w:t>
      </w:r>
      <w:r>
        <w:rPr>
          <w:color w:val="6A03D7"/>
        </w:rPr>
        <w:t xml:space="preserve">conflicto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2000 </w:t>
      </w:r>
      <w:r>
        <w:rPr>
          <w:color w:val="000000"/>
        </w:rPr>
        <w:t xml:space="preserve">el </w:t>
      </w:r>
      <w:r>
        <w:rPr>
          <w:color w:val="04F44E"/>
        </w:rPr>
        <w:t xml:space="preserve">PIB </w:t>
      </w:r>
      <w:r>
        <w:rPr>
          <w:color w:val="C6B48B"/>
        </w:rPr>
        <w:t xml:space="preserve">catalán </w:t>
      </w:r>
      <w:r>
        <w:rPr>
          <w:color w:val="04F44E"/>
        </w:rPr>
        <w:t xml:space="preserve">siempre </w:t>
      </w:r>
      <w:r>
        <w:rPr>
          <w:color w:val="000000"/>
        </w:rPr>
        <w:t xml:space="preserve">estaba </w:t>
      </w:r>
      <w:r>
        <w:rPr>
          <w:color w:val="6A03D7"/>
        </w:rPr>
        <w:t xml:space="preserve">ligeramente </w:t>
      </w:r>
      <w:r>
        <w:rPr>
          <w:color w:val="000000"/>
        </w:rPr>
        <w:t xml:space="preserve">por </w:t>
      </w:r>
      <w:r>
        <w:rPr>
          <w:color w:val="6A03D7"/>
        </w:rPr>
        <w:t xml:space="preserve">encima </w:t>
      </w:r>
      <w:r>
        <w:rPr>
          <w:color w:val="000000"/>
        </w:rPr>
        <w:t xml:space="preserve">del </w:t>
      </w:r>
      <w:r>
        <w:rPr>
          <w:color w:val="04F44E"/>
        </w:rPr>
        <w:t xml:space="preserve">madrileño </w:t>
      </w:r>
      <w:r>
        <w:rPr>
          <w:color w:val="000000"/>
        </w:rPr>
        <w:t xml:space="preserve">, </w:t>
      </w:r>
      <w:r>
        <w:rPr>
          <w:color w:val="6A03D7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2012 </w:t>
      </w:r>
      <w:r>
        <w:rPr>
          <w:color w:val="000000"/>
        </w:rPr>
        <w:t xml:space="preserve">y </w:t>
      </w:r>
      <w:r>
        <w:rPr>
          <w:color w:val="000000"/>
        </w:rPr>
        <w:t xml:space="preserve">2013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ritmo </w:t>
      </w:r>
      <w:r>
        <w:rPr>
          <w:color w:val="000000"/>
        </w:rPr>
        <w:t xml:space="preserve">de </w:t>
      </w:r>
      <w:r>
        <w:rPr>
          <w:color w:val="04F44E"/>
        </w:rPr>
        <w:t xml:space="preserve">crecimiento </w:t>
      </w:r>
      <w:r>
        <w:rPr>
          <w:color w:val="000000"/>
        </w:rPr>
        <w:t xml:space="preserve">de </w:t>
      </w:r>
      <w:r>
        <w:rPr>
          <w:color w:val="6A03D7"/>
        </w:rPr>
        <w:t xml:space="preserve">ambas </w:t>
      </w:r>
      <w:r>
        <w:rPr>
          <w:color w:val="04F44E"/>
        </w:rPr>
        <w:t xml:space="preserve">economías </w:t>
      </w:r>
      <w:r>
        <w:rPr>
          <w:color w:val="000000"/>
        </w:rPr>
        <w:t xml:space="preserve">se </w:t>
      </w:r>
      <w:r>
        <w:rPr>
          <w:color w:val="000000"/>
        </w:rPr>
        <w:t xml:space="preserve">situaba </w:t>
      </w:r>
      <w:r>
        <w:rPr>
          <w:color w:val="04F44E"/>
        </w:rPr>
        <w:t xml:space="preserve">siempre </w:t>
      </w:r>
      <w:r>
        <w:rPr>
          <w:color w:val="000000"/>
        </w:rPr>
        <w:t xml:space="preserve">por </w:t>
      </w:r>
      <w:r>
        <w:rPr>
          <w:color w:val="6A03D7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media </w:t>
      </w:r>
      <w:r>
        <w:rPr>
          <w:color w:val="6A03D7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2017 </w:t>
      </w:r>
      <w:r>
        <w:rPr>
          <w:color w:val="000000"/>
        </w:rPr>
        <w:t xml:space="preserve">y </w:t>
      </w:r>
      <w:r>
        <w:rPr>
          <w:color w:val="000000"/>
        </w:rPr>
        <w:t xml:space="preserve">2018 </w:t>
      </w:r>
      <w:r>
        <w:rPr>
          <w:color w:val="000000"/>
        </w:rPr>
        <w:t xml:space="preserve">,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datos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avance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estaba </w:t>
      </w:r>
      <w:r>
        <w:rPr>
          <w:color w:val="000000"/>
        </w:rPr>
        <w:t xml:space="preserve">por </w:t>
      </w:r>
      <w:r>
        <w:rPr>
          <w:color w:val="D32981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media </w:t>
      </w:r>
      <w:r>
        <w:rPr>
          <w:color w:val="58AD6D"/>
        </w:rPr>
        <w:t xml:space="preserve">mientras </w:t>
      </w:r>
      <w:r>
        <w:rPr>
          <w:color w:val="04F44E"/>
        </w:rPr>
        <w:t xml:space="preserve">Madrid </w:t>
      </w:r>
      <w:r>
        <w:rPr>
          <w:color w:val="6A03D7"/>
        </w:rPr>
        <w:t xml:space="preserve">seguía </w:t>
      </w:r>
      <w:r>
        <w:rPr>
          <w:color w:val="6A03D7"/>
        </w:rPr>
        <w:t xml:space="preserve">creciendo </w:t>
      </w:r>
      <w:r>
        <w:rPr>
          <w:color w:val="000000"/>
        </w:rPr>
        <w:t xml:space="preserve">a </w:t>
      </w:r>
      <w:r>
        <w:rPr>
          <w:color w:val="6A03D7"/>
        </w:rPr>
        <w:t xml:space="preserve">mayor </w:t>
      </w:r>
      <w:r>
        <w:rPr>
          <w:color w:val="6A03D7"/>
        </w:rPr>
        <w:t xml:space="preserve">ritmo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conjunto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58AD6D"/>
        </w:rPr>
        <w:t xml:space="preserve">tramo </w:t>
      </w:r>
      <w:r>
        <w:rPr>
          <w:color w:val="000000"/>
        </w:rPr>
        <w:t xml:space="preserve">de </w:t>
      </w:r>
      <w:r>
        <w:rPr>
          <w:color w:val="000000"/>
        </w:rPr>
        <w:t xml:space="preserve">2019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4F44E"/>
        </w:rPr>
        <w:t xml:space="preserve">mejor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6A03D7"/>
        </w:rPr>
        <w:t xml:space="preserve">esperado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000000"/>
        </w:rPr>
        <w:t xml:space="preserve">economia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58AD6D"/>
        </w:rPr>
        <w:t xml:space="preserve">Banco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PIB </w:t>
      </w:r>
      <w:r>
        <w:rPr>
          <w:color w:val="000000"/>
        </w:rPr>
        <w:t xml:space="preserve">ha </w:t>
      </w:r>
      <w:r>
        <w:rPr>
          <w:color w:val="6A03D7"/>
        </w:rPr>
        <w:t xml:space="preserve">crecido </w:t>
      </w:r>
      <w:r>
        <w:rPr>
          <w:color w:val="6A03D7"/>
        </w:rPr>
        <w:t xml:space="preserve">cuatro </w:t>
      </w:r>
      <w:r>
        <w:rPr>
          <w:color w:val="66F323"/>
        </w:rPr>
        <w:t xml:space="preserve">décimas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4F44E"/>
        </w:rPr>
        <w:t xml:space="preserve">trimestre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8AD6D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deja </w:t>
      </w:r>
      <w:r>
        <w:rPr>
          <w:color w:val="000000"/>
        </w:rPr>
        <w:t xml:space="preserve">el </w:t>
      </w:r>
      <w:r>
        <w:rPr>
          <w:color w:val="04F44E"/>
        </w:rPr>
        <w:t xml:space="preserve">crecimiento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2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6A03D7"/>
        </w:rPr>
        <w:t xml:space="preserve">cuatro </w:t>
      </w:r>
      <w:r>
        <w:rPr>
          <w:color w:val="66F323"/>
        </w:rPr>
        <w:t xml:space="preserve">décimas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6A03D7"/>
        </w:rPr>
        <w:t xml:space="preserve">previsto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supervisor </w:t>
      </w:r>
      <w:r>
        <w:rPr>
          <w:color w:val="000000"/>
        </w:rPr>
        <w:t xml:space="preserve">pide </w:t>
      </w:r>
      <w:r>
        <w:rPr>
          <w:color w:val="000000"/>
        </w:rPr>
        <w:t xml:space="preserve">un </w:t>
      </w:r>
      <w:r>
        <w:rPr>
          <w:color w:val="C6B48B"/>
        </w:rPr>
        <w:t xml:space="preserve">Gobierno </w:t>
      </w:r>
      <w:r>
        <w:rPr>
          <w:color w:val="CFE3C8"/>
        </w:rPr>
        <w:t xml:space="preserve">estable </w:t>
      </w:r>
      <w:r>
        <w:rPr>
          <w:color w:val="000000"/>
        </w:rPr>
        <w:t xml:space="preserve">para </w:t>
      </w:r>
      <w:r>
        <w:rPr>
          <w:color w:val="6A03D7"/>
        </w:rPr>
        <w:t xml:space="preserve">seguir </w:t>
      </w:r>
      <w:r>
        <w:rPr>
          <w:color w:val="6A03D7"/>
        </w:rPr>
        <w:t xml:space="preserve">creciendo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Constitucional </w:t>
      </w:r>
      <w:r>
        <w:rPr>
          <w:color w:val="6A03D7"/>
        </w:rPr>
        <w:t xml:space="preserve">tumba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Derechos-Históricos </w:t>
      </w:r>
      <w:r>
        <w:rPr>
          <w:color w:val="000000"/>
        </w:rPr>
        <w:t xml:space="preserve">de </w:t>
      </w:r>
      <w:r>
        <w:rPr>
          <w:color w:val="CFE3C8"/>
        </w:rPr>
        <w:t xml:space="preserve">Aragón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6B48B"/>
        </w:rPr>
        <w:t xml:space="preserve">proclamaba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era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6A03D7"/>
        </w:rPr>
        <w:t xml:space="preserve">nacionalidad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de </w:t>
      </w:r>
      <w:r>
        <w:rPr>
          <w:color w:val="6A03D7"/>
        </w:rPr>
        <w:t xml:space="preserve">naturaleza </w:t>
      </w:r>
      <w:r>
        <w:rPr>
          <w:color w:val="6A03D7"/>
        </w:rPr>
        <w:t xml:space="preserve">foral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nulos </w:t>
      </w:r>
      <w:r>
        <w:rPr>
          <w:color w:val="000000"/>
        </w:rPr>
        <w:t xml:space="preserve">, </w:t>
      </w:r>
      <w:r>
        <w:rPr>
          <w:color w:val="6A03D7"/>
        </w:rPr>
        <w:t xml:space="preserve">total </w:t>
      </w:r>
      <w:r>
        <w:rPr>
          <w:color w:val="000000"/>
        </w:rPr>
        <w:t xml:space="preserve">o </w:t>
      </w:r>
      <w:r>
        <w:rPr>
          <w:color w:val="D28AD2"/>
        </w:rPr>
        <w:t xml:space="preserve">parcialmente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6A03D7"/>
        </w:rPr>
        <w:t xml:space="preserve">mayor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artículos </w:t>
      </w:r>
      <w:r>
        <w:rPr>
          <w:color w:val="000000"/>
        </w:rPr>
        <w:t xml:space="preserve">por </w:t>
      </w:r>
      <w:r>
        <w:rPr>
          <w:color w:val="58AD6D"/>
        </w:rPr>
        <w:t xml:space="preserve">vulnerar </w:t>
      </w:r>
      <w:r>
        <w:rPr>
          <w:color w:val="000000"/>
        </w:rPr>
        <w:t xml:space="preserve">Ia </w:t>
      </w:r>
      <w:r>
        <w:rPr>
          <w:color w:val="C6B48B"/>
        </w:rPr>
        <w:t xml:space="preserve">soberanía </w:t>
      </w:r>
      <w:r>
        <w:rPr>
          <w:color w:val="6A03D7"/>
        </w:rPr>
        <w:t xml:space="preserve">nacional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carácter </w:t>
      </w:r>
      <w:r>
        <w:rPr>
          <w:color w:val="000000"/>
        </w:rPr>
        <w:t xml:space="preserve">de </w:t>
      </w:r>
      <w:r>
        <w:rPr>
          <w:color w:val="CFE3C8"/>
        </w:rPr>
        <w:t xml:space="preserve">Ia-Constitución </w:t>
      </w:r>
      <w:r>
        <w:rPr>
          <w:color w:val="000000"/>
        </w:rPr>
        <w:t xml:space="preserve">como </w:t>
      </w:r>
      <w:r>
        <w:rPr>
          <w:color w:val="04F44E"/>
        </w:rPr>
        <w:t xml:space="preserve">norma </w:t>
      </w:r>
      <w:r>
        <w:rPr>
          <w:color w:val="58AD6D"/>
        </w:rPr>
        <w:t xml:space="preserve">suprema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de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recurrieron </w:t>
      </w:r>
      <w:r>
        <w:rPr>
          <w:color w:val="000000"/>
        </w:rPr>
        <w:t xml:space="preserve">esta </w:t>
      </w:r>
      <w:r>
        <w:rPr>
          <w:color w:val="000000"/>
        </w:rPr>
        <w:t xml:space="preserve">ley </w:t>
      </w:r>
      <w:r>
        <w:rPr>
          <w:color w:val="D32981"/>
        </w:rPr>
        <w:t xml:space="preserve">aprobada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de </w:t>
      </w:r>
      <w:r>
        <w:rPr>
          <w:color w:val="000000"/>
        </w:rPr>
        <w:t xml:space="preserve">Chunta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, </w:t>
      </w:r>
      <w:r>
        <w:rPr>
          <w:color w:val="C2527D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PAR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58AD6D"/>
        </w:rPr>
        <w:t xml:space="preserve">popular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de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con </w:t>
      </w:r>
      <w:r>
        <w:rPr>
          <w:color w:val="58AD6D"/>
        </w:rPr>
        <w:t xml:space="preserve">alevosía </w:t>
      </w:r>
      <w:r>
        <w:rPr>
          <w:color w:val="000000"/>
        </w:rPr>
        <w:t xml:space="preserve">y </w:t>
      </w:r>
      <w:r>
        <w:rPr>
          <w:color w:val="58AD6D"/>
        </w:rPr>
        <w:t xml:space="preserve">ensañamiento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César-Adrio </w:t>
      </w:r>
      <w:r>
        <w:rPr>
          <w:color w:val="000000"/>
        </w:rPr>
        <w:t xml:space="preserve">por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expareja </w:t>
      </w:r>
      <w:r>
        <w:rPr>
          <w:color w:val="000000"/>
        </w:rPr>
        <w:t xml:space="preserve">Ana-Ejemio </w:t>
      </w:r>
      <w:r>
        <w:rPr>
          <w:color w:val="000000"/>
        </w:rPr>
        <w:t xml:space="preserve">en </w:t>
      </w:r>
      <w:r>
        <w:rPr>
          <w:color w:val="000000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Vigo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tiene </w:t>
      </w:r>
      <w:r>
        <w:rPr>
          <w:color w:val="000000"/>
        </w:rPr>
        <w:t xml:space="preserve">aún </w:t>
      </w:r>
      <w:r>
        <w:rPr>
          <w:color w:val="000000"/>
        </w:rPr>
        <w:t xml:space="preserve">que </w:t>
      </w:r>
      <w:r>
        <w:rPr>
          <w:color w:val="58AD6D"/>
        </w:rPr>
        <w:t xml:space="preserve">dictar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e </w:t>
      </w:r>
      <w:r>
        <w:rPr>
          <w:color w:val="C6B48B"/>
        </w:rPr>
        <w:t xml:space="preserve">imponer </w:t>
      </w:r>
      <w:r>
        <w:rPr>
          <w:color w:val="000000"/>
        </w:rPr>
        <w:t xml:space="preserve">Ia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00000"/>
        </w:rPr>
        <w:t xml:space="preserve">Ia </w:t>
      </w:r>
      <w:r>
        <w:rPr>
          <w:color w:val="04F44E"/>
        </w:rPr>
        <w:t xml:space="preserve">establecerá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 </w:t>
      </w:r>
      <w:r>
        <w:rPr>
          <w:color w:val="58AD6D"/>
        </w:rPr>
        <w:t xml:space="preserve">solicita </w:t>
      </w:r>
      <w:r>
        <w:rPr>
          <w:color w:val="000000"/>
        </w:rPr>
        <w:t xml:space="preserve">para </w:t>
      </w:r>
      <w:r>
        <w:rPr>
          <w:color w:val="000000"/>
        </w:rPr>
        <w:t xml:space="preserve">César-Adrio </w:t>
      </w:r>
      <w:r>
        <w:rPr>
          <w:color w:val="000000"/>
        </w:rPr>
        <w:t xml:space="preserve">, </w:t>
      </w:r>
      <w:r>
        <w:rPr>
          <w:color w:val="000000"/>
        </w:rPr>
        <w:t xml:space="preserve">27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58AD6D"/>
        </w:rPr>
        <w:t xml:space="preserve">acusación </w:t>
      </w:r>
      <w:r>
        <w:rPr>
          <w:color w:val="58AD6D"/>
        </w:rPr>
        <w:t xml:space="preserve">particular </w:t>
      </w:r>
      <w:r>
        <w:rPr>
          <w:color w:val="000000"/>
        </w:rPr>
        <w:t xml:space="preserve">, </w:t>
      </w:r>
      <w:r>
        <w:rPr>
          <w:color w:val="000000"/>
        </w:rPr>
        <w:t xml:space="preserve">32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58AD6D"/>
        </w:rPr>
        <w:t xml:space="preserve">popular </w:t>
      </w:r>
      <w:r>
        <w:rPr>
          <w:color w:val="000000"/>
        </w:rPr>
        <w:t xml:space="preserve">le </w:t>
      </w:r>
      <w:r>
        <w:rPr>
          <w:color w:val="58AD6D"/>
        </w:rPr>
        <w:t xml:space="preserve">considera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delitos </w:t>
      </w:r>
      <w:r>
        <w:rPr>
          <w:color w:val="000000"/>
        </w:rPr>
        <w:t xml:space="preserve">de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de </w:t>
      </w:r>
      <w:r>
        <w:rPr>
          <w:color w:val="58AD6D"/>
        </w:rPr>
        <w:t xml:space="preserve">acoso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8AD6D"/>
        </w:rPr>
        <w:t xml:space="preserve">vulneración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intimidad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ven </w:t>
      </w:r>
      <w:r>
        <w:rPr>
          <w:color w:val="58AD6D"/>
        </w:rPr>
        <w:t xml:space="preserve">alevosía </w:t>
      </w:r>
      <w:r>
        <w:rPr>
          <w:color w:val="000000"/>
        </w:rPr>
        <w:t xml:space="preserve">y </w:t>
      </w:r>
      <w:r>
        <w:rPr>
          <w:color w:val="58AD6D"/>
        </w:rPr>
        <w:t xml:space="preserve">ensañamiento </w:t>
      </w:r>
      <w:r>
        <w:rPr>
          <w:color w:val="6A03D7"/>
        </w:rPr>
        <w:t xml:space="preserve">aunque </w:t>
      </w:r>
      <w:r>
        <w:rPr>
          <w:color w:val="58AD6D"/>
        </w:rPr>
        <w:t xml:space="preserve">rechazan </w:t>
      </w:r>
      <w:r>
        <w:rPr>
          <w:color w:val="000000"/>
        </w:rPr>
        <w:t xml:space="preserve">Ia </w:t>
      </w:r>
      <w:r>
        <w:rPr>
          <w:color w:val="58AD6D"/>
        </w:rPr>
        <w:t xml:space="preserve">agravante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58AD6D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trató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crimen </w:t>
      </w:r>
      <w:r>
        <w:rPr>
          <w:color w:val="58AD6D"/>
        </w:rPr>
        <w:t xml:space="preserve">pasional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estaba </w:t>
      </w:r>
      <w:r>
        <w:rPr>
          <w:color w:val="58AD6D"/>
        </w:rPr>
        <w:t xml:space="preserve">obsesionado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000000"/>
        </w:rPr>
        <w:t xml:space="preserve">joven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rompió </w:t>
      </w:r>
      <w:r>
        <w:rPr>
          <w:color w:val="000000"/>
        </w:rPr>
        <w:t xml:space="preserve">Ia </w:t>
      </w:r>
      <w:r>
        <w:rPr>
          <w:color w:val="58AD6D"/>
        </w:rPr>
        <w:t xml:space="preserve">pareja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consideraba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propiedad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claves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pruebas </w:t>
      </w:r>
      <w:r>
        <w:rPr>
          <w:color w:val="000000"/>
        </w:rPr>
        <w:t xml:space="preserve">determinantes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6A03D7"/>
        </w:rPr>
        <w:t xml:space="preserve">aparición </w:t>
      </w:r>
      <w:r>
        <w:rPr>
          <w:color w:val="000000"/>
        </w:rPr>
        <w:t xml:space="preserve">de </w:t>
      </w:r>
      <w:r>
        <w:rPr>
          <w:color w:val="58AD6D"/>
        </w:rPr>
        <w:t xml:space="preserve">ADN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ropa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. </w:t>
      </w:r>
      <w:r>
        <w:rPr>
          <w:color w:val="000000"/>
        </w:rPr>
        <w:t xml:space="preserve">Ana-Enjamio </w:t>
      </w:r>
      <w:r>
        <w:rPr>
          <w:color w:val="000000"/>
        </w:rPr>
        <w:t xml:space="preserve">tenía </w:t>
      </w:r>
      <w:r>
        <w:rPr>
          <w:color w:val="000000"/>
        </w:rPr>
        <w:t xml:space="preserve">25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000000"/>
        </w:rPr>
        <w:t xml:space="preserve">expareja </w:t>
      </w:r>
      <w:r>
        <w:rPr>
          <w:color w:val="000000"/>
        </w:rPr>
        <w:t xml:space="preserve">y </w:t>
      </w:r>
      <w:r>
        <w:rPr>
          <w:color w:val="58AD6D"/>
        </w:rPr>
        <w:t xml:space="preserve">compañera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del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, </w:t>
      </w:r>
      <w:r>
        <w:rPr>
          <w:color w:val="58AD6D"/>
        </w:rPr>
        <w:t xml:space="preserve">recibió </w:t>
      </w:r>
      <w:r>
        <w:rPr>
          <w:color w:val="000000"/>
        </w:rPr>
        <w:t xml:space="preserve">por </w:t>
      </w:r>
      <w:r>
        <w:rPr>
          <w:color w:val="6A03D7"/>
        </w:rPr>
        <w:t xml:space="preserve">sorpresa </w:t>
      </w:r>
      <w:r>
        <w:rPr>
          <w:color w:val="000000"/>
        </w:rPr>
        <w:t xml:space="preserve">28 </w:t>
      </w:r>
      <w:r>
        <w:rPr>
          <w:color w:val="000000"/>
        </w:rPr>
        <w:t xml:space="preserve">cuchilladas </w:t>
      </w:r>
      <w:r>
        <w:rPr>
          <w:color w:val="000000"/>
        </w:rPr>
        <w:t xml:space="preserve">cuando </w:t>
      </w:r>
      <w:r>
        <w:rPr>
          <w:color w:val="6A03D7"/>
        </w:rPr>
        <w:t xml:space="preserve">volvía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Vivienda </w:t>
      </w:r>
      <w:r>
        <w:rPr>
          <w:color w:val="000000"/>
        </w:rPr>
        <w:t xml:space="preserve">aI </w:t>
      </w:r>
      <w:r>
        <w:rPr>
          <w:color w:val="6A03D7"/>
        </w:rPr>
        <w:t xml:space="preserve">volver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cena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358 </w:t>
      </w:r>
      <w:r>
        <w:rPr>
          <w:color w:val="000000"/>
        </w:rPr>
        <w:t xml:space="preserve">a </w:t>
      </w:r>
      <w:r>
        <w:rPr>
          <w:color w:val="257FBB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234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plan </w:t>
      </w:r>
      <w:r>
        <w:rPr>
          <w:color w:val="000000"/>
        </w:rPr>
        <w:t xml:space="preserve">del </w:t>
      </w:r>
      <w:r>
        <w:rPr>
          <w:color w:val="6A03D7"/>
        </w:rPr>
        <w:t xml:space="preserve">primer </w:t>
      </w:r>
      <w:r>
        <w:rPr>
          <w:color w:val="58AD6D"/>
        </w:rPr>
        <w:t xml:space="preserve">ministro </w:t>
      </w:r>
      <w:r>
        <w:rPr>
          <w:color w:val="6A03D7"/>
        </w:rPr>
        <w:t xml:space="preserve">británico </w:t>
      </w:r>
      <w:r>
        <w:rPr>
          <w:color w:val="000000"/>
        </w:rPr>
        <w:t xml:space="preserve">, </w:t>
      </w:r>
      <w:r>
        <w:rPr>
          <w:color w:val="C2527D"/>
        </w:rPr>
        <w:t xml:space="preserve">Boris-Johnson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2527D"/>
        </w:rPr>
        <w:t xml:space="preserve">brexit </w:t>
      </w:r>
      <w:r>
        <w:rPr>
          <w:color w:val="000000"/>
        </w:rPr>
        <w:t xml:space="preserve">, </w:t>
      </w:r>
      <w:r>
        <w:rPr>
          <w:color w:val="04F44E"/>
        </w:rPr>
        <w:t xml:space="preserve">aprobado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mayoría </w:t>
      </w:r>
      <w:r>
        <w:rPr>
          <w:color w:val="58AD6D"/>
        </w:rPr>
        <w:t xml:space="preserve">absoluta </w:t>
      </w:r>
      <w:r>
        <w:rPr>
          <w:color w:val="6A03D7"/>
        </w:rPr>
        <w:t xml:space="preserve">recién </w:t>
      </w:r>
      <w:r>
        <w:rPr>
          <w:color w:val="6A03D7"/>
        </w:rPr>
        <w:t xml:space="preserve">lograda </w:t>
      </w:r>
      <w:r>
        <w:rPr>
          <w:color w:val="000000"/>
        </w:rPr>
        <w:t xml:space="preserve">le </w:t>
      </w:r>
      <w:r>
        <w:rPr>
          <w:color w:val="58AD6D"/>
        </w:rPr>
        <w:t xml:space="preserve">permite </w:t>
      </w:r>
      <w:r>
        <w:rPr>
          <w:color w:val="000000"/>
        </w:rPr>
        <w:t xml:space="preserve">atarlo </w:t>
      </w:r>
      <w:r>
        <w:rPr>
          <w:color w:val="6A03D7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6A03D7"/>
        </w:rPr>
        <w:t xml:space="preserve">incluso </w:t>
      </w:r>
      <w:r>
        <w:rPr>
          <w:color w:val="000000"/>
        </w:rPr>
        <w:t xml:space="preserve">el </w:t>
      </w:r>
      <w:r>
        <w:rPr>
          <w:color w:val="6A03D7"/>
        </w:rPr>
        <w:t xml:space="preserve">calendario </w:t>
      </w:r>
      <w:r>
        <w:rPr>
          <w:color w:val="000000"/>
        </w:rPr>
        <w:t xml:space="preserve">que </w:t>
      </w:r>
      <w:r>
        <w:rPr>
          <w:color w:val="6A03D7"/>
        </w:rPr>
        <w:t xml:space="preserve">limita </w:t>
      </w:r>
      <w:r>
        <w:rPr>
          <w:color w:val="000000"/>
        </w:rPr>
        <w:t xml:space="preserve">el </w:t>
      </w:r>
      <w:r>
        <w:rPr>
          <w:color w:val="58AD6D"/>
        </w:rPr>
        <w:t xml:space="preserve">debate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Comunes </w:t>
      </w:r>
      <w:r>
        <w:rPr>
          <w:color w:val="000000"/>
        </w:rPr>
        <w:t xml:space="preserve">a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6A03D7"/>
        </w:rPr>
        <w:t xml:space="preserve">impide </w:t>
      </w:r>
      <w:r>
        <w:rPr>
          <w:color w:val="04F44E"/>
        </w:rPr>
        <w:t xml:space="preserve">legalmente </w:t>
      </w:r>
      <w:r>
        <w:rPr>
          <w:color w:val="6A03D7"/>
        </w:rPr>
        <w:t xml:space="preserve">extender </w:t>
      </w:r>
      <w:r>
        <w:rPr>
          <w:color w:val="000000"/>
        </w:rPr>
        <w:t xml:space="preserve">el </w:t>
      </w:r>
      <w:r>
        <w:rPr>
          <w:color w:val="6A03D7"/>
        </w:rPr>
        <w:t xml:space="preserve">período </w:t>
      </w:r>
      <w:r>
        <w:rPr>
          <w:color w:val="000000"/>
        </w:rPr>
        <w:t xml:space="preserve">de </w:t>
      </w:r>
      <w:r>
        <w:rPr>
          <w:color w:val="D32981"/>
        </w:rPr>
        <w:t xml:space="preserve">transición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04F44E"/>
        </w:rPr>
        <w:t xml:space="preserve">futura </w:t>
      </w:r>
      <w:r>
        <w:rPr>
          <w:color w:val="58AD6D"/>
        </w:rPr>
        <w:t xml:space="preserve">relación </w:t>
      </w:r>
      <w:r>
        <w:rPr>
          <w:color w:val="6A03D7"/>
        </w:rPr>
        <w:t xml:space="preserve">comercial </w:t>
      </w:r>
      <w:r>
        <w:rPr>
          <w:color w:val="000000"/>
        </w:rPr>
        <w:t xml:space="preserve">con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más </w:t>
      </w:r>
      <w:r>
        <w:rPr>
          <w:color w:val="58AD6D"/>
        </w:rPr>
        <w:t xml:space="preserve">allá </w:t>
      </w:r>
      <w:r>
        <w:rPr>
          <w:color w:val="000000"/>
        </w:rPr>
        <w:t xml:space="preserve">del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camino </w:t>
      </w:r>
      <w:r>
        <w:rPr>
          <w:color w:val="C6B48B"/>
        </w:rPr>
        <w:t xml:space="preserve">parlamentario </w:t>
      </w:r>
      <w:r>
        <w:rPr>
          <w:color w:val="58AD6D"/>
        </w:rPr>
        <w:t xml:space="preserve">parece </w:t>
      </w:r>
      <w:r>
        <w:rPr>
          <w:color w:val="000000"/>
        </w:rPr>
        <w:t xml:space="preserve">más </w:t>
      </w:r>
      <w:r>
        <w:rPr>
          <w:color w:val="6A03D7"/>
        </w:rPr>
        <w:t xml:space="preserve">fácil </w:t>
      </w:r>
      <w:r>
        <w:rPr>
          <w:color w:val="000000"/>
        </w:rPr>
        <w:t xml:space="preserve">pero </w:t>
      </w:r>
      <w:r>
        <w:rPr>
          <w:color w:val="6A03D7"/>
        </w:rPr>
        <w:t xml:space="preserve">sigue </w:t>
      </w:r>
      <w:r>
        <w:rPr>
          <w:color w:val="6A03D7"/>
        </w:rPr>
        <w:t xml:space="preserve">dividiendo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6A03D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hemos </w:t>
      </w:r>
      <w:r>
        <w:rPr>
          <w:color w:val="6A03D7"/>
        </w:rPr>
        <w:t xml:space="preserve">esperado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Ia-Victoria </w:t>
      </w:r>
      <w:r>
        <w:rPr>
          <w:color w:val="000000"/>
        </w:rPr>
        <w:t xml:space="preserve">del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dice </w:t>
      </w:r>
      <w:r>
        <w:rPr>
          <w:color w:val="000000"/>
        </w:rPr>
        <w:t xml:space="preserve">esta </w:t>
      </w:r>
      <w:r>
        <w:rPr>
          <w:color w:val="58AD6D"/>
        </w:rPr>
        <w:t xml:space="preserve">partidaria </w:t>
      </w:r>
      <w:r>
        <w:rPr>
          <w:color w:val="000000"/>
        </w:rPr>
        <w:t xml:space="preserve">del </w:t>
      </w:r>
      <w:r>
        <w:rPr>
          <w:color w:val="C2527D"/>
        </w:rPr>
        <w:t xml:space="preserve">brexit </w:t>
      </w:r>
      <w:r>
        <w:rPr>
          <w:color w:val="000000"/>
        </w:rPr>
        <w:t xml:space="preserve">. </w:t>
      </w:r>
      <w:r>
        <w:rPr>
          <w:color w:val="257FB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momneto </w:t>
      </w:r>
      <w:r>
        <w:rPr>
          <w:color w:val="58AD6D"/>
        </w:rPr>
        <w:t xml:space="preserve">terrible </w:t>
      </w:r>
      <w:r>
        <w:rPr>
          <w:color w:val="000000"/>
        </w:rPr>
        <w:t xml:space="preserve">para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nuestra </w:t>
      </w:r>
      <w:r>
        <w:rPr>
          <w:color w:val="58AD6D"/>
        </w:rPr>
        <w:t xml:space="preserve">reputación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. </w:t>
      </w:r>
      <w:r>
        <w:rPr>
          <w:color w:val="04F44E"/>
        </w:rPr>
        <w:t xml:space="preserve">Johnson </w:t>
      </w:r>
      <w:r>
        <w:rPr>
          <w:color w:val="000000"/>
        </w:rPr>
        <w:t xml:space="preserve">ha </w:t>
      </w:r>
      <w:r>
        <w:rPr>
          <w:color w:val="6A03D7"/>
        </w:rPr>
        <w:t xml:space="preserve">conseguido </w:t>
      </w:r>
      <w:r>
        <w:rPr>
          <w:color w:val="04F44E"/>
        </w:rPr>
        <w:t xml:space="preserve">aquello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6A03D7"/>
        </w:rPr>
        <w:t xml:space="preserve">costó </w:t>
      </w:r>
      <w:r>
        <w:rPr>
          <w:color w:val="000000"/>
        </w:rPr>
        <w:t xml:space="preserve">el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predecesora </w:t>
      </w:r>
      <w:r>
        <w:rPr>
          <w:color w:val="000000"/>
        </w:rPr>
        <w:t xml:space="preserve">, </w:t>
      </w:r>
      <w:r>
        <w:rPr>
          <w:color w:val="C2527D"/>
        </w:rPr>
        <w:t xml:space="preserve">Theresa-May </w:t>
      </w:r>
      <w:r>
        <w:rPr>
          <w:color w:val="000000"/>
        </w:rPr>
        <w:t xml:space="preserve">, </w:t>
      </w:r>
      <w:r>
        <w:rPr>
          <w:color w:val="6A03D7"/>
        </w:rPr>
        <w:t xml:space="preserve">tras </w:t>
      </w:r>
      <w:r>
        <w:rPr>
          <w:color w:val="6A03D7"/>
        </w:rPr>
        <w:t xml:space="preserve">sufrir </w:t>
      </w:r>
      <w:r>
        <w:rPr>
          <w:color w:val="000000"/>
        </w:rPr>
        <w:t xml:space="preserve">nada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6A03D7"/>
        </w:rPr>
        <w:t xml:space="preserve">diez </w:t>
      </w:r>
      <w:r>
        <w:rPr>
          <w:color w:val="CFE3C8"/>
        </w:rPr>
        <w:t xml:space="preserve">derrotas </w:t>
      </w:r>
      <w:r>
        <w:rPr>
          <w:color w:val="C6B48B"/>
        </w:rPr>
        <w:t xml:space="preserve">parlamentarias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D32981"/>
        </w:rPr>
        <w:t xml:space="preserve">aplastante </w:t>
      </w:r>
      <w:r>
        <w:rPr>
          <w:color w:val="CFE3C8"/>
        </w:rPr>
        <w:t xml:space="preserve">victoria </w:t>
      </w:r>
      <w:r>
        <w:rPr>
          <w:color w:val="58AD6D"/>
        </w:rPr>
        <w:t xml:space="preserve">electoral </w:t>
      </w:r>
      <w:r>
        <w:rPr>
          <w:color w:val="000000"/>
        </w:rPr>
        <w:t xml:space="preserve">ha </w:t>
      </w:r>
      <w:r>
        <w:rPr>
          <w:color w:val="58AD6D"/>
        </w:rPr>
        <w:t xml:space="preserve">dibujado </w:t>
      </w:r>
      <w:r>
        <w:rPr>
          <w:color w:val="000000"/>
        </w:rPr>
        <w:t xml:space="preserve">una </w:t>
      </w:r>
      <w:r>
        <w:rPr>
          <w:color w:val="C6B48B"/>
        </w:rPr>
        <w:t xml:space="preserve">Cámara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Comunes </w:t>
      </w:r>
      <w:r>
        <w:rPr>
          <w:color w:val="000000"/>
        </w:rPr>
        <w:t xml:space="preserve">que </w:t>
      </w:r>
      <w:r>
        <w:rPr>
          <w:color w:val="000000"/>
        </w:rPr>
        <w:t xml:space="preserve">nada </w:t>
      </w:r>
      <w:r>
        <w:rPr>
          <w:color w:val="000000"/>
        </w:rPr>
        <w:t xml:space="preserve">tiene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6A03D7"/>
        </w:rPr>
        <w:t xml:space="preserve">sembró </w:t>
      </w:r>
      <w:r>
        <w:rPr>
          <w:color w:val="000000"/>
        </w:rPr>
        <w:t xml:space="preserve">de </w:t>
      </w:r>
      <w:r>
        <w:rPr>
          <w:color w:val="000000"/>
        </w:rPr>
        <w:t xml:space="preserve">minas </w:t>
      </w:r>
      <w:r>
        <w:rPr>
          <w:color w:val="000000"/>
        </w:rPr>
        <w:t xml:space="preserve">la </w:t>
      </w:r>
      <w:r>
        <w:rPr>
          <w:color w:val="58AD6D"/>
        </w:rPr>
        <w:t xml:space="preserve">tramitación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Brexit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58AD6D"/>
        </w:rPr>
        <w:t xml:space="preserve">ahora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un </w:t>
      </w:r>
      <w:r>
        <w:rPr>
          <w:color w:val="58AD6D"/>
        </w:rPr>
        <w:t xml:space="preserve">fallo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principales </w:t>
      </w:r>
      <w:r>
        <w:rPr>
          <w:color w:val="D32981"/>
        </w:rPr>
        <w:t xml:space="preserve">directivos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France-Telecom </w:t>
      </w:r>
      <w:r>
        <w:rPr>
          <w:color w:val="000000"/>
        </w:rPr>
        <w:t xml:space="preserve">, </w:t>
      </w:r>
      <w:r>
        <w:rPr>
          <w:color w:val="58AD6D"/>
        </w:rPr>
        <w:t xml:space="preserve">ahora </w:t>
      </w:r>
      <w:r>
        <w:rPr>
          <w:color w:val="000000"/>
        </w:rPr>
        <w:t xml:space="preserve">Orange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8AD6D"/>
        </w:rPr>
        <w:t xml:space="preserve">condenados </w:t>
      </w:r>
      <w:r>
        <w:rPr>
          <w:color w:val="000000"/>
        </w:rPr>
        <w:t xml:space="preserve">por </w:t>
      </w:r>
      <w:r>
        <w:rPr>
          <w:color w:val="58AD6D"/>
        </w:rPr>
        <w:t xml:space="preserve">acoso </w:t>
      </w:r>
      <w:r>
        <w:rPr>
          <w:color w:val="04F44E"/>
        </w:rPr>
        <w:t xml:space="preserve">laboral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que </w:t>
      </w:r>
      <w:r>
        <w:rPr>
          <w:color w:val="D32981"/>
        </w:rPr>
        <w:t xml:space="preserve">provocó </w:t>
      </w:r>
      <w:r>
        <w:rPr>
          <w:color w:val="000000"/>
        </w:rPr>
        <w:t xml:space="preserve">19 </w:t>
      </w:r>
      <w:r>
        <w:rPr>
          <w:color w:val="58AD6D"/>
        </w:rPr>
        <w:t xml:space="preserve">suicidios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trabajador </w:t>
      </w:r>
      <w:r>
        <w:rPr>
          <w:color w:val="000000"/>
        </w:rPr>
        <w:t xml:space="preserve">, </w:t>
      </w:r>
      <w:r>
        <w:rPr>
          <w:color w:val="000000"/>
        </w:rPr>
        <w:t xml:space="preserve">dio </w:t>
      </w:r>
      <w:r>
        <w:rPr>
          <w:color w:val="000000"/>
        </w:rPr>
        <w:t xml:space="preserve">la </w:t>
      </w:r>
      <w:r>
        <w:rPr>
          <w:color w:val="58AD6D"/>
        </w:rPr>
        <w:t xml:space="preserve">señal </w:t>
      </w:r>
      <w:r>
        <w:rPr>
          <w:color w:val="000000"/>
        </w:rPr>
        <w:t xml:space="preserve">de </w:t>
      </w:r>
      <w:r>
        <w:rPr>
          <w:color w:val="6A03D7"/>
        </w:rPr>
        <w:t xml:space="preserve">alarma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un </w:t>
      </w:r>
      <w:r>
        <w:rPr>
          <w:color w:val="732484"/>
        </w:rPr>
        <w:t xml:space="preserve">equipo </w:t>
      </w:r>
      <w:r>
        <w:rPr>
          <w:color w:val="000000"/>
        </w:rPr>
        <w:t xml:space="preserve">de </w:t>
      </w:r>
      <w:r>
        <w:rPr>
          <w:color w:val="CFE3C8"/>
        </w:rPr>
        <w:t xml:space="preserve">Televisión-Española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llamaba </w:t>
      </w:r>
      <w:r>
        <w:rPr>
          <w:color w:val="000000"/>
        </w:rPr>
        <w:t xml:space="preserve">Nicholas-Grenoville </w:t>
      </w:r>
      <w:r>
        <w:rPr>
          <w:color w:val="000000"/>
        </w:rPr>
        <w:t xml:space="preserve">y </w:t>
      </w:r>
      <w:r>
        <w:rPr>
          <w:color w:val="000000"/>
        </w:rPr>
        <w:t xml:space="preserve">tenía </w:t>
      </w:r>
      <w:r>
        <w:rPr>
          <w:color w:val="000000"/>
        </w:rPr>
        <w:t xml:space="preserve">28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suicidó </w:t>
      </w:r>
      <w:r>
        <w:rPr>
          <w:color w:val="000000"/>
        </w:rPr>
        <w:t xml:space="preserve">ahorcándose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cable </w:t>
      </w:r>
      <w:r>
        <w:rPr>
          <w:color w:val="000000"/>
        </w:rPr>
        <w:t xml:space="preserve">, </w:t>
      </w:r>
      <w:r>
        <w:rPr>
          <w:color w:val="6A03D7"/>
        </w:rPr>
        <w:t xml:space="preserve">tras </w:t>
      </w:r>
      <w:r>
        <w:rPr>
          <w:color w:val="000000"/>
        </w:rPr>
        <w:t xml:space="preserve">dejar </w:t>
      </w:r>
      <w:r>
        <w:rPr>
          <w:color w:val="000000"/>
        </w:rPr>
        <w:t xml:space="preserve">una </w:t>
      </w:r>
      <w:r>
        <w:rPr>
          <w:color w:val="58AD6D"/>
        </w:rPr>
        <w:t xml:space="preserve">carta </w:t>
      </w:r>
      <w:r>
        <w:rPr>
          <w:color w:val="58AD6D"/>
        </w:rPr>
        <w:t xml:space="preserve">explicando </w:t>
      </w:r>
      <w:r>
        <w:rPr>
          <w:color w:val="000000"/>
        </w:rPr>
        <w:t xml:space="preserve">loque </w:t>
      </w:r>
      <w:r>
        <w:rPr>
          <w:color w:val="6A03D7"/>
        </w:rPr>
        <w:t xml:space="preserve">sufría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D28AD2"/>
        </w:rPr>
        <w:t xml:space="preserve">Meses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Rémy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4F44E"/>
        </w:rPr>
        <w:t xml:space="preserve">empleado </w:t>
      </w:r>
      <w:r>
        <w:rPr>
          <w:color w:val="000000"/>
        </w:rPr>
        <w:t xml:space="preserve">de </w:t>
      </w:r>
      <w:r>
        <w:rPr>
          <w:color w:val="000000"/>
        </w:rPr>
        <w:t xml:space="preserve">France-Telecom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muerto </w:t>
      </w:r>
      <w:r>
        <w:rPr>
          <w:color w:val="6A03D7"/>
        </w:rPr>
        <w:t xml:space="preserve">tras </w:t>
      </w:r>
      <w:r>
        <w:rPr>
          <w:color w:val="6A03D7"/>
        </w:rPr>
        <w:t xml:space="preserve">quemarse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bonzo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dejó </w:t>
      </w:r>
      <w:r>
        <w:rPr>
          <w:color w:val="000000"/>
        </w:rPr>
        <w:t xml:space="preserve">una </w:t>
      </w:r>
      <w:r>
        <w:rPr>
          <w:color w:val="58AD6D"/>
        </w:rPr>
        <w:t xml:space="preserve">carta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8AD6D"/>
        </w:rPr>
        <w:t xml:space="preserve">aseguraba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4F44E"/>
        </w:rPr>
        <w:t xml:space="preserve">trabajo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infierno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... </w:t>
      </w:r>
      <w:r>
        <w:rPr>
          <w:color w:val="000000"/>
        </w:rPr>
        <w:t xml:space="preserve">hasta </w:t>
      </w:r>
      <w:r>
        <w:rPr>
          <w:color w:val="000000"/>
        </w:rPr>
        <w:t xml:space="preserve">19 </w:t>
      </w:r>
      <w:r>
        <w:rPr>
          <w:color w:val="58AD6D"/>
        </w:rPr>
        <w:t xml:space="preserve">suicidios </w:t>
      </w:r>
      <w:r>
        <w:rPr>
          <w:color w:val="000000"/>
        </w:rPr>
        <w:t xml:space="preserve">y </w:t>
      </w:r>
      <w:r>
        <w:rPr>
          <w:color w:val="000000"/>
        </w:rPr>
        <w:t xml:space="preserve">13 </w:t>
      </w:r>
      <w:r>
        <w:rPr>
          <w:color w:val="58AD6D"/>
        </w:rPr>
        <w:t xml:space="preserve">intentos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...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recibe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58AD6D"/>
        </w:rPr>
        <w:t xml:space="preserve">decidió </w:t>
      </w:r>
      <w:r>
        <w:rPr>
          <w:color w:val="58AD6D"/>
        </w:rPr>
        <w:t xml:space="preserve">actuar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Patric-Ackerman </w:t>
      </w:r>
      <w:r>
        <w:rPr>
          <w:color w:val="000000"/>
        </w:rPr>
        <w:t xml:space="preserve">, </w:t>
      </w:r>
      <w:r>
        <w:rPr>
          <w:color w:val="04F44E"/>
        </w:rPr>
        <w:t xml:space="preserve">técnico </w:t>
      </w:r>
      <w:r>
        <w:rPr>
          <w:color w:val="000000"/>
        </w:rPr>
        <w:t xml:space="preserve">de </w:t>
      </w:r>
      <w:r>
        <w:rPr>
          <w:color w:val="000000"/>
        </w:rPr>
        <w:t xml:space="preserve">France-Telecom </w:t>
      </w:r>
      <w:r>
        <w:rPr>
          <w:color w:val="000000"/>
        </w:rPr>
        <w:t xml:space="preserve">desde </w:t>
      </w:r>
      <w:r>
        <w:rPr>
          <w:color w:val="000000"/>
        </w:rPr>
        <w:t xml:space="preserve">1987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primero </w:t>
      </w:r>
      <w:r>
        <w:rPr>
          <w:color w:val="000000"/>
        </w:rPr>
        <w:t xml:space="preserve">que </w:t>
      </w:r>
      <w:r>
        <w:rPr>
          <w:color w:val="58AD6D"/>
        </w:rPr>
        <w:t xml:space="preserve">denunció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recuerda </w:t>
      </w:r>
      <w:r>
        <w:rPr>
          <w:color w:val="000000"/>
        </w:rPr>
        <w:t xml:space="preserve">casos </w:t>
      </w:r>
      <w:r>
        <w:rPr>
          <w:color w:val="58AD6D"/>
        </w:rPr>
        <w:t xml:space="preserve">terribles </w:t>
      </w:r>
      <w:r>
        <w:rPr>
          <w:color w:val="000000"/>
        </w:rPr>
        <w:t xml:space="preserve">. </w:t>
      </w:r>
      <w:r>
        <w:rPr>
          <w:color w:val="000000"/>
        </w:rPr>
        <w:t xml:space="preserve">-Un </w:t>
      </w:r>
      <w:r>
        <w:rPr>
          <w:color w:val="58AD6D"/>
        </w:rPr>
        <w:t xml:space="preserve">colega </w:t>
      </w:r>
      <w:r>
        <w:rPr>
          <w:color w:val="58AD6D"/>
        </w:rPr>
        <w:t xml:space="preserve">decidió </w:t>
      </w:r>
      <w:r>
        <w:rPr>
          <w:color w:val="000000"/>
        </w:rPr>
        <w:t xml:space="preserve">tirarse </w:t>
      </w:r>
      <w:r>
        <w:rPr>
          <w:color w:val="000000"/>
        </w:rPr>
        <w:t xml:space="preserve">al </w:t>
      </w:r>
      <w:r>
        <w:rPr>
          <w:color w:val="6A03D7"/>
        </w:rPr>
        <w:t xml:space="preserve">tren </w:t>
      </w:r>
      <w:r>
        <w:rPr>
          <w:color w:val="000000"/>
        </w:rPr>
        <w:t xml:space="preserve">...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4F44E"/>
        </w:rPr>
        <w:t xml:space="preserve">técnico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, </w:t>
      </w:r>
      <w:r>
        <w:rPr>
          <w:color w:val="58AD6D"/>
        </w:rPr>
        <w:t xml:space="preserve">hablando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con </w:t>
      </w:r>
      <w:r>
        <w:rPr>
          <w:color w:val="000000"/>
        </w:rPr>
        <w:t xml:space="preserve">Recursos </w:t>
      </w:r>
      <w:r>
        <w:rPr>
          <w:color w:val="6A03D7"/>
        </w:rPr>
        <w:t xml:space="preserve">humanos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dejó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D32981"/>
        </w:rPr>
        <w:t xml:space="preserve">destrozados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58AD6D"/>
        </w:rPr>
        <w:t xml:space="preserve">cuenta </w:t>
      </w:r>
      <w:r>
        <w:rPr>
          <w:color w:val="000000"/>
        </w:rPr>
        <w:t xml:space="preserve">. </w:t>
      </w:r>
      <w:r>
        <w:rPr>
          <w:color w:val="6A03D7"/>
        </w:rPr>
        <w:t xml:space="preserve">Después </w:t>
      </w:r>
      <w:r>
        <w:rPr>
          <w:color w:val="58AD6D"/>
        </w:rPr>
        <w:t xml:space="preserve">añade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no </w:t>
      </w:r>
      <w:r>
        <w:rPr>
          <w:color w:val="6A03D7"/>
        </w:rPr>
        <w:t xml:space="preserve">hacia </w:t>
      </w:r>
      <w:r>
        <w:rPr>
          <w:color w:val="000000"/>
        </w:rPr>
        <w:t xml:space="preserve">nada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58AD6D"/>
        </w:rPr>
        <w:t xml:space="preserve">parecían </w:t>
      </w:r>
      <w:r>
        <w:rPr>
          <w:color w:val="6A03D7"/>
        </w:rPr>
        <w:t xml:space="preserve">importarle </w:t>
      </w:r>
      <w:r>
        <w:rPr>
          <w:color w:val="000000"/>
        </w:rPr>
        <w:t xml:space="preserve">estas </w:t>
      </w:r>
      <w:r>
        <w:rPr>
          <w:color w:val="6A03D7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hechos </w:t>
      </w:r>
      <w:r>
        <w:rPr>
          <w:color w:val="58AD6D"/>
        </w:rPr>
        <w:t xml:space="preserve">ocurrieron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2007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2010 </w:t>
      </w:r>
      <w:r>
        <w:rPr>
          <w:color w:val="000000"/>
        </w:rPr>
        <w:t xml:space="preserve">. </w:t>
      </w:r>
      <w:r>
        <w:rPr>
          <w:color w:val="000000"/>
        </w:rPr>
        <w:t xml:space="preserve">France-Telecom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telefónica </w:t>
      </w:r>
      <w:r>
        <w:rPr>
          <w:color w:val="6A03D7"/>
        </w:rPr>
        <w:t xml:space="preserve">francesa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Orange </w:t>
      </w:r>
      <w:r>
        <w:rPr>
          <w:color w:val="000000"/>
        </w:rPr>
        <w:t xml:space="preserve">, </w:t>
      </w:r>
      <w:r>
        <w:rPr>
          <w:color w:val="04F44E"/>
        </w:rPr>
        <w:t xml:space="preserve">habia </w:t>
      </w:r>
      <w:r>
        <w:rPr>
          <w:color w:val="000000"/>
        </w:rPr>
        <w:t xml:space="preserve">sido </w:t>
      </w:r>
      <w:r>
        <w:rPr>
          <w:color w:val="000000"/>
        </w:rPr>
        <w:t xml:space="preserve">privatizada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era </w:t>
      </w:r>
      <w:r>
        <w:rPr>
          <w:color w:val="6A03D7"/>
        </w:rPr>
        <w:t xml:space="preserve">lograr </w:t>
      </w:r>
      <w:r>
        <w:rPr>
          <w:color w:val="000000"/>
        </w:rPr>
        <w:t xml:space="preserve">Ia </w:t>
      </w:r>
      <w:r>
        <w:rPr>
          <w:color w:val="6A03D7"/>
        </w:rPr>
        <w:t xml:space="preserve">salida </w:t>
      </w:r>
      <w:r>
        <w:rPr>
          <w:color w:val="04F44E"/>
        </w:rPr>
        <w:t xml:space="preserve">voluntaria </w:t>
      </w:r>
      <w:r>
        <w:rPr>
          <w:color w:val="000000"/>
        </w:rPr>
        <w:t xml:space="preserve">de </w:t>
      </w:r>
      <w:r>
        <w:rPr>
          <w:color w:val="000000"/>
        </w:rPr>
        <w:t xml:space="preserve">22.000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directivos </w:t>
      </w:r>
      <w:r>
        <w:rPr>
          <w:color w:val="000000"/>
        </w:rPr>
        <w:t xml:space="preserve">lo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de </w:t>
      </w:r>
      <w:r>
        <w:rPr>
          <w:color w:val="641DE7"/>
        </w:rPr>
        <w:t xml:space="preserve">hostigamiento </w:t>
      </w:r>
      <w:r>
        <w:rPr>
          <w:color w:val="000000"/>
        </w:rPr>
        <w:t xml:space="preserve">, </w:t>
      </w:r>
      <w:r>
        <w:rPr>
          <w:color w:val="58AD6D"/>
        </w:rPr>
        <w:t xml:space="preserve">amenazas </w:t>
      </w:r>
      <w:r>
        <w:rPr>
          <w:color w:val="000000"/>
        </w:rPr>
        <w:t xml:space="preserve">y </w:t>
      </w:r>
      <w:r>
        <w:rPr>
          <w:color w:val="58AD6D"/>
        </w:rPr>
        <w:t xml:space="preserve">acoso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8AD6D"/>
        </w:rPr>
        <w:t xml:space="preserve">condenados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66F323"/>
        </w:rPr>
        <w:t xml:space="preserve">número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000000"/>
        </w:rPr>
        <w:t xml:space="preserve">France-Telecom </w:t>
      </w:r>
      <w:r>
        <w:rPr>
          <w:color w:val="000000"/>
        </w:rPr>
        <w:t xml:space="preserve">, </w:t>
      </w:r>
      <w:r>
        <w:rPr>
          <w:color w:val="000000"/>
        </w:rPr>
        <w:t xml:space="preserve">Didier-Lombard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66F323"/>
        </w:rPr>
        <w:t xml:space="preserve">número </w:t>
      </w:r>
      <w:r>
        <w:rPr>
          <w:color w:val="000000"/>
        </w:rPr>
        <w:t xml:space="preserve">2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director </w:t>
      </w:r>
      <w:r>
        <w:rPr>
          <w:color w:val="000000"/>
        </w:rPr>
        <w:t xml:space="preserve">de </w:t>
      </w:r>
      <w:r>
        <w:rPr>
          <w:color w:val="000000"/>
        </w:rPr>
        <w:t xml:space="preserve">Recursos </w:t>
      </w:r>
      <w:r>
        <w:rPr>
          <w:color w:val="6A03D7"/>
        </w:rPr>
        <w:t xml:space="preserve">humanos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8AD6D"/>
        </w:rPr>
        <w:t xml:space="preserve">condenados </w:t>
      </w:r>
      <w:r>
        <w:rPr>
          <w:color w:val="000000"/>
        </w:rPr>
        <w:t xml:space="preserve">a </w:t>
      </w:r>
      <w:r>
        <w:rPr>
          <w:color w:val="000000"/>
        </w:rPr>
        <w:t xml:space="preserve">1 </w:t>
      </w:r>
      <w:r>
        <w:rPr>
          <w:color w:val="000000"/>
        </w:rPr>
        <w:t xml:space="preserve">año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a </w:t>
      </w:r>
      <w:r>
        <w:rPr>
          <w:color w:val="58AD6D"/>
        </w:rPr>
        <w:t xml:space="preserve">indemnizar </w:t>
      </w:r>
      <w:r>
        <w:rPr>
          <w:color w:val="000000"/>
        </w:rPr>
        <w:t xml:space="preserve">con </w:t>
      </w:r>
      <w:r>
        <w:rPr>
          <w:color w:val="000000"/>
        </w:rPr>
        <w:t xml:space="preserve">75.000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relevante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6A03D7"/>
        </w:rPr>
        <w:t xml:space="preserve">primera </w:t>
      </w:r>
      <w:r>
        <w:rPr>
          <w:color w:val="58AD6D"/>
        </w:rPr>
        <w:t xml:space="preserve">condena </w:t>
      </w:r>
      <w:r>
        <w:rPr>
          <w:color w:val="58AD6D"/>
        </w:rPr>
        <w:t xml:space="preserve">penal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por </w:t>
      </w:r>
      <w:r>
        <w:rPr>
          <w:color w:val="58AD6D"/>
        </w:rPr>
        <w:t xml:space="preserve">acoso </w:t>
      </w:r>
      <w:r>
        <w:rPr>
          <w:color w:val="04F44E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la </w:t>
      </w:r>
      <w:r>
        <w:rPr>
          <w:color w:val="000000"/>
        </w:rPr>
        <w:t xml:space="preserve">Corte-Penal-Internacional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58AD6D"/>
        </w:rPr>
        <w:t xml:space="preserve">decidir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58AD6D"/>
        </w:rPr>
        <w:t xml:space="preserve">crímenes </w:t>
      </w:r>
      <w:r>
        <w:rPr>
          <w:color w:val="000000"/>
        </w:rPr>
        <w:t xml:space="preserve">de </w:t>
      </w:r>
      <w:r>
        <w:rPr>
          <w:color w:val="6A03D7"/>
        </w:rPr>
        <w:t xml:space="preserve">guerra </w:t>
      </w:r>
      <w:r>
        <w:rPr>
          <w:color w:val="000000"/>
        </w:rPr>
        <w:t xml:space="preserve">los </w:t>
      </w:r>
      <w:r>
        <w:rPr>
          <w:color w:val="58AD6D"/>
        </w:rPr>
        <w:t xml:space="preserve">cometidos </w:t>
      </w:r>
      <w:r>
        <w:rPr>
          <w:color w:val="000000"/>
        </w:rPr>
        <w:t xml:space="preserve">por </w:t>
      </w:r>
      <w:r>
        <w:rPr>
          <w:color w:val="871761"/>
        </w:rPr>
        <w:t xml:space="preserve">Israel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territorios </w:t>
      </w:r>
      <w:r>
        <w:rPr>
          <w:color w:val="871761"/>
        </w:rPr>
        <w:t xml:space="preserve">palestinos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Fiscal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investigue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58AD6D"/>
        </w:rPr>
        <w:t xml:space="preserve">clave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Ia-Corte-Penal-Internacional </w:t>
      </w:r>
      <w:r>
        <w:rPr>
          <w:color w:val="D32981"/>
        </w:rPr>
        <w:t xml:space="preserve">abra </w:t>
      </w:r>
      <w:r>
        <w:rPr>
          <w:color w:val="58AD6D"/>
        </w:rPr>
        <w:t xml:space="preserve">finalmente </w:t>
      </w:r>
      <w:r>
        <w:rPr>
          <w:color w:val="000000"/>
        </w:rPr>
        <w:t xml:space="preserve">una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Ia </w:t>
      </w:r>
      <w:r>
        <w:rPr>
          <w:color w:val="58AD6D"/>
        </w:rPr>
        <w:t xml:space="preserve">actuación </w:t>
      </w:r>
      <w:r>
        <w:rPr>
          <w:color w:val="000000"/>
        </w:rPr>
        <w:t xml:space="preserve">de </w:t>
      </w:r>
      <w:r>
        <w:rPr>
          <w:color w:val="871761"/>
        </w:rPr>
        <w:t xml:space="preserve">Israel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territorios </w:t>
      </w:r>
      <w:r>
        <w:rPr>
          <w:color w:val="6A03D7"/>
        </w:rPr>
        <w:t xml:space="preserve">ocupados </w:t>
      </w:r>
      <w:r>
        <w:rPr>
          <w:color w:val="000000"/>
        </w:rPr>
        <w:t xml:space="preserve">de </w:t>
      </w:r>
      <w:r>
        <w:rPr>
          <w:color w:val="6A03D7"/>
        </w:rPr>
        <w:t xml:space="preserve">Cisjordania </w:t>
      </w:r>
      <w:r>
        <w:rPr>
          <w:color w:val="000000"/>
        </w:rPr>
        <w:t xml:space="preserve">, </w:t>
      </w:r>
      <w:r>
        <w:rPr>
          <w:color w:val="871761"/>
        </w:rPr>
        <w:t xml:space="preserve">Jerusalén </w:t>
      </w:r>
      <w:r>
        <w:rPr>
          <w:color w:val="000000"/>
        </w:rPr>
        <w:t xml:space="preserve">este </w:t>
      </w:r>
      <w:r>
        <w:rPr>
          <w:color w:val="000000"/>
        </w:rPr>
        <w:t xml:space="preserve">y </w:t>
      </w:r>
      <w:r>
        <w:rPr>
          <w:color w:val="000000"/>
        </w:rPr>
        <w:t xml:space="preserve">Gaza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ﬁscal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base </w:t>
      </w:r>
      <w:r>
        <w:rPr>
          <w:color w:val="CFE3C8"/>
        </w:rPr>
        <w:t xml:space="preserve">suﬁciente </w:t>
      </w:r>
      <w:r>
        <w:rPr>
          <w:color w:val="000000"/>
        </w:rPr>
        <w:t xml:space="preserve">para </w:t>
      </w:r>
      <w:r>
        <w:rPr>
          <w:color w:val="6A03D7"/>
        </w:rPr>
        <w:t xml:space="preserve">ello </w:t>
      </w:r>
      <w:r>
        <w:rPr>
          <w:color w:val="000000"/>
        </w:rPr>
        <w:t xml:space="preserve">por </w:t>
      </w:r>
      <w:r>
        <w:rPr>
          <w:color w:val="58AD6D"/>
        </w:rPr>
        <w:t xml:space="preserve">posibles </w:t>
      </w:r>
      <w:r>
        <w:rPr>
          <w:color w:val="58AD6D"/>
        </w:rPr>
        <w:t xml:space="preserve">crímenes </w:t>
      </w:r>
      <w:r>
        <w:rPr>
          <w:color w:val="000000"/>
        </w:rPr>
        <w:t xml:space="preserve">de </w:t>
      </w:r>
      <w:r>
        <w:rPr>
          <w:color w:val="6A03D7"/>
        </w:rPr>
        <w:t xml:space="preserve">guerra </w:t>
      </w:r>
      <w:r>
        <w:rPr>
          <w:color w:val="000000"/>
        </w:rPr>
        <w:t xml:space="preserve">, </w:t>
      </w:r>
      <w:r>
        <w:rPr>
          <w:color w:val="58AD6D"/>
        </w:rPr>
        <w:t xml:space="preserve">asegura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71761"/>
        </w:rPr>
        <w:t xml:space="preserve">palestinos </w:t>
      </w:r>
      <w:r>
        <w:rPr>
          <w:color w:val="6A03D7"/>
        </w:rPr>
        <w:t xml:space="preserve">celebran </w:t>
      </w:r>
      <w:r>
        <w:rPr>
          <w:color w:val="000000"/>
        </w:rPr>
        <w:t xml:space="preserve">Ia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. </w:t>
      </w:r>
      <w:r>
        <w:rPr>
          <w:color w:val="6A03D7"/>
        </w:rPr>
        <w:t xml:space="preserve">Llevan </w:t>
      </w:r>
      <w:r>
        <w:rPr>
          <w:color w:val="6A03D7"/>
        </w:rPr>
        <w:t xml:space="preserve">tiempo </w:t>
      </w:r>
      <w:r>
        <w:rPr>
          <w:color w:val="58AD6D"/>
        </w:rPr>
        <w:t xml:space="preserve">exigiendo </w:t>
      </w:r>
      <w:r>
        <w:rPr>
          <w:color w:val="000000"/>
        </w:rPr>
        <w:t xml:space="preserve">una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consideran </w:t>
      </w:r>
      <w:r>
        <w:rPr>
          <w:color w:val="C6B48B"/>
        </w:rPr>
        <w:t xml:space="preserve">represión </w:t>
      </w:r>
      <w:r>
        <w:rPr>
          <w:color w:val="871761"/>
        </w:rPr>
        <w:t xml:space="preserve">israelí </w:t>
      </w:r>
      <w:r>
        <w:rPr>
          <w:color w:val="000000"/>
        </w:rPr>
        <w:t xml:space="preserve">,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protestas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Franja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2018 </w:t>
      </w:r>
      <w:r>
        <w:rPr>
          <w:color w:val="000000"/>
        </w:rPr>
        <w:t xml:space="preserve">dejan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270 </w:t>
      </w:r>
      <w:r>
        <w:rPr>
          <w:color w:val="871761"/>
        </w:rPr>
        <w:t xml:space="preserve">palestinos </w:t>
      </w:r>
      <w:r>
        <w:rPr>
          <w:color w:val="6A03D7"/>
        </w:rPr>
        <w:t xml:space="preserve">muertos </w:t>
      </w:r>
      <w:r>
        <w:rPr>
          <w:color w:val="000000"/>
        </w:rPr>
        <w:t xml:space="preserve">y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heridos </w:t>
      </w:r>
      <w:r>
        <w:rPr>
          <w:color w:val="000000"/>
        </w:rPr>
        <w:t xml:space="preserve">. </w:t>
      </w:r>
      <w:r>
        <w:rPr>
          <w:color w:val="871761"/>
        </w:rPr>
        <w:t xml:space="preserve">Netanyahu </w:t>
      </w:r>
      <w:r>
        <w:rPr>
          <w:color w:val="CFE3C8"/>
        </w:rPr>
        <w:t xml:space="preserve">caliﬁca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sesgada </w:t>
      </w:r>
      <w:r>
        <w:rPr>
          <w:color w:val="000000"/>
        </w:rPr>
        <w:t xml:space="preserve">e </w:t>
      </w:r>
      <w:r>
        <w:rPr>
          <w:color w:val="58AD6D"/>
        </w:rPr>
        <w:t xml:space="preserve">indignante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Considera </w:t>
      </w:r>
      <w:r>
        <w:rPr>
          <w:color w:val="04F44E"/>
        </w:rPr>
        <w:t xml:space="preserve">además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Corte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jurisdicción </w:t>
      </w:r>
      <w:r>
        <w:rPr>
          <w:color w:val="000000"/>
        </w:rPr>
        <w:t xml:space="preserve">para </w:t>
      </w:r>
      <w:r>
        <w:rPr>
          <w:color w:val="58AD6D"/>
        </w:rPr>
        <w:t xml:space="preserve">investigar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territorios </w:t>
      </w:r>
      <w:r>
        <w:rPr>
          <w:color w:val="6A03D7"/>
        </w:rPr>
        <w:t xml:space="preserve">ocupados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cumplen </w:t>
      </w:r>
      <w:r>
        <w:rPr>
          <w:color w:val="000000"/>
        </w:rPr>
        <w:t xml:space="preserve">hoy </w:t>
      </w:r>
      <w:r>
        <w:rPr>
          <w:color w:val="000000"/>
        </w:rPr>
        <w:t xml:space="preserve">30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del </w:t>
      </w:r>
      <w:r>
        <w:rPr>
          <w:color w:val="58AD6D"/>
        </w:rPr>
        <w:t xml:space="preserve">fotógrafo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Juantxu-Rodríguez </w:t>
      </w:r>
      <w:r>
        <w:rPr>
          <w:color w:val="000000"/>
        </w:rPr>
        <w:t xml:space="preserve">que </w:t>
      </w:r>
      <w:r>
        <w:rPr>
          <w:color w:val="000000"/>
        </w:rPr>
        <w:t xml:space="preserve">murió </w:t>
      </w:r>
      <w:r>
        <w:rPr>
          <w:color w:val="58AD6D"/>
        </w:rPr>
        <w:t xml:space="preserve">asesinado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Ia </w:t>
      </w:r>
      <w:r>
        <w:rPr>
          <w:color w:val="6A03D7"/>
        </w:rPr>
        <w:t xml:space="preserve">invasión </w:t>
      </w:r>
      <w:r>
        <w:rPr>
          <w:color w:val="6A03D7"/>
        </w:rPr>
        <w:t xml:space="preserve">estadounidense </w:t>
      </w:r>
      <w:r>
        <w:rPr>
          <w:color w:val="000000"/>
        </w:rPr>
        <w:t xml:space="preserve">de </w:t>
      </w:r>
      <w:r>
        <w:rPr>
          <w:color w:val="58AD6D"/>
        </w:rPr>
        <w:t xml:space="preserve">Panamá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ofensiva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conoce </w:t>
      </w:r>
      <w:r>
        <w:rPr>
          <w:color w:val="000000"/>
        </w:rPr>
        <w:t xml:space="preserve">el </w:t>
      </w:r>
      <w:r>
        <w:rPr>
          <w:color w:val="66F323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Vícitmas </w:t>
      </w:r>
      <w:r>
        <w:rPr>
          <w:color w:val="6A03D7"/>
        </w:rPr>
        <w:t xml:space="preserve">mortales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Comisión-Interamericana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Derechos-Humanos </w:t>
      </w:r>
      <w:r>
        <w:rPr>
          <w:color w:val="000000"/>
        </w:rPr>
        <w:t xml:space="preserve">ha </w:t>
      </w:r>
      <w:r>
        <w:rPr>
          <w:color w:val="58AD6D"/>
        </w:rPr>
        <w:t xml:space="preserve">dictaminado </w:t>
      </w:r>
      <w:r>
        <w:rPr>
          <w:color w:val="000000"/>
        </w:rPr>
        <w:t xml:space="preserve">hoy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58AD6D"/>
        </w:rPr>
        <w:t xml:space="preserve">compensar </w:t>
      </w:r>
      <w:r>
        <w:rPr>
          <w:color w:val="04F44E"/>
        </w:rPr>
        <w:t xml:space="preserve">económicamente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victimas </w:t>
      </w:r>
      <w:r>
        <w:rPr>
          <w:color w:val="000000"/>
        </w:rPr>
        <w:t xml:space="preserve">de </w:t>
      </w:r>
      <w:r>
        <w:rPr>
          <w:color w:val="04F44E"/>
        </w:rPr>
        <w:t xml:space="preserve">aquella </w:t>
      </w:r>
      <w:r>
        <w:rPr>
          <w:color w:val="6A03D7"/>
        </w:rPr>
        <w:t xml:space="preserve">invasión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el </w:t>
      </w:r>
      <w:r>
        <w:rPr>
          <w:color w:val="000000"/>
        </w:rPr>
        <w:t xml:space="preserve">fotoperiodista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intervención </w:t>
      </w:r>
      <w:r>
        <w:rPr>
          <w:color w:val="6A03D7"/>
        </w:rPr>
        <w:t xml:space="preserve">militar </w:t>
      </w:r>
      <w:r>
        <w:rPr>
          <w:color w:val="000000"/>
        </w:rPr>
        <w:t xml:space="preserve">que </w:t>
      </w:r>
      <w:r>
        <w:rPr>
          <w:color w:val="000000"/>
        </w:rPr>
        <w:t xml:space="preserve">dejó </w:t>
      </w:r>
      <w:r>
        <w:rPr>
          <w:color w:val="000000"/>
        </w:rPr>
        <w:t xml:space="preserve">una </w:t>
      </w:r>
      <w:r>
        <w:rPr>
          <w:color w:val="04F44E"/>
        </w:rPr>
        <w:t xml:space="preserve">profunda </w:t>
      </w:r>
      <w:r>
        <w:rPr>
          <w:color w:val="04F44E"/>
        </w:rPr>
        <w:t xml:space="preserve">huella </w:t>
      </w:r>
      <w:r>
        <w:rPr>
          <w:color w:val="000000"/>
        </w:rPr>
        <w:t xml:space="preserve">en </w:t>
      </w:r>
      <w:r>
        <w:rPr>
          <w:color w:val="58AD6D"/>
        </w:rPr>
        <w:t xml:space="preserve">Panamá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del </w:t>
      </w:r>
      <w:r>
        <w:rPr>
          <w:color w:val="000000"/>
        </w:rPr>
        <w:t xml:space="preserve">20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1989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26.000 </w:t>
      </w:r>
      <w:r>
        <w:rPr>
          <w:color w:val="6A03D7"/>
        </w:rPr>
        <w:t xml:space="preserve">soldados </w:t>
      </w:r>
      <w:r>
        <w:rPr>
          <w:color w:val="6A03D7"/>
        </w:rPr>
        <w:t xml:space="preserve">desembarcaban </w:t>
      </w:r>
      <w:r>
        <w:rPr>
          <w:color w:val="000000"/>
        </w:rPr>
        <w:t xml:space="preserve">en </w:t>
      </w:r>
      <w:r>
        <w:rPr>
          <w:color w:val="58AD6D"/>
        </w:rPr>
        <w:t xml:space="preserve">Panamá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George-Bush </w:t>
      </w:r>
      <w:r>
        <w:rPr>
          <w:color w:val="58AD6D"/>
        </w:rPr>
        <w:t xml:space="preserve">padre </w:t>
      </w:r>
      <w:r>
        <w:rPr>
          <w:color w:val="000000"/>
        </w:rPr>
        <w:t xml:space="preserve">, </w:t>
      </w:r>
      <w:r>
        <w:rPr>
          <w:color w:val="58AD6D"/>
        </w:rPr>
        <w:t xml:space="preserve">informaba </w:t>
      </w:r>
      <w:r>
        <w:rPr>
          <w:color w:val="000000"/>
        </w:rPr>
        <w:t xml:space="preserve">por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6A03D7"/>
        </w:rPr>
        <w:t xml:space="preserve">líderes </w:t>
      </w:r>
      <w:r>
        <w:rPr>
          <w:color w:val="04F44E"/>
        </w:rPr>
        <w:t xml:space="preserve">latinoamericanos </w:t>
      </w:r>
      <w:r>
        <w:rPr>
          <w:color w:val="000000"/>
        </w:rPr>
        <w:t xml:space="preserve">`` </w:t>
      </w:r>
      <w:r>
        <w:rPr>
          <w:color w:val="257FBB"/>
        </w:rPr>
        <w:t xml:space="preserve">Lamento </w:t>
      </w:r>
      <w:r>
        <w:rPr>
          <w:color w:val="58AD6D"/>
        </w:rPr>
        <w:t xml:space="preserve">llamarle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desplegamos </w:t>
      </w:r>
      <w:r>
        <w:rPr>
          <w:color w:val="000000"/>
        </w:rPr>
        <w:t xml:space="preserve">en </w:t>
      </w:r>
      <w:r>
        <w:rPr>
          <w:color w:val="58AD6D"/>
        </w:rPr>
        <w:t xml:space="preserve">Panamá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dijo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era </w:t>
      </w:r>
      <w:r>
        <w:rPr>
          <w:color w:val="6A03D7"/>
        </w:rPr>
        <w:t xml:space="preserve">derrocar </w:t>
      </w:r>
      <w:r>
        <w:rPr>
          <w:color w:val="000000"/>
        </w:rPr>
        <w:t xml:space="preserve">al </w:t>
      </w:r>
      <w:r>
        <w:rPr>
          <w:color w:val="C2527D"/>
        </w:rPr>
        <w:t xml:space="preserve">dictador </w:t>
      </w:r>
      <w:r>
        <w:rPr>
          <w:color w:val="000000"/>
        </w:rPr>
        <w:t xml:space="preserve">Noriega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antiguo </w:t>
      </w:r>
      <w:r>
        <w:rPr>
          <w:color w:val="58AD6D"/>
        </w:rPr>
        <w:t xml:space="preserve">colaborador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CIA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D32981"/>
        </w:rPr>
        <w:t xml:space="preserve">caído </w:t>
      </w:r>
      <w:r>
        <w:rPr>
          <w:color w:val="000000"/>
        </w:rPr>
        <w:t xml:space="preserve">en </w:t>
      </w:r>
      <w:r>
        <w:rPr>
          <w:color w:val="58AD6D"/>
        </w:rPr>
        <w:t xml:space="preserve">desgracia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58AD6D"/>
        </w:rPr>
        <w:t xml:space="preserve">acusaciones </w:t>
      </w:r>
      <w:r>
        <w:rPr>
          <w:color w:val="000000"/>
        </w:rPr>
        <w:t xml:space="preserve">de </w:t>
      </w:r>
      <w:r>
        <w:rPr>
          <w:color w:val="58AD6D"/>
        </w:rPr>
        <w:t xml:space="preserve">fraude </w:t>
      </w:r>
      <w:r>
        <w:rPr>
          <w:color w:val="58AD6D"/>
        </w:rPr>
        <w:t xml:space="preserve">electoral </w:t>
      </w:r>
      <w:r>
        <w:rPr>
          <w:color w:val="000000"/>
        </w:rPr>
        <w:t xml:space="preserve">y </w:t>
      </w:r>
      <w:r>
        <w:rPr>
          <w:color w:val="6A03D7"/>
        </w:rPr>
        <w:t xml:space="preserve">connivencia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narcotráﬁco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8AD6D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periodista </w:t>
      </w:r>
      <w:r>
        <w:rPr>
          <w:color w:val="000000"/>
        </w:rPr>
        <w:t xml:space="preserve">Maruja-Torres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58AD6D"/>
        </w:rPr>
        <w:t xml:space="preserve">fotógrafo </w:t>
      </w:r>
      <w:r>
        <w:rPr>
          <w:color w:val="000000"/>
        </w:rPr>
        <w:t xml:space="preserve">Juantxu-Rodríguez </w:t>
      </w:r>
      <w:r>
        <w:rPr>
          <w:color w:val="6A03D7"/>
        </w:rPr>
        <w:t xml:space="preserve">preparando </w:t>
      </w:r>
      <w:r>
        <w:rPr>
          <w:color w:val="000000"/>
        </w:rPr>
        <w:t xml:space="preserve">otro </w:t>
      </w:r>
      <w:r>
        <w:rPr>
          <w:color w:val="257FBB"/>
        </w:rPr>
        <w:t xml:space="preserve">reportaje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escenario </w:t>
      </w:r>
      <w:r>
        <w:rPr>
          <w:color w:val="000000"/>
        </w:rPr>
        <w:t xml:space="preserve">había </w:t>
      </w:r>
      <w:r>
        <w:rPr>
          <w:color w:val="6A03D7"/>
        </w:rPr>
        <w:t xml:space="preserve">cambiado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por </w:t>
      </w:r>
      <w:r>
        <w:rPr>
          <w:color w:val="000000"/>
        </w:rPr>
        <w:t xml:space="preserve">ﬁn </w:t>
      </w:r>
      <w:r>
        <w:rPr>
          <w:color w:val="000000"/>
        </w:rPr>
        <w:t xml:space="preserve">salimos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chófer </w:t>
      </w:r>
      <w:r>
        <w:rPr>
          <w:color w:val="000000"/>
        </w:rPr>
        <w:t xml:space="preserve">todo </w:t>
      </w:r>
      <w:r>
        <w:rPr>
          <w:color w:val="000000"/>
        </w:rPr>
        <w:t xml:space="preserve">eran </w:t>
      </w:r>
      <w:r>
        <w:rPr>
          <w:color w:val="04F44E"/>
        </w:rPr>
        <w:t xml:space="preserve">tanques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eran </w:t>
      </w:r>
      <w:r>
        <w:rPr>
          <w:color w:val="6A03D7"/>
        </w:rPr>
        <w:t xml:space="preserve">controles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brutal </w:t>
      </w:r>
      <w:r>
        <w:rPr>
          <w:color w:val="000000"/>
        </w:rPr>
        <w:t xml:space="preserve">, </w:t>
      </w:r>
      <w:r>
        <w:rPr>
          <w:color w:val="000000"/>
        </w:rPr>
        <w:t xml:space="preserve">exagerada </w:t>
      </w:r>
      <w:r>
        <w:rPr>
          <w:color w:val="000000"/>
        </w:rPr>
        <w:t xml:space="preserve">contra </w:t>
      </w:r>
      <w:r>
        <w:rPr>
          <w:color w:val="6A03D7"/>
        </w:rPr>
        <w:t xml:space="preserve">población </w:t>
      </w:r>
      <w:r>
        <w:rPr>
          <w:color w:val="04F44E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se </w:t>
      </w:r>
      <w:r>
        <w:rPr>
          <w:color w:val="6A03D7"/>
        </w:rPr>
        <w:t xml:space="preserve">convirtieron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D32981"/>
        </w:rPr>
        <w:t xml:space="preserve">caos </w:t>
      </w:r>
      <w:r>
        <w:rPr>
          <w:color w:val="000000"/>
        </w:rPr>
        <w:t xml:space="preserve">. </w:t>
      </w:r>
      <w:r>
        <w:rPr>
          <w:color w:val="000000"/>
        </w:rPr>
        <w:t xml:space="preserve">Tiroteos </w:t>
      </w:r>
      <w:r>
        <w:rPr>
          <w:color w:val="000000"/>
        </w:rPr>
        <w:t xml:space="preserve">, </w:t>
      </w:r>
      <w:r>
        <w:rPr>
          <w:color w:val="66F323"/>
        </w:rPr>
        <w:t xml:space="preserve">saqueos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D32981"/>
        </w:rPr>
        <w:t xml:space="preserve">decenas </w:t>
      </w:r>
      <w:r>
        <w:rPr>
          <w:color w:val="000000"/>
        </w:rPr>
        <w:t xml:space="preserve">de </w:t>
      </w:r>
      <w:r>
        <w:rPr>
          <w:color w:val="6A03D7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Juantxu-Rodríguez </w:t>
      </w:r>
      <w:r>
        <w:rPr>
          <w:color w:val="58AD6D"/>
        </w:rPr>
        <w:t xml:space="preserve">captó </w:t>
      </w:r>
      <w:r>
        <w:rPr>
          <w:color w:val="6A03D7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6A03D7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A03D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hotel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bala </w:t>
      </w:r>
      <w:r>
        <w:rPr>
          <w:color w:val="6A03D7"/>
        </w:rPr>
        <w:t xml:space="preserve">estadounidense </w:t>
      </w:r>
      <w:r>
        <w:rPr>
          <w:color w:val="6A03D7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-Se </w:t>
      </w:r>
      <w:r>
        <w:rPr>
          <w:color w:val="000000"/>
        </w:rPr>
        <w:t xml:space="preserve">estaban </w:t>
      </w:r>
      <w:r>
        <w:rPr>
          <w:color w:val="6A03D7"/>
        </w:rPr>
        <w:t xml:space="preserve">disparando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58AD6D"/>
        </w:rPr>
        <w:t xml:space="preserve">confundido </w:t>
      </w:r>
      <w:r>
        <w:rPr>
          <w:color w:val="000000"/>
        </w:rPr>
        <w:t xml:space="preserve">y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Ia </w:t>
      </w:r>
      <w:r>
        <w:rPr>
          <w:color w:val="000000"/>
        </w:rPr>
        <w:t xml:space="preserve">tanqueta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58AD6D"/>
        </w:rPr>
        <w:t xml:space="preserve">testigos </w:t>
      </w:r>
      <w:r>
        <w:rPr>
          <w:color w:val="000000"/>
        </w:rPr>
        <w:t xml:space="preserve">no </w:t>
      </w:r>
      <w:r>
        <w:rPr>
          <w:color w:val="000000"/>
        </w:rPr>
        <w:t xml:space="preserve">deseados </w:t>
      </w:r>
      <w:r>
        <w:rPr>
          <w:color w:val="000000"/>
        </w:rPr>
        <w:t xml:space="preserve">y </w:t>
      </w:r>
      <w:r>
        <w:rPr>
          <w:color w:val="000000"/>
        </w:rPr>
        <w:t xml:space="preserve">enfiló </w:t>
      </w:r>
      <w:r>
        <w:rPr>
          <w:color w:val="000000"/>
        </w:rPr>
        <w:t xml:space="preserve">y </w:t>
      </w:r>
      <w:r>
        <w:rPr>
          <w:color w:val="6A03D7"/>
        </w:rPr>
        <w:t xml:space="preserve">empezó </w:t>
      </w:r>
      <w:r>
        <w:rPr>
          <w:color w:val="000000"/>
        </w:rPr>
        <w:t xml:space="preserve">a </w:t>
      </w:r>
      <w:r>
        <w:rPr>
          <w:color w:val="6A03D7"/>
        </w:rPr>
        <w:t xml:space="preserve">disparar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, </w:t>
      </w:r>
      <w:r>
        <w:rPr>
          <w:color w:val="D32981"/>
        </w:rPr>
        <w:t xml:space="preserve">cayeron </w:t>
      </w:r>
      <w:r>
        <w:rPr>
          <w:color w:val="000000"/>
        </w:rPr>
        <w:t xml:space="preserve">dos </w:t>
      </w:r>
      <w:r>
        <w:rPr>
          <w:color w:val="000000"/>
        </w:rPr>
        <w:t xml:space="preserve">heridos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6A03D7"/>
        </w:rPr>
        <w:t xml:space="preserve">Treinta </w:t>
      </w:r>
      <w:r>
        <w:rPr>
          <w:color w:val="58AD6D"/>
        </w:rPr>
        <w:t xml:space="preserve">años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corte </w:t>
      </w:r>
      <w:r>
        <w:rPr>
          <w:color w:val="000000"/>
        </w:rPr>
        <w:t xml:space="preserve">Interamericana </w:t>
      </w:r>
      <w:r>
        <w:rPr>
          <w:color w:val="000000"/>
        </w:rPr>
        <w:t xml:space="preserve">de </w:t>
      </w:r>
      <w:r>
        <w:rPr>
          <w:color w:val="58AD6D"/>
        </w:rPr>
        <w:t xml:space="preserve">Derechos-Humanos </w:t>
      </w:r>
      <w:r>
        <w:rPr>
          <w:color w:val="000000"/>
        </w:rPr>
        <w:t xml:space="preserve">ha </w:t>
      </w:r>
      <w:r>
        <w:rPr>
          <w:color w:val="D32981"/>
        </w:rPr>
        <w:t xml:space="preserve">obligado </w:t>
      </w:r>
      <w:r>
        <w:rPr>
          <w:color w:val="000000"/>
        </w:rPr>
        <w:t xml:space="preserve">a </w:t>
      </w:r>
      <w:r>
        <w:rPr>
          <w:color w:val="6A03D7"/>
        </w:rPr>
        <w:t xml:space="preserve">Washington </w:t>
      </w:r>
      <w:r>
        <w:rPr>
          <w:color w:val="000000"/>
        </w:rPr>
        <w:t xml:space="preserve">a </w:t>
      </w:r>
      <w:r>
        <w:rPr>
          <w:color w:val="58AD6D"/>
        </w:rPr>
        <w:t xml:space="preserve">indemnizar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aún </w:t>
      </w:r>
      <w:r>
        <w:rPr>
          <w:color w:val="D32981"/>
        </w:rPr>
        <w:t xml:space="preserve">queda </w:t>
      </w:r>
      <w:r>
        <w:rPr>
          <w:color w:val="000000"/>
        </w:rPr>
        <w:t xml:space="preserve">por </w:t>
      </w:r>
      <w:r>
        <w:rPr>
          <w:color w:val="000000"/>
        </w:rPr>
        <w:t xml:space="preserve">saber </w:t>
      </w:r>
      <w:r>
        <w:rPr>
          <w:color w:val="000000"/>
        </w:rPr>
        <w:t xml:space="preserve">el </w:t>
      </w:r>
      <w:r>
        <w:rPr>
          <w:color w:val="66F323"/>
        </w:rPr>
        <w:t xml:space="preserve">número </w:t>
      </w:r>
      <w:r>
        <w:rPr>
          <w:color w:val="6A03D7"/>
        </w:rPr>
        <w:t xml:space="preserve">real </w:t>
      </w:r>
      <w:r>
        <w:rPr>
          <w:color w:val="000000"/>
        </w:rPr>
        <w:t xml:space="preserve">de </w:t>
      </w:r>
      <w:r>
        <w:rPr>
          <w:color w:val="000000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invasión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una </w:t>
      </w:r>
      <w:r>
        <w:rPr>
          <w:color w:val="58AD6D"/>
        </w:rPr>
        <w:t xml:space="preserve">honda </w:t>
      </w:r>
      <w:r>
        <w:rPr>
          <w:color w:val="04F44E"/>
        </w:rPr>
        <w:t xml:space="preserve">huella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panameña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ríos </w:t>
      </w:r>
      <w:r>
        <w:rPr>
          <w:color w:val="000000"/>
        </w:rPr>
        <w:t xml:space="preserve">bajan </w:t>
      </w:r>
      <w:r>
        <w:rPr>
          <w:color w:val="000000"/>
        </w:rPr>
        <w:t xml:space="preserve">así </w:t>
      </w:r>
      <w:r>
        <w:rPr>
          <w:color w:val="000000"/>
        </w:rPr>
        <w:t xml:space="preserve">de </w:t>
      </w:r>
      <w:r>
        <w:rPr>
          <w:color w:val="6A03D7"/>
        </w:rPr>
        <w:t xml:space="preserve">llenos </w:t>
      </w:r>
      <w:r>
        <w:rPr>
          <w:color w:val="000000"/>
        </w:rPr>
        <w:t xml:space="preserve">en </w:t>
      </w:r>
      <w:r>
        <w:rPr>
          <w:color w:val="6A03D7"/>
        </w:rPr>
        <w:t xml:space="preserve">buena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D32981"/>
        </w:rPr>
        <w:t xml:space="preserve">Castilla </w:t>
      </w:r>
      <w:r>
        <w:rPr>
          <w:color w:val="000000"/>
        </w:rPr>
        <w:t xml:space="preserve">y </w:t>
      </w:r>
      <w:r>
        <w:rPr>
          <w:color w:val="D32981"/>
        </w:rPr>
        <w:t xml:space="preserve">León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cuenca </w:t>
      </w:r>
      <w:r>
        <w:rPr>
          <w:color w:val="000000"/>
        </w:rPr>
        <w:t xml:space="preserve">del </w:t>
      </w:r>
      <w:r>
        <w:rPr>
          <w:color w:val="66F323"/>
        </w:rPr>
        <w:t xml:space="preserve">Duero </w:t>
      </w:r>
      <w:r>
        <w:rPr>
          <w:color w:val="D32981"/>
        </w:rPr>
        <w:t xml:space="preserve">mantiene </w:t>
      </w:r>
      <w:r>
        <w:rPr>
          <w:color w:val="000000"/>
        </w:rPr>
        <w:t xml:space="preserve">activadas </w:t>
      </w:r>
      <w:r>
        <w:rPr>
          <w:color w:val="D32981"/>
        </w:rPr>
        <w:t xml:space="preserve">alertas </w:t>
      </w:r>
      <w:r>
        <w:rPr>
          <w:color w:val="000000"/>
        </w:rPr>
        <w:t xml:space="preserve">o </w:t>
      </w:r>
      <w:r>
        <w:rPr>
          <w:color w:val="6A03D7"/>
        </w:rPr>
        <w:t xml:space="preserve">alarmas </w:t>
      </w:r>
      <w:r>
        <w:rPr>
          <w:color w:val="000000"/>
        </w:rPr>
        <w:t xml:space="preserve">en </w:t>
      </w:r>
      <w:r>
        <w:rPr>
          <w:color w:val="000000"/>
        </w:rPr>
        <w:t xml:space="preserve">59 </w:t>
      </w:r>
      <w:r>
        <w:rPr>
          <w:color w:val="6A03D7"/>
        </w:rPr>
        <w:t xml:space="preserve">tramos </w:t>
      </w:r>
      <w:r>
        <w:rPr>
          <w:color w:val="000000"/>
        </w:rPr>
        <w:t xml:space="preserve">de </w:t>
      </w:r>
      <w:r>
        <w:rPr>
          <w:color w:val="D32981"/>
        </w:rPr>
        <w:t xml:space="preserve">ríos </w:t>
      </w:r>
      <w:r>
        <w:rPr>
          <w:color w:val="000000"/>
        </w:rPr>
        <w:t xml:space="preserve">. </w:t>
      </w:r>
      <w:r>
        <w:rPr>
          <w:color w:val="D32981"/>
        </w:rPr>
        <w:t xml:space="preserve">León </w:t>
      </w:r>
      <w:r>
        <w:rPr>
          <w:color w:val="000000"/>
        </w:rPr>
        <w:t xml:space="preserve">y </w:t>
      </w:r>
      <w:r>
        <w:rPr>
          <w:color w:val="D32981"/>
        </w:rPr>
        <w:t xml:space="preserve">Palencia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más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Herrera </w:t>
      </w:r>
      <w:r>
        <w:rPr>
          <w:color w:val="000000"/>
        </w:rPr>
        <w:t xml:space="preserve">de </w:t>
      </w:r>
      <w:r>
        <w:rPr>
          <w:color w:val="000000"/>
        </w:rPr>
        <w:t xml:space="preserve">Pisuerga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6A03D7"/>
        </w:rPr>
        <w:t xml:space="preserve">invadido </w:t>
      </w:r>
      <w:r>
        <w:rPr>
          <w:color w:val="000000"/>
        </w:rPr>
        <w:t xml:space="preserve">la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e </w:t>
      </w:r>
      <w:r>
        <w:rPr>
          <w:color w:val="D32981"/>
        </w:rPr>
        <w:t xml:space="preserve">inundado </w:t>
      </w:r>
      <w:r>
        <w:rPr>
          <w:color w:val="000000"/>
        </w:rPr>
        <w:t xml:space="preserve">algunos </w:t>
      </w:r>
      <w:r>
        <w:rPr>
          <w:color w:val="58AD6D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6A03D7"/>
        </w:rPr>
        <w:t xml:space="preserve">llenando </w:t>
      </w:r>
      <w:r>
        <w:rPr>
          <w:color w:val="000000"/>
        </w:rPr>
        <w:t xml:space="preserve">, </w:t>
      </w:r>
      <w:r>
        <w:rPr>
          <w:color w:val="6A03D7"/>
        </w:rPr>
        <w:t xml:space="preserve">llenando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llenado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6A03D7"/>
        </w:rPr>
        <w:t xml:space="preserve">bodega </w:t>
      </w:r>
      <w:r>
        <w:rPr>
          <w:color w:val="000000"/>
        </w:rPr>
        <w:t xml:space="preserve">. </w:t>
      </w:r>
      <w:r>
        <w:rPr>
          <w:color w:val="000000"/>
        </w:rPr>
        <w:t xml:space="preserve">-Yo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C2527D"/>
        </w:rPr>
        <w:t xml:space="preserve">Visto </w:t>
      </w:r>
      <w:r>
        <w:rPr>
          <w:color w:val="58AD6D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Reinosa </w:t>
      </w:r>
      <w:r>
        <w:rPr>
          <w:color w:val="000000"/>
        </w:rPr>
        <w:t xml:space="preserve">, </w:t>
      </w:r>
      <w:r>
        <w:rPr>
          <w:color w:val="D32981"/>
        </w:rPr>
        <w:t xml:space="preserve">Cantabria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6A03D7"/>
        </w:rPr>
        <w:t xml:space="preserve">tardarán </w:t>
      </w:r>
      <w:r>
        <w:rPr>
          <w:color w:val="000000"/>
        </w:rPr>
        <w:t xml:space="preserve">en </w:t>
      </w:r>
      <w:r>
        <w:rPr>
          <w:color w:val="6A03D7"/>
        </w:rPr>
        <w:t xml:space="preserve">recuperarse </w:t>
      </w:r>
      <w:r>
        <w:rPr>
          <w:color w:val="000000"/>
        </w:rPr>
        <w:t xml:space="preserve">del </w:t>
      </w:r>
      <w:r>
        <w:rPr>
          <w:color w:val="6A03D7"/>
        </w:rPr>
        <w:t xml:space="preserve">susto </w:t>
      </w:r>
      <w:r>
        <w:rPr>
          <w:color w:val="000000"/>
        </w:rPr>
        <w:t xml:space="preserve">de </w:t>
      </w:r>
      <w:r>
        <w:rPr>
          <w:color w:val="CFE3C8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000000"/>
        </w:rPr>
        <w:t xml:space="preserve">daño </w:t>
      </w:r>
      <w:r>
        <w:rPr>
          <w:color w:val="04F44E"/>
        </w:rPr>
        <w:t xml:space="preserve">económico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generado </w:t>
      </w:r>
      <w:r>
        <w:rPr>
          <w:color w:val="000000"/>
        </w:rPr>
        <w:t xml:space="preserve">la </w:t>
      </w:r>
      <w:r>
        <w:rPr>
          <w:color w:val="D32981"/>
        </w:rPr>
        <w:t xml:space="preserve">crecida </w:t>
      </w:r>
      <w:r>
        <w:rPr>
          <w:color w:val="000000"/>
        </w:rPr>
        <w:t xml:space="preserve">Entraba </w:t>
      </w:r>
      <w:r>
        <w:rPr>
          <w:color w:val="000000"/>
        </w:rPr>
        <w:t xml:space="preserve">muy </w:t>
      </w:r>
      <w:r>
        <w:rPr>
          <w:color w:val="D32981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D32981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perdido </w:t>
      </w:r>
      <w:r>
        <w:rPr>
          <w:color w:val="000000"/>
        </w:rPr>
        <w:t xml:space="preserve">ropa </w:t>
      </w:r>
      <w:r>
        <w:rPr>
          <w:color w:val="66F323"/>
        </w:rPr>
        <w:t xml:space="preserve">electrodomésticos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D32981"/>
        </w:rPr>
        <w:t xml:space="preserve">quedado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Unos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han </w:t>
      </w:r>
      <w:r>
        <w:rPr>
          <w:color w:val="6A03D7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 </w:t>
      </w:r>
      <w:r>
        <w:rPr>
          <w:color w:val="000000"/>
        </w:rPr>
        <w:t xml:space="preserve">mi </w:t>
      </w:r>
      <w:r>
        <w:rPr>
          <w:color w:val="000000"/>
        </w:rPr>
        <w:t xml:space="preserve">hijo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A03D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Mi </w:t>
      </w:r>
      <w:r>
        <w:rPr>
          <w:color w:val="000000"/>
        </w:rPr>
        <w:t xml:space="preserve">hijo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A03D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15 </w:t>
      </w:r>
      <w:r>
        <w:rPr>
          <w:color w:val="6A03D7"/>
        </w:rPr>
        <w:t xml:space="preserve">minutos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6A03D7"/>
        </w:rPr>
        <w:t xml:space="preserve">empezó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. </w:t>
      </w:r>
      <w:r>
        <w:rPr>
          <w:color w:val="6A03D7"/>
        </w:rPr>
        <w:t xml:space="preserve">Intentamos </w:t>
      </w:r>
      <w:r>
        <w:rPr>
          <w:color w:val="D32981"/>
        </w:rPr>
        <w:t xml:space="preserve">cerrar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A03D7"/>
        </w:rPr>
        <w:t xml:space="preserve">seguía </w:t>
      </w:r>
      <w:r>
        <w:rPr>
          <w:color w:val="58AD6D"/>
        </w:rPr>
        <w:t xml:space="preserve">entrando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8AD6D"/>
        </w:rPr>
        <w:t xml:space="preserve">parece </w:t>
      </w:r>
      <w:r>
        <w:rPr>
          <w:color w:val="6A03D7"/>
        </w:rPr>
        <w:t xml:space="preserve">increíble </w:t>
      </w:r>
      <w:r>
        <w:rPr>
          <w:color w:val="000000"/>
        </w:rPr>
        <w:t xml:space="preserve">la </w:t>
      </w:r>
      <w:r>
        <w:rPr>
          <w:color w:val="04F44E"/>
        </w:rPr>
        <w:t xml:space="preserve">verdad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Miño </w:t>
      </w:r>
      <w:r>
        <w:rPr>
          <w:color w:val="000000"/>
        </w:rPr>
        <w:t xml:space="preserve">ha </w:t>
      </w:r>
      <w:r>
        <w:rPr>
          <w:color w:val="D32981"/>
        </w:rPr>
        <w:t xml:space="preserve">alcanzado </w:t>
      </w:r>
      <w:r>
        <w:rPr>
          <w:color w:val="000000"/>
        </w:rPr>
        <w:t xml:space="preserve">su </w:t>
      </w:r>
      <w:r>
        <w:rPr>
          <w:color w:val="000000"/>
        </w:rPr>
        <w:t xml:space="preserve">2a </w:t>
      </w:r>
      <w:r>
        <w:rPr>
          <w:color w:val="D32981"/>
        </w:rPr>
        <w:t xml:space="preserve">crecida </w:t>
      </w:r>
      <w:r>
        <w:rPr>
          <w:color w:val="000000"/>
        </w:rPr>
        <w:t xml:space="preserve">más </w:t>
      </w:r>
      <w:r>
        <w:rPr>
          <w:color w:val="6A03D7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D32981"/>
        </w:rPr>
        <w:t xml:space="preserve">coletazos </w:t>
      </w:r>
      <w:r>
        <w:rPr>
          <w:color w:val="000000"/>
        </w:rPr>
        <w:t xml:space="preserve">de </w:t>
      </w:r>
      <w:r>
        <w:rPr>
          <w:color w:val="000000"/>
        </w:rPr>
        <w:t xml:space="preserve">Elsa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borrascas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golpeado </w:t>
      </w:r>
      <w:r>
        <w:rPr>
          <w:color w:val="000000"/>
        </w:rPr>
        <w:t xml:space="preserve">la </w:t>
      </w:r>
      <w:r>
        <w:rPr>
          <w:color w:val="D32981"/>
        </w:rPr>
        <w:t xml:space="preserve">peninsula </w:t>
      </w:r>
      <w:r>
        <w:rPr>
          <w:color w:val="000000"/>
        </w:rPr>
        <w:t xml:space="preserve">esta </w:t>
      </w:r>
      <w:r>
        <w:rPr>
          <w:color w:val="6A03D7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Viene </w:t>
      </w:r>
      <w:r>
        <w:rPr>
          <w:color w:val="000000"/>
        </w:rPr>
        <w:t xml:space="preserve">una </w:t>
      </w:r>
      <w:r>
        <w:rPr>
          <w:color w:val="6A03D7"/>
        </w:rPr>
        <w:t xml:space="preserve">tercera </w:t>
      </w:r>
      <w:r>
        <w:rPr>
          <w:color w:val="000000"/>
        </w:rPr>
        <w:t xml:space="preserve">, </w:t>
      </w:r>
      <w:r>
        <w:rPr>
          <w:color w:val="000000"/>
        </w:rPr>
        <w:t xml:space="preserve">Fabien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entrará </w:t>
      </w:r>
      <w:r>
        <w:rPr>
          <w:color w:val="000000"/>
        </w:rPr>
        <w:t xml:space="preserve">por </w:t>
      </w:r>
      <w:r>
        <w:rPr>
          <w:color w:val="000000"/>
        </w:rPr>
        <w:t xml:space="preserve">A </w:t>
      </w:r>
      <w:r>
        <w:rPr>
          <w:color w:val="D32981"/>
        </w:rPr>
        <w:t xml:space="preserve">Coruña </w:t>
      </w:r>
      <w:r>
        <w:rPr>
          <w:color w:val="000000"/>
        </w:rPr>
        <w:t xml:space="preserve">, </w:t>
      </w:r>
      <w:r>
        <w:rPr>
          <w:color w:val="CFE3C8"/>
        </w:rPr>
        <w:t xml:space="preserve">María-Blanco </w:t>
      </w:r>
      <w:r>
        <w:rPr>
          <w:color w:val="000000"/>
        </w:rPr>
        <w:t xml:space="preserve">¿qué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-De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estamos </w:t>
      </w:r>
      <w:r>
        <w:rPr>
          <w:color w:val="6A03D7"/>
        </w:rPr>
        <w:t xml:space="preserve">disfrutando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D32981"/>
        </w:rPr>
        <w:t xml:space="preserve">transición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58AD6D"/>
        </w:rPr>
        <w:t xml:space="preserve">anuncia </w:t>
      </w:r>
      <w:r>
        <w:rPr>
          <w:color w:val="000000"/>
        </w:rPr>
        <w:t xml:space="preserve">Ia </w:t>
      </w:r>
      <w:r>
        <w:rPr>
          <w:color w:val="6A03D7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profunda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notaremos </w:t>
      </w:r>
      <w:r>
        <w:rPr>
          <w:color w:val="000000"/>
        </w:rPr>
        <w:t xml:space="preserve">en </w:t>
      </w:r>
      <w:r>
        <w:rPr>
          <w:color w:val="6A03D7"/>
        </w:rPr>
        <w:t xml:space="preserve">tierra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D32981"/>
        </w:rPr>
        <w:t xml:space="preserve">Fuertes </w:t>
      </w:r>
      <w:r>
        <w:rPr>
          <w:color w:val="D32981"/>
        </w:rPr>
        <w:t xml:space="preserve">rachas </w:t>
      </w:r>
      <w:r>
        <w:rPr>
          <w:color w:val="000000"/>
        </w:rPr>
        <w:t xml:space="preserve">de </w:t>
      </w:r>
      <w:r>
        <w:rPr>
          <w:color w:val="D32981"/>
        </w:rPr>
        <w:t xml:space="preserve">viento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Coruña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D32981"/>
        </w:rPr>
        <w:t xml:space="preserve">norte </w:t>
      </w:r>
      <w:r>
        <w:rPr>
          <w:color w:val="000000"/>
        </w:rPr>
        <w:t xml:space="preserve">de </w:t>
      </w:r>
      <w:r>
        <w:rPr>
          <w:color w:val="D32981"/>
        </w:rPr>
        <w:t xml:space="preserve">Lugo </w:t>
      </w:r>
      <w:r>
        <w:rPr>
          <w:color w:val="000000"/>
        </w:rPr>
        <w:t xml:space="preserve">, </w:t>
      </w:r>
      <w:r>
        <w:rPr>
          <w:color w:val="D32981"/>
        </w:rPr>
        <w:t xml:space="preserve">Vientos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000000"/>
        </w:rPr>
        <w:t xml:space="preserve">km/h </w:t>
      </w:r>
      <w:r>
        <w:rPr>
          <w:color w:val="000000"/>
        </w:rPr>
        <w:t xml:space="preserve">e </w:t>
      </w:r>
      <w:r>
        <w:rPr>
          <w:color w:val="6A03D7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140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litoral </w:t>
      </w:r>
      <w:r>
        <w:rPr>
          <w:color w:val="D32981"/>
        </w:rPr>
        <w:t xml:space="preserve">gallego </w:t>
      </w:r>
      <w:r>
        <w:rPr>
          <w:color w:val="D32981"/>
        </w:rPr>
        <w:t xml:space="preserve">permanecerá </w:t>
      </w:r>
      <w:r>
        <w:rPr>
          <w:color w:val="000000"/>
        </w:rPr>
        <w:t xml:space="preserve">en </w:t>
      </w:r>
      <w:r>
        <w:rPr>
          <w:color w:val="D32981"/>
        </w:rPr>
        <w:t xml:space="preserve">aviso </w:t>
      </w:r>
      <w:r>
        <w:rPr>
          <w:color w:val="000000"/>
        </w:rPr>
        <w:t xml:space="preserve">por </w:t>
      </w:r>
      <w:r>
        <w:rPr>
          <w:color w:val="58AD6D"/>
        </w:rPr>
        <w:t xml:space="preserve">riesgo </w:t>
      </w:r>
      <w:r>
        <w:rPr>
          <w:color w:val="6A03D7"/>
        </w:rPr>
        <w:t xml:space="preserve">extremo </w:t>
      </w:r>
      <w:r>
        <w:rPr>
          <w:color w:val="000000"/>
        </w:rPr>
        <w:t xml:space="preserve">, </w:t>
      </w:r>
      <w:r>
        <w:rPr>
          <w:color w:val="D32981"/>
        </w:rPr>
        <w:t xml:space="preserve">alerta </w:t>
      </w:r>
      <w:r>
        <w:rPr>
          <w:color w:val="000000"/>
        </w:rPr>
        <w:t xml:space="preserve">roja </w:t>
      </w:r>
      <w:r>
        <w:rPr>
          <w:color w:val="000000"/>
        </w:rPr>
        <w:t xml:space="preserve">por </w:t>
      </w:r>
      <w:r>
        <w:rPr>
          <w:color w:val="D32981"/>
        </w:rPr>
        <w:t xml:space="preserve">olas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9 </w:t>
      </w:r>
      <w:r>
        <w:rPr>
          <w:color w:val="000000"/>
        </w:rPr>
        <w:t xml:space="preserve">m. </w:t>
      </w:r>
      <w:r>
        <w:rPr>
          <w:color w:val="000000"/>
        </w:rPr>
        <w:t xml:space="preserve">Los </w:t>
      </w:r>
      <w:r>
        <w:rPr>
          <w:color w:val="000000"/>
        </w:rPr>
        <w:t xml:space="preserve">ayuntamientos </w:t>
      </w:r>
      <w:r>
        <w:rPr>
          <w:color w:val="000000"/>
        </w:rPr>
        <w:t xml:space="preserve">han </w:t>
      </w:r>
      <w:r>
        <w:rPr>
          <w:color w:val="D32981"/>
        </w:rPr>
        <w:t xml:space="preserve">activado </w:t>
      </w:r>
      <w:r>
        <w:rPr>
          <w:color w:val="000000"/>
        </w:rPr>
        <w:t xml:space="preserve">sus </w:t>
      </w:r>
      <w:r>
        <w:rPr>
          <w:color w:val="04F44E"/>
        </w:rPr>
        <w:t xml:space="preserve">protocolos </w:t>
      </w:r>
      <w:r>
        <w:rPr>
          <w:color w:val="000000"/>
        </w:rPr>
        <w:t xml:space="preserve">de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Coruña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suspendido </w:t>
      </w:r>
      <w:r>
        <w:rPr>
          <w:color w:val="000000"/>
        </w:rPr>
        <w:t xml:space="preserve">las </w:t>
      </w:r>
      <w:r>
        <w:rPr>
          <w:color w:val="04F44E"/>
        </w:rPr>
        <w:t xml:space="preserve">actividades </w:t>
      </w:r>
      <w:r>
        <w:rPr>
          <w:color w:val="6A03D7"/>
        </w:rPr>
        <w:t xml:space="preserve">deportivas </w:t>
      </w:r>
      <w:r>
        <w:rPr>
          <w:color w:val="000000"/>
        </w:rPr>
        <w:t xml:space="preserve">al </w:t>
      </w:r>
      <w:r>
        <w:rPr>
          <w:color w:val="000000"/>
        </w:rPr>
        <w:t xml:space="preserve">aire </w:t>
      </w:r>
      <w:r>
        <w:rPr>
          <w:color w:val="6A03D7"/>
        </w:rPr>
        <w:t xml:space="preserve">libre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03D7"/>
        </w:rPr>
        <w:t xml:space="preserve">visitas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Torre </w:t>
      </w:r>
      <w:r>
        <w:rPr>
          <w:color w:val="000000"/>
        </w:rPr>
        <w:t xml:space="preserve">de </w:t>
      </w:r>
      <w:r>
        <w:rPr>
          <w:color w:val="304195"/>
        </w:rPr>
        <w:t xml:space="preserve">Hércules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Federación </w:t>
      </w:r>
      <w:r>
        <w:rPr>
          <w:color w:val="000000"/>
        </w:rPr>
        <w:t xml:space="preserve">ha </w:t>
      </w:r>
      <w:r>
        <w:rPr>
          <w:color w:val="D32981"/>
        </w:rPr>
        <w:t xml:space="preserve">suspendido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1000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una </w:t>
      </w:r>
      <w:r>
        <w:rPr>
          <w:color w:val="CFE3C8"/>
        </w:rPr>
        <w:t xml:space="preserve">jornada </w:t>
      </w:r>
      <w:r>
        <w:rPr>
          <w:color w:val="6A03D7"/>
        </w:rPr>
        <w:t xml:space="preserve">difícil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fuerte </w:t>
      </w:r>
      <w:r>
        <w:rPr>
          <w:color w:val="D32981"/>
        </w:rPr>
        <w:t xml:space="preserve">oleaje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Ia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En </w:t>
      </w:r>
      <w:r>
        <w:rPr>
          <w:color w:val="D32981"/>
        </w:rPr>
        <w:t xml:space="preserve">Castilla </w:t>
      </w:r>
      <w:r>
        <w:rPr>
          <w:color w:val="000000"/>
        </w:rPr>
        <w:t xml:space="preserve">La </w:t>
      </w:r>
      <w:r>
        <w:rPr>
          <w:color w:val="D32981"/>
        </w:rPr>
        <w:t xml:space="preserve">Mancha </w:t>
      </w:r>
      <w:r>
        <w:rPr>
          <w:color w:val="000000"/>
        </w:rPr>
        <w:t xml:space="preserve">los </w:t>
      </w:r>
      <w:r>
        <w:rPr>
          <w:color w:val="D32981"/>
        </w:rPr>
        <w:t xml:space="preserve">coletazos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D32981"/>
        </w:rPr>
        <w:t xml:space="preserve">borrasca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dejan </w:t>
      </w:r>
      <w:r>
        <w:rPr>
          <w:color w:val="000000"/>
        </w:rPr>
        <w:t xml:space="preserve">una </w:t>
      </w:r>
      <w:r>
        <w:rPr>
          <w:color w:val="6A03D7"/>
        </w:rPr>
        <w:t xml:space="preserve">noche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D32981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Cuenca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D32981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crecida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Júcan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algunas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Toledo </w:t>
      </w:r>
      <w:r>
        <w:rPr>
          <w:color w:val="304195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D32981"/>
        </w:rPr>
        <w:t xml:space="preserve">lluvia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D32981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dejaran </w:t>
      </w:r>
      <w:r>
        <w:rPr>
          <w:color w:val="D32981"/>
        </w:rPr>
        <w:t xml:space="preserve">complicaciones </w:t>
      </w:r>
      <w:r>
        <w:rPr>
          <w:color w:val="000000"/>
        </w:rPr>
        <w:t xml:space="preserve">en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incidentes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leves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FE3C8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servicios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6A03D7"/>
        </w:rPr>
        <w:t xml:space="preserve">recuerdan </w:t>
      </w:r>
      <w:r>
        <w:rPr>
          <w:color w:val="6A03D7"/>
        </w:rPr>
        <w:t xml:space="preserve">extremar </w:t>
      </w:r>
      <w:r>
        <w:rPr>
          <w:color w:val="000000"/>
        </w:rPr>
        <w:t xml:space="preserve">la </w:t>
      </w:r>
      <w:r>
        <w:rPr>
          <w:color w:val="D32981"/>
        </w:rPr>
        <w:t xml:space="preserve">precaución </w:t>
      </w:r>
      <w:r>
        <w:rPr>
          <w:color w:val="000000"/>
        </w:rPr>
        <w:t xml:space="preserve">al </w:t>
      </w:r>
      <w:r>
        <w:rPr>
          <w:color w:val="6A03D7"/>
        </w:rPr>
        <w:t xml:space="preserve">volante </w:t>
      </w:r>
      <w:r>
        <w:rPr>
          <w:color w:val="000000"/>
        </w:rPr>
        <w:t xml:space="preserve">. </w:t>
      </w:r>
      <w:r>
        <w:rPr>
          <w:color w:val="D32981"/>
        </w:rPr>
        <w:t xml:space="preserve">Alerta </w:t>
      </w:r>
      <w:r>
        <w:rPr>
          <w:color w:val="D32981"/>
        </w:rPr>
        <w:t xml:space="preserve">naranja </w:t>
      </w:r>
      <w:r>
        <w:rPr>
          <w:color w:val="000000"/>
        </w:rPr>
        <w:t xml:space="preserve">por </w:t>
      </w:r>
      <w:r>
        <w:rPr>
          <w:color w:val="D32981"/>
        </w:rPr>
        <w:t xml:space="preserve">viento </w:t>
      </w:r>
      <w:r>
        <w:rPr>
          <w:color w:val="000000"/>
        </w:rPr>
        <w:t xml:space="preserve">y </w:t>
      </w:r>
      <w:r>
        <w:rPr>
          <w:color w:val="D32981"/>
        </w:rPr>
        <w:t xml:space="preserve">lluvia </w:t>
      </w:r>
      <w:r>
        <w:rPr>
          <w:color w:val="D32981"/>
        </w:rPr>
        <w:t xml:space="preserve">activa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D32981"/>
        </w:rPr>
        <w:t xml:space="preserve">Castilla </w:t>
      </w:r>
      <w:r>
        <w:rPr>
          <w:color w:val="000000"/>
        </w:rPr>
        <w:t xml:space="preserve">La </w:t>
      </w:r>
      <w:r>
        <w:rPr>
          <w:color w:val="D32981"/>
        </w:rPr>
        <w:t xml:space="preserve">Mancha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, </w:t>
      </w:r>
      <w:r>
        <w:rPr>
          <w:color w:val="6A03D7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da </w:t>
      </w:r>
      <w:r>
        <w:rPr>
          <w:color w:val="000000"/>
        </w:rPr>
        <w:t xml:space="preserve">un </w:t>
      </w:r>
      <w:r>
        <w:rPr>
          <w:color w:val="6A03D7"/>
        </w:rPr>
        <w:t xml:space="preserve">respiro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6:00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tarde </w:t>
      </w:r>
      <w:r>
        <w:rPr>
          <w:color w:val="000000"/>
        </w:rPr>
        <w:t xml:space="preserve">están </w:t>
      </w:r>
      <w:r>
        <w:rPr>
          <w:color w:val="D32981"/>
        </w:rPr>
        <w:t xml:space="preserve">activos </w:t>
      </w:r>
      <w:r>
        <w:rPr>
          <w:color w:val="000000"/>
        </w:rPr>
        <w:t xml:space="preserve">las </w:t>
      </w:r>
      <w:r>
        <w:rPr>
          <w:color w:val="D32981"/>
        </w:rPr>
        <w:t xml:space="preserve">alertas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8:00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tarde </w:t>
      </w:r>
      <w:r>
        <w:rPr>
          <w:color w:val="000000"/>
        </w:rPr>
        <w:t xml:space="preserve">el </w:t>
      </w:r>
      <w:r>
        <w:rPr>
          <w:color w:val="000000"/>
        </w:rPr>
        <w:t xml:space="preserve">Jerte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pueblo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36 </w:t>
      </w:r>
      <w:r>
        <w:rPr>
          <w:color w:val="000000"/>
        </w:rPr>
        <w:t xml:space="preserve">horas </w:t>
      </w:r>
      <w:r>
        <w:rPr>
          <w:color w:val="000000"/>
        </w:rPr>
        <w:t xml:space="preserve">han </w:t>
      </w:r>
      <w:r>
        <w:rPr>
          <w:color w:val="D32981"/>
        </w:rPr>
        <w:t xml:space="preserve">caído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166 </w:t>
      </w:r>
      <w:r>
        <w:rPr>
          <w:color w:val="CFE3C8"/>
        </w:rPr>
        <w:t xml:space="preserve">I </w:t>
      </w:r>
      <w:r>
        <w:rPr>
          <w:color w:val="000000"/>
        </w:rPr>
        <w:t xml:space="preserve">por </w:t>
      </w:r>
      <w:r>
        <w:rPr>
          <w:color w:val="D32981"/>
        </w:rPr>
        <w:t xml:space="preserve">metro </w:t>
      </w:r>
      <w:r>
        <w:rPr>
          <w:color w:val="D32981"/>
        </w:rPr>
        <w:t xml:space="preserve">cuadrado </w:t>
      </w:r>
      <w:r>
        <w:rPr>
          <w:color w:val="6A03D7"/>
        </w:rPr>
        <w:t xml:space="preserve">ayer </w:t>
      </w:r>
      <w:r>
        <w:rPr>
          <w:color w:val="000000"/>
        </w:rPr>
        <w:t xml:space="preserve">se </w:t>
      </w:r>
      <w:r>
        <w:rPr>
          <w:color w:val="D32981"/>
        </w:rPr>
        <w:t xml:space="preserve">desbordaba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000000"/>
        </w:rPr>
        <w:t xml:space="preserve">santísimo </w:t>
      </w:r>
      <w:r>
        <w:rPr>
          <w:color w:val="58AD6D"/>
        </w:rPr>
        <w:t xml:space="preserve">Cristo </w:t>
      </w:r>
      <w:r>
        <w:rPr>
          <w:color w:val="6A03D7"/>
        </w:rPr>
        <w:t xml:space="preserve">llegando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1 </w:t>
      </w:r>
      <w:r>
        <w:rPr>
          <w:color w:val="000000"/>
        </w:rPr>
        <w:t xml:space="preserve">rn </w:t>
      </w:r>
      <w:r>
        <w:rPr>
          <w:color w:val="000000"/>
        </w:rPr>
        <w:t xml:space="preserve">con </w:t>
      </w:r>
      <w:r>
        <w:rPr>
          <w:color w:val="000000"/>
        </w:rPr>
        <w:t xml:space="preserve">40 </w:t>
      </w:r>
      <w:r>
        <w:rPr>
          <w:color w:val="000000"/>
        </w:rPr>
        <w:t xml:space="preserve">cm </w:t>
      </w:r>
      <w:r>
        <w:rPr>
          <w:color w:val="000000"/>
        </w:rPr>
        <w:t xml:space="preserve">de </w:t>
      </w:r>
      <w:r>
        <w:rPr>
          <w:color w:val="D32981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valle </w:t>
      </w:r>
      <w:r>
        <w:rPr>
          <w:color w:val="000000"/>
        </w:rPr>
        <w:t xml:space="preserve">del </w:t>
      </w:r>
      <w:r>
        <w:rPr>
          <w:color w:val="000000"/>
        </w:rPr>
        <w:t xml:space="preserve">Jerte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más </w:t>
      </w:r>
      <w:r>
        <w:rPr>
          <w:color w:val="58AD6D"/>
        </w:rPr>
        <w:t xml:space="preserve">sensible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más </w:t>
      </w:r>
      <w:r>
        <w:rPr>
          <w:color w:val="6A03D7"/>
        </w:rPr>
        <w:t xml:space="preserve">cercano </w:t>
      </w:r>
      <w:r>
        <w:rPr>
          <w:color w:val="000000"/>
        </w:rPr>
        <w:t xml:space="preserve">al </w:t>
      </w:r>
      <w:r>
        <w:rPr>
          <w:color w:val="D32981"/>
        </w:rPr>
        <w:t xml:space="preserve">embalse </w:t>
      </w:r>
      <w:r>
        <w:rPr>
          <w:color w:val="000000"/>
        </w:rPr>
        <w:t xml:space="preserve">de </w:t>
      </w:r>
      <w:r>
        <w:rPr>
          <w:color w:val="000000"/>
        </w:rPr>
        <w:t xml:space="preserve">Plasencia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50 </w:t>
      </w:r>
      <w:r>
        <w:rPr>
          <w:color w:val="000000"/>
        </w:rPr>
        <w:t xml:space="preserve">km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altitud </w:t>
      </w:r>
      <w:r>
        <w:rPr>
          <w:color w:val="000000"/>
        </w:rPr>
        <w:t xml:space="preserve">de </w:t>
      </w:r>
      <w:r>
        <w:rPr>
          <w:color w:val="000000"/>
        </w:rPr>
        <w:t xml:space="preserve">1500 </w:t>
      </w:r>
      <w:r>
        <w:rPr>
          <w:color w:val="000000"/>
        </w:rPr>
        <w:t xml:space="preserve">rn </w:t>
      </w:r>
      <w:r>
        <w:rPr>
          <w:color w:val="000000"/>
        </w:rPr>
        <w:t xml:space="preserve">a </w:t>
      </w:r>
      <w:r>
        <w:rPr>
          <w:color w:val="000000"/>
        </w:rPr>
        <w:t xml:space="preserve">solo </w:t>
      </w:r>
      <w:r>
        <w:rPr>
          <w:color w:val="000000"/>
        </w:rPr>
        <w:t xml:space="preserve">450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D32981"/>
        </w:rPr>
        <w:t xml:space="preserve">naranja </w:t>
      </w:r>
      <w:r>
        <w:rPr>
          <w:color w:val="000000"/>
        </w:rPr>
        <w:t xml:space="preserve">por </w:t>
      </w:r>
      <w:r>
        <w:rPr>
          <w:color w:val="D32981"/>
        </w:rPr>
        <w:t xml:space="preserve">lluvias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esperanza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desbordada </w:t>
      </w:r>
      <w:r>
        <w:rPr>
          <w:color w:val="000000"/>
        </w:rPr>
        <w:t xml:space="preserve">no </w:t>
      </w:r>
      <w:r>
        <w:rPr>
          <w:color w:val="6A03D7"/>
        </w:rPr>
        <w:t xml:space="preserve">llegue </w:t>
      </w:r>
      <w:r>
        <w:rPr>
          <w:color w:val="000000"/>
        </w:rPr>
        <w:t xml:space="preserve">como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muy </w:t>
      </w:r>
      <w:r>
        <w:rPr>
          <w:color w:val="D32981"/>
        </w:rPr>
        <w:t xml:space="preserve">pendientes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32981"/>
        </w:rPr>
        <w:t xml:space="preserve">mantienen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000000"/>
        </w:rPr>
        <w:t xml:space="preserve">en </w:t>
      </w:r>
      <w:r>
        <w:rPr>
          <w:color w:val="6A03D7"/>
        </w:rPr>
        <w:t xml:space="preserve">Extremadura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D32981"/>
        </w:rPr>
        <w:t xml:space="preserve">Castilla </w:t>
      </w:r>
      <w:r>
        <w:rPr>
          <w:color w:val="000000"/>
        </w:rPr>
        <w:t xml:space="preserve">la </w:t>
      </w:r>
      <w:r>
        <w:rPr>
          <w:color w:val="D32981"/>
        </w:rPr>
        <w:t xml:space="preserve">Mancha </w:t>
      </w:r>
      <w:r>
        <w:rPr>
          <w:color w:val="000000"/>
        </w:rPr>
        <w:t xml:space="preserve">son </w:t>
      </w:r>
      <w:r>
        <w:rPr>
          <w:color w:val="000000"/>
        </w:rPr>
        <w:t xml:space="preserve">Ia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D32981"/>
        </w:rPr>
        <w:t xml:space="preserve">abajo </w:t>
      </w:r>
      <w:r>
        <w:rPr>
          <w:color w:val="000000"/>
        </w:rPr>
        <w:t xml:space="preserve">de </w:t>
      </w:r>
      <w:r>
        <w:rPr>
          <w:color w:val="000000"/>
        </w:rPr>
        <w:t xml:space="preserve">Elsa </w:t>
      </w:r>
      <w:r>
        <w:rPr>
          <w:color w:val="000000"/>
        </w:rPr>
        <w:t xml:space="preserve">, </w:t>
      </w:r>
      <w:r>
        <w:rPr>
          <w:color w:val="6A03D7"/>
        </w:rPr>
        <w:t xml:space="preserve">seguimos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FE3C8"/>
        </w:rPr>
        <w:t xml:space="preserve">precipitación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aleja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acerca </w:t>
      </w:r>
      <w:r>
        <w:rPr>
          <w:color w:val="000000"/>
        </w:rPr>
        <w:t xml:space="preserve">otra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masa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4F44E"/>
        </w:rPr>
        <w:t xml:space="preserve">alejada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000000"/>
        </w:rPr>
        <w:t xml:space="preserve">Isobaras </w:t>
      </w:r>
      <w:r>
        <w:rPr>
          <w:color w:val="6A03D7"/>
        </w:rPr>
        <w:t xml:space="preserve">muestra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6A03D7"/>
        </w:rPr>
        <w:t xml:space="preserve">acerca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Viendo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pequeña </w:t>
      </w:r>
      <w:r>
        <w:rPr>
          <w:color w:val="D32981"/>
        </w:rPr>
        <w:t xml:space="preserve">tregua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6A03D7"/>
        </w:rPr>
        <w:t xml:space="preserve">acerca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y </w:t>
      </w:r>
      <w:r>
        <w:rPr>
          <w:color w:val="000000"/>
        </w:rPr>
        <w:t xml:space="preserve">arreciar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. </w:t>
      </w:r>
      <w:r>
        <w:rPr>
          <w:color w:val="6A03D7"/>
        </w:rPr>
        <w:t xml:space="preserve">Pueden </w:t>
      </w:r>
      <w:r>
        <w:rPr>
          <w:color w:val="000000"/>
        </w:rPr>
        <w:t xml:space="preserve">pasar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150 </w:t>
      </w:r>
      <w:r>
        <w:rPr>
          <w:color w:val="000000"/>
        </w:rPr>
        <w:t xml:space="preserve">150 </w:t>
      </w:r>
      <w:r>
        <w:rPr>
          <w:color w:val="000000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Soplará </w:t>
      </w:r>
      <w:r>
        <w:rPr>
          <w:color w:val="D32981"/>
        </w:rPr>
        <w:t xml:space="preserve">intenso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dejando </w:t>
      </w:r>
      <w:r>
        <w:rPr>
          <w:color w:val="D32981"/>
        </w:rPr>
        <w:t xml:space="preserve">avisos </w:t>
      </w:r>
      <w:r>
        <w:rPr>
          <w:color w:val="000000"/>
        </w:rPr>
        <w:t xml:space="preserve">rojos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D32981"/>
        </w:rPr>
        <w:t xml:space="preserve">viento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D32981"/>
        </w:rPr>
        <w:t xml:space="preserve">oleaje </w:t>
      </w:r>
      <w:r>
        <w:rPr>
          <w:color w:val="000000"/>
        </w:rPr>
        <w:t xml:space="preserve">. </w:t>
      </w:r>
      <w:r>
        <w:rPr>
          <w:color w:val="000000"/>
        </w:rPr>
        <w:t xml:space="preserve">Suma-Ia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más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58AD6D"/>
        </w:rPr>
        <w:t xml:space="preserve">fondo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picos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12 </w:t>
      </w:r>
      <w:r>
        <w:rPr>
          <w:color w:val="000000"/>
        </w:rPr>
        <w:t xml:space="preserve">m </w:t>
      </w:r>
      <w:r>
        <w:rPr>
          <w:color w:val="000000"/>
        </w:rPr>
        <w:t xml:space="preserve">de </w:t>
      </w:r>
      <w:r>
        <w:rPr>
          <w:color w:val="D32981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CFE3C8"/>
        </w:rPr>
        <w:t xml:space="preserve">Viento </w:t>
      </w:r>
      <w:r>
        <w:rPr>
          <w:color w:val="6A03D7"/>
        </w:rPr>
        <w:t xml:space="preserve">mañana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pronóstico </w:t>
      </w:r>
      <w:r>
        <w:rPr>
          <w:color w:val="000000"/>
        </w:rPr>
        <w:t xml:space="preserve">para </w:t>
      </w:r>
      <w:r>
        <w:rPr>
          <w:color w:val="66F323"/>
        </w:rPr>
        <w:t xml:space="preserve">navidad </w:t>
      </w:r>
      <w:r>
        <w:rPr>
          <w:color w:val="6A03D7"/>
        </w:rPr>
        <w:t xml:space="preserve">Viene </w:t>
      </w:r>
      <w:r>
        <w:rPr>
          <w:color w:val="000000"/>
        </w:rPr>
        <w:t xml:space="preserve">el </w:t>
      </w:r>
      <w:r>
        <w:rPr>
          <w:color w:val="66F323"/>
        </w:rPr>
        <w:t xml:space="preserve">anticiclón </w:t>
      </w:r>
      <w:r>
        <w:rPr>
          <w:color w:val="000000"/>
        </w:rPr>
        <w:t xml:space="preserve">,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acompaña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que </w:t>
      </w:r>
      <w:r>
        <w:rPr>
          <w:color w:val="6A03D7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menos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mitad </w:t>
      </w:r>
      <w:r>
        <w:rPr>
          <w:color w:val="6A03D7"/>
        </w:rPr>
        <w:t xml:space="preserve">tiempo </w:t>
      </w:r>
      <w:r>
        <w:rPr>
          <w:color w:val="CFE3C8"/>
        </w:rPr>
        <w:t xml:space="preserve">estable </w:t>
      </w:r>
      <w:r>
        <w:rPr>
          <w:color w:val="000000"/>
        </w:rPr>
        <w:t xml:space="preserve">y </w:t>
      </w:r>
      <w:r>
        <w:rPr>
          <w:color w:val="000000"/>
        </w:rPr>
        <w:t xml:space="preserve">cálido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6A03D7"/>
        </w:rPr>
        <w:t xml:space="preserve">esperamos </w:t>
      </w:r>
      <w:r>
        <w:rPr>
          <w:color w:val="6A03D7"/>
        </w:rPr>
        <w:t xml:space="preserve">máximas </w:t>
      </w:r>
      <w:r>
        <w:rPr>
          <w:color w:val="000000"/>
        </w:rPr>
        <w:t xml:space="preserve">por </w:t>
      </w:r>
      <w:r>
        <w:rPr>
          <w:color w:val="6A03D7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15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las </w:t>
      </w:r>
      <w:r>
        <w:rPr>
          <w:color w:val="6A03D7"/>
        </w:rPr>
        <w:t xml:space="preserve">mostramos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anormalmente </w:t>
      </w:r>
      <w:r>
        <w:rPr>
          <w:color w:val="6A03D7"/>
        </w:rPr>
        <w:t xml:space="preserve">elevadas </w:t>
      </w:r>
      <w:r>
        <w:rPr>
          <w:color w:val="000000"/>
        </w:rPr>
        <w:t xml:space="preserve">. </w:t>
      </w:r>
      <w:r>
        <w:rPr>
          <w:color w:val="000000"/>
        </w:rPr>
        <w:t xml:space="preserve">Gracias-Mónica </w:t>
      </w:r>
      <w:r>
        <w:rPr>
          <w:color w:val="000000"/>
        </w:rPr>
        <w:t xml:space="preserve">. </w:t>
      </w:r>
      <w:r>
        <w:rPr>
          <w:color w:val="6A03D7"/>
        </w:rPr>
        <w:t xml:space="preserve">Luego </w:t>
      </w:r>
      <w:r>
        <w:rPr>
          <w:color w:val="000000"/>
        </w:rPr>
        <w:t xml:space="preserve">lo </w:t>
      </w:r>
      <w:r>
        <w:rPr>
          <w:color w:val="58AD6D"/>
        </w:rPr>
        <w:t xml:space="preserve">detallamos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presten </w:t>
      </w:r>
      <w:r>
        <w:rPr>
          <w:color w:val="58AD6D"/>
        </w:rPr>
        <w:t xml:space="preserve">atención </w:t>
      </w:r>
      <w:r>
        <w:rPr>
          <w:color w:val="58AD6D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6A03D7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llega </w:t>
      </w:r>
      <w:r>
        <w:rPr>
          <w:color w:val="000000"/>
        </w:rPr>
        <w:t xml:space="preserve">desde </w:t>
      </w:r>
      <w:r>
        <w:rPr>
          <w:color w:val="000000"/>
        </w:rPr>
        <w:t xml:space="preserve">Ia </w:t>
      </w:r>
      <w:r>
        <w:rPr>
          <w:color w:val="6A03D7"/>
        </w:rPr>
        <w:t xml:space="preserve">isla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6F323"/>
        </w:rPr>
        <w:t xml:space="preserve">Australia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curioso </w:t>
      </w:r>
      <w:r>
        <w:rPr>
          <w:color w:val="6A03D7"/>
        </w:rPr>
        <w:t xml:space="preserve">movimiento </w:t>
      </w:r>
      <w:r>
        <w:rPr>
          <w:color w:val="6A03D7"/>
        </w:rPr>
        <w:t xml:space="preserve">migratorio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cangrejos </w:t>
      </w:r>
      <w:r>
        <w:rPr>
          <w:color w:val="000000"/>
        </w:rPr>
        <w:t xml:space="preserve">rojos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produce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58AD6D"/>
        </w:rPr>
        <w:t xml:space="preserve">Buscan </w:t>
      </w:r>
      <w:r>
        <w:rPr>
          <w:color w:val="000000"/>
        </w:rPr>
        <w:t xml:space="preserve">el </w:t>
      </w:r>
      <w:r>
        <w:rPr>
          <w:color w:val="000000"/>
        </w:rPr>
        <w:t xml:space="preserve">Océano-Índico </w:t>
      </w:r>
      <w:r>
        <w:rPr>
          <w:color w:val="000000"/>
        </w:rPr>
        <w:t xml:space="preserve">para </w:t>
      </w:r>
      <w:r>
        <w:rPr>
          <w:color w:val="000000"/>
        </w:rPr>
        <w:t xml:space="preserve">desovary </w:t>
      </w:r>
      <w:r>
        <w:rPr>
          <w:color w:val="000000"/>
        </w:rPr>
        <w:t xml:space="preserve">aparearse </w:t>
      </w:r>
      <w:r>
        <w:rPr>
          <w:color w:val="000000"/>
        </w:rPr>
        <w:t xml:space="preserve">. </w:t>
      </w:r>
      <w:r>
        <w:rPr>
          <w:color w:val="6A03D7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loque </w:t>
      </w:r>
      <w:r>
        <w:rPr>
          <w:color w:val="6A03D7"/>
        </w:rPr>
        <w:t xml:space="preserve">muchas </w:t>
      </w:r>
      <w:r>
        <w:rPr>
          <w:color w:val="D32981"/>
        </w:rPr>
        <w:t xml:space="preserve">carreteras </w:t>
      </w:r>
      <w:r>
        <w:rPr>
          <w:color w:val="D32981"/>
        </w:rPr>
        <w:t xml:space="preserve">cierran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cuidadores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parques </w:t>
      </w:r>
      <w:r>
        <w:rPr>
          <w:color w:val="000000"/>
        </w:rPr>
        <w:t xml:space="preserve">han </w:t>
      </w:r>
      <w:r>
        <w:rPr>
          <w:color w:val="000000"/>
        </w:rPr>
        <w:t xml:space="preserve">ideado </w:t>
      </w:r>
      <w:r>
        <w:rPr>
          <w:color w:val="6A03D7"/>
        </w:rPr>
        <w:t xml:space="preserve">incluso </w:t>
      </w:r>
      <w:r>
        <w:rPr>
          <w:color w:val="58AD6D"/>
        </w:rPr>
        <w:t xml:space="preserve">métodos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atropellarlos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000000"/>
        </w:rPr>
        <w:t xml:space="preserve">mil </w:t>
      </w:r>
      <w:r>
        <w:rPr>
          <w:color w:val="D32981"/>
        </w:rPr>
        <w:t xml:space="preserve">vehículos </w:t>
      </w:r>
      <w:r>
        <w:rPr>
          <w:color w:val="58AD6D"/>
        </w:rPr>
        <w:t xml:space="preserve">entran </w:t>
      </w:r>
      <w:r>
        <w:rPr>
          <w:color w:val="000000"/>
        </w:rPr>
        <w:t xml:space="preserve">cada </w:t>
      </w:r>
      <w:r>
        <w:rPr>
          <w:color w:val="6A03D7"/>
        </w:rPr>
        <w:t xml:space="preserve">noche </w:t>
      </w:r>
      <w:r>
        <w:rPr>
          <w:color w:val="000000"/>
        </w:rPr>
        <w:t xml:space="preserve">a </w:t>
      </w:r>
      <w:r>
        <w:rPr>
          <w:color w:val="000000"/>
        </w:rPr>
        <w:t xml:space="preserve">Mercamadrid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 </w:t>
      </w:r>
      <w:r>
        <w:rPr>
          <w:color w:val="66F323"/>
        </w:rPr>
        <w:t xml:space="preserve">lonja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300 </w:t>
      </w:r>
      <w:r>
        <w:rPr>
          <w:color w:val="D32981"/>
        </w:rPr>
        <w:t xml:space="preserve">kilómetros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, </w:t>
      </w:r>
      <w:r>
        <w:rPr>
          <w:color w:val="04F44E"/>
        </w:rPr>
        <w:t xml:space="preserve">actividad </w:t>
      </w:r>
      <w:r>
        <w:rPr>
          <w:color w:val="6A03D7"/>
        </w:rPr>
        <w:t xml:space="preserve">frenética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comeremos </w:t>
      </w:r>
      <w:r>
        <w:rPr>
          <w:color w:val="000000"/>
        </w:rPr>
        <w:t xml:space="preserve">en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el </w:t>
      </w:r>
      <w:r>
        <w:rPr>
          <w:color w:val="6A03D7"/>
        </w:rPr>
        <w:t xml:space="preserve">segundo </w:t>
      </w:r>
      <w:r>
        <w:rPr>
          <w:color w:val="66F323"/>
        </w:rPr>
        <w:t xml:space="preserve">mercado </w:t>
      </w:r>
      <w:r>
        <w:rPr>
          <w:color w:val="000000"/>
        </w:rPr>
        <w:t xml:space="preserve">de </w:t>
      </w:r>
      <w:r>
        <w:rPr>
          <w:color w:val="66F323"/>
        </w:rPr>
        <w:t xml:space="preserve">pescado </w:t>
      </w:r>
      <w:r>
        <w:rPr>
          <w:color w:val="000000"/>
        </w:rPr>
        <w:t xml:space="preserve">más </w:t>
      </w:r>
      <w:r>
        <w:rPr>
          <w:color w:val="6A03D7"/>
        </w:rPr>
        <w:t xml:space="preserve">grande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6A03D7"/>
        </w:rPr>
        <w:t xml:space="preserve">segundo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03D7"/>
        </w:rPr>
        <w:t xml:space="preserve">Tokio </w:t>
      </w:r>
      <w:r>
        <w:rPr>
          <w:color w:val="000000"/>
        </w:rPr>
        <w:t xml:space="preserve">y </w:t>
      </w:r>
      <w:r>
        <w:rPr>
          <w:color w:val="000000"/>
        </w:rPr>
        <w:t xml:space="preserve">estas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se </w:t>
      </w:r>
      <w:r>
        <w:rPr>
          <w:color w:val="66F323"/>
        </w:rPr>
        <w:t xml:space="preserve">venderán </w:t>
      </w:r>
      <w:r>
        <w:rPr>
          <w:color w:val="000000"/>
        </w:rPr>
        <w:t xml:space="preserve">245 </w:t>
      </w:r>
      <w:r>
        <w:rPr>
          <w:color w:val="000000"/>
        </w:rPr>
        <w:t xml:space="preserve">mil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de </w:t>
      </w:r>
      <w:r>
        <w:rPr>
          <w:color w:val="66F323"/>
        </w:rPr>
        <w:t xml:space="preserve">productos </w:t>
      </w:r>
      <w:r>
        <w:rPr>
          <w:color w:val="6A03D7"/>
        </w:rPr>
        <w:t xml:space="preserve">frescos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4F44E"/>
        </w:rPr>
        <w:t xml:space="preserve">verduras </w:t>
      </w:r>
      <w:r>
        <w:rPr>
          <w:color w:val="000000"/>
        </w:rPr>
        <w:t xml:space="preserve">, </w:t>
      </w:r>
      <w:r>
        <w:rPr>
          <w:color w:val="6A03D7"/>
        </w:rPr>
        <w:t xml:space="preserve">carne </w:t>
      </w:r>
      <w:r>
        <w:rPr>
          <w:color w:val="000000"/>
        </w:rPr>
        <w:t xml:space="preserve">, </w:t>
      </w:r>
      <w:r>
        <w:rPr>
          <w:color w:val="66F323"/>
        </w:rPr>
        <w:t xml:space="preserve">pescado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66F323"/>
        </w:rPr>
        <w:t xml:space="preserve">marisco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volumen </w:t>
      </w:r>
      <w:r>
        <w:rPr>
          <w:color w:val="000000"/>
        </w:rPr>
        <w:t xml:space="preserve">de </w:t>
      </w:r>
      <w:r>
        <w:rPr>
          <w:color w:val="04F44E"/>
        </w:rPr>
        <w:t xml:space="preserve">venta </w:t>
      </w:r>
      <w:r>
        <w:rPr>
          <w:color w:val="000000"/>
        </w:rPr>
        <w:t xml:space="preserve">ee </w:t>
      </w:r>
      <w:r>
        <w:rPr>
          <w:color w:val="D32981"/>
        </w:rPr>
        <w:t xml:space="preserve">multiplica </w:t>
      </w:r>
      <w:r>
        <w:rPr>
          <w:color w:val="000000"/>
        </w:rPr>
        <w:t xml:space="preserve">por </w:t>
      </w:r>
      <w:r>
        <w:rPr>
          <w:color w:val="000000"/>
        </w:rPr>
        <w:t xml:space="preserve">5 </w:t>
      </w:r>
      <w:r>
        <w:rPr>
          <w:color w:val="000000"/>
        </w:rPr>
        <w:t xml:space="preserve">o </w:t>
      </w:r>
      <w:r>
        <w:rPr>
          <w:color w:val="000000"/>
        </w:rPr>
        <w:t xml:space="preserve">6 </w:t>
      </w:r>
      <w:r>
        <w:rPr>
          <w:color w:val="58AD6D"/>
        </w:rPr>
        <w:t xml:space="preserve">dependiendo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66F323"/>
        </w:rPr>
        <w:t xml:space="preserve">producto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6A03D7"/>
        </w:rPr>
        <w:t xml:space="preserve">moluscos </w:t>
      </w:r>
      <w:r>
        <w:rPr>
          <w:color w:val="000000"/>
        </w:rPr>
        <w:t xml:space="preserve">Vivos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D32981"/>
        </w:rPr>
        <w:t xml:space="preserve">multiplicar </w:t>
      </w:r>
      <w:r>
        <w:rPr>
          <w:color w:val="000000"/>
        </w:rPr>
        <w:t xml:space="preserve">por </w:t>
      </w:r>
      <w:r>
        <w:rPr>
          <w:color w:val="6A03D7"/>
        </w:rPr>
        <w:t xml:space="preserve">diez </w:t>
      </w:r>
      <w:r>
        <w:rPr>
          <w:color w:val="000000"/>
        </w:rPr>
        <w:t xml:space="preserve">. </w:t>
      </w:r>
      <w:r>
        <w:rPr>
          <w:color w:val="000000"/>
        </w:rPr>
        <w:t xml:space="preserve">-Una </w:t>
      </w:r>
      <w:r>
        <w:rPr>
          <w:color w:val="000000"/>
        </w:rPr>
        <w:t xml:space="preserve">Iangostita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tamaño </w:t>
      </w:r>
      <w:r>
        <w:rPr>
          <w:color w:val="6A03D7"/>
        </w:rPr>
        <w:t xml:space="preserve">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6F323"/>
        </w:rPr>
        <w:t xml:space="preserve">vende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66F323"/>
        </w:rPr>
        <w:t xml:space="preserve">centolla </w:t>
      </w:r>
      <w:r>
        <w:rPr>
          <w:color w:val="D32981"/>
        </w:rPr>
        <w:t xml:space="preserve">gallega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000000"/>
        </w:rPr>
        <w:t xml:space="preserve">nécora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percebes </w:t>
      </w:r>
      <w:r>
        <w:rPr>
          <w:color w:val="D32981"/>
        </w:rPr>
        <w:t xml:space="preserve">gallegos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6A03D7"/>
        </w:rPr>
        <w:t xml:space="preserve">dificil </w:t>
      </w:r>
      <w:r>
        <w:rPr>
          <w:color w:val="000000"/>
        </w:rPr>
        <w:t xml:space="preserve">de </w:t>
      </w:r>
      <w:r>
        <w:rPr>
          <w:color w:val="66F323"/>
        </w:rPr>
        <w:t xml:space="preserve">pescar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del </w:t>
      </w:r>
      <w:r>
        <w:rPr>
          <w:color w:val="D32981"/>
        </w:rPr>
        <w:t xml:space="preserve">norte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está </w:t>
      </w:r>
      <w:r>
        <w:rPr>
          <w:color w:val="D32981"/>
        </w:rPr>
        <w:t xml:space="preserve">afectando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trayendo </w:t>
      </w:r>
      <w:r>
        <w:rPr>
          <w:color w:val="CFE3C8"/>
        </w:rPr>
        <w:t xml:space="preserve">cantidades </w:t>
      </w:r>
      <w:r>
        <w:rPr>
          <w:color w:val="6A03D7"/>
        </w:rPr>
        <w:t xml:space="preserve">limitadas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6F323"/>
        </w:rPr>
        <w:t xml:space="preserve">comprar </w:t>
      </w:r>
      <w:r>
        <w:rPr>
          <w:color w:val="000000"/>
        </w:rPr>
        <w:t xml:space="preserve">nos </w:t>
      </w:r>
      <w:r>
        <w:rPr>
          <w:color w:val="000000"/>
        </w:rPr>
        <w:t xml:space="preserve">saldrá </w:t>
      </w:r>
      <w:r>
        <w:rPr>
          <w:color w:val="000000"/>
        </w:rPr>
        <w:t xml:space="preserve">más </w:t>
      </w:r>
      <w:r>
        <w:rPr>
          <w:color w:val="000000"/>
        </w:rPr>
        <w:t xml:space="preserve">caro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CFE3C8"/>
        </w:rPr>
        <w:t xml:space="preserve">triunfa </w:t>
      </w:r>
      <w:r>
        <w:rPr>
          <w:color w:val="000000"/>
        </w:rPr>
        <w:t xml:space="preserve">el </w:t>
      </w:r>
      <w:r>
        <w:rPr>
          <w:color w:val="000000"/>
        </w:rPr>
        <w:t xml:space="preserve">solomillo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lo </w:t>
      </w:r>
      <w:r>
        <w:rPr>
          <w:color w:val="66F323"/>
        </w:rPr>
        <w:t xml:space="preserve">venden </w:t>
      </w:r>
      <w:r>
        <w:rPr>
          <w:color w:val="000000"/>
        </w:rPr>
        <w:t xml:space="preserve">bajo </w:t>
      </w:r>
      <w:r>
        <w:rPr>
          <w:color w:val="000000"/>
        </w:rPr>
        <w:t xml:space="preserve">pedido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pedido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pasa </w:t>
      </w:r>
      <w:r>
        <w:rPr>
          <w:color w:val="000000"/>
        </w:rPr>
        <w:t xml:space="preserve">Ia </w:t>
      </w:r>
      <w:r>
        <w:rPr>
          <w:color w:val="6A03D7"/>
        </w:rPr>
        <w:t xml:space="preserve">hostelería </w:t>
      </w:r>
      <w:r>
        <w:rPr>
          <w:color w:val="000000"/>
        </w:rPr>
        <w:t xml:space="preserve">los </w:t>
      </w:r>
      <w:r>
        <w:rPr>
          <w:color w:val="04F44E"/>
        </w:rPr>
        <w:t xml:space="preserve">proporcionamos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4F44E"/>
        </w:rPr>
        <w:t xml:space="preserve">necesitan </w:t>
      </w:r>
      <w:r>
        <w:rPr>
          <w:color w:val="000000"/>
        </w:rPr>
        <w:t xml:space="preserve">y </w:t>
      </w:r>
      <w:r>
        <w:rPr>
          <w:color w:val="58AD6D"/>
        </w:rPr>
        <w:t xml:space="preserve">servimos </w:t>
      </w:r>
      <w:r>
        <w:rPr>
          <w:color w:val="000000"/>
        </w:rPr>
        <w:t xml:space="preserve">al </w:t>
      </w:r>
      <w:r>
        <w:rPr>
          <w:color w:val="58AD6D"/>
        </w:rPr>
        <w:t xml:space="preserve">cliente </w:t>
      </w:r>
      <w:r>
        <w:rPr>
          <w:color w:val="000000"/>
        </w:rPr>
        <w:t xml:space="preserve">el </w:t>
      </w:r>
      <w:r>
        <w:rPr>
          <w:color w:val="66F323"/>
        </w:rPr>
        <w:t xml:space="preserve">producto </w:t>
      </w:r>
      <w:r>
        <w:rPr>
          <w:color w:val="6A03D7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ﬁnal </w:t>
      </w:r>
      <w:r>
        <w:rPr>
          <w:color w:val="000000"/>
        </w:rPr>
        <w:t xml:space="preserve">de </w:t>
      </w:r>
      <w:r>
        <w:rPr>
          <w:color w:val="6A03D7"/>
        </w:rPr>
        <w:t xml:space="preserve">fiesta </w:t>
      </w:r>
      <w:r>
        <w:rPr>
          <w:color w:val="000000"/>
        </w:rPr>
        <w:t xml:space="preserve">se </w:t>
      </w:r>
      <w:r>
        <w:rPr>
          <w:color w:val="66F323"/>
        </w:rPr>
        <w:t xml:space="preserve">venderá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doble </w:t>
      </w:r>
      <w:r>
        <w:rPr>
          <w:color w:val="000000"/>
        </w:rPr>
        <w:t xml:space="preserve">de </w:t>
      </w:r>
      <w:r>
        <w:rPr>
          <w:color w:val="6A03D7"/>
        </w:rPr>
        <w:t xml:space="preserve">carne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6A03D7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Teatro-Real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6A03D7"/>
        </w:rPr>
        <w:t xml:space="preserve">preparado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san </w:t>
      </w:r>
      <w:r>
        <w:rPr>
          <w:color w:val="000000"/>
        </w:rPr>
        <w:t xml:space="preserve">Ildefonso </w:t>
      </w:r>
      <w:r>
        <w:rPr>
          <w:color w:val="66F323"/>
        </w:rPr>
        <w:t xml:space="preserve">repartan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2380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Radio-Televisión-Española </w:t>
      </w:r>
      <w:r>
        <w:rPr>
          <w:color w:val="000000"/>
        </w:rPr>
        <w:t xml:space="preserve">estará </w:t>
      </w:r>
      <w:r>
        <w:rPr>
          <w:color w:val="6A03D7"/>
        </w:rPr>
        <w:t xml:space="preserve">allí </w:t>
      </w:r>
      <w:r>
        <w:rPr>
          <w:color w:val="000000"/>
        </w:rPr>
        <w:t xml:space="preserve">en </w:t>
      </w:r>
      <w:r>
        <w:rPr>
          <w:color w:val="D32981"/>
        </w:rPr>
        <w:t xml:space="preserve">directo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6A03D7"/>
        </w:rPr>
        <w:t xml:space="preserve">ocho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para </w:t>
      </w:r>
      <w:r>
        <w:rPr>
          <w:color w:val="58AD6D"/>
        </w:rPr>
        <w:t xml:space="preserve">contar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detalles </w:t>
      </w:r>
      <w:r>
        <w:rPr>
          <w:color w:val="000000"/>
        </w:rPr>
        <w:t xml:space="preserve">del </w:t>
      </w:r>
      <w:r>
        <w:rPr>
          <w:color w:val="66F323"/>
        </w:rPr>
        <w:t xml:space="preserve">sorteo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6A03D7"/>
        </w:rPr>
        <w:t xml:space="preserve">empieza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ﬁn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6F323"/>
        </w:rPr>
        <w:t xml:space="preserve">sorteo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6F323"/>
        </w:rPr>
        <w:t xml:space="preserve">loteria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celebrar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Teatro-Real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retransmitir </w:t>
      </w:r>
      <w:r>
        <w:rPr>
          <w:color w:val="58AD6D"/>
        </w:rPr>
        <w:t xml:space="preserve">televisión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4F44E"/>
        </w:rPr>
        <w:t xml:space="preserve">canal </w:t>
      </w:r>
      <w:r>
        <w:rPr>
          <w:color w:val="6A03D7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58AD6D"/>
        </w:rPr>
        <w:t xml:space="preserve">dispuestas </w:t>
      </w:r>
      <w:r>
        <w:rPr>
          <w:color w:val="000000"/>
        </w:rPr>
        <w:t xml:space="preserve">a </w:t>
      </w:r>
      <w:r>
        <w:rPr>
          <w:color w:val="6A03D7"/>
        </w:rPr>
        <w:t xml:space="preserve">seguir </w:t>
      </w:r>
      <w:r>
        <w:rPr>
          <w:color w:val="000000"/>
        </w:rPr>
        <w:t xml:space="preserve">el </w:t>
      </w:r>
      <w:r>
        <w:rPr>
          <w:color w:val="66F323"/>
        </w:rPr>
        <w:t xml:space="preserve">sorteo </w:t>
      </w:r>
      <w:r>
        <w:rPr>
          <w:color w:val="000000"/>
        </w:rPr>
        <w:t xml:space="preserve">con </w:t>
      </w:r>
      <w:r>
        <w:rPr>
          <w:color w:val="66F323"/>
        </w:rPr>
        <w:t xml:space="preserve">ilusión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1 </w:t>
      </w:r>
      <w:r>
        <w:rPr>
          <w:color w:val="000000"/>
        </w:rPr>
        <w:t xml:space="preserve">ha </w:t>
      </w:r>
      <w:r>
        <w:rPr>
          <w:color w:val="6A03D7"/>
        </w:rPr>
        <w:t xml:space="preserve">preparado </w:t>
      </w:r>
      <w:r>
        <w:rPr>
          <w:color w:val="000000"/>
        </w:rPr>
        <w:t xml:space="preserve">una </w:t>
      </w:r>
      <w:r>
        <w:rPr>
          <w:color w:val="58AD6D"/>
        </w:rPr>
        <w:t xml:space="preserve">programación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6A03D7"/>
        </w:rPr>
        <w:t xml:space="preserve">comienzo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000000"/>
        </w:rPr>
        <w:t xml:space="preserve">el </w:t>
      </w:r>
      <w:r>
        <w:rPr>
          <w:color w:val="66F323"/>
        </w:rPr>
        <w:t xml:space="preserve">sorteo </w:t>
      </w:r>
      <w:r>
        <w:rPr>
          <w:color w:val="6A03D7"/>
        </w:rPr>
        <w:t xml:space="preserve">seguirá </w:t>
      </w:r>
      <w:r>
        <w:rPr>
          <w:color w:val="000000"/>
        </w:rPr>
        <w:t xml:space="preserve">un </w:t>
      </w:r>
      <w:r>
        <w:rPr>
          <w:color w:val="58AD6D"/>
        </w:rPr>
        <w:t xml:space="preserve">programa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de </w:t>
      </w:r>
      <w:r>
        <w:rPr>
          <w:color w:val="000000"/>
        </w:rPr>
        <w:t xml:space="preserve">María-Casado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los </w:t>
      </w:r>
      <w:r>
        <w:rPr>
          <w:color w:val="58AD6D"/>
        </w:rPr>
        <w:t xml:space="preserve">informativos </w:t>
      </w:r>
      <w:r>
        <w:rPr>
          <w:color w:val="000000"/>
        </w:rPr>
        <w:t xml:space="preserve">para </w:t>
      </w:r>
      <w:r>
        <w:rPr>
          <w:color w:val="58AD6D"/>
        </w:rPr>
        <w:t xml:space="preserve">contar </w:t>
      </w:r>
      <w:r>
        <w:rPr>
          <w:color w:val="000000"/>
        </w:rPr>
        <w:t xml:space="preserve">el </w:t>
      </w:r>
      <w:r>
        <w:rPr>
          <w:color w:val="58AD6D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6F323"/>
        </w:rPr>
        <w:t xml:space="preserve">anécdotas </w:t>
      </w:r>
      <w:r>
        <w:rPr>
          <w:color w:val="000000"/>
        </w:rPr>
        <w:t xml:space="preserve">y </w:t>
      </w:r>
      <w:r>
        <w:rPr>
          <w:color w:val="000000"/>
        </w:rPr>
        <w:t xml:space="preserve">poner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6F323"/>
        </w:rPr>
        <w:t xml:space="preserve">agraciados </w:t>
      </w:r>
      <w:r>
        <w:rPr>
          <w:color w:val="000000"/>
        </w:rPr>
        <w:t xml:space="preserve">; </w:t>
      </w:r>
      <w:r>
        <w:rPr>
          <w:color w:val="000000"/>
        </w:rPr>
        <w:t xml:space="preserve">porque </w:t>
      </w:r>
      <w:r>
        <w:rPr>
          <w:color w:val="6A03D7"/>
        </w:rPr>
        <w:t xml:space="preserve">aunque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03D7"/>
        </w:rPr>
        <w:t xml:space="preserve">dificil </w:t>
      </w:r>
      <w:r>
        <w:rPr>
          <w:color w:val="000000"/>
        </w:rPr>
        <w:t xml:space="preserve">que </w:t>
      </w:r>
      <w:r>
        <w:rPr>
          <w:color w:val="000000"/>
        </w:rPr>
        <w:t xml:space="preserve">toque </w:t>
      </w:r>
      <w:r>
        <w:rPr>
          <w:color w:val="000000"/>
        </w:rPr>
        <w:t xml:space="preserve">Ia </w:t>
      </w:r>
      <w:r>
        <w:rPr>
          <w:color w:val="000000"/>
        </w:rPr>
        <w:t xml:space="preserve">lotería </w:t>
      </w:r>
      <w:r>
        <w:rPr>
          <w:color w:val="000000"/>
        </w:rPr>
        <w:t xml:space="preserve">, </w:t>
      </w:r>
      <w:r>
        <w:rPr>
          <w:color w:val="04F44E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66F323"/>
        </w:rPr>
        <w:t xml:space="preserve">suerte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58AD6D"/>
        </w:rPr>
        <w:t xml:space="preserve">clase </w:t>
      </w:r>
      <w:r>
        <w:rPr>
          <w:color w:val="000000"/>
        </w:rPr>
        <w:t xml:space="preserve">de </w:t>
      </w:r>
      <w:r>
        <w:rPr>
          <w:color w:val="000000"/>
        </w:rPr>
        <w:t xml:space="preserve">mates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4F44E"/>
        </w:rPr>
        <w:t xml:space="preserve">oportuna </w:t>
      </w:r>
      <w:r>
        <w:rPr>
          <w:color w:val="000000"/>
        </w:rPr>
        <w:t xml:space="preserve">. </w:t>
      </w:r>
      <w:r>
        <w:rPr>
          <w:color w:val="000000"/>
        </w:rPr>
        <w:t xml:space="preserve">Mari-Ángeles </w:t>
      </w:r>
      <w:r>
        <w:rPr>
          <w:color w:val="6A03D7"/>
        </w:rPr>
        <w:t xml:space="preserve">aprovecha </w:t>
      </w:r>
      <w:r>
        <w:rPr>
          <w:color w:val="000000"/>
        </w:rPr>
        <w:t xml:space="preserve">el </w:t>
      </w:r>
      <w:r>
        <w:rPr>
          <w:color w:val="66F323"/>
        </w:rPr>
        <w:t xml:space="preserve">sorteo </w:t>
      </w:r>
      <w:r>
        <w:rPr>
          <w:color w:val="000000"/>
        </w:rPr>
        <w:t xml:space="preserve">del </w:t>
      </w:r>
      <w:r>
        <w:rPr>
          <w:color w:val="66F323"/>
        </w:rPr>
        <w:t xml:space="preserve">gordo </w:t>
      </w:r>
      <w:r>
        <w:rPr>
          <w:color w:val="000000"/>
        </w:rPr>
        <w:t xml:space="preserve">para </w:t>
      </w:r>
      <w:r>
        <w:rPr>
          <w:color w:val="58AD6D"/>
        </w:rPr>
        <w:t xml:space="preserve">explicarles </w:t>
      </w:r>
      <w:r>
        <w:rPr>
          <w:color w:val="CFE3C8"/>
        </w:rPr>
        <w:t xml:space="preserve">probabilidad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al </w:t>
      </w:r>
      <w:r>
        <w:rPr>
          <w:color w:val="66F323"/>
        </w:rPr>
        <w:t xml:space="preserve">gordo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diccionario </w:t>
      </w:r>
      <w:r>
        <w:rPr>
          <w:color w:val="000000"/>
        </w:rPr>
        <w:t xml:space="preserve">'' </w:t>
      </w:r>
      <w:r>
        <w:rPr>
          <w:color w:val="000000"/>
        </w:rPr>
        <w:t xml:space="preserve">Imaginamos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bombo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CFE3C8"/>
        </w:rPr>
        <w:t xml:space="preserve">cien </w:t>
      </w:r>
      <w:r>
        <w:rPr>
          <w:color w:val="000000"/>
        </w:rPr>
        <w:t xml:space="preserve">mil </w:t>
      </w:r>
      <w:r>
        <w:rPr>
          <w:color w:val="66F323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diccionario </w:t>
      </w:r>
      <w:r>
        <w:rPr>
          <w:color w:val="000000"/>
        </w:rPr>
        <w:t xml:space="preserve">con </w:t>
      </w:r>
      <w:r>
        <w:rPr>
          <w:color w:val="CFE3C8"/>
        </w:rPr>
        <w:t xml:space="preserve">cien </w:t>
      </w:r>
      <w:r>
        <w:rPr>
          <w:color w:val="000000"/>
        </w:rPr>
        <w:t xml:space="preserve">mil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Subrayamos </w:t>
      </w:r>
      <w:r>
        <w:rPr>
          <w:color w:val="000000"/>
        </w:rPr>
        <w:t xml:space="preserve">una </w:t>
      </w:r>
      <w:r>
        <w:rPr>
          <w:color w:val="58AD6D"/>
        </w:rPr>
        <w:t xml:space="preserve">palabra </w:t>
      </w:r>
      <w:r>
        <w:rPr>
          <w:color w:val="000000"/>
        </w:rPr>
        <w:t xml:space="preserve">al </w:t>
      </w:r>
      <w:r>
        <w:rPr>
          <w:color w:val="58AD6D"/>
        </w:rPr>
        <w:t xml:space="preserve">azar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la </w:t>
      </w:r>
      <w:r>
        <w:rPr>
          <w:color w:val="66F323"/>
        </w:rPr>
        <w:t xml:space="preserve">acierte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lleva </w:t>
      </w:r>
      <w:r>
        <w:rPr>
          <w:color w:val="000000"/>
        </w:rPr>
        <w:t xml:space="preserve">el </w:t>
      </w:r>
      <w:r>
        <w:rPr>
          <w:color w:val="66F323"/>
        </w:rPr>
        <w:t xml:space="preserve">Gordo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Pizarras </w:t>
      </w:r>
      <w:r>
        <w:rPr>
          <w:color w:val="6A03D7"/>
        </w:rPr>
        <w:t xml:space="preserve">arriba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58AD6D"/>
        </w:rPr>
        <w:t xml:space="preserve">siento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58AD6D"/>
        </w:rPr>
        <w:t xml:space="preserve">nadie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000000"/>
        </w:rPr>
        <w:t xml:space="preserve">el </w:t>
      </w:r>
      <w:r>
        <w:rPr>
          <w:color w:val="66F323"/>
        </w:rPr>
        <w:t xml:space="preserve">gordo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8AD6D"/>
        </w:rPr>
        <w:t xml:space="preserve">clase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66F323"/>
        </w:rPr>
        <w:t xml:space="preserve">acertar </w:t>
      </w:r>
      <w:r>
        <w:rPr>
          <w:color w:val="000000"/>
        </w:rPr>
        <w:t xml:space="preserve">un </w:t>
      </w:r>
      <w:r>
        <w:rPr>
          <w:color w:val="66F323"/>
        </w:rPr>
        <w:t xml:space="preserve">número </w:t>
      </w:r>
      <w:r>
        <w:rPr>
          <w:color w:val="000000"/>
        </w:rPr>
        <w:t xml:space="preserve">entre </w:t>
      </w:r>
      <w:r>
        <w:rPr>
          <w:color w:val="CFE3C8"/>
        </w:rPr>
        <w:t xml:space="preserve">cien </w:t>
      </w:r>
      <w:r>
        <w:rPr>
          <w:color w:val="000000"/>
        </w:rPr>
        <w:t xml:space="preserve">mil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muy </w:t>
      </w:r>
      <w:r>
        <w:rPr>
          <w:color w:val="CFE3C8"/>
        </w:rPr>
        <w:t xml:space="preserve">diﬁcil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E3C8"/>
        </w:rPr>
        <w:t xml:space="preserve">probabilidad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0,00001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58AD6D"/>
        </w:rPr>
        <w:t xml:space="preserve">cuenta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CFE3C8"/>
        </w:rPr>
        <w:t xml:space="preserve">cien </w:t>
      </w:r>
      <w:r>
        <w:rPr>
          <w:color w:val="000000"/>
        </w:rPr>
        <w:t xml:space="preserve">mil </w:t>
      </w:r>
      <w:r>
        <w:rPr>
          <w:color w:val="66F323"/>
        </w:rPr>
        <w:t xml:space="preserve">números </w:t>
      </w:r>
      <w:r>
        <w:rPr>
          <w:color w:val="000000"/>
        </w:rPr>
        <w:t xml:space="preserve">y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jugamos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66F323"/>
        </w:rPr>
        <w:t xml:space="preserve">número </w:t>
      </w:r>
      <w:r>
        <w:rPr>
          <w:color w:val="000000"/>
        </w:rPr>
        <w:t xml:space="preserve">Ia </w:t>
      </w:r>
      <w:r>
        <w:rPr>
          <w:color w:val="CFE3C8"/>
        </w:rPr>
        <w:t xml:space="preserve">probabilidad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de </w:t>
      </w:r>
      <w:r>
        <w:rPr>
          <w:color w:val="000000"/>
        </w:rPr>
        <w:t xml:space="preserve">ganar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entre </w:t>
      </w:r>
      <w:r>
        <w:rPr>
          <w:color w:val="CFE3C8"/>
        </w:rPr>
        <w:t xml:space="preserve">cien </w:t>
      </w:r>
      <w:r>
        <w:rPr>
          <w:color w:val="000000"/>
        </w:rPr>
        <w:t xml:space="preserve">mil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CFE3C8"/>
        </w:rPr>
        <w:t xml:space="preserve">cien </w:t>
      </w:r>
      <w:r>
        <w:rPr>
          <w:color w:val="000000"/>
        </w:rPr>
        <w:t xml:space="preserve">mil </w:t>
      </w:r>
      <w:r>
        <w:rPr>
          <w:color w:val="66F323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03D7"/>
        </w:rPr>
        <w:t xml:space="preserve">quince </w:t>
      </w:r>
      <w:r>
        <w:rPr>
          <w:color w:val="000000"/>
        </w:rPr>
        <w:t xml:space="preserve">mil </w:t>
      </w:r>
      <w:r>
        <w:rPr>
          <w:color w:val="000000"/>
        </w:rPr>
        <w:t xml:space="preserve">se </w:t>
      </w:r>
      <w:r>
        <w:rPr>
          <w:color w:val="6A03D7"/>
        </w:rPr>
        <w:t xml:space="preserve">llevarán </w:t>
      </w:r>
      <w:r>
        <w:rPr>
          <w:color w:val="66F323"/>
        </w:rPr>
        <w:t xml:space="preserve">premio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sea </w:t>
      </w:r>
      <w:r>
        <w:rPr>
          <w:color w:val="000000"/>
        </w:rPr>
        <w:t xml:space="preserve">la </w:t>
      </w:r>
      <w:r>
        <w:rPr>
          <w:color w:val="6A03D7"/>
        </w:rPr>
        <w:t xml:space="preserve">devolución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00000"/>
        </w:rPr>
        <w:t xml:space="preserve">15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6A03D7"/>
        </w:rPr>
        <w:t xml:space="preserve">opciones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rasquemos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¿Si </w:t>
      </w:r>
      <w:r>
        <w:rPr>
          <w:color w:val="58AD6D"/>
        </w:rPr>
        <w:t xml:space="preserve">quiero </w:t>
      </w:r>
      <w:r>
        <w:rPr>
          <w:color w:val="6A03D7"/>
        </w:rPr>
        <w:t xml:space="preserve">aumentar </w:t>
      </w:r>
      <w:r>
        <w:rPr>
          <w:color w:val="000000"/>
        </w:rPr>
        <w:t xml:space="preserve">Ia </w:t>
      </w:r>
      <w:r>
        <w:rPr>
          <w:color w:val="CFE3C8"/>
        </w:rPr>
        <w:t xml:space="preserve">probabilidad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toque </w:t>
      </w:r>
      <w:r>
        <w:rPr>
          <w:color w:val="000000"/>
        </w:rPr>
        <w:t xml:space="preserve">, </w:t>
      </w:r>
      <w:r>
        <w:rPr>
          <w:color w:val="04F44E"/>
        </w:rPr>
        <w:t xml:space="preserve">cuántos </w:t>
      </w:r>
      <w:r>
        <w:rPr>
          <w:color w:val="66F323"/>
        </w:rPr>
        <w:t xml:space="preserve">números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66F323"/>
        </w:rPr>
        <w:t xml:space="preserve">comprar </w:t>
      </w:r>
      <w:r>
        <w:rPr>
          <w:color w:val="000000"/>
        </w:rPr>
        <w:t xml:space="preserve">más </w:t>
      </w:r>
      <w:r>
        <w:rPr>
          <w:color w:val="000000"/>
        </w:rPr>
        <w:t xml:space="preserve">o </w:t>
      </w:r>
      <w:r>
        <w:rPr>
          <w:color w:val="000000"/>
        </w:rPr>
        <w:t xml:space="preserve">menos </w:t>
      </w:r>
      <w:r>
        <w:rPr>
          <w:color w:val="000000"/>
        </w:rPr>
        <w:t xml:space="preserve">?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¿Si </w:t>
      </w:r>
      <w:r>
        <w:rPr>
          <w:color w:val="66F323"/>
        </w:rPr>
        <w:t xml:space="preserve">compras </w:t>
      </w:r>
      <w:r>
        <w:rPr>
          <w:color w:val="000000"/>
        </w:rPr>
        <w:t xml:space="preserve">en </w:t>
      </w:r>
      <w:r>
        <w:rPr>
          <w:color w:val="04F44E"/>
        </w:rPr>
        <w:t xml:space="preserve">determinadas </w:t>
      </w:r>
      <w:r>
        <w:rPr>
          <w:color w:val="04F44E"/>
        </w:rPr>
        <w:t xml:space="preserve">administraciones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66F323"/>
        </w:rPr>
        <w:t xml:space="preserve">Doña-Manolita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CFE3C8"/>
        </w:rPr>
        <w:t xml:space="preserve">probabilidad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toque </w:t>
      </w:r>
      <w:r>
        <w:rPr>
          <w:color w:val="000000"/>
        </w:rPr>
        <w:t xml:space="preserve">? </w:t>
      </w:r>
      <w:r>
        <w:rPr>
          <w:color w:val="000000"/>
        </w:rPr>
        <w:t xml:space="preserve">¿Es </w:t>
      </w:r>
      <w:r>
        <w:rPr>
          <w:color w:val="000000"/>
        </w:rPr>
        <w:t xml:space="preserve">más </w:t>
      </w:r>
      <w:r>
        <w:rPr>
          <w:color w:val="6A03D7"/>
        </w:rPr>
        <w:t xml:space="preserve">probable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toque </w:t>
      </w:r>
      <w:r>
        <w:rPr>
          <w:color w:val="000000"/>
        </w:rPr>
        <w:t xml:space="preserve">el </w:t>
      </w:r>
      <w:r>
        <w:rPr>
          <w:color w:val="66F323"/>
        </w:rPr>
        <w:t xml:space="preserve">número </w:t>
      </w:r>
      <w:r>
        <w:rPr>
          <w:color w:val="000000"/>
        </w:rPr>
        <w:t xml:space="preserve">00000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Utilizando </w:t>
      </w:r>
      <w:r>
        <w:rPr>
          <w:color w:val="000000"/>
        </w:rPr>
        <w:t xml:space="preserve">las </w:t>
      </w:r>
      <w:r>
        <w:rPr>
          <w:color w:val="04F44E"/>
        </w:rPr>
        <w:t xml:space="preserve">matemáticas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moldear </w:t>
      </w:r>
      <w:r>
        <w:rPr>
          <w:color w:val="000000"/>
        </w:rPr>
        <w:t xml:space="preserve">esas </w:t>
      </w:r>
      <w:r>
        <w:rPr>
          <w:color w:val="58AD6D"/>
        </w:rPr>
        <w:t xml:space="preserve">falsas </w:t>
      </w:r>
      <w:r>
        <w:rPr>
          <w:color w:val="000000"/>
        </w:rPr>
        <w:t xml:space="preserve">intuiciones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para </w:t>
      </w:r>
      <w:r>
        <w:rPr>
          <w:color w:val="6A03D7"/>
        </w:rPr>
        <w:t xml:space="preserve">comprobar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4F44E"/>
        </w:rPr>
        <w:t xml:space="preserve">realidad </w:t>
      </w:r>
      <w:r>
        <w:rPr>
          <w:color w:val="58AD6D"/>
        </w:rPr>
        <w:t xml:space="preserve">cualquier </w:t>
      </w:r>
      <w:r>
        <w:rPr>
          <w:color w:val="66F323"/>
        </w:rPr>
        <w:t xml:space="preserve">número </w:t>
      </w:r>
      <w:r>
        <w:rPr>
          <w:color w:val="000000"/>
        </w:rPr>
        <w:t xml:space="preserve">puede </w:t>
      </w:r>
      <w:r>
        <w:rPr>
          <w:color w:val="D32981"/>
        </w:rPr>
        <w:t xml:space="preserve">caer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000000"/>
        </w:rPr>
        <w:t xml:space="preserve">esos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6A03D7"/>
        </w:rPr>
        <w:t xml:space="preserve">gente </w:t>
      </w:r>
      <w:r>
        <w:rPr>
          <w:color w:val="58AD6D"/>
        </w:rPr>
        <w:t xml:space="preserve">llama </w:t>
      </w:r>
      <w:r>
        <w:rPr>
          <w:color w:val="66F323"/>
        </w:rPr>
        <w:t xml:space="preserve">números </w:t>
      </w:r>
      <w:r>
        <w:rPr>
          <w:color w:val="000000"/>
        </w:rPr>
        <w:t xml:space="preserve">feos </w:t>
      </w:r>
      <w:r>
        <w:rPr>
          <w:color w:val="000000"/>
        </w:rPr>
        <w:t xml:space="preserve">'' </w:t>
      </w:r>
      <w:r>
        <w:rPr>
          <w:color w:val="CFE3C8"/>
        </w:rPr>
        <w:t xml:space="preserve">Volvemos </w:t>
      </w:r>
      <w:r>
        <w:rPr>
          <w:color w:val="000000"/>
        </w:rPr>
        <w:t xml:space="preserve">al </w:t>
      </w:r>
      <w:r>
        <w:rPr>
          <w:color w:val="6A03D7"/>
        </w:rPr>
        <w:t xml:space="preserve">símil </w:t>
      </w:r>
      <w:r>
        <w:rPr>
          <w:color w:val="000000"/>
        </w:rPr>
        <w:t xml:space="preserve">del </w:t>
      </w:r>
      <w:r>
        <w:rPr>
          <w:color w:val="000000"/>
        </w:rPr>
        <w:t xml:space="preserve">diccionario </w:t>
      </w:r>
      <w:r>
        <w:rPr>
          <w:color w:val="000000"/>
        </w:rPr>
        <w:t xml:space="preserve">, </w:t>
      </w:r>
      <w:r>
        <w:rPr>
          <w:color w:val="58AD6D"/>
        </w:rPr>
        <w:t xml:space="preserve">ahora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4F44E"/>
        </w:rPr>
        <w:t xml:space="preserve">posibilidades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Imaginamos </w:t>
      </w:r>
      <w:r>
        <w:rPr>
          <w:color w:val="000000"/>
        </w:rPr>
        <w:t xml:space="preserve">que </w:t>
      </w:r>
      <w:r>
        <w:rPr>
          <w:color w:val="6A03D7"/>
        </w:rPr>
        <w:t xml:space="preserve">subrayamos </w:t>
      </w:r>
      <w:r>
        <w:rPr>
          <w:color w:val="000000"/>
        </w:rPr>
        <w:t xml:space="preserve">1807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6F323"/>
        </w:rPr>
        <w:t xml:space="preserve">número </w:t>
      </w:r>
      <w:r>
        <w:rPr>
          <w:color w:val="6A03D7"/>
        </w:rPr>
        <w:t xml:space="preserve">total </w:t>
      </w:r>
      <w:r>
        <w:rPr>
          <w:color w:val="000000"/>
        </w:rPr>
        <w:t xml:space="preserve">de </w:t>
      </w:r>
      <w:r>
        <w:rPr>
          <w:color w:val="66F323"/>
        </w:rPr>
        <w:t xml:space="preserve">premios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6F323"/>
        </w:rPr>
        <w:t xml:space="preserve">reparten </w:t>
      </w:r>
      <w:r>
        <w:rPr>
          <w:color w:val="000000"/>
        </w:rPr>
        <w:t xml:space="preserve">. </w:t>
      </w:r>
      <w:r>
        <w:rPr>
          <w:color w:val="257FBB"/>
        </w:rPr>
        <w:t xml:space="preserve">¡Y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! </w:t>
      </w:r>
      <w:r>
        <w:rPr>
          <w:color w:val="000000"/>
        </w:rPr>
        <w:t xml:space="preserve">`` </w:t>
      </w:r>
      <w:r>
        <w:rPr>
          <w:color w:val="257FBB"/>
        </w:rPr>
        <w:t xml:space="preserve">Venga </w:t>
      </w:r>
      <w:r>
        <w:rPr>
          <w:color w:val="000000"/>
        </w:rPr>
        <w:t xml:space="preserve">, </w:t>
      </w:r>
      <w:r>
        <w:rPr>
          <w:color w:val="04F44E"/>
        </w:rPr>
        <w:t xml:space="preserve">pizarras </w:t>
      </w:r>
      <w:r>
        <w:rPr>
          <w:color w:val="6A03D7"/>
        </w:rPr>
        <w:t xml:space="preserve">arriba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Digite </w:t>
      </w:r>
      <w:r>
        <w:rPr>
          <w:color w:val="000000"/>
        </w:rPr>
        <w:t xml:space="preserve">. </w:t>
      </w:r>
      <w:r>
        <w:rPr>
          <w:color w:val="000000"/>
        </w:rPr>
        <w:t xml:space="preserve">Dígito </w:t>
      </w:r>
      <w:r>
        <w:rPr>
          <w:color w:val="000000"/>
        </w:rPr>
        <w:t xml:space="preserve">sí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premios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pedrea </w:t>
      </w:r>
      <w:r>
        <w:rPr>
          <w:color w:val="000000"/>
        </w:rPr>
        <w:t xml:space="preserve">'' </w:t>
      </w:r>
      <w:r>
        <w:rPr>
          <w:color w:val="6A03D7"/>
        </w:rPr>
        <w:t xml:space="preserve">Aunque </w:t>
      </w:r>
      <w:r>
        <w:rPr>
          <w:color w:val="000000"/>
        </w:rPr>
        <w:t xml:space="preserve">sea </w:t>
      </w:r>
      <w:r>
        <w:rPr>
          <w:color w:val="6A03D7"/>
        </w:rPr>
        <w:t xml:space="preserve">difícil </w:t>
      </w:r>
      <w:r>
        <w:rPr>
          <w:color w:val="000000"/>
        </w:rPr>
        <w:t xml:space="preserve">al </w:t>
      </w:r>
      <w:r>
        <w:rPr>
          <w:color w:val="000000"/>
        </w:rPr>
        <w:t xml:space="preserve">ﬁnal </w:t>
      </w:r>
      <w:r>
        <w:rPr>
          <w:color w:val="04F44E"/>
        </w:rPr>
        <w:t xml:space="preserve">siempre </w:t>
      </w:r>
      <w:r>
        <w:rPr>
          <w:color w:val="000000"/>
        </w:rPr>
        <w:t xml:space="preserve">le </w:t>
      </w:r>
      <w:r>
        <w:rPr>
          <w:color w:val="000000"/>
        </w:rPr>
        <w:t xml:space="preserve">toca </w:t>
      </w:r>
      <w:r>
        <w:rPr>
          <w:color w:val="000000"/>
        </w:rPr>
        <w:t xml:space="preserve">a </w:t>
      </w:r>
      <w:r>
        <w:rPr>
          <w:color w:val="58AD6D"/>
        </w:rPr>
        <w:t xml:space="preserve">alguien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6A03D7"/>
        </w:rPr>
        <w:t xml:space="preserve">probable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Valentín </w:t>
      </w:r>
      <w:r>
        <w:rPr>
          <w:color w:val="58AD6D"/>
        </w:rPr>
        <w:t xml:space="preserve">decidió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4F44E"/>
        </w:rPr>
        <w:t xml:space="preserve">futuro </w:t>
      </w:r>
      <w:r>
        <w:rPr>
          <w:color w:val="000000"/>
        </w:rPr>
        <w:t xml:space="preserve">pasaba </w:t>
      </w:r>
      <w:r>
        <w:rPr>
          <w:color w:val="000000"/>
        </w:rPr>
        <w:t xml:space="preserve">por </w:t>
      </w:r>
      <w:r>
        <w:rPr>
          <w:color w:val="66F323"/>
        </w:rPr>
        <w:t xml:space="preserve">repartir </w:t>
      </w:r>
      <w:r>
        <w:rPr>
          <w:color w:val="66F323"/>
        </w:rPr>
        <w:t xml:space="preserve">suerte </w:t>
      </w:r>
      <w:r>
        <w:rPr>
          <w:color w:val="000000"/>
        </w:rPr>
        <w:t xml:space="preserve">,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6A03D7"/>
        </w:rPr>
        <w:t xml:space="preserve">salvar </w:t>
      </w:r>
      <w:r>
        <w:rPr>
          <w:color w:val="000000"/>
        </w:rPr>
        <w:t xml:space="preserve">un </w:t>
      </w:r>
      <w:r>
        <w:rPr>
          <w:color w:val="6A03D7"/>
        </w:rPr>
        <w:t xml:space="preserve">primer </w:t>
      </w:r>
      <w:r>
        <w:rPr>
          <w:color w:val="6A03D7"/>
        </w:rPr>
        <w:t xml:space="preserve">obstáculo </w:t>
      </w:r>
      <w:r>
        <w:rPr>
          <w:color w:val="000000"/>
        </w:rPr>
        <w:t xml:space="preserve">. </w:t>
      </w:r>
      <w:r>
        <w:rPr>
          <w:color w:val="000000"/>
        </w:rPr>
        <w:t xml:space="preserve">Debía </w:t>
      </w:r>
      <w:r>
        <w:rPr>
          <w:color w:val="58AD6D"/>
        </w:rPr>
        <w:t xml:space="preserve">obtener </w:t>
      </w:r>
      <w:r>
        <w:rPr>
          <w:color w:val="000000"/>
        </w:rPr>
        <w:t xml:space="preserve">como </w:t>
      </w:r>
      <w:r>
        <w:rPr>
          <w:color w:val="000000"/>
        </w:rPr>
        <w:t xml:space="preserve">fuera </w:t>
      </w:r>
      <w:r>
        <w:rPr>
          <w:color w:val="000000"/>
        </w:rPr>
        <w:t xml:space="preserve">una </w:t>
      </w:r>
      <w:r>
        <w:rPr>
          <w:color w:val="04F44E"/>
        </w:rPr>
        <w:t xml:space="preserve">licencia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Loterías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C6B48B"/>
        </w:rPr>
        <w:t xml:space="preserve">convocatoria </w:t>
      </w:r>
      <w:r>
        <w:rPr>
          <w:color w:val="58AD6D"/>
        </w:rPr>
        <w:t xml:space="preserve">pública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Vista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inversión </w:t>
      </w:r>
      <w:r>
        <w:rPr>
          <w:color w:val="000000"/>
        </w:rPr>
        <w:t xml:space="preserve">muy </w:t>
      </w:r>
      <w:r>
        <w:rPr>
          <w:color w:val="D32981"/>
        </w:rPr>
        <w:t xml:space="preserve">fuerte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000000"/>
        </w:rPr>
        <w:t xml:space="preserve">ﬁn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000000"/>
        </w:rPr>
        <w:t xml:space="preserve">está </w:t>
      </w:r>
      <w:r>
        <w:rPr>
          <w:color w:val="66F323"/>
        </w:rPr>
        <w:t xml:space="preserve">vendiendo </w:t>
      </w:r>
      <w:r>
        <w:rPr>
          <w:color w:val="04F44E"/>
        </w:rPr>
        <w:t xml:space="preserve">pues </w:t>
      </w:r>
      <w:r>
        <w:rPr>
          <w:color w:val="58AD6D"/>
        </w:rPr>
        <w:t xml:space="preserve">quiere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el </w:t>
      </w:r>
      <w:r>
        <w:rPr>
          <w:color w:val="6A03D7"/>
        </w:rPr>
        <w:t xml:space="preserve">máximo </w:t>
      </w:r>
      <w:r>
        <w:rPr>
          <w:color w:val="58AD6D"/>
        </w:rPr>
        <w:t xml:space="preserve">posible </w:t>
      </w:r>
      <w:r>
        <w:rPr>
          <w:color w:val="000000"/>
        </w:rPr>
        <w:t xml:space="preserve">. </w:t>
      </w:r>
      <w:r>
        <w:rPr>
          <w:color w:val="58AD6D"/>
        </w:rPr>
        <w:t xml:space="preserve">Depende </w:t>
      </w:r>
      <w:r>
        <w:rPr>
          <w:color w:val="000000"/>
        </w:rPr>
        <w:t xml:space="preserve">del </w:t>
      </w:r>
      <w:r>
        <w:rPr>
          <w:color w:val="6A03D7"/>
        </w:rPr>
        <w:t xml:space="preserve">volumen </w:t>
      </w:r>
      <w:r>
        <w:rPr>
          <w:color w:val="000000"/>
        </w:rPr>
        <w:t xml:space="preserve">de </w:t>
      </w:r>
      <w:r>
        <w:rPr>
          <w:color w:val="58AD6D"/>
        </w:rPr>
        <w:t xml:space="preserve">negocio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pide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6A03D7"/>
        </w:rPr>
        <w:t xml:space="preserve">oferta </w:t>
      </w:r>
      <w:r>
        <w:rPr>
          <w:color w:val="000000"/>
        </w:rPr>
        <w:t xml:space="preserve">y </w:t>
      </w:r>
      <w:r>
        <w:rPr>
          <w:color w:val="58AD6D"/>
        </w:rPr>
        <w:t xml:space="preserve">demanda </w:t>
      </w:r>
      <w:r>
        <w:rPr>
          <w:color w:val="000000"/>
        </w:rPr>
        <w:t xml:space="preserve">. </w:t>
      </w:r>
      <w:r>
        <w:rPr>
          <w:color w:val="000000"/>
        </w:rPr>
        <w:t xml:space="preserve">Compró </w:t>
      </w:r>
      <w:r>
        <w:rPr>
          <w:color w:val="000000"/>
        </w:rPr>
        <w:t xml:space="preserve">el </w:t>
      </w:r>
      <w:r>
        <w:rPr>
          <w:color w:val="58AD6D"/>
        </w:rPr>
        <w:t xml:space="preserve">negocio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una </w:t>
      </w:r>
      <w:r>
        <w:rPr>
          <w:color w:val="58AD6D"/>
        </w:rPr>
        <w:t xml:space="preserve">autorización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por </w:t>
      </w:r>
      <w:r>
        <w:rPr>
          <w:color w:val="000000"/>
        </w:rPr>
        <w:t xml:space="preserve">Vida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66F323"/>
        </w:rPr>
        <w:t xml:space="preserve">administración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traspasos </w:t>
      </w:r>
      <w:r>
        <w:rPr>
          <w:color w:val="000000"/>
        </w:rPr>
        <w:t xml:space="preserve">a </w:t>
      </w:r>
      <w:r>
        <w:rPr>
          <w:color w:val="66F323"/>
        </w:rPr>
        <w:t xml:space="preserve">precios </w:t>
      </w:r>
      <w:r>
        <w:rPr>
          <w:color w:val="000000"/>
        </w:rPr>
        <w:t xml:space="preserve">de </w:t>
      </w:r>
      <w:r>
        <w:rPr>
          <w:color w:val="000000"/>
        </w:rPr>
        <w:t xml:space="preserve">oro </w:t>
      </w:r>
      <w:r>
        <w:rPr>
          <w:color w:val="000000"/>
        </w:rPr>
        <w:t xml:space="preserve">por </w:t>
      </w:r>
      <w:r>
        <w:rPr>
          <w:color w:val="58AD6D"/>
        </w:rPr>
        <w:t xml:space="preserve">permisos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2010 </w:t>
      </w:r>
      <w:r>
        <w:rPr>
          <w:color w:val="000000"/>
        </w:rPr>
        <w:t xml:space="preserve">se </w:t>
      </w:r>
      <w:r>
        <w:rPr>
          <w:color w:val="58AD6D"/>
        </w:rPr>
        <w:t xml:space="preserve">obtenían </w:t>
      </w:r>
      <w:r>
        <w:rPr>
          <w:color w:val="000000"/>
        </w:rPr>
        <w:t xml:space="preserve">por </w:t>
      </w:r>
      <w:r>
        <w:rPr>
          <w:color w:val="58AD6D"/>
        </w:rPr>
        <w:t xml:space="preserve">concurso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Abogados </w:t>
      </w:r>
      <w:r>
        <w:rPr>
          <w:color w:val="58AD6D"/>
        </w:rPr>
        <w:t xml:space="preserve">vinculados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principal </w:t>
      </w:r>
      <w:r>
        <w:rPr>
          <w:color w:val="58AD6D"/>
        </w:rPr>
        <w:t xml:space="preserve">asociación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Ioteros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especializado </w:t>
      </w:r>
      <w:r>
        <w:rPr>
          <w:color w:val="000000"/>
        </w:rPr>
        <w:t xml:space="preserve">en </w:t>
      </w:r>
      <w:r>
        <w:rPr>
          <w:color w:val="6A03D7"/>
        </w:rPr>
        <w:t xml:space="preserve">ello </w:t>
      </w:r>
      <w:r>
        <w:rPr>
          <w:color w:val="000000"/>
        </w:rPr>
        <w:t xml:space="preserve">. </w:t>
      </w:r>
      <w:r>
        <w:rPr>
          <w:color w:val="000000"/>
        </w:rPr>
        <w:t xml:space="preserve">-Hemos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traspasos </w:t>
      </w:r>
      <w:r>
        <w:rPr>
          <w:color w:val="000000"/>
        </w:rPr>
        <w:t xml:space="preserve">de </w:t>
      </w:r>
      <w:r>
        <w:rPr>
          <w:color w:val="000000"/>
        </w:rPr>
        <w:t xml:space="preserve">150000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hasta </w:t>
      </w:r>
      <w:r>
        <w:rPr>
          <w:color w:val="000000"/>
        </w:rPr>
        <w:t xml:space="preserve">1 </w:t>
      </w:r>
      <w:r>
        <w:rPr>
          <w:color w:val="58AD6D"/>
        </w:rPr>
        <w:t xml:space="preserve">millón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negocio </w:t>
      </w:r>
      <w:r>
        <w:rPr>
          <w:color w:val="000000"/>
        </w:rPr>
        <w:t xml:space="preserve">es </w:t>
      </w:r>
      <w:r>
        <w:rPr>
          <w:color w:val="000000"/>
        </w:rPr>
        <w:t xml:space="preserve">rentable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los </w:t>
      </w:r>
      <w:r>
        <w:rPr>
          <w:color w:val="000000"/>
        </w:rPr>
        <w:t xml:space="preserve">márgenes </w:t>
      </w:r>
      <w:r>
        <w:rPr>
          <w:color w:val="000000"/>
        </w:rPr>
        <w:t xml:space="preserve">están </w:t>
      </w:r>
      <w:r>
        <w:rPr>
          <w:color w:val="04F44E"/>
        </w:rPr>
        <w:t xml:space="preserve">regulados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Iotero </w:t>
      </w:r>
      <w:r>
        <w:rPr>
          <w:color w:val="000000"/>
        </w:rPr>
        <w:t xml:space="preserve">se </w:t>
      </w:r>
      <w:r>
        <w:rPr>
          <w:color w:val="6A03D7"/>
        </w:rPr>
        <w:t xml:space="preserve">lleva </w:t>
      </w:r>
      <w:r>
        <w:rPr>
          <w:color w:val="000000"/>
        </w:rPr>
        <w:t xml:space="preserve">el </w:t>
      </w:r>
      <w:r>
        <w:rPr>
          <w:color w:val="000000"/>
        </w:rPr>
        <w:t xml:space="preserve">6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66F323"/>
        </w:rPr>
        <w:t xml:space="preserve">precio </w:t>
      </w:r>
      <w:r>
        <w:rPr>
          <w:color w:val="58AD6D"/>
        </w:rPr>
        <w:t xml:space="preserve">bruto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66F323"/>
        </w:rPr>
        <w:t xml:space="preserve">décimo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4 </w:t>
      </w:r>
      <w:r>
        <w:rPr>
          <w:color w:val="000000"/>
        </w:rPr>
        <w:t xml:space="preserve">%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6A03D7"/>
        </w:rPr>
        <w:t xml:space="preserve">similar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estanqueros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58AD6D"/>
        </w:rPr>
        <w:t xml:space="preserve">concesiones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6A03D7"/>
        </w:rPr>
        <w:t xml:space="preserve">Elena </w:t>
      </w:r>
      <w:r>
        <w:rPr>
          <w:color w:val="000000"/>
        </w:rPr>
        <w:t xml:space="preserve">lo </w:t>
      </w:r>
      <w:r>
        <w:rPr>
          <w:color w:val="58AD6D"/>
        </w:rPr>
        <w:t xml:space="preserve">heredó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padre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han </w:t>
      </w:r>
      <w:r>
        <w:rPr>
          <w:color w:val="D32981"/>
        </w:rPr>
        <w:t xml:space="preserve">cerrado </w:t>
      </w:r>
      <w:r>
        <w:rPr>
          <w:color w:val="000000"/>
        </w:rPr>
        <w:t xml:space="preserve">. </w:t>
      </w:r>
      <w:r>
        <w:rPr>
          <w:color w:val="000000"/>
        </w:rPr>
        <w:t xml:space="preserve">-Sobre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D32981"/>
        </w:rPr>
        <w:t xml:space="preserve">provincias </w:t>
      </w:r>
      <w:r>
        <w:rPr>
          <w:color w:val="6A03D7"/>
        </w:rPr>
        <w:t xml:space="preserve">pequeñas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32981"/>
        </w:rPr>
        <w:t xml:space="preserve">cierran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A03D7"/>
        </w:rPr>
        <w:t xml:space="preserve">habitantes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2005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58AD6D"/>
        </w:rPr>
        <w:t xml:space="preserve">ningún </w:t>
      </w:r>
      <w:r>
        <w:rPr>
          <w:color w:val="58AD6D"/>
        </w:rPr>
        <w:t xml:space="preserve">concurso </w:t>
      </w:r>
      <w:r>
        <w:rPr>
          <w:color w:val="000000"/>
        </w:rPr>
        <w:t xml:space="preserve">. </w:t>
      </w:r>
      <w:r>
        <w:rPr>
          <w:color w:val="58AD6D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58AD6D"/>
        </w:rPr>
        <w:t xml:space="preserve">jubile </w:t>
      </w:r>
      <w:r>
        <w:rPr>
          <w:color w:val="000000"/>
        </w:rPr>
        <w:t xml:space="preserve">pase </w:t>
      </w:r>
      <w:r>
        <w:rPr>
          <w:color w:val="000000"/>
        </w:rPr>
        <w:t xml:space="preserve">a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o </w:t>
      </w:r>
      <w:r>
        <w:rPr>
          <w:color w:val="000000"/>
        </w:rPr>
        <w:t xml:space="preserve">puede </w:t>
      </w:r>
      <w:r>
        <w:rPr>
          <w:color w:val="66F323"/>
        </w:rPr>
        <w:t xml:space="preserve">vender </w:t>
      </w:r>
      <w:r>
        <w:rPr>
          <w:color w:val="000000"/>
        </w:rPr>
        <w:t xml:space="preserve">Ia </w:t>
      </w:r>
      <w:r>
        <w:rPr>
          <w:color w:val="58AD6D"/>
        </w:rPr>
        <w:t xml:space="preserve">concesión </w:t>
      </w:r>
      <w:r>
        <w:rPr>
          <w:color w:val="000000"/>
        </w:rPr>
        <w:t xml:space="preserve">por </w:t>
      </w:r>
      <w:r>
        <w:rPr>
          <w:color w:val="000000"/>
        </w:rPr>
        <w:t xml:space="preserve">30 </w:t>
      </w:r>
      <w:r>
        <w:rPr>
          <w:color w:val="58AD6D"/>
        </w:rPr>
        <w:t xml:space="preserve">años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Papá-Noel </w:t>
      </w:r>
      <w:r>
        <w:rPr>
          <w:color w:val="04F44E"/>
        </w:rPr>
        <w:t xml:space="preserve">anda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algo </w:t>
      </w:r>
      <w:r>
        <w:rPr>
          <w:color w:val="D32981"/>
        </w:rPr>
        <w:t xml:space="preserve">preocupado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juguetes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ya </w:t>
      </w:r>
      <w:r>
        <w:rPr>
          <w:color w:val="6A03D7"/>
        </w:rPr>
        <w:t xml:space="preserve">agotados </w:t>
      </w:r>
      <w:r>
        <w:rPr>
          <w:color w:val="000000"/>
        </w:rPr>
        <w:t xml:space="preserve">... </w:t>
      </w:r>
      <w:r>
        <w:rPr>
          <w:color w:val="04F44E"/>
        </w:rPr>
        <w:t xml:space="preserve">Sólo </w:t>
      </w:r>
      <w:r>
        <w:rPr>
          <w:color w:val="000000"/>
        </w:rPr>
        <w:t xml:space="preserve">los </w:t>
      </w:r>
      <w:r>
        <w:rPr>
          <w:color w:val="000000"/>
        </w:rPr>
        <w:t xml:space="preserve">puede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en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pero </w:t>
      </w:r>
      <w:r>
        <w:rPr>
          <w:color w:val="000000"/>
        </w:rPr>
        <w:t xml:space="preserve">al </w:t>
      </w:r>
      <w:r>
        <w:rPr>
          <w:color w:val="CFE3C8"/>
        </w:rPr>
        <w:t xml:space="preserve">triple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6F323"/>
        </w:rPr>
        <w:t xml:space="preserve">precio </w:t>
      </w:r>
      <w:r>
        <w:rPr>
          <w:color w:val="6A03D7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elfos </w:t>
      </w:r>
      <w:r>
        <w:rPr>
          <w:color w:val="000000"/>
        </w:rPr>
        <w:t xml:space="preserve">y </w:t>
      </w:r>
      <w:r>
        <w:rPr>
          <w:color w:val="000000"/>
        </w:rPr>
        <w:t xml:space="preserve">Papá-Noel </w:t>
      </w:r>
      <w:r>
        <w:rPr>
          <w:color w:val="04F44E"/>
        </w:rPr>
        <w:t xml:space="preserve">andan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como </w:t>
      </w:r>
      <w:r>
        <w:rPr>
          <w:color w:val="000000"/>
        </w:rPr>
        <w:t xml:space="preserve">locos </w:t>
      </w:r>
      <w:r>
        <w:rPr>
          <w:color w:val="58AD6D"/>
        </w:rPr>
        <w:t xml:space="preserve">intentando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juguetes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Nancy </w:t>
      </w:r>
      <w:r>
        <w:rPr>
          <w:color w:val="000000"/>
        </w:rPr>
        <w:t xml:space="preserve">está </w:t>
      </w:r>
      <w:r>
        <w:rPr>
          <w:color w:val="6A03D7"/>
        </w:rPr>
        <w:t xml:space="preserve">agotada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FE3C8"/>
        </w:rPr>
        <w:t xml:space="preserve">triple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6F323"/>
        </w:rPr>
        <w:t xml:space="preserve">precio </w:t>
      </w:r>
      <w:r>
        <w:rPr>
          <w:color w:val="6A03D7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58AD6D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juego </w:t>
      </w:r>
      <w:r>
        <w:rPr>
          <w:color w:val="000000"/>
        </w:rPr>
        <w:t xml:space="preserve">de </w:t>
      </w:r>
      <w:r>
        <w:rPr>
          <w:color w:val="000000"/>
        </w:rPr>
        <w:t xml:space="preserve">mesa </w:t>
      </w:r>
      <w:r>
        <w:rPr>
          <w:color w:val="000000"/>
        </w:rPr>
        <w:t xml:space="preserve">: </w:t>
      </w:r>
      <w:r>
        <w:rPr>
          <w:color w:val="000000"/>
        </w:rPr>
        <w:t xml:space="preserve">Hijos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Bizak </w:t>
      </w:r>
      <w:r>
        <w:rPr>
          <w:color w:val="58AD6D"/>
        </w:rPr>
        <w:t xml:space="preserve">suponía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tendria </w:t>
      </w:r>
      <w:r>
        <w:rPr>
          <w:color w:val="6A03D7"/>
        </w:rPr>
        <w:t xml:space="preserve">éxito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quedado </w:t>
      </w:r>
      <w:r>
        <w:rPr>
          <w:color w:val="D32981"/>
        </w:rPr>
        <w:t xml:space="preserve">cortos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muy </w:t>
      </w:r>
      <w:r>
        <w:rPr>
          <w:color w:val="6A03D7"/>
        </w:rPr>
        <w:t xml:space="preserve">divertido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CFE3C8"/>
        </w:rPr>
        <w:t xml:space="preserve">competir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58AD6D"/>
        </w:rPr>
        <w:t xml:space="preserve">listos </w:t>
      </w:r>
      <w:r>
        <w:rPr>
          <w:color w:val="000000"/>
        </w:rPr>
        <w:t xml:space="preserve">, </w:t>
      </w:r>
      <w:r>
        <w:rPr>
          <w:color w:val="000000"/>
        </w:rPr>
        <w:t xml:space="preserve">digamos </w:t>
      </w:r>
      <w:r>
        <w:rPr>
          <w:color w:val="000000"/>
        </w:rPr>
        <w:t xml:space="preserve">de </w:t>
      </w:r>
      <w:r>
        <w:rPr>
          <w:color w:val="6A03D7"/>
        </w:rPr>
        <w:t xml:space="preserve">alguna </w:t>
      </w:r>
      <w:r>
        <w:rPr>
          <w:color w:val="04F44E"/>
        </w:rPr>
        <w:t xml:space="preserve">manera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juego </w:t>
      </w:r>
      <w:r>
        <w:rPr>
          <w:color w:val="000000"/>
        </w:rPr>
        <w:t xml:space="preserve">de </w:t>
      </w:r>
      <w:r>
        <w:rPr>
          <w:color w:val="000000"/>
        </w:rPr>
        <w:t xml:space="preserve">mesa </w:t>
      </w:r>
      <w:r>
        <w:rPr>
          <w:color w:val="000000"/>
        </w:rPr>
        <w:t xml:space="preserve">... </w:t>
      </w:r>
      <w:r>
        <w:rPr>
          <w:color w:val="6A03D7"/>
        </w:rPr>
        <w:t xml:space="preserve">casi </w:t>
      </w:r>
      <w:r>
        <w:rPr>
          <w:color w:val="6A03D7"/>
        </w:rPr>
        <w:t xml:space="preserve">imposible </w:t>
      </w:r>
      <w:r>
        <w:rPr>
          <w:color w:val="04F44E"/>
        </w:rPr>
        <w:t xml:space="preserve">conseguirlo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cada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hay </w:t>
      </w:r>
      <w:r>
        <w:rPr>
          <w:color w:val="6A03D7"/>
        </w:rPr>
        <w:t xml:space="preserve">algún </w:t>
      </w:r>
      <w:r>
        <w:rPr>
          <w:color w:val="66F323"/>
        </w:rPr>
        <w:t xml:space="preserve">juguete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agota </w:t>
      </w:r>
      <w:r>
        <w:rPr>
          <w:color w:val="000000"/>
        </w:rPr>
        <w:t xml:space="preserve">?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66F323"/>
        </w:rPr>
        <w:t xml:space="preserve">jugueterías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4F44E"/>
        </w:rPr>
        <w:t xml:space="preserve">apostar </w:t>
      </w:r>
      <w:r>
        <w:rPr>
          <w:color w:val="6A03D7"/>
        </w:rPr>
        <w:t xml:space="preserve">diez </w:t>
      </w:r>
      <w:r>
        <w:rPr>
          <w:color w:val="000000"/>
        </w:rPr>
        <w:t xml:space="preserve">meses </w:t>
      </w:r>
      <w:r>
        <w:rPr>
          <w:color w:val="000000"/>
        </w:rPr>
        <w:t xml:space="preserve">antes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CFE3C8"/>
        </w:rPr>
        <w:t xml:space="preserve">triunfará </w:t>
      </w:r>
      <w:r>
        <w:rPr>
          <w:color w:val="000000"/>
        </w:rPr>
        <w:t xml:space="preserve">ese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58AD6D"/>
        </w:rPr>
        <w:t xml:space="preserve">claro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4F44E"/>
        </w:rPr>
        <w:t xml:space="preserve">siempre </w:t>
      </w:r>
      <w:r>
        <w:rPr>
          <w:color w:val="000000"/>
        </w:rPr>
        <w:t xml:space="preserve">se </w:t>
      </w:r>
      <w:r>
        <w:rPr>
          <w:color w:val="66F323"/>
        </w:rPr>
        <w:t xml:space="preserve">acierta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CFE3C8"/>
        </w:rPr>
        <w:t xml:space="preserve">diﬁcil </w:t>
      </w:r>
      <w:r>
        <w:rPr>
          <w:color w:val="000000"/>
        </w:rPr>
        <w:t xml:space="preserve">de </w:t>
      </w:r>
      <w:r>
        <w:rPr>
          <w:color w:val="6A03D7"/>
        </w:rPr>
        <w:t xml:space="preserve">predecir </w:t>
      </w:r>
      <w:r>
        <w:rPr>
          <w:color w:val="000000"/>
        </w:rPr>
        <w:t xml:space="preserve">cual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58AD6D"/>
        </w:rPr>
        <w:t xml:space="preserve">demanda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66F323"/>
        </w:rPr>
        <w:t xml:space="preserve">productos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loque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querer </w:t>
      </w:r>
      <w:r>
        <w:rPr>
          <w:color w:val="000000"/>
        </w:rPr>
        <w:t xml:space="preserve">estas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.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, </w:t>
      </w:r>
      <w:r>
        <w:rPr>
          <w:color w:val="58AD6D"/>
        </w:rPr>
        <w:t xml:space="preserve">intentamos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nuestras </w:t>
      </w:r>
      <w:r>
        <w:rPr>
          <w:color w:val="58AD6D"/>
        </w:rPr>
        <w:t xml:space="preserve">propias </w:t>
      </w:r>
      <w:r>
        <w:rPr>
          <w:color w:val="6A03D7"/>
        </w:rPr>
        <w:t xml:space="preserve">tendencias </w:t>
      </w:r>
      <w:r>
        <w:rPr>
          <w:color w:val="000000"/>
        </w:rPr>
        <w:t xml:space="preserve">, </w:t>
      </w:r>
      <w:r>
        <w:rPr>
          <w:color w:val="04F44E"/>
        </w:rPr>
        <w:t xml:space="preserve">análisis </w:t>
      </w:r>
      <w:r>
        <w:rPr>
          <w:color w:val="000000"/>
        </w:rPr>
        <w:t xml:space="preserve">de </w:t>
      </w:r>
      <w:r>
        <w:rPr>
          <w:color w:val="58AD6D"/>
        </w:rPr>
        <w:t xml:space="preserve">demanda </w:t>
      </w:r>
      <w:r>
        <w:rPr>
          <w:color w:val="000000"/>
        </w:rPr>
        <w:t xml:space="preserve">, </w:t>
      </w:r>
      <w:r>
        <w:rPr>
          <w:color w:val="CFE3C8"/>
        </w:rPr>
        <w:t xml:space="preserve">identiﬁcar </w:t>
      </w:r>
      <w:r>
        <w:rPr>
          <w:color w:val="000000"/>
        </w:rPr>
        <w:t xml:space="preserve">cuales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estos </w:t>
      </w:r>
      <w:r>
        <w:rPr>
          <w:color w:val="66F323"/>
        </w:rPr>
        <w:t xml:space="preserve">productos </w:t>
      </w:r>
      <w:r>
        <w:rPr>
          <w:color w:val="000000"/>
        </w:rPr>
        <w:t xml:space="preserve">más </w:t>
      </w:r>
      <w:r>
        <w:rPr>
          <w:color w:val="66F323"/>
        </w:rPr>
        <w:t xml:space="preserve">vendidos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4F44E"/>
        </w:rPr>
        <w:t xml:space="preserve">siempre </w:t>
      </w:r>
      <w:r>
        <w:rPr>
          <w:color w:val="000000"/>
        </w:rPr>
        <w:t xml:space="preserve">es </w:t>
      </w:r>
      <w:r>
        <w:rPr>
          <w:color w:val="6A03D7"/>
        </w:rPr>
        <w:t xml:space="preserve">fácil </w:t>
      </w:r>
      <w:r>
        <w:rPr>
          <w:color w:val="000000"/>
        </w:rPr>
        <w:t xml:space="preserve">y </w:t>
      </w:r>
      <w:r>
        <w:rPr>
          <w:color w:val="6A03D7"/>
        </w:rPr>
        <w:t xml:space="preserve">alguno </w:t>
      </w:r>
      <w:r>
        <w:rPr>
          <w:color w:val="000000"/>
        </w:rPr>
        <w:t xml:space="preserve">te </w:t>
      </w:r>
      <w:r>
        <w:rPr>
          <w:color w:val="58AD6D"/>
        </w:rPr>
        <w:t xml:space="preserve">sorprende </w:t>
      </w:r>
      <w:r>
        <w:rPr>
          <w:color w:val="000000"/>
        </w:rPr>
        <w:t xml:space="preserve">. </w:t>
      </w:r>
      <w:r>
        <w:rPr>
          <w:color w:val="257FBB"/>
        </w:rPr>
        <w:t xml:space="preserve">¿Y </w:t>
      </w:r>
      <w:r>
        <w:rPr>
          <w:color w:val="000000"/>
        </w:rPr>
        <w:t xml:space="preserve">qué </w:t>
      </w:r>
      <w:r>
        <w:rPr>
          <w:color w:val="000000"/>
        </w:rPr>
        <w:t xml:space="preserve">más </w:t>
      </w:r>
      <w:r>
        <w:rPr>
          <w:color w:val="000000"/>
        </w:rPr>
        <w:t xml:space="preserve">está </w:t>
      </w:r>
      <w:r>
        <w:rPr>
          <w:color w:val="CFE3C8"/>
        </w:rPr>
        <w:t xml:space="preserve">triunfando </w:t>
      </w:r>
      <w:r>
        <w:rPr>
          <w:color w:val="000000"/>
        </w:rPr>
        <w:t xml:space="preserve">?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para </w:t>
      </w:r>
      <w:r>
        <w:rPr>
          <w:color w:val="C6B48B"/>
        </w:rPr>
        <w:t xml:space="preserve">resaltar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6A03D7"/>
        </w:rPr>
        <w:t xml:space="preserve">agotando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líneas </w:t>
      </w:r>
      <w:r>
        <w:rPr>
          <w:color w:val="000000"/>
        </w:rPr>
        <w:t xml:space="preserve">son </w:t>
      </w:r>
      <w:r>
        <w:rPr>
          <w:color w:val="000000"/>
        </w:rPr>
        <w:t xml:space="preserve">... </w:t>
      </w:r>
      <w:r>
        <w:rPr>
          <w:color w:val="000000"/>
        </w:rPr>
        <w:t xml:space="preserve">los </w:t>
      </w:r>
      <w:r>
        <w:rPr>
          <w:color w:val="58AD6D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Frozen </w:t>
      </w:r>
      <w:r>
        <w:rPr>
          <w:color w:val="000000"/>
        </w:rPr>
        <w:t xml:space="preserve">; </w:t>
      </w:r>
      <w:r>
        <w:rPr>
          <w:color w:val="000000"/>
        </w:rPr>
        <w:t xml:space="preserve">Ia </w:t>
      </w:r>
      <w:r>
        <w:rPr>
          <w:color w:val="6A03D7"/>
        </w:rPr>
        <w:t xml:space="preserve">segunda </w:t>
      </w:r>
      <w:r>
        <w:rPr>
          <w:color w:val="58AD6D"/>
        </w:rPr>
        <w:t xml:space="preserve">película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6F323"/>
        </w:rPr>
        <w:t xml:space="preserve">juguetes </w:t>
      </w:r>
      <w:r>
        <w:rPr>
          <w:color w:val="58AD6D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4F44E"/>
        </w:rPr>
        <w:t xml:space="preserve">licencias </w:t>
      </w:r>
      <w:r>
        <w:rPr>
          <w:color w:val="000000"/>
        </w:rPr>
        <w:t xml:space="preserve">de </w:t>
      </w:r>
      <w:r>
        <w:rPr>
          <w:color w:val="58AD6D"/>
        </w:rPr>
        <w:t xml:space="preserve">películas </w:t>
      </w:r>
      <w:r>
        <w:rPr>
          <w:color w:val="000000"/>
        </w:rPr>
        <w:t xml:space="preserve">son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66F323"/>
        </w:rPr>
        <w:t xml:space="preserve">cuarta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juguetes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piden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4F44E"/>
        </w:rPr>
        <w:t xml:space="preserve">consejo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Elfos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sus </w:t>
      </w:r>
      <w:r>
        <w:rPr>
          <w:color w:val="000000"/>
        </w:rPr>
        <w:t xml:space="preserve">niños </w:t>
      </w:r>
      <w:r>
        <w:rPr>
          <w:color w:val="58AD6D"/>
        </w:rPr>
        <w:t xml:space="preserve">quieren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66F323"/>
        </w:rPr>
        <w:t xml:space="preserve">juguetes </w:t>
      </w:r>
      <w:r>
        <w:rPr>
          <w:color w:val="000000"/>
        </w:rPr>
        <w:t xml:space="preserve">para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6A03D7"/>
        </w:rPr>
        <w:t xml:space="preserve">apuren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6A03D7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Músicos </w:t>
      </w:r>
      <w:r>
        <w:rPr>
          <w:color w:val="6A03D7"/>
        </w:rPr>
        <w:t xml:space="preserve">callejeros </w:t>
      </w:r>
      <w:r>
        <w:rPr>
          <w:color w:val="000000"/>
        </w:rPr>
        <w:t xml:space="preserve">de </w:t>
      </w:r>
      <w:r>
        <w:rPr>
          <w:color w:val="6A03D7"/>
        </w:rPr>
        <w:t xml:space="preserve">diferentes </w:t>
      </w:r>
      <w:r>
        <w:rPr>
          <w:color w:val="6A03D7"/>
        </w:rPr>
        <w:t xml:space="preserve">estilos </w:t>
      </w:r>
      <w:r>
        <w:rPr>
          <w:color w:val="6A03D7"/>
        </w:rPr>
        <w:t xml:space="preserve">protagonizan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la </w:t>
      </w:r>
      <w:r>
        <w:rPr>
          <w:color w:val="66F323"/>
        </w:rPr>
        <w:t xml:space="preserve">felicitación </w:t>
      </w:r>
      <w:r>
        <w:rPr>
          <w:color w:val="66F323"/>
        </w:rPr>
        <w:t xml:space="preserve">navideña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6B48B"/>
        </w:rPr>
        <w:t xml:space="preserve">mensaje </w:t>
      </w:r>
      <w:r>
        <w:rPr>
          <w:color w:val="000000"/>
        </w:rPr>
        <w:t xml:space="preserve">en </w:t>
      </w:r>
      <w:r>
        <w:rPr>
          <w:color w:val="257FB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convivencia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58AD6D"/>
        </w:rPr>
        <w:t xml:space="preserve">artistas </w:t>
      </w:r>
      <w:r>
        <w:rPr>
          <w:color w:val="58AD6D"/>
        </w:rPr>
        <w:t xml:space="preserve">quieren </w:t>
      </w:r>
      <w:r>
        <w:rPr>
          <w:color w:val="04F44E"/>
        </w:rPr>
        <w:t xml:space="preserve">mejorar </w:t>
      </w:r>
      <w:r>
        <w:rPr>
          <w:color w:val="000000"/>
        </w:rPr>
        <w:t xml:space="preserve">su </w:t>
      </w:r>
      <w:r>
        <w:rPr>
          <w:color w:val="D32981"/>
        </w:rPr>
        <w:t xml:space="preserve">situación </w:t>
      </w:r>
      <w:r>
        <w:rPr>
          <w:color w:val="58AD6D"/>
        </w:rPr>
        <w:t xml:space="preserve">personal </w:t>
      </w:r>
      <w:r>
        <w:rPr>
          <w:color w:val="000000"/>
        </w:rPr>
        <w:t xml:space="preserve">y </w:t>
      </w:r>
      <w:r>
        <w:rPr>
          <w:color w:val="04F44E"/>
        </w:rPr>
        <w:t xml:space="preserve">profesional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suenan </w:t>
      </w:r>
      <w:r>
        <w:rPr>
          <w:color w:val="000000"/>
        </w:rPr>
        <w:t xml:space="preserve">las </w:t>
      </w:r>
      <w:r>
        <w:rPr>
          <w:color w:val="000000"/>
        </w:rPr>
        <w:t xml:space="preserve">voces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4F44E"/>
        </w:rPr>
        <w:t xml:space="preserve">escolares </w:t>
      </w:r>
      <w:r>
        <w:rPr>
          <w:color w:val="6A03D7"/>
        </w:rPr>
        <w:t xml:space="preserve">granadinos </w:t>
      </w:r>
      <w:r>
        <w:rPr>
          <w:color w:val="000000"/>
        </w:rPr>
        <w:t xml:space="preserve">, </w:t>
      </w:r>
      <w:r>
        <w:rPr>
          <w:color w:val="304195"/>
        </w:rPr>
        <w:t xml:space="preserve">pertenecientes </w:t>
      </w:r>
      <w:r>
        <w:rPr>
          <w:color w:val="000000"/>
        </w:rPr>
        <w:t xml:space="preserve">a </w:t>
      </w:r>
      <w:r>
        <w:rPr>
          <w:color w:val="000000"/>
        </w:rPr>
        <w:t xml:space="preserve">14 </w:t>
      </w:r>
      <w:r>
        <w:rPr>
          <w:color w:val="58AD6D"/>
        </w:rPr>
        <w:t xml:space="preserve">colegios </w:t>
      </w:r>
      <w:r>
        <w:rPr>
          <w:color w:val="000000"/>
        </w:rPr>
        <w:t xml:space="preserve">, </w:t>
      </w:r>
      <w:r>
        <w:rPr>
          <w:color w:val="04F44E"/>
        </w:rPr>
        <w:t xml:space="preserve">reunidos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para </w:t>
      </w:r>
      <w:r>
        <w:rPr>
          <w:color w:val="257FBB"/>
        </w:rPr>
        <w:t xml:space="preserve">cantarle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han </w:t>
      </w:r>
      <w:r>
        <w:rPr>
          <w:color w:val="58AD6D"/>
        </w:rPr>
        <w:t xml:space="preserve">interpretado </w:t>
      </w:r>
      <w:r>
        <w:rPr>
          <w:color w:val="66F323"/>
        </w:rPr>
        <w:t xml:space="preserve">villancicos </w:t>
      </w:r>
      <w:r>
        <w:rPr>
          <w:color w:val="C2527D"/>
        </w:rPr>
        <w:t xml:space="preserve">populares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cantados </w:t>
      </w:r>
      <w:r>
        <w:rPr>
          <w:color w:val="000000"/>
        </w:rPr>
        <w:t xml:space="preserve">en </w:t>
      </w:r>
      <w:r>
        <w:rPr>
          <w:color w:val="000000"/>
        </w:rPr>
        <w:t xml:space="preserve">8 </w:t>
      </w:r>
      <w:r>
        <w:rPr>
          <w:color w:val="6A03D7"/>
        </w:rPr>
        <w:t xml:space="preserve">idiomas </w:t>
      </w:r>
      <w:r>
        <w:rPr>
          <w:color w:val="04F44E"/>
        </w:rPr>
        <w:t xml:space="preserve">distintos </w:t>
      </w:r>
      <w:r>
        <w:rPr>
          <w:color w:val="6A03D7"/>
        </w:rPr>
        <w:t xml:space="preserve">acompañados </w:t>
      </w:r>
      <w:r>
        <w:rPr>
          <w:color w:val="000000"/>
        </w:rPr>
        <w:t xml:space="preserve">por </w:t>
      </w:r>
      <w:r>
        <w:rPr>
          <w:color w:val="000000"/>
        </w:rPr>
        <w:t xml:space="preserve">Ia-Orquesta-Ciudad </w:t>
      </w:r>
      <w:r>
        <w:rPr>
          <w:color w:val="000000"/>
        </w:rPr>
        <w:t xml:space="preserve">de </w:t>
      </w:r>
      <w:r>
        <w:rPr>
          <w:color w:val="6A03D7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6A03D7"/>
        </w:rPr>
        <w:t xml:space="preserve">casi </w:t>
      </w:r>
      <w:r>
        <w:rPr>
          <w:color w:val="000000"/>
        </w:rPr>
        <w:t xml:space="preserve">una </w:t>
      </w:r>
      <w:r>
        <w:rPr>
          <w:color w:val="66F323"/>
        </w:rPr>
        <w:t xml:space="preserve">tradición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66F323"/>
        </w:rPr>
        <w:t xml:space="preserve">fechas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732484"/>
        </w:rPr>
        <w:t xml:space="preserve">equipo </w:t>
      </w:r>
      <w:r>
        <w:rPr>
          <w:color w:val="000000"/>
        </w:rPr>
        <w:t xml:space="preserve">del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6A03D7"/>
        </w:rPr>
        <w:t xml:space="preserve">puerta </w:t>
      </w:r>
      <w:r>
        <w:rPr>
          <w:color w:val="000000"/>
        </w:rPr>
        <w:t xml:space="preserve">de </w:t>
      </w:r>
      <w:r>
        <w:rPr>
          <w:color w:val="6A03D7"/>
        </w:rPr>
        <w:t xml:space="preserve">llegadas </w:t>
      </w:r>
      <w:r>
        <w:rPr>
          <w:color w:val="000000"/>
        </w:rPr>
        <w:t xml:space="preserve">del </w:t>
      </w:r>
      <w:r>
        <w:rPr>
          <w:color w:val="6A03D7"/>
        </w:rPr>
        <w:t xml:space="preserve">aeropuerto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66F323"/>
        </w:rPr>
        <w:t xml:space="preserve">reencuentra </w:t>
      </w:r>
      <w:r>
        <w:rPr>
          <w:color w:val="000000"/>
        </w:rPr>
        <w:t xml:space="preserve">Ia </w:t>
      </w:r>
      <w:r>
        <w:rPr>
          <w:color w:val="6A03D7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hoy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Ia </w:t>
      </w:r>
      <w:r>
        <w:rPr>
          <w:color w:val="66F323"/>
        </w:rPr>
        <w:t xml:space="preserve">alegría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emoción </w:t>
      </w:r>
      <w:r>
        <w:rPr>
          <w:color w:val="6A03D7"/>
        </w:rPr>
        <w:t xml:space="preserve">protagoniza </w:t>
      </w:r>
      <w:r>
        <w:rPr>
          <w:color w:val="000000"/>
        </w:rPr>
        <w:t xml:space="preserve">cada </w:t>
      </w:r>
      <w:r>
        <w:rPr>
          <w:color w:val="6A03D7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Alberto </w:t>
      </w:r>
      <w:r>
        <w:rPr>
          <w:color w:val="000000"/>
        </w:rPr>
        <w:t xml:space="preserve">1,80 </w:t>
      </w:r>
      <w:r>
        <w:rPr>
          <w:color w:val="000000"/>
        </w:rPr>
        <w:t xml:space="preserve">cara </w:t>
      </w:r>
      <w:r>
        <w:rPr>
          <w:color w:val="000000"/>
        </w:rPr>
        <w:t xml:space="preserve">de </w:t>
      </w:r>
      <w:r>
        <w:rPr>
          <w:color w:val="000000"/>
        </w:rPr>
        <w:t xml:space="preserve">tipo </w:t>
      </w:r>
      <w:r>
        <w:rPr>
          <w:color w:val="000000"/>
        </w:rPr>
        <w:t xml:space="preserve">duro </w:t>
      </w:r>
      <w:r>
        <w:rPr>
          <w:color w:val="000000"/>
        </w:rPr>
        <w:t xml:space="preserve">saca </w:t>
      </w:r>
      <w:r>
        <w:rPr>
          <w:color w:val="000000"/>
        </w:rPr>
        <w:t xml:space="preserve">a </w:t>
      </w:r>
      <w:r>
        <w:rPr>
          <w:color w:val="257FBB"/>
        </w:rPr>
        <w:t xml:space="preserve">Alejandro </w:t>
      </w:r>
      <w:r>
        <w:rPr>
          <w:color w:val="000000"/>
        </w:rPr>
        <w:t xml:space="preserve">, </w:t>
      </w:r>
      <w:r>
        <w:rPr>
          <w:color w:val="000000"/>
        </w:rPr>
        <w:t xml:space="preserve">60 </w:t>
      </w:r>
      <w:r>
        <w:rPr>
          <w:color w:val="000000"/>
        </w:rPr>
        <w:t xml:space="preserve">cms </w:t>
      </w:r>
      <w:r>
        <w:rPr>
          <w:color w:val="000000"/>
        </w:rPr>
        <w:t xml:space="preserve">y </w:t>
      </w:r>
      <w:r>
        <w:rPr>
          <w:color w:val="257FBB"/>
        </w:rPr>
        <w:t xml:space="preserve">guapo </w:t>
      </w:r>
      <w:r>
        <w:rPr>
          <w:color w:val="000000"/>
        </w:rPr>
        <w:t xml:space="preserve">a </w:t>
      </w:r>
      <w:r>
        <w:rPr>
          <w:color w:val="58AD6D"/>
        </w:rPr>
        <w:t xml:space="preserve">rabiar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58AD6D"/>
        </w:rPr>
        <w:t xml:space="preserve">carrito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besa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58AD6D"/>
        </w:rPr>
        <w:t xml:space="preserve">habla </w:t>
      </w:r>
      <w:r>
        <w:rPr>
          <w:color w:val="6A03D7"/>
        </w:rPr>
        <w:t xml:space="preserve">primero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idioma </w:t>
      </w:r>
      <w:r>
        <w:rPr>
          <w:color w:val="000000"/>
        </w:rPr>
        <w:t xml:space="preserve">y </w:t>
      </w:r>
      <w:r>
        <w:rPr>
          <w:color w:val="04F44E"/>
        </w:rPr>
        <w:t xml:space="preserve">luego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bebé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57FBB"/>
        </w:rPr>
        <w:t xml:space="preserve">Alejandro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llevaba </w:t>
      </w:r>
      <w:r>
        <w:rPr>
          <w:color w:val="000000"/>
        </w:rPr>
        <w:t xml:space="preserve">un </w:t>
      </w:r>
      <w:r>
        <w:rPr>
          <w:color w:val="6A03D7"/>
        </w:rPr>
        <w:t xml:space="preserve">tiempo </w:t>
      </w:r>
      <w:r>
        <w:rPr>
          <w:color w:val="000000"/>
        </w:rPr>
        <w:t xml:space="preserve">si </w:t>
      </w:r>
      <w:r>
        <w:rPr>
          <w:color w:val="6A03D7"/>
        </w:rPr>
        <w:t xml:space="preserve">verle </w:t>
      </w:r>
      <w:r>
        <w:rPr>
          <w:color w:val="000000"/>
        </w:rPr>
        <w:t xml:space="preserve">, </w:t>
      </w:r>
      <w:r>
        <w:rPr>
          <w:color w:val="6A03D7"/>
        </w:rPr>
        <w:t xml:space="preserve">extiende </w:t>
      </w:r>
      <w:r>
        <w:rPr>
          <w:color w:val="000000"/>
        </w:rPr>
        <w:t xml:space="preserve">su </w:t>
      </w:r>
      <w:r>
        <w:rPr>
          <w:color w:val="000000"/>
        </w:rPr>
        <w:t xml:space="preserve">mano </w:t>
      </w:r>
      <w:r>
        <w:rPr>
          <w:color w:val="000000"/>
        </w:rPr>
        <w:t xml:space="preserve">para </w:t>
      </w:r>
      <w:r>
        <w:rPr>
          <w:color w:val="58AD6D"/>
        </w:rPr>
        <w:t xml:space="preserve">reconocerle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6A03D7"/>
        </w:rPr>
        <w:t xml:space="preserve">comprobar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6A03D7"/>
        </w:rPr>
        <w:t xml:space="preserve">sigue </w:t>
      </w:r>
      <w:r>
        <w:rPr>
          <w:color w:val="6A03D7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pasa </w:t>
      </w:r>
      <w:r>
        <w:rPr>
          <w:color w:val="000000"/>
        </w:rPr>
        <w:t xml:space="preserve">'' </w:t>
      </w:r>
      <w:r>
        <w:rPr>
          <w:color w:val="000000"/>
        </w:rPr>
        <w:t xml:space="preserve">le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el </w:t>
      </w:r>
      <w:r>
        <w:rPr>
          <w:color w:val="58AD6D"/>
        </w:rPr>
        <w:t xml:space="preserve">padre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, </w:t>
      </w:r>
      <w:r>
        <w:rPr>
          <w:color w:val="000000"/>
        </w:rPr>
        <w:t xml:space="preserve">10 </w:t>
      </w:r>
      <w:r>
        <w:rPr>
          <w:color w:val="58AD6D"/>
        </w:rPr>
        <w:t xml:space="preserve">años </w:t>
      </w:r>
      <w:r>
        <w:rPr>
          <w:color w:val="000000"/>
        </w:rPr>
        <w:t xml:space="preserve">sin </w:t>
      </w:r>
      <w:r>
        <w:rPr>
          <w:color w:val="58AD6D"/>
        </w:rPr>
        <w:t xml:space="preserve">verse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pasó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6A03D7"/>
        </w:rPr>
        <w:t xml:space="preserve">consuela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pasó </w:t>
      </w:r>
      <w:r>
        <w:rPr>
          <w:color w:val="000000"/>
        </w:rPr>
        <w:t xml:space="preserve">va </w:t>
      </w:r>
      <w:r>
        <w:rPr>
          <w:color w:val="000000"/>
        </w:rPr>
        <w:t xml:space="preserve">un </w:t>
      </w:r>
      <w:r>
        <w:rPr>
          <w:color w:val="6A03D7"/>
        </w:rPr>
        <w:t xml:space="preserve">buen </w:t>
      </w:r>
      <w:r>
        <w:rPr>
          <w:color w:val="000000"/>
        </w:rPr>
        <w:t xml:space="preserve">pedazo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00000"/>
        </w:rPr>
        <w:t xml:space="preserve">y </w:t>
      </w:r>
      <w:r>
        <w:rPr>
          <w:color w:val="6A03D7"/>
        </w:rPr>
        <w:t xml:space="preserve">ausencia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recibimiento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4F44E"/>
        </w:rPr>
        <w:t xml:space="preserve">hacerlo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D32981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quién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. </w:t>
      </w:r>
      <w:r>
        <w:rPr>
          <w:color w:val="6A03D7"/>
        </w:rPr>
        <w:t xml:space="preserve">Pocas </w:t>
      </w:r>
      <w:r>
        <w:rPr>
          <w:color w:val="000000"/>
        </w:rPr>
        <w:t xml:space="preserve">cosas </w:t>
      </w:r>
      <w:r>
        <w:rPr>
          <w:color w:val="000000"/>
        </w:rPr>
        <w:t xml:space="preserve">hay </w:t>
      </w:r>
      <w:r>
        <w:rPr>
          <w:color w:val="000000"/>
        </w:rPr>
        <w:t xml:space="preserve">como </w:t>
      </w:r>
      <w:r>
        <w:rPr>
          <w:color w:val="D32981"/>
        </w:rPr>
        <w:t xml:space="preserve">abrir </w:t>
      </w:r>
      <w:r>
        <w:rPr>
          <w:color w:val="000000"/>
        </w:rPr>
        <w:t xml:space="preserve">los </w:t>
      </w:r>
      <w:r>
        <w:rPr>
          <w:color w:val="6A03D7"/>
        </w:rPr>
        <w:t xml:space="preserve">brazos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vengan </w:t>
      </w:r>
      <w:r>
        <w:rPr>
          <w:color w:val="6A03D7"/>
        </w:rPr>
        <w:t xml:space="preserve">corriendo </w:t>
      </w:r>
      <w:r>
        <w:rPr>
          <w:color w:val="000000"/>
        </w:rPr>
        <w:t xml:space="preserve">a </w:t>
      </w:r>
      <w:r>
        <w:rPr>
          <w:color w:val="000000"/>
        </w:rPr>
        <w:t xml:space="preserve">abrazarte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A03D7"/>
        </w:rPr>
        <w:t xml:space="preserve">correr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 </w:t>
      </w:r>
      <w:r>
        <w:rPr>
          <w:color w:val="000000"/>
        </w:rPr>
        <w:t xml:space="preserve">la </w:t>
      </w:r>
      <w:r>
        <w:rPr>
          <w:color w:val="6A03D7"/>
        </w:rPr>
        <w:t xml:space="preserve">maleta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7FBB"/>
        </w:rPr>
        <w:t xml:space="preserve">abrazos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sin </w:t>
      </w:r>
      <w:r>
        <w:rPr>
          <w:color w:val="58AD6D"/>
        </w:rPr>
        <w:t xml:space="preserve">facturar </w:t>
      </w:r>
      <w:r>
        <w:rPr>
          <w:color w:val="6A03D7"/>
        </w:rPr>
        <w:t xml:space="preserve">equipaje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6A03D7"/>
        </w:rPr>
        <w:t xml:space="preserve">perdido </w:t>
      </w:r>
      <w:r>
        <w:rPr>
          <w:color w:val="000000"/>
        </w:rPr>
        <w:t xml:space="preserve">la </w:t>
      </w:r>
      <w:r>
        <w:rPr>
          <w:color w:val="58AD6D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llevarnos </w:t>
      </w:r>
      <w:r>
        <w:rPr>
          <w:color w:val="58AD6D"/>
        </w:rPr>
        <w:t xml:space="preserve">plantando </w:t>
      </w:r>
      <w:r>
        <w:rPr>
          <w:color w:val="000000"/>
        </w:rPr>
        <w:t xml:space="preserve">una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A03D7"/>
        </w:rPr>
        <w:t xml:space="preserve">puerta </w:t>
      </w:r>
      <w:r>
        <w:rPr>
          <w:color w:val="000000"/>
        </w:rPr>
        <w:t xml:space="preserve">de </w:t>
      </w:r>
      <w:r>
        <w:rPr>
          <w:color w:val="6A03D7"/>
        </w:rPr>
        <w:t xml:space="preserve">llegadas </w:t>
      </w:r>
      <w:r>
        <w:rPr>
          <w:color w:val="000000"/>
        </w:rPr>
        <w:t xml:space="preserve">del </w:t>
      </w:r>
      <w:r>
        <w:rPr>
          <w:color w:val="6A03D7"/>
        </w:rPr>
        <w:t xml:space="preserve">aeropuerto </w:t>
      </w:r>
      <w:r>
        <w:rPr>
          <w:color w:val="000000"/>
        </w:rPr>
        <w:t xml:space="preserve">para </w:t>
      </w:r>
      <w:r>
        <w:rPr>
          <w:color w:val="6A03D7"/>
        </w:rPr>
        <w:t xml:space="preserve">verles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4F44E"/>
        </w:rPr>
        <w:t xml:space="preserve">ustedes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más </w:t>
      </w:r>
      <w:r>
        <w:rPr>
          <w:color w:val="CFE3C8"/>
        </w:rPr>
        <w:t xml:space="preserve">importantes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llegaban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6A03D7"/>
        </w:rPr>
        <w:t xml:space="preserve">Lágrimas </w:t>
      </w:r>
      <w:r>
        <w:rPr>
          <w:color w:val="000000"/>
        </w:rPr>
        <w:t xml:space="preserve">, </w:t>
      </w:r>
      <w:r>
        <w:rPr>
          <w:color w:val="6A03D7"/>
        </w:rPr>
        <w:t xml:space="preserve">ojos </w:t>
      </w:r>
      <w:r>
        <w:rPr>
          <w:color w:val="6A03D7"/>
        </w:rPr>
        <w:t xml:space="preserve">húmedos </w:t>
      </w:r>
      <w:r>
        <w:rPr>
          <w:color w:val="000000"/>
        </w:rPr>
        <w:t xml:space="preserve">, </w:t>
      </w:r>
      <w:r>
        <w:rPr>
          <w:color w:val="6A03D7"/>
        </w:rPr>
        <w:t xml:space="preserve">sonrisas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mucha </w:t>
      </w:r>
      <w:r>
        <w:rPr>
          <w:color w:val="04F44E"/>
        </w:rPr>
        <w:t xml:space="preserve">verdad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66F323"/>
        </w:rPr>
        <w:t xml:space="preserve">reencuentro </w:t>
      </w:r>
      <w:r>
        <w:rPr>
          <w:color w:val="000000"/>
        </w:rPr>
        <w:t xml:space="preserve">. </w:t>
      </w:r>
      <w:r>
        <w:rPr>
          <w:color w:val="000000"/>
        </w:rPr>
        <w:t xml:space="preserve">Oliver </w:t>
      </w:r>
      <w:r>
        <w:rPr>
          <w:color w:val="000000"/>
        </w:rPr>
        <w:t xml:space="preserve">ha </w:t>
      </w:r>
      <w:r>
        <w:rPr>
          <w:color w:val="6A03D7"/>
        </w:rPr>
        <w:t xml:space="preserve">crecido </w:t>
      </w:r>
      <w:r>
        <w:rPr>
          <w:color w:val="000000"/>
        </w:rPr>
        <w:t xml:space="preserve">, </w:t>
      </w:r>
      <w:r>
        <w:rPr>
          <w:color w:val="58AD6D"/>
        </w:rPr>
        <w:t xml:space="preserve">claro </w:t>
      </w:r>
      <w:r>
        <w:rPr>
          <w:color w:val="000000"/>
        </w:rPr>
        <w:t xml:space="preserve">;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58AD6D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mes </w:t>
      </w:r>
      <w:r>
        <w:rPr>
          <w:color w:val="000000"/>
        </w:rPr>
        <w:t xml:space="preserve">se </w:t>
      </w:r>
      <w:r>
        <w:rPr>
          <w:color w:val="6A03D7"/>
        </w:rPr>
        <w:t xml:space="preserve">crece </w:t>
      </w:r>
      <w:r>
        <w:rPr>
          <w:color w:val="000000"/>
        </w:rPr>
        <w:t xml:space="preserve">un </w:t>
      </w:r>
      <w:r>
        <w:rPr>
          <w:color w:val="6A03D7"/>
        </w:rPr>
        <w:t xml:space="preserve">palmo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se </w:t>
      </w:r>
      <w:r>
        <w:rPr>
          <w:color w:val="000000"/>
        </w:rPr>
        <w:t xml:space="preserve">fueron </w:t>
      </w:r>
      <w:r>
        <w:rPr>
          <w:color w:val="000000"/>
        </w:rPr>
        <w:t xml:space="preserve">a </w:t>
      </w:r>
      <w:r>
        <w:rPr>
          <w:color w:val="58AD6D"/>
        </w:rPr>
        <w:t xml:space="preserve">estudiar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000000"/>
        </w:rPr>
        <w:t xml:space="preserve">por </w:t>
      </w:r>
      <w:r>
        <w:rPr>
          <w:color w:val="6A03D7"/>
        </w:rPr>
        <w:t xml:space="preserve">buscar </w:t>
      </w:r>
      <w:r>
        <w:rPr>
          <w:color w:val="000000"/>
        </w:rPr>
        <w:t xml:space="preserve">una </w:t>
      </w:r>
      <w:r>
        <w:rPr>
          <w:color w:val="6A03D7"/>
        </w:rPr>
        <w:t xml:space="preserve">salida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000000"/>
        </w:rPr>
        <w:t xml:space="preserve">por </w:t>
      </w:r>
      <w:r>
        <w:rPr>
          <w:color w:val="D32981"/>
        </w:rPr>
        <w:t xml:space="preserve">placer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D32981"/>
        </w:rPr>
        <w:t xml:space="preserve">quedó </w:t>
      </w:r>
      <w:r>
        <w:rPr>
          <w:color w:val="000000"/>
        </w:rPr>
        <w:t xml:space="preserve">más </w:t>
      </w:r>
      <w:r>
        <w:rPr>
          <w:color w:val="6A03D7"/>
        </w:rPr>
        <w:t xml:space="preserve">remedio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6A03D7"/>
        </w:rPr>
        <w:t xml:space="preserve">bueno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6A03D7"/>
        </w:rPr>
        <w:t xml:space="preserve">regresan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hubiese </w:t>
      </w:r>
      <w:r>
        <w:rPr>
          <w:color w:val="000000"/>
        </w:rPr>
        <w:t xml:space="preserve">un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000000"/>
        </w:rPr>
        <w:t xml:space="preserve">pasado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6A03D7"/>
        </w:rPr>
        <w:t xml:space="preserve">Toca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, </w:t>
      </w:r>
      <w:r>
        <w:rPr>
          <w:color w:val="6A03D7"/>
        </w:rPr>
        <w:t xml:space="preserve">reencontrarse </w:t>
      </w:r>
      <w:r>
        <w:rPr>
          <w:color w:val="000000"/>
        </w:rPr>
        <w:t xml:space="preserve">, </w:t>
      </w:r>
      <w:r>
        <w:rPr>
          <w:color w:val="000000"/>
        </w:rPr>
        <w:t xml:space="preserve">ponerse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pasar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6A03D7"/>
        </w:rPr>
        <w:t xml:space="preserve">muchas </w:t>
      </w:r>
      <w:r>
        <w:rPr>
          <w:color w:val="000000"/>
        </w:rPr>
        <w:t xml:space="preserve">veces </w:t>
      </w:r>
      <w:r>
        <w:rPr>
          <w:color w:val="000000"/>
        </w:rPr>
        <w:t xml:space="preserve">es </w:t>
      </w:r>
      <w:r>
        <w:rPr>
          <w:color w:val="000000"/>
        </w:rPr>
        <w:t xml:space="preserve">Viajar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sabes </w:t>
      </w:r>
      <w:r>
        <w:rPr>
          <w:color w:val="000000"/>
        </w:rPr>
        <w:t xml:space="preserve">que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66F323"/>
        </w:rPr>
        <w:t xml:space="preserve">feliz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DANA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D32981"/>
        </w:rPr>
        <w:t xml:space="preserve">mantenido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protagonismo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puede </w:t>
      </w:r>
      <w:r>
        <w:rPr>
          <w:color w:val="58AD6D"/>
        </w:rPr>
        <w:t xml:space="preserve">convertirla </w:t>
      </w:r>
      <w:r>
        <w:rPr>
          <w:color w:val="000000"/>
        </w:rPr>
        <w:t xml:space="preserve">en </w:t>
      </w:r>
      <w:r>
        <w:rPr>
          <w:color w:val="58AD6D"/>
        </w:rPr>
        <w:t xml:space="preserve">palabra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Ia-Fundación </w:t>
      </w:r>
      <w:r>
        <w:rPr>
          <w:color w:val="000000"/>
        </w:rPr>
        <w:t xml:space="preserve">del </w:t>
      </w:r>
      <w:r>
        <w:rPr>
          <w:color w:val="CFE3C8"/>
        </w:rPr>
        <w:t xml:space="preserve">Español </w:t>
      </w:r>
      <w:r>
        <w:rPr>
          <w:color w:val="000000"/>
        </w:rPr>
        <w:t xml:space="preserve">Urgente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sonado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medios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6A03D7"/>
        </w:rPr>
        <w:t xml:space="preserve">casi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competidoras </w:t>
      </w:r>
      <w:r>
        <w:rPr>
          <w:color w:val="000000"/>
        </w:rPr>
        <w:t xml:space="preserve">: </w:t>
      </w:r>
      <w:r>
        <w:rPr>
          <w:color w:val="000000"/>
        </w:rPr>
        <w:t xml:space="preserve">EXHUMACION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quién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sin </w:t>
      </w:r>
      <w:r>
        <w:rPr>
          <w:color w:val="58AD6D"/>
        </w:rPr>
        <w:t xml:space="preserve">enviar </w:t>
      </w:r>
      <w:r>
        <w:rPr>
          <w:color w:val="000000"/>
        </w:rPr>
        <w:t xml:space="preserve">un </w:t>
      </w:r>
      <w:r>
        <w:rPr>
          <w:color w:val="000000"/>
        </w:rPr>
        <w:t xml:space="preserve">EMOJI </w:t>
      </w:r>
      <w:r>
        <w:rPr>
          <w:color w:val="000000"/>
        </w:rPr>
        <w:t xml:space="preserve">, </w:t>
      </w:r>
      <w:r>
        <w:rPr>
          <w:color w:val="000000"/>
        </w:rPr>
        <w:t xml:space="preserve">quién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6A03D7"/>
        </w:rPr>
        <w:t xml:space="preserve">amigo </w:t>
      </w:r>
      <w:r>
        <w:rPr>
          <w:color w:val="000000"/>
        </w:rPr>
        <w:t xml:space="preserve">SERIÉFILO </w:t>
      </w:r>
      <w:r>
        <w:rPr>
          <w:color w:val="000000"/>
        </w:rPr>
        <w:t xml:space="preserve">o </w:t>
      </w:r>
      <w:r>
        <w:rPr>
          <w:color w:val="6A03D7"/>
        </w:rPr>
        <w:t xml:space="preserve">incluso </w:t>
      </w:r>
      <w:r>
        <w:rPr>
          <w:color w:val="000000"/>
        </w:rPr>
        <w:t xml:space="preserve">un </w:t>
      </w:r>
      <w:r>
        <w:rPr>
          <w:color w:val="000000"/>
        </w:rPr>
        <w:t xml:space="preserve">INFLUENTE </w:t>
      </w:r>
      <w:r>
        <w:rPr>
          <w:color w:val="000000"/>
        </w:rPr>
        <w:t xml:space="preserve">. </w:t>
      </w:r>
      <w:r>
        <w:rPr>
          <w:color w:val="000000"/>
        </w:rPr>
        <w:t xml:space="preserve">¿Para </w:t>
      </w:r>
      <w:r>
        <w:rPr>
          <w:color w:val="000000"/>
        </w:rPr>
        <w:t xml:space="preserve">que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influencer </w:t>
      </w:r>
      <w:r>
        <w:rPr>
          <w:color w:val="000000"/>
        </w:rPr>
        <w:t xml:space="preserve">'' </w:t>
      </w:r>
      <w:r>
        <w:rPr>
          <w:color w:val="000000"/>
        </w:rPr>
        <w:t xml:space="preserve">cuando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el </w:t>
      </w:r>
      <w:r>
        <w:rPr>
          <w:color w:val="04F44E"/>
        </w:rPr>
        <w:t xml:space="preserve">equivalente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? </w:t>
      </w:r>
      <w:r>
        <w:rPr>
          <w:color w:val="04F44E"/>
        </w:rPr>
        <w:t xml:space="preserve">AI </w:t>
      </w:r>
      <w:r>
        <w:rPr>
          <w:color w:val="6A03D7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SUPERDESEMPATE </w:t>
      </w:r>
      <w:r>
        <w:rPr>
          <w:color w:val="000000"/>
        </w:rPr>
        <w:t xml:space="preserve">cuando </w:t>
      </w:r>
      <w:r>
        <w:rPr>
          <w:color w:val="58AD6D"/>
        </w:rPr>
        <w:t xml:space="preserve">hablamos </w:t>
      </w:r>
      <w:r>
        <w:rPr>
          <w:color w:val="000000"/>
        </w:rPr>
        <w:t xml:space="preserve">del </w:t>
      </w:r>
      <w:r>
        <w:rPr>
          <w:color w:val="000000"/>
        </w:rPr>
        <w:t xml:space="preserve">taibrek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8AD6D"/>
        </w:rPr>
        <w:t xml:space="preserve">lista </w:t>
      </w:r>
      <w:r>
        <w:rPr>
          <w:color w:val="6A03D7"/>
        </w:rPr>
        <w:t xml:space="preserve">encontrarnos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menos </w:t>
      </w:r>
      <w:r>
        <w:rPr>
          <w:color w:val="6A03D7"/>
        </w:rPr>
        <w:t xml:space="preserve">conocidas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CUBIT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unidad </w:t>
      </w:r>
      <w:r>
        <w:rPr>
          <w:color w:val="04F44E"/>
        </w:rPr>
        <w:t xml:space="preserve">básica </w:t>
      </w:r>
      <w:r>
        <w:rPr>
          <w:color w:val="000000"/>
        </w:rPr>
        <w:t xml:space="preserve">de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informática </w:t>
      </w:r>
      <w:r>
        <w:rPr>
          <w:color w:val="000000"/>
        </w:rPr>
        <w:t xml:space="preserve">cuántica </w:t>
      </w:r>
      <w:r>
        <w:rPr>
          <w:color w:val="000000"/>
        </w:rPr>
        <w:t xml:space="preserve">.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han </w:t>
      </w:r>
      <w:r>
        <w:rPr>
          <w:color w:val="000000"/>
        </w:rPr>
        <w:t xml:space="preserve">sonado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00000"/>
        </w:rPr>
        <w:t xml:space="preserve">con </w:t>
      </w:r>
      <w:r>
        <w:rPr>
          <w:color w:val="CFE3C8"/>
        </w:rPr>
        <w:t xml:space="preserve">signiﬁcado </w:t>
      </w:r>
      <w:r>
        <w:rPr>
          <w:color w:val="000000"/>
        </w:rPr>
        <w:t xml:space="preserve">trascendente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04F44E"/>
        </w:rPr>
        <w:t xml:space="preserve">manera </w:t>
      </w:r>
      <w:r>
        <w:rPr>
          <w:color w:val="000000"/>
        </w:rPr>
        <w:t xml:space="preserve">que </w:t>
      </w:r>
      <w:r>
        <w:rPr>
          <w:color w:val="000000"/>
        </w:rPr>
        <w:t xml:space="preserve">revoluciona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6B48B"/>
        </w:rPr>
        <w:t xml:space="preserve">procesos </w:t>
      </w:r>
      <w:r>
        <w:rPr>
          <w:color w:val="000000"/>
        </w:rPr>
        <w:t xml:space="preserve">.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han </w:t>
      </w:r>
      <w:r>
        <w:rPr>
          <w:color w:val="000000"/>
        </w:rPr>
        <w:t xml:space="preserve">sonado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00000"/>
        </w:rPr>
        <w:t xml:space="preserve">con </w:t>
      </w:r>
      <w:r>
        <w:rPr>
          <w:color w:val="CFE3C8"/>
        </w:rPr>
        <w:t xml:space="preserve">signiﬁcado </w:t>
      </w:r>
      <w:r>
        <w:rPr>
          <w:color w:val="000000"/>
        </w:rPr>
        <w:t xml:space="preserve">trascendente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alimenta </w:t>
      </w:r>
      <w:r>
        <w:rPr>
          <w:color w:val="000000"/>
        </w:rPr>
        <w:t xml:space="preserve">la </w:t>
      </w:r>
      <w:r>
        <w:rPr>
          <w:color w:val="58AD6D"/>
        </w:rPr>
        <w:t xml:space="preserve">inteligencia </w:t>
      </w:r>
      <w:r>
        <w:rPr>
          <w:color w:val="CFE3C8"/>
        </w:rPr>
        <w:t xml:space="preserve">artiﬁcial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NEONEGACIONISMO </w:t>
      </w:r>
      <w:r>
        <w:rPr>
          <w:color w:val="000000"/>
        </w:rPr>
        <w:t xml:space="preserve">, </w:t>
      </w:r>
      <w:r>
        <w:rPr>
          <w:color w:val="6A03D7"/>
        </w:rPr>
        <w:t xml:space="preserve">restar </w:t>
      </w:r>
      <w:r>
        <w:rPr>
          <w:color w:val="58AD6D"/>
        </w:rPr>
        <w:t xml:space="preserve">importancia </w:t>
      </w:r>
      <w:r>
        <w:rPr>
          <w:color w:val="000000"/>
        </w:rPr>
        <w:t xml:space="preserve">a </w:t>
      </w:r>
      <w:r>
        <w:rPr>
          <w:color w:val="04F44E"/>
        </w:rPr>
        <w:t xml:space="preserve">problemas </w:t>
      </w:r>
      <w:r>
        <w:rPr>
          <w:color w:val="C6B48B"/>
        </w:rPr>
        <w:t xml:space="preserve">existentes </w:t>
      </w:r>
      <w:r>
        <w:rPr>
          <w:color w:val="000000"/>
        </w:rPr>
        <w:t xml:space="preserve">; </w:t>
      </w:r>
      <w:r>
        <w:rPr>
          <w:color w:val="000000"/>
        </w:rPr>
        <w:t xml:space="preserve">DESGLOBALIZACIÓN </w:t>
      </w:r>
      <w:r>
        <w:rPr>
          <w:color w:val="000000"/>
        </w:rPr>
        <w:t xml:space="preserve">o </w:t>
      </w:r>
      <w:r>
        <w:rPr>
          <w:color w:val="04F44E"/>
        </w:rPr>
        <w:t xml:space="preserve">retroceso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globalización </w:t>
      </w:r>
      <w:r>
        <w:rPr>
          <w:color w:val="6A03D7"/>
        </w:rPr>
        <w:t xml:space="preserve">hacia </w:t>
      </w:r>
      <w:r>
        <w:rPr>
          <w:color w:val="000000"/>
        </w:rPr>
        <w:t xml:space="preserve">lo </w:t>
      </w:r>
      <w:r>
        <w:rPr>
          <w:color w:val="6A03D7"/>
        </w:rPr>
        <w:t xml:space="preserve">local </w:t>
      </w:r>
      <w:r>
        <w:rPr>
          <w:color w:val="000000"/>
        </w:rPr>
        <w:t xml:space="preserve">y </w:t>
      </w:r>
      <w:r>
        <w:rPr>
          <w:color w:val="000000"/>
        </w:rPr>
        <w:t xml:space="preserve">ELECTROMOVILIDAD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más </w:t>
      </w:r>
      <w:r>
        <w:rPr>
          <w:color w:val="58AD6D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04F44E"/>
        </w:rPr>
        <w:t xml:space="preserve">transporte </w:t>
      </w:r>
      <w:r>
        <w:rPr>
          <w:color w:val="000000"/>
        </w:rPr>
        <w:t xml:space="preserve">. </w:t>
      </w:r>
      <w:r>
        <w:rPr>
          <w:color w:val="000000"/>
        </w:rPr>
        <w:t xml:space="preserve">Compiten </w:t>
      </w:r>
      <w:r>
        <w:rPr>
          <w:color w:val="000000"/>
        </w:rPr>
        <w:t xml:space="preserve">con </w:t>
      </w:r>
      <w:r>
        <w:rPr>
          <w:color w:val="000000"/>
        </w:rPr>
        <w:t xml:space="preserve">HUACHICOLERO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4F44E"/>
        </w:rPr>
        <w:t xml:space="preserve">acuerdan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explosión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71761"/>
        </w:rPr>
        <w:t xml:space="preserve">oleoducto </w:t>
      </w:r>
      <w:r>
        <w:rPr>
          <w:color w:val="000000"/>
        </w:rPr>
        <w:t xml:space="preserve">en </w:t>
      </w:r>
      <w:r>
        <w:rPr>
          <w:color w:val="6A03D7"/>
        </w:rPr>
        <w:t xml:space="preserve">México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6A03D7"/>
        </w:rPr>
        <w:t xml:space="preserve">causaron </w:t>
      </w:r>
      <w:r>
        <w:rPr>
          <w:color w:val="000000"/>
        </w:rPr>
        <w:t xml:space="preserve">HUACHICOLEROS </w:t>
      </w:r>
      <w:r>
        <w:rPr>
          <w:color w:val="000000"/>
        </w:rPr>
        <w:t xml:space="preserve">,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roban </w:t>
      </w:r>
      <w:r>
        <w:rPr>
          <w:color w:val="6A03D7"/>
        </w:rPr>
        <w:t xml:space="preserve">gasolina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CFE3C8"/>
        </w:rPr>
        <w:t xml:space="preserve">femenino </w:t>
      </w:r>
      <w:r>
        <w:rPr>
          <w:color w:val="000000"/>
        </w:rPr>
        <w:t xml:space="preserve">que </w:t>
      </w:r>
      <w:r>
        <w:rPr>
          <w:color w:val="CFE3C8"/>
        </w:rPr>
        <w:t xml:space="preserve">destaca </w:t>
      </w:r>
      <w:r>
        <w:rPr>
          <w:color w:val="000000"/>
        </w:rPr>
        <w:t xml:space="preserve">ALBANILA </w:t>
      </w:r>
      <w:r>
        <w:rPr>
          <w:color w:val="000000"/>
        </w:rPr>
        <w:t xml:space="preserve">. </w:t>
      </w:r>
      <w:r>
        <w:rPr>
          <w:color w:val="000000"/>
        </w:rPr>
        <w:t xml:space="preserve">-Representa </w:t>
      </w:r>
      <w:r>
        <w:rPr>
          <w:color w:val="000000"/>
        </w:rPr>
        <w:t xml:space="preserve">de </w:t>
      </w:r>
      <w:r>
        <w:rPr>
          <w:color w:val="6A03D7"/>
        </w:rPr>
        <w:t xml:space="preserve">algún </w:t>
      </w:r>
      <w:r>
        <w:rPr>
          <w:color w:val="000000"/>
        </w:rPr>
        <w:t xml:space="preserve">modo </w:t>
      </w:r>
      <w:r>
        <w:rPr>
          <w:color w:val="000000"/>
        </w:rPr>
        <w:t xml:space="preserve">el </w:t>
      </w:r>
      <w:r>
        <w:rPr>
          <w:color w:val="58AD6D"/>
        </w:rPr>
        <w:t xml:space="preserve">asunto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feminización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cargos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mucho </w:t>
      </w:r>
      <w:r>
        <w:rPr>
          <w:color w:val="58AD6D"/>
        </w:rPr>
        <w:t xml:space="preserve">interés </w:t>
      </w:r>
      <w:r>
        <w:rPr>
          <w:color w:val="000000"/>
        </w:rPr>
        <w:t xml:space="preserve">lingüísticamente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58AD6D"/>
        </w:rPr>
        <w:t xml:space="preserve">lista </w:t>
      </w:r>
      <w:r>
        <w:rPr>
          <w:color w:val="000000"/>
        </w:rPr>
        <w:t xml:space="preserve">de </w:t>
      </w:r>
      <w:r>
        <w:rPr>
          <w:color w:val="58AD6D"/>
        </w:rPr>
        <w:t xml:space="preserve">palabra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será </w:t>
      </w:r>
      <w:r>
        <w:rPr>
          <w:color w:val="000000"/>
        </w:rPr>
        <w:t xml:space="preserve">Ia </w:t>
      </w:r>
      <w:r>
        <w:rPr>
          <w:color w:val="CFE3C8"/>
        </w:rPr>
        <w:t xml:space="preserve">ganadora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el </w:t>
      </w:r>
      <w:r>
        <w:rPr>
          <w:color w:val="000000"/>
        </w:rPr>
        <w:t xml:space="preserve">29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ocupar </w:t>
      </w:r>
      <w:r>
        <w:rPr>
          <w:color w:val="000000"/>
        </w:rPr>
        <w:t xml:space="preserve">este </w:t>
      </w:r>
      <w:r>
        <w:rPr>
          <w:color w:val="04F44E"/>
        </w:rPr>
        <w:t xml:space="preserve">espacio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8AD6D"/>
        </w:rPr>
        <w:t xml:space="preserve">artista </w:t>
      </w:r>
      <w:r>
        <w:rPr>
          <w:color w:val="000000"/>
        </w:rPr>
        <w:t xml:space="preserve">de </w:t>
      </w:r>
      <w:r>
        <w:rPr>
          <w:color w:val="6A03D7"/>
        </w:rPr>
        <w:t xml:space="preserve">Nueva-York </w:t>
      </w:r>
      <w:r>
        <w:rPr>
          <w:color w:val="58AD6D"/>
        </w:rPr>
        <w:t xml:space="preserve">visiona </w:t>
      </w:r>
      <w:r>
        <w:rPr>
          <w:color w:val="04F44E"/>
        </w:rPr>
        <w:t xml:space="preserve">performance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más </w:t>
      </w:r>
      <w:r>
        <w:rPr>
          <w:color w:val="000000"/>
        </w:rPr>
        <w:t xml:space="preserve">famoso </w:t>
      </w:r>
      <w:r>
        <w:rPr>
          <w:color w:val="000000"/>
        </w:rPr>
        <w:t xml:space="preserve">que </w:t>
      </w:r>
      <w:r>
        <w:rPr>
          <w:color w:val="000000"/>
        </w:rPr>
        <w:t xml:space="preserve">toda </w:t>
      </w:r>
      <w:r>
        <w:rPr>
          <w:color w:val="000000"/>
        </w:rPr>
        <w:t xml:space="preserve">su </w:t>
      </w:r>
      <w:r>
        <w:rPr>
          <w:color w:val="04F44E"/>
        </w:rPr>
        <w:t xml:space="preserve">obra </w:t>
      </w:r>
      <w:r>
        <w:rPr>
          <w:color w:val="6A03D7"/>
        </w:rPr>
        <w:t xml:space="preserve">junta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eso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00000"/>
        </w:rPr>
        <w:t xml:space="preserve">irónico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loco </w:t>
      </w:r>
      <w:r>
        <w:rPr>
          <w:color w:val="000000"/>
        </w:rPr>
        <w:t xml:space="preserve">comiéndose </w:t>
      </w:r>
      <w:r>
        <w:rPr>
          <w:color w:val="000000"/>
        </w:rPr>
        <w:t xml:space="preserve">el </w:t>
      </w:r>
      <w:r>
        <w:rPr>
          <w:color w:val="CFE3C8"/>
        </w:rPr>
        <w:t xml:space="preserve">arte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000000"/>
        </w:rPr>
        <w:t xml:space="preserve">loco </w:t>
      </w:r>
      <w:r>
        <w:rPr>
          <w:color w:val="000000"/>
        </w:rPr>
        <w:t xml:space="preserve">, </w:t>
      </w:r>
      <w:r>
        <w:rPr>
          <w:color w:val="58AD6D"/>
        </w:rPr>
        <w:t xml:space="preserve">resume </w:t>
      </w:r>
      <w:r>
        <w:rPr>
          <w:color w:val="000000"/>
        </w:rPr>
        <w:t xml:space="preserve">David-Datuna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Ia </w:t>
      </w:r>
      <w:r>
        <w:rPr>
          <w:color w:val="6A03D7"/>
        </w:rPr>
        <w:t xml:space="preserve">feria </w:t>
      </w:r>
      <w:r>
        <w:rPr>
          <w:color w:val="000000"/>
        </w:rPr>
        <w:t xml:space="preserve">Art-Basel-Miami-Beach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banana </w:t>
      </w:r>
      <w:r>
        <w:rPr>
          <w:color w:val="000000"/>
        </w:rPr>
        <w:t xml:space="preserve">pegada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pared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04F44E"/>
        </w:rPr>
        <w:t xml:space="preserve">obra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58AD6D"/>
        </w:rPr>
        <w:t xml:space="preserve">artista </w:t>
      </w:r>
      <w:r>
        <w:rPr>
          <w:color w:val="000000"/>
        </w:rPr>
        <w:t xml:space="preserve">, </w:t>
      </w:r>
      <w:r>
        <w:rPr>
          <w:color w:val="000000"/>
        </w:rPr>
        <w:t xml:space="preserve">Maurizio-Cattelan </w:t>
      </w:r>
      <w:r>
        <w:rPr>
          <w:color w:val="000000"/>
        </w:rPr>
        <w:t xml:space="preserve">. </w:t>
      </w:r>
      <w:r>
        <w:rPr>
          <w:color w:val="6A03D7"/>
        </w:rPr>
        <w:t xml:space="preserve">Quizá </w:t>
      </w:r>
      <w:r>
        <w:rPr>
          <w:color w:val="6A03D7"/>
        </w:rPr>
        <w:t xml:space="preserve">recuerden </w:t>
      </w:r>
      <w:r>
        <w:rPr>
          <w:color w:val="000000"/>
        </w:rPr>
        <w:t xml:space="preserve">el </w:t>
      </w:r>
      <w:r>
        <w:rPr>
          <w:color w:val="000000"/>
        </w:rPr>
        <w:t xml:space="preserve">retrete </w:t>
      </w:r>
      <w:r>
        <w:rPr>
          <w:color w:val="000000"/>
        </w:rPr>
        <w:t xml:space="preserve">de </w:t>
      </w:r>
      <w:r>
        <w:rPr>
          <w:color w:val="000000"/>
        </w:rPr>
        <w:t xml:space="preserve">oro </w:t>
      </w:r>
      <w:r>
        <w:rPr>
          <w:color w:val="000000"/>
        </w:rPr>
        <w:t xml:space="preserve">que </w:t>
      </w:r>
      <w:r>
        <w:rPr>
          <w:color w:val="6A03D7"/>
        </w:rPr>
        <w:t xml:space="preserve">exhibió </w:t>
      </w:r>
      <w:r>
        <w:rPr>
          <w:color w:val="000000"/>
        </w:rPr>
        <w:t xml:space="preserve">en </w:t>
      </w:r>
      <w:r>
        <w:rPr>
          <w:color w:val="6A03D7"/>
        </w:rPr>
        <w:t xml:space="preserve">Reino-Unido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acabaron </w:t>
      </w:r>
      <w:r>
        <w:rPr>
          <w:color w:val="000000"/>
        </w:rPr>
        <w:t xml:space="preserve">robando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gastó </w:t>
      </w:r>
      <w:r>
        <w:rPr>
          <w:color w:val="000000"/>
        </w:rPr>
        <w:t xml:space="preserve">una </w:t>
      </w:r>
      <w:r>
        <w:rPr>
          <w:color w:val="58AD6D"/>
        </w:rPr>
        <w:t xml:space="preserve">broma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000000"/>
        </w:rPr>
        <w:t xml:space="preserve">banana </w:t>
      </w:r>
      <w:r>
        <w:rPr>
          <w:color w:val="000000"/>
        </w:rPr>
        <w:t xml:space="preserve">, </w:t>
      </w:r>
      <w:r>
        <w:rPr>
          <w:color w:val="000000"/>
        </w:rPr>
        <w:t xml:space="preserve">asi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Ie </w:t>
      </w:r>
      <w:r>
        <w:rPr>
          <w:color w:val="58AD6D"/>
        </w:rPr>
        <w:t xml:space="preserve">gasté </w:t>
      </w:r>
      <w:r>
        <w:rPr>
          <w:color w:val="000000"/>
        </w:rPr>
        <w:t xml:space="preserve">otra </w:t>
      </w:r>
      <w:r>
        <w:rPr>
          <w:color w:val="000000"/>
        </w:rPr>
        <w:t xml:space="preserve">... </w:t>
      </w:r>
      <w:r>
        <w:rPr>
          <w:color w:val="000000"/>
        </w:rPr>
        <w:t xml:space="preserve">Lo </w:t>
      </w:r>
      <w:r>
        <w:rPr>
          <w:color w:val="58AD6D"/>
        </w:rPr>
        <w:t xml:space="preserve">decidió </w:t>
      </w:r>
      <w:r>
        <w:rPr>
          <w:color w:val="000000"/>
        </w:rPr>
        <w:t xml:space="preserve">al </w:t>
      </w:r>
      <w:r>
        <w:rPr>
          <w:color w:val="58AD6D"/>
        </w:rPr>
        <w:t xml:space="preserve">leer </w:t>
      </w:r>
      <w:r>
        <w:rPr>
          <w:color w:val="000000"/>
        </w:rPr>
        <w:t xml:space="preserve">que </w:t>
      </w:r>
      <w:r>
        <w:rPr>
          <w:color w:val="58AD6D"/>
        </w:rPr>
        <w:t xml:space="preserve">alguien </w:t>
      </w:r>
      <w:r>
        <w:rPr>
          <w:color w:val="000000"/>
        </w:rPr>
        <w:t xml:space="preserve">Ia </w:t>
      </w:r>
      <w:r>
        <w:rPr>
          <w:color w:val="000000"/>
        </w:rPr>
        <w:t xml:space="preserve">había </w:t>
      </w:r>
      <w:r>
        <w:rPr>
          <w:color w:val="66F323"/>
        </w:rPr>
        <w:t xml:space="preserve">comprado </w:t>
      </w:r>
      <w:r>
        <w:rPr>
          <w:color w:val="000000"/>
        </w:rPr>
        <w:t xml:space="preserve">por </w:t>
      </w:r>
      <w:r>
        <w:rPr>
          <w:color w:val="000000"/>
        </w:rPr>
        <w:t xml:space="preserve">120.000 </w:t>
      </w:r>
      <w:r>
        <w:rPr>
          <w:color w:val="58AD6D"/>
        </w:rPr>
        <w:t xml:space="preserve">dólares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CFE3C8"/>
        </w:rPr>
        <w:t xml:space="preserve">arte </w:t>
      </w:r>
      <w:r>
        <w:rPr>
          <w:color w:val="000000"/>
        </w:rPr>
        <w:t xml:space="preserve">es </w:t>
      </w:r>
      <w:r>
        <w:rPr>
          <w:color w:val="D32981"/>
        </w:rPr>
        <w:t xml:space="preserve">provocación </w:t>
      </w:r>
      <w:r>
        <w:rPr>
          <w:color w:val="000000"/>
        </w:rPr>
        <w:t xml:space="preserve">, </w:t>
      </w:r>
      <w:r>
        <w:rPr>
          <w:color w:val="58AD6D"/>
        </w:rPr>
        <w:t xml:space="preserve">debate </w:t>
      </w:r>
      <w:r>
        <w:rPr>
          <w:color w:val="000000"/>
        </w:rPr>
        <w:t xml:space="preserve">habían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CFE3C8"/>
        </w:rPr>
        <w:t xml:space="preserve">arte </w:t>
      </w:r>
      <w:r>
        <w:rPr>
          <w:color w:val="000000"/>
        </w:rPr>
        <w:t xml:space="preserve">es </w:t>
      </w:r>
      <w:r>
        <w:rPr>
          <w:color w:val="D32981"/>
        </w:rPr>
        <w:t xml:space="preserve">provocación </w:t>
      </w:r>
      <w:r>
        <w:rPr>
          <w:color w:val="000000"/>
        </w:rPr>
        <w:t xml:space="preserve">, </w:t>
      </w:r>
      <w:r>
        <w:rPr>
          <w:color w:val="58AD6D"/>
        </w:rPr>
        <w:t xml:space="preserve">debate </w:t>
      </w:r>
      <w:r>
        <w:rPr>
          <w:color w:val="000000"/>
        </w:rPr>
        <w:t xml:space="preserve">habían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es </w:t>
      </w:r>
      <w:r>
        <w:rPr>
          <w:color w:val="CFE3C8"/>
        </w:rPr>
        <w:t xml:space="preserve">arte </w:t>
      </w:r>
      <w:r>
        <w:rPr>
          <w:color w:val="000000"/>
        </w:rPr>
        <w:t xml:space="preserve">y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04F44E"/>
        </w:rPr>
        <w:t xml:space="preserve">valor </w:t>
      </w:r>
      <w:r>
        <w:rPr>
          <w:color w:val="58AD6D"/>
        </w:rPr>
        <w:t xml:space="preserve">monetario </w:t>
      </w:r>
      <w:r>
        <w:rPr>
          <w:color w:val="000000"/>
        </w:rPr>
        <w:t xml:space="preserve">?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acuñaron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 </w:t>
      </w:r>
      <w:r>
        <w:rPr>
          <w:color w:val="000000"/>
        </w:rPr>
        <w:t xml:space="preserve">Cattelan </w:t>
      </w:r>
      <w:r>
        <w:rPr>
          <w:color w:val="000000"/>
        </w:rPr>
        <w:t xml:space="preserve">y </w:t>
      </w:r>
      <w:r>
        <w:rPr>
          <w:color w:val="04F44E"/>
        </w:rPr>
        <w:t xml:space="preserve">entonces </w:t>
      </w:r>
      <w:r>
        <w:rPr>
          <w:color w:val="6A03D7"/>
        </w:rPr>
        <w:t xml:space="preserve">irrumpió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conoce </w:t>
      </w:r>
      <w:r>
        <w:rPr>
          <w:color w:val="000000"/>
        </w:rPr>
        <w:t xml:space="preserve">Viralmente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6A03D7"/>
        </w:rPr>
        <w:t xml:space="preserve">verdadera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banana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Aruzha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figurante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tabloides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leucemia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habían </w:t>
      </w:r>
      <w:r>
        <w:rPr>
          <w:color w:val="D32981"/>
        </w:rPr>
        <w:t xml:space="preserve">retrasado </w:t>
      </w:r>
      <w:r>
        <w:rPr>
          <w:color w:val="000000"/>
        </w:rPr>
        <w:t xml:space="preserve">el </w:t>
      </w:r>
      <w:r>
        <w:rPr>
          <w:color w:val="04F44E"/>
        </w:rPr>
        <w:t xml:space="preserve">tratamiento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000000"/>
        </w:rPr>
        <w:t xml:space="preserve">pagar </w:t>
      </w:r>
      <w:r>
        <w:rPr>
          <w:color w:val="000000"/>
        </w:rPr>
        <w:t xml:space="preserve">70 </w:t>
      </w:r>
      <w:r>
        <w:rPr>
          <w:color w:val="000000"/>
        </w:rPr>
        <w:t xml:space="preserve">mil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profesora </w:t>
      </w:r>
      <w:r>
        <w:rPr>
          <w:color w:val="000000"/>
        </w:rPr>
        <w:t xml:space="preserve">vio </w:t>
      </w:r>
      <w:r>
        <w:rPr>
          <w:color w:val="000000"/>
        </w:rPr>
        <w:t xml:space="preserve">una </w:t>
      </w:r>
      <w:r>
        <w:rPr>
          <w:color w:val="CFE3C8"/>
        </w:rPr>
        <w:t xml:space="preserve">oportunidad </w:t>
      </w:r>
      <w:r>
        <w:rPr>
          <w:color w:val="000000"/>
        </w:rPr>
        <w:t xml:space="preserve">: </w:t>
      </w:r>
      <w:r>
        <w:rPr>
          <w:color w:val="6A03D7"/>
        </w:rPr>
        <w:t xml:space="preserve">lanzó </w:t>
      </w:r>
      <w:r>
        <w:rPr>
          <w:color w:val="000000"/>
        </w:rPr>
        <w:t xml:space="preserve">una </w:t>
      </w:r>
      <w:r>
        <w:rPr>
          <w:color w:val="58AD6D"/>
        </w:rPr>
        <w:t xml:space="preserve">campaña </w:t>
      </w:r>
      <w:r>
        <w:rPr>
          <w:color w:val="257FBB"/>
        </w:rPr>
        <w:t xml:space="preserve">pensando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000000"/>
        </w:rPr>
        <w:t xml:space="preserve">mecenas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FE3C8"/>
        </w:rPr>
        <w:t xml:space="preserve">arte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000000"/>
        </w:rPr>
        <w:t xml:space="preserve">habría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mala </w:t>
      </w:r>
      <w:r>
        <w:rPr>
          <w:color w:val="58AD6D"/>
        </w:rPr>
        <w:t xml:space="preserve">noticia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conseguido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6A03D7"/>
        </w:rPr>
        <w:t xml:space="preserve">tercio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000000"/>
        </w:rPr>
        <w:t xml:space="preserve">banana </w:t>
      </w:r>
      <w:r>
        <w:rPr>
          <w:color w:val="000000"/>
        </w:rPr>
        <w:t xml:space="preserve">Ia </w:t>
      </w:r>
      <w:r>
        <w:rPr>
          <w:color w:val="6A03D7"/>
        </w:rPr>
        <w:t xml:space="preserve">buena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58AD6D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000000"/>
        </w:rPr>
        <w:t xml:space="preserve">joven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reflexión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6F323"/>
        </w:rPr>
        <w:t xml:space="preserve">precio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ha </w:t>
      </w:r>
      <w:r>
        <w:rPr>
          <w:color w:val="000000"/>
        </w:rPr>
        <w:t xml:space="preserve">calado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hospital </w:t>
      </w:r>
      <w:r>
        <w:rPr>
          <w:color w:val="000000"/>
        </w:rPr>
        <w:t xml:space="preserve">ha </w:t>
      </w:r>
      <w:r>
        <w:rPr>
          <w:color w:val="04F44E"/>
        </w:rPr>
        <w:t xml:space="preserve">accedido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a </w:t>
      </w:r>
      <w:r>
        <w:rPr>
          <w:color w:val="6A03D7"/>
        </w:rPr>
        <w:t xml:space="preserve">seguir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tratamiento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atraganten </w:t>
      </w:r>
      <w:r>
        <w:rPr>
          <w:color w:val="000000"/>
        </w:rPr>
        <w:t xml:space="preserve">pero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banana </w:t>
      </w:r>
      <w:r>
        <w:rPr>
          <w:color w:val="6A03D7"/>
        </w:rPr>
        <w:t xml:space="preserve">acabara </w:t>
      </w:r>
      <w:r>
        <w:rPr>
          <w:color w:val="000000"/>
        </w:rPr>
        <w:t xml:space="preserve">engullida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galería </w:t>
      </w:r>
      <w:r>
        <w:rPr>
          <w:color w:val="66F323"/>
        </w:rPr>
        <w:t xml:space="preserve">compró </w:t>
      </w:r>
      <w:r>
        <w:rPr>
          <w:color w:val="000000"/>
        </w:rPr>
        <w:t xml:space="preserve">dos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6F323"/>
        </w:rPr>
        <w:t xml:space="preserve">vendió </w:t>
      </w:r>
      <w:r>
        <w:rPr>
          <w:color w:val="000000"/>
        </w:rPr>
        <w:t xml:space="preserve">...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otros </w:t>
      </w:r>
      <w:r>
        <w:rPr>
          <w:color w:val="000000"/>
        </w:rPr>
        <w:t xml:space="preserve">120 </w:t>
      </w:r>
      <w:r>
        <w:rPr>
          <w:color w:val="000000"/>
        </w:rPr>
        <w:t xml:space="preserve">mil </w:t>
      </w:r>
      <w:r>
        <w:rPr>
          <w:color w:val="000000"/>
        </w:rPr>
        <w:t xml:space="preserve">euros </w:t>
      </w:r>
      <w:r>
        <w:rPr>
          <w:color w:val="000000"/>
        </w:rPr>
        <w:t xml:space="preserve">cada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6A03D7"/>
        </w:rPr>
        <w:t xml:space="preserve">Ayer </w:t>
      </w:r>
      <w:r>
        <w:rPr>
          <w:color w:val="000000"/>
        </w:rPr>
        <w:t xml:space="preserve">se </w:t>
      </w:r>
      <w:r>
        <w:rPr>
          <w:color w:val="000000"/>
        </w:rPr>
        <w:t xml:space="preserve">estrenaba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el </w:t>
      </w:r>
      <w:r>
        <w:rPr>
          <w:color w:val="58AD6D"/>
        </w:rPr>
        <w:t xml:space="preserve">episodio </w:t>
      </w:r>
      <w:r>
        <w:rPr>
          <w:color w:val="6A03D7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4F44E"/>
        </w:rPr>
        <w:t xml:space="preserve">star </w:t>
      </w:r>
      <w:r>
        <w:rPr>
          <w:color w:val="000000"/>
        </w:rPr>
        <w:t xml:space="preserve">wars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salas </w:t>
      </w:r>
      <w:r>
        <w:rPr>
          <w:color w:val="000000"/>
        </w:rPr>
        <w:t xml:space="preserve">del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C6B48B"/>
        </w:rPr>
        <w:t xml:space="preserve">Acaba </w:t>
      </w:r>
      <w:r>
        <w:rPr>
          <w:color w:val="000000"/>
        </w:rPr>
        <w:t xml:space="preserve">una </w:t>
      </w:r>
      <w:r>
        <w:rPr>
          <w:color w:val="6A03D7"/>
        </w:rPr>
        <w:t xml:space="preserve">aventura </w:t>
      </w:r>
      <w:r>
        <w:rPr>
          <w:color w:val="000000"/>
        </w:rPr>
        <w:t xml:space="preserve">que </w:t>
      </w:r>
      <w:r>
        <w:rPr>
          <w:color w:val="6A03D7"/>
        </w:rPr>
        <w:t xml:space="preserve">comenzaba </w:t>
      </w:r>
      <w:r>
        <w:rPr>
          <w:color w:val="000000"/>
        </w:rPr>
        <w:t xml:space="preserve">hace </w:t>
      </w:r>
      <w:r>
        <w:rPr>
          <w:color w:val="000000"/>
        </w:rPr>
        <w:t xml:space="preserve">42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de </w:t>
      </w:r>
      <w:r>
        <w:rPr>
          <w:color w:val="58AD6D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preguntas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fans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durante </w:t>
      </w:r>
      <w:r>
        <w:rPr>
          <w:color w:val="6A03D7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Palabra </w:t>
      </w:r>
      <w:r>
        <w:rPr>
          <w:color w:val="000000"/>
        </w:rPr>
        <w:t xml:space="preserve">de </w:t>
      </w:r>
      <w:r>
        <w:rPr>
          <w:color w:val="000000"/>
        </w:rPr>
        <w:t xml:space="preserve">C3-PO </w:t>
      </w:r>
      <w:r>
        <w:rPr>
          <w:color w:val="000000"/>
        </w:rPr>
        <w:t xml:space="preserve">... </w:t>
      </w:r>
      <w:r>
        <w:rPr>
          <w:color w:val="000000"/>
        </w:rPr>
        <w:t xml:space="preserve">Palabra </w:t>
      </w:r>
      <w:r>
        <w:rPr>
          <w:color w:val="000000"/>
        </w:rPr>
        <w:t xml:space="preserve">de </w:t>
      </w:r>
      <w:r>
        <w:rPr>
          <w:color w:val="000000"/>
        </w:rPr>
        <w:t xml:space="preserve">C3-PO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6A03D7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6A03D7"/>
        </w:rPr>
        <w:t xml:space="preserve">presumir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6A03D7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nueve </w:t>
      </w:r>
      <w:r>
        <w:rPr>
          <w:color w:val="58AD6D"/>
        </w:rPr>
        <w:t xml:space="preserve">entregas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saga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equivocó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resiste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6A03D7"/>
        </w:rPr>
        <w:t xml:space="preserve">lleguen </w:t>
      </w:r>
      <w:r>
        <w:rPr>
          <w:color w:val="000000"/>
        </w:rPr>
        <w:t xml:space="preserve">los </w:t>
      </w:r>
      <w:r>
        <w:rPr>
          <w:color w:val="58AD6D"/>
        </w:rPr>
        <w:t xml:space="preserve">créditos </w:t>
      </w:r>
      <w:r>
        <w:rPr>
          <w:color w:val="6A03D7"/>
        </w:rPr>
        <w:t xml:space="preserve">finales </w:t>
      </w:r>
      <w:r>
        <w:rPr>
          <w:color w:val="000000"/>
        </w:rPr>
        <w:t xml:space="preserve">... </w:t>
      </w:r>
      <w:r>
        <w:rPr>
          <w:color w:val="58AD6D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nos </w:t>
      </w:r>
      <w:r>
        <w:rPr>
          <w:color w:val="6A03D7"/>
        </w:rPr>
        <w:t xml:space="preserve">invada </w:t>
      </w:r>
      <w:r>
        <w:rPr>
          <w:color w:val="000000"/>
        </w:rPr>
        <w:t xml:space="preserve">la </w:t>
      </w:r>
      <w:r>
        <w:rPr>
          <w:color w:val="000000"/>
        </w:rPr>
        <w:t xml:space="preserve">melancolía </w:t>
      </w:r>
      <w:r>
        <w:rPr>
          <w:color w:val="000000"/>
        </w:rPr>
        <w:t xml:space="preserve">... </w:t>
      </w:r>
      <w:r>
        <w:rPr>
          <w:color w:val="000000"/>
        </w:rPr>
        <w:t xml:space="preserve">tiramos </w:t>
      </w:r>
      <w:r>
        <w:rPr>
          <w:color w:val="000000"/>
        </w:rPr>
        <w:t xml:space="preserve">del </w:t>
      </w:r>
      <w:r>
        <w:rPr>
          <w:color w:val="04F44E"/>
        </w:rPr>
        <w:t xml:space="preserve">consejo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nos </w:t>
      </w:r>
      <w:r>
        <w:rPr>
          <w:color w:val="6A03D7"/>
        </w:rPr>
        <w:t xml:space="preserve">enseñaron </w:t>
      </w:r>
      <w:r>
        <w:rPr>
          <w:color w:val="000000"/>
        </w:rPr>
        <w:t xml:space="preserve">... </w:t>
      </w:r>
      <w:r>
        <w:rPr>
          <w:color w:val="000000"/>
        </w:rPr>
        <w:t xml:space="preserve">may </w:t>
      </w:r>
      <w:r>
        <w:rPr>
          <w:color w:val="000000"/>
        </w:rPr>
        <w:t xml:space="preserve">the </w:t>
      </w:r>
      <w:r>
        <w:rPr>
          <w:color w:val="000000"/>
        </w:rPr>
        <w:t xml:space="preserve">force </w:t>
      </w:r>
      <w:r>
        <w:rPr>
          <w:color w:val="000000"/>
        </w:rPr>
        <w:t xml:space="preserve">be </w:t>
      </w:r>
      <w:r>
        <w:rPr>
          <w:color w:val="000000"/>
        </w:rPr>
        <w:t xml:space="preserve">with </w:t>
      </w:r>
      <w:r>
        <w:rPr>
          <w:color w:val="000000"/>
        </w:rPr>
        <w:t xml:space="preserve">you </w:t>
      </w:r>
      <w:r>
        <w:rPr>
          <w:color w:val="000000"/>
        </w:rPr>
        <w:t xml:space="preserve">Probamos </w:t>
      </w:r>
      <w:r>
        <w:rPr>
          <w:color w:val="000000"/>
        </w:rPr>
        <w:t xml:space="preserve">en </w:t>
      </w:r>
      <w:r>
        <w:rPr>
          <w:color w:val="6A03D7"/>
        </w:rPr>
        <w:t xml:space="preserve">diferentes </w:t>
      </w:r>
      <w:r>
        <w:rPr>
          <w:color w:val="58AD6D"/>
        </w:rPr>
        <w:t xml:space="preserve">lenguas </w:t>
      </w:r>
      <w:r>
        <w:rPr>
          <w:color w:val="000000"/>
        </w:rPr>
        <w:t xml:space="preserve">a </w:t>
      </w:r>
      <w:r>
        <w:rPr>
          <w:color w:val="C6B48B"/>
        </w:rPr>
        <w:t xml:space="preserve">expresar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del </w:t>
      </w:r>
      <w:r>
        <w:rPr>
          <w:color w:val="6A03D7"/>
        </w:rPr>
        <w:t xml:space="preserve">adiós </w:t>
      </w:r>
      <w:r>
        <w:rPr>
          <w:color w:val="000000"/>
        </w:rPr>
        <w:t xml:space="preserve">. </w:t>
      </w:r>
      <w:r>
        <w:rPr>
          <w:color w:val="6A03D7"/>
        </w:rPr>
        <w:t xml:space="preserve">Intentamos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droids </w:t>
      </w:r>
      <w:r>
        <w:rPr>
          <w:color w:val="000000"/>
        </w:rPr>
        <w:t xml:space="preserve">nos </w:t>
      </w:r>
      <w:r>
        <w:rPr>
          <w:color w:val="6A03D7"/>
        </w:rPr>
        <w:t xml:space="preserve">echen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58AD6D"/>
        </w:rPr>
        <w:t xml:space="preserve">Nunca </w:t>
      </w:r>
      <w:r>
        <w:rPr>
          <w:color w:val="6A03D7"/>
        </w:rPr>
        <w:t xml:space="preserve">imaginé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6A03D7"/>
        </w:rPr>
        <w:t xml:space="preserve">Intentamos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droids </w:t>
      </w:r>
      <w:r>
        <w:rPr>
          <w:color w:val="000000"/>
        </w:rPr>
        <w:t xml:space="preserve">nos </w:t>
      </w:r>
      <w:r>
        <w:rPr>
          <w:color w:val="6A03D7"/>
        </w:rPr>
        <w:t xml:space="preserve">echen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peculiar </w:t>
      </w:r>
      <w:r>
        <w:rPr>
          <w:color w:val="6A03D7"/>
        </w:rPr>
        <w:t xml:space="preserve">idioma </w:t>
      </w:r>
      <w:r>
        <w:rPr>
          <w:color w:val="000000"/>
        </w:rPr>
        <w:t xml:space="preserve">...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58AD6D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6A03D7"/>
        </w:rPr>
        <w:t xml:space="preserve">final </w:t>
      </w:r>
      <w:r>
        <w:rPr>
          <w:color w:val="000000"/>
        </w:rPr>
        <w:t xml:space="preserve">del </w:t>
      </w:r>
      <w:r>
        <w:rPr>
          <w:color w:val="6A03D7"/>
        </w:rPr>
        <w:t xml:space="preserve">viaje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sólo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ha </w:t>
      </w:r>
      <w:r>
        <w:rPr>
          <w:color w:val="04F44E"/>
        </w:rPr>
        <w:t xml:space="preserve">recaudado </w:t>
      </w:r>
      <w:r>
        <w:rPr>
          <w:color w:val="000000"/>
        </w:rPr>
        <w:t xml:space="preserve">1 </w:t>
      </w:r>
      <w:r>
        <w:rPr>
          <w:color w:val="58AD6D"/>
        </w:rPr>
        <w:t xml:space="preserve">millon </w:t>
      </w:r>
      <w:r>
        <w:rPr>
          <w:color w:val="6A03D7"/>
        </w:rPr>
        <w:t xml:space="preserve">trescientos </w:t>
      </w:r>
      <w:r>
        <w:rPr>
          <w:color w:val="000000"/>
        </w:rPr>
        <w:t xml:space="preserve">mil </w:t>
      </w:r>
      <w:r>
        <w:rPr>
          <w:color w:val="000000"/>
        </w:rPr>
        <w:t xml:space="preserve">euros </w:t>
      </w:r>
      <w:r>
        <w:rPr>
          <w:color w:val="000000"/>
        </w:rPr>
        <w:t xml:space="preserve">sólo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... </w:t>
      </w:r>
      <w:r>
        <w:rPr>
          <w:color w:val="6A03D7"/>
        </w:rPr>
        <w:t xml:space="preserve">Parece </w:t>
      </w:r>
      <w:r>
        <w:rPr>
          <w:color w:val="000000"/>
        </w:rPr>
        <w:t xml:space="preserve">que </w:t>
      </w:r>
      <w:r>
        <w:rPr>
          <w:color w:val="6A03D7"/>
        </w:rPr>
        <w:t xml:space="preserve">siguen </w:t>
      </w:r>
      <w:r>
        <w:rPr>
          <w:color w:val="6A03D7"/>
        </w:rPr>
        <w:t xml:space="preserve">fascinando </w:t>
      </w:r>
      <w:r>
        <w:rPr>
          <w:color w:val="04F44E"/>
        </w:rPr>
        <w:t xml:space="preserve">aquellas </w:t>
      </w:r>
      <w:r>
        <w:rPr>
          <w:color w:val="6A03D7"/>
        </w:rPr>
        <w:t xml:space="preserve">historias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04F44E"/>
        </w:rPr>
        <w:t xml:space="preserve">galaxia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6A03D7"/>
        </w:rPr>
        <w:t xml:space="preserve">lejana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00000"/>
        </w:rPr>
        <w:t xml:space="preserve">20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2019 </w:t>
      </w:r>
      <w:r>
        <w:rPr>
          <w:color w:val="000000"/>
        </w:rPr>
        <w:t xml:space="preserve">EI </w:t>
      </w:r>
      <w:r>
        <w:rPr>
          <w:color w:val="000000"/>
        </w:rPr>
        <w:t xml:space="preserve">20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2019 </w:t>
      </w:r>
      <w:r>
        <w:rPr>
          <w:color w:val="000000"/>
        </w:rPr>
        <w:t xml:space="preserve">se </w:t>
      </w:r>
      <w:r>
        <w:rPr>
          <w:color w:val="6A03D7"/>
        </w:rPr>
        <w:t xml:space="preserve">recordará </w:t>
      </w:r>
      <w:r>
        <w:rPr>
          <w:color w:val="04F44E"/>
        </w:rPr>
        <w:t xml:space="preserve">siempre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futbol </w:t>
      </w:r>
      <w:r>
        <w:rPr>
          <w:color w:val="CFE3C8"/>
        </w:rPr>
        <w:t xml:space="preserve">femenino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llegó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para </w:t>
      </w:r>
      <w:r>
        <w:rPr>
          <w:color w:val="58AD6D"/>
        </w:rPr>
        <w:t xml:space="preserve">firmar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4F44E"/>
        </w:rPr>
        <w:t xml:space="preserve">convenio </w:t>
      </w:r>
      <w:r>
        <w:rPr>
          <w:color w:val="04F44E"/>
        </w:rPr>
        <w:t xml:space="preserve">colectivo </w:t>
      </w:r>
      <w:r>
        <w:rPr>
          <w:color w:val="04F44E"/>
        </w:rPr>
        <w:t xml:space="preserve">enla </w:t>
      </w:r>
      <w:r>
        <w:rPr>
          <w:color w:val="CFE3C8"/>
        </w:rPr>
        <w:t xml:space="preserve">Liga </w:t>
      </w:r>
      <w:r>
        <w:rPr>
          <w:color w:val="CFE3C8"/>
        </w:rPr>
        <w:t xml:space="preserve">femenina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documento </w:t>
      </w:r>
      <w:r>
        <w:rPr>
          <w:color w:val="CFE3C8"/>
        </w:rPr>
        <w:t xml:space="preserve">deﬁnitivo </w:t>
      </w:r>
      <w:r>
        <w:rPr>
          <w:color w:val="000000"/>
        </w:rPr>
        <w:t xml:space="preserve">se </w:t>
      </w:r>
      <w:r>
        <w:rPr>
          <w:color w:val="000000"/>
        </w:rPr>
        <w:t xml:space="preserve">ﬁrmará </w:t>
      </w:r>
      <w:r>
        <w:rPr>
          <w:color w:val="000000"/>
        </w:rPr>
        <w:t xml:space="preserve">el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04F44E"/>
        </w:rPr>
        <w:t xml:space="preserve">diferencias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04F44E"/>
        </w:rPr>
        <w:t xml:space="preserve">Asociación </w:t>
      </w:r>
      <w:r>
        <w:rPr>
          <w:color w:val="000000"/>
        </w:rPr>
        <w:t xml:space="preserve">de </w:t>
      </w:r>
      <w:r>
        <w:rPr>
          <w:color w:val="732484"/>
        </w:rPr>
        <w:t xml:space="preserve">clubes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732484"/>
        </w:rPr>
        <w:t xml:space="preserve">futbolistas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resuelto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mas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de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, </w:t>
      </w:r>
      <w:r>
        <w:rPr>
          <w:color w:val="04F44E"/>
        </w:rPr>
        <w:t xml:space="preserve">huelga </w:t>
      </w:r>
      <w:r>
        <w:rPr>
          <w:color w:val="000000"/>
        </w:rPr>
        <w:t xml:space="preserve">entre </w:t>
      </w:r>
      <w:r>
        <w:rPr>
          <w:color w:val="6A03D7"/>
        </w:rPr>
        <w:t xml:space="preserve">medias </w:t>
      </w:r>
      <w:r>
        <w:rPr>
          <w:color w:val="6A03D7"/>
        </w:rPr>
        <w:t xml:space="preserve">incluida </w:t>
      </w:r>
      <w:r>
        <w:rPr>
          <w:color w:val="000000"/>
        </w:rPr>
        <w:t xml:space="preserve">.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6A03D7"/>
        </w:rPr>
        <w:t xml:space="preserve">Vimos </w:t>
      </w:r>
      <w:r>
        <w:rPr>
          <w:color w:val="000000"/>
        </w:rPr>
        <w:t xml:space="preserve">hace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con </w:t>
      </w:r>
      <w:r>
        <w:rPr>
          <w:color w:val="6A03D7"/>
        </w:rPr>
        <w:t xml:space="preserve">gradas </w:t>
      </w:r>
      <w:r>
        <w:rPr>
          <w:color w:val="6A03D7"/>
        </w:rPr>
        <w:t xml:space="preserve">vacías </w:t>
      </w:r>
      <w:r>
        <w:rPr>
          <w:color w:val="000000"/>
        </w:rPr>
        <w:t xml:space="preserve">, </w:t>
      </w:r>
      <w:r>
        <w:rPr>
          <w:color w:val="000000"/>
        </w:rPr>
        <w:t xml:space="preserve">yjugadoras </w:t>
      </w:r>
      <w:r>
        <w:rPr>
          <w:color w:val="58AD6D"/>
        </w:rPr>
        <w:t xml:space="preserve">sentadas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732484"/>
        </w:rPr>
        <w:t xml:space="preserve">césped </w:t>
      </w:r>
      <w:r>
        <w:rPr>
          <w:color w:val="000000"/>
        </w:rPr>
        <w:t xml:space="preserve">en </w:t>
      </w:r>
      <w:r>
        <w:rPr>
          <w:color w:val="58AD6D"/>
        </w:rPr>
        <w:t xml:space="preserve">señal </w:t>
      </w:r>
      <w:r>
        <w:rPr>
          <w:color w:val="000000"/>
        </w:rPr>
        <w:t xml:space="preserve">de </w:t>
      </w:r>
      <w:r>
        <w:rPr>
          <w:color w:val="6A03D7"/>
        </w:rPr>
        <w:t xml:space="preserve">protesta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volverán </w:t>
      </w:r>
      <w:r>
        <w:rPr>
          <w:color w:val="000000"/>
        </w:rPr>
        <w:t xml:space="preserve">a </w:t>
      </w:r>
      <w:r>
        <w:rPr>
          <w:color w:val="6A03D7"/>
        </w:rPr>
        <w:t xml:space="preserve">repetir </w:t>
      </w:r>
      <w:r>
        <w:rPr>
          <w:color w:val="000000"/>
        </w:rPr>
        <w:t xml:space="preserve">esta </w:t>
      </w:r>
      <w:r>
        <w:rPr>
          <w:color w:val="CFE3C8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Patronal </w:t>
      </w:r>
      <w:r>
        <w:rPr>
          <w:color w:val="000000"/>
        </w:rPr>
        <w:t xml:space="preserve">y </w:t>
      </w:r>
      <w:r>
        <w:rPr>
          <w:color w:val="58AD6D"/>
        </w:rPr>
        <w:t xml:space="preserve">sindicatos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preacuerdo </w:t>
      </w:r>
      <w:r>
        <w:rPr>
          <w:color w:val="000000"/>
        </w:rPr>
        <w:t xml:space="preserve">in </w:t>
      </w:r>
      <w:r>
        <w:rPr>
          <w:color w:val="6A03D7"/>
        </w:rPr>
        <w:t xml:space="preserve">extremis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732484"/>
        </w:rPr>
        <w:t xml:space="preserve">fútbol </w:t>
      </w:r>
      <w:r>
        <w:rPr>
          <w:color w:val="CFE3C8"/>
        </w:rPr>
        <w:t xml:space="preserve">femenino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tenga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un </w:t>
      </w:r>
      <w:r>
        <w:rPr>
          <w:color w:val="04F44E"/>
        </w:rPr>
        <w:t xml:space="preserve">convenio </w:t>
      </w:r>
      <w:r>
        <w:rPr>
          <w:color w:val="04F44E"/>
        </w:rPr>
        <w:t xml:space="preserve">colectivo </w:t>
      </w:r>
      <w:r>
        <w:rPr>
          <w:color w:val="000000"/>
        </w:rPr>
        <w:t xml:space="preserve">. </w:t>
      </w:r>
      <w:r>
        <w:rPr>
          <w:color w:val="6A03D7"/>
        </w:rPr>
        <w:t xml:space="preserve">Ayer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4F44E"/>
        </w:rPr>
        <w:t xml:space="preserve">acordó </w:t>
      </w:r>
      <w:r>
        <w:rPr>
          <w:color w:val="000000"/>
        </w:rPr>
        <w:t xml:space="preserve">fijar </w:t>
      </w:r>
      <w:r>
        <w:rPr>
          <w:color w:val="000000"/>
        </w:rPr>
        <w:t xml:space="preserve">el </w:t>
      </w:r>
      <w:r>
        <w:rPr>
          <w:color w:val="04F44E"/>
        </w:rPr>
        <w:t xml:space="preserve">salario </w:t>
      </w:r>
      <w:r>
        <w:rPr>
          <w:color w:val="04F44E"/>
        </w:rPr>
        <w:t xml:space="preserve">mínimo </w:t>
      </w:r>
      <w:r>
        <w:rPr>
          <w:color w:val="000000"/>
        </w:rPr>
        <w:t xml:space="preserve">en </w:t>
      </w:r>
      <w:r>
        <w:rPr>
          <w:color w:val="000000"/>
        </w:rPr>
        <w:t xml:space="preserve">16.000 </w:t>
      </w:r>
      <w:r>
        <w:rPr>
          <w:color w:val="000000"/>
        </w:rPr>
        <w:t xml:space="preserve">euros </w:t>
      </w:r>
      <w:r>
        <w:rPr>
          <w:color w:val="58AD6D"/>
        </w:rPr>
        <w:t xml:space="preserve">brutos </w:t>
      </w:r>
      <w:r>
        <w:rPr>
          <w:color w:val="58AD6D"/>
        </w:rPr>
        <w:t xml:space="preserve">anuales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CFE3C8"/>
        </w:rPr>
        <w:t xml:space="preserve">jornada </w:t>
      </w:r>
      <w:r>
        <w:rPr>
          <w:color w:val="04F44E"/>
        </w:rPr>
        <w:t xml:space="preserve">laboral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000000"/>
        </w:rPr>
        <w:t xml:space="preserve">horas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parcialidad </w:t>
      </w:r>
      <w:r>
        <w:rPr>
          <w:color w:val="000000"/>
        </w:rPr>
        <w:t xml:space="preserve">del </w:t>
      </w:r>
      <w:r>
        <w:rPr>
          <w:color w:val="000000"/>
        </w:rPr>
        <w:t xml:space="preserve">75 </w:t>
      </w:r>
      <w:r>
        <w:rPr>
          <w:color w:val="000000"/>
        </w:rPr>
        <w:t xml:space="preserve">% </w:t>
      </w:r>
      <w:r>
        <w:rPr>
          <w:color w:val="000000"/>
        </w:rPr>
        <w:t xml:space="preserve">al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aún </w:t>
      </w:r>
      <w:r>
        <w:rPr>
          <w:color w:val="6A03D7"/>
        </w:rPr>
        <w:t xml:space="preserve">faltaban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ﬂecos </w:t>
      </w:r>
      <w:r>
        <w:rPr>
          <w:color w:val="000000"/>
        </w:rPr>
        <w:t xml:space="preserve">por </w:t>
      </w:r>
      <w:r>
        <w:rPr>
          <w:color w:val="D32981"/>
        </w:rPr>
        <w:t xml:space="preserve">cerrar </w:t>
      </w:r>
      <w:r>
        <w:rPr>
          <w:color w:val="000000"/>
        </w:rPr>
        <w:t xml:space="preserve">para </w:t>
      </w:r>
      <w:r>
        <w:rPr>
          <w:color w:val="04F44E"/>
        </w:rPr>
        <w:t xml:space="preserve">satisfacer </w:t>
      </w:r>
      <w:r>
        <w:rPr>
          <w:color w:val="000000"/>
        </w:rPr>
        <w:t xml:space="preserve">las </w:t>
      </w:r>
      <w:r>
        <w:rPr>
          <w:color w:val="58AD6D"/>
        </w:rPr>
        <w:t xml:space="preserve">peticiones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732484"/>
        </w:rPr>
        <w:t xml:space="preserve">jugadoras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4F44E"/>
        </w:rPr>
        <w:t xml:space="preserve">salario </w:t>
      </w:r>
      <w:r>
        <w:rPr>
          <w:color w:val="04F44E"/>
        </w:rPr>
        <w:t xml:space="preserve">mínimo </w:t>
      </w:r>
      <w:r>
        <w:rPr>
          <w:color w:val="000000"/>
        </w:rPr>
        <w:t xml:space="preserve">,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FE3C8"/>
        </w:rPr>
        <w:t xml:space="preserve">jornada </w:t>
      </w:r>
      <w:r>
        <w:rPr>
          <w:color w:val="04F44E"/>
        </w:rPr>
        <w:t xml:space="preserve">laboral </w:t>
      </w:r>
      <w:r>
        <w:rPr>
          <w:color w:val="D32981"/>
        </w:rPr>
        <w:t xml:space="preserve">digna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8AD6D"/>
        </w:rPr>
        <w:t xml:space="preserve">madre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4F44E"/>
        </w:rPr>
        <w:t xml:space="preserve">salario </w:t>
      </w:r>
      <w:r>
        <w:rPr>
          <w:color w:val="04F44E"/>
        </w:rPr>
        <w:t xml:space="preserve">mínimo </w:t>
      </w:r>
      <w:r>
        <w:rPr>
          <w:color w:val="000000"/>
        </w:rPr>
        <w:t xml:space="preserve">,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FE3C8"/>
        </w:rPr>
        <w:t xml:space="preserve">jornada </w:t>
      </w:r>
      <w:r>
        <w:rPr>
          <w:color w:val="04F44E"/>
        </w:rPr>
        <w:t xml:space="preserve">laboral </w:t>
      </w:r>
      <w:r>
        <w:rPr>
          <w:color w:val="D32981"/>
        </w:rPr>
        <w:t xml:space="preserve">digna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8AD6D"/>
        </w:rPr>
        <w:t xml:space="preserve">madre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convenio </w:t>
      </w:r>
      <w:r>
        <w:rPr>
          <w:color w:val="6A03D7"/>
        </w:rPr>
        <w:t xml:space="preserve">protegerá </w:t>
      </w:r>
      <w:r>
        <w:rPr>
          <w:color w:val="58AD6D"/>
        </w:rPr>
        <w:t xml:space="preserve">derechos </w:t>
      </w:r>
      <w:r>
        <w:rPr>
          <w:color w:val="04F44E"/>
        </w:rPr>
        <w:t xml:space="preserve">laborales </w:t>
      </w:r>
      <w:r>
        <w:rPr>
          <w:color w:val="04F44E"/>
        </w:rPr>
        <w:t xml:space="preserve">fundamentales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04F44E"/>
        </w:rPr>
        <w:t xml:space="preserve">protección </w:t>
      </w:r>
      <w:r>
        <w:rPr>
          <w:color w:val="000000"/>
        </w:rPr>
        <w:t xml:space="preserve">y </w:t>
      </w:r>
      <w:r>
        <w:rPr>
          <w:color w:val="000000"/>
        </w:rPr>
        <w:t xml:space="preserve">retribución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732484"/>
        </w:rPr>
        <w:t xml:space="preserve">futbolistas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58AD6D"/>
        </w:rPr>
        <w:t xml:space="preserve">lesión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plus </w:t>
      </w:r>
      <w:r>
        <w:rPr>
          <w:color w:val="000000"/>
        </w:rPr>
        <w:t xml:space="preserve">de </w:t>
      </w:r>
      <w:r>
        <w:rPr>
          <w:color w:val="04F44E"/>
        </w:rPr>
        <w:t xml:space="preserve">antigüedad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00000"/>
        </w:rPr>
        <w:t xml:space="preserve">maternidad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732484"/>
        </w:rPr>
        <w:t xml:space="preserve">futbolistas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aprobado </w:t>
      </w:r>
      <w:r>
        <w:rPr>
          <w:color w:val="000000"/>
        </w:rPr>
        <w:t xml:space="preserve">un </w:t>
      </w:r>
      <w:r>
        <w:rPr>
          <w:color w:val="04F44E"/>
        </w:rPr>
        <w:t xml:space="preserve">protocolo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58AD6D"/>
        </w:rPr>
        <w:t xml:space="preserve">acoso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convenio </w:t>
      </w:r>
      <w:r>
        <w:rPr>
          <w:color w:val="000000"/>
        </w:rPr>
        <w:t xml:space="preserve">se </w:t>
      </w:r>
      <w:r>
        <w:rPr>
          <w:color w:val="C6B48B"/>
        </w:rPr>
        <w:t xml:space="preserve">aplique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732484"/>
        </w:rPr>
        <w:t xml:space="preserve">jugadoras </w:t>
      </w:r>
      <w:r>
        <w:rPr>
          <w:color w:val="000000"/>
        </w:rPr>
        <w:t xml:space="preserve">del </w:t>
      </w:r>
      <w:r>
        <w:rPr>
          <w:color w:val="CFE3C8"/>
        </w:rPr>
        <w:t xml:space="preserve">ﬁlial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convocadas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732484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Victoria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732484"/>
        </w:rPr>
        <w:t xml:space="preserve">fútbol </w:t>
      </w:r>
      <w:r>
        <w:rPr>
          <w:color w:val="CFE3C8"/>
        </w:rPr>
        <w:t xml:space="preserve">femenino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CFE3C8"/>
        </w:rPr>
        <w:t xml:space="preserve">deﬁnitiva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ﬁrme </w:t>
      </w:r>
      <w:r>
        <w:rPr>
          <w:color w:val="000000"/>
        </w:rPr>
        <w:t xml:space="preserve">el </w:t>
      </w:r>
      <w:r>
        <w:rPr>
          <w:color w:val="04F44E"/>
        </w:rPr>
        <w:t xml:space="preserve">convenio </w:t>
      </w:r>
      <w:r>
        <w:rPr>
          <w:color w:val="000000"/>
        </w:rPr>
        <w:t xml:space="preserve">el </w:t>
      </w:r>
      <w:r>
        <w:rPr>
          <w:color w:val="D32981"/>
        </w:rPr>
        <w:t xml:space="preserve">próximo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juego </w:t>
      </w:r>
      <w:r>
        <w:rPr>
          <w:color w:val="000000"/>
        </w:rPr>
        <w:t xml:space="preserve">Ia </w:t>
      </w:r>
      <w:r>
        <w:rPr>
          <w:color w:val="000000"/>
        </w:rPr>
        <w:t xml:space="preserve">18a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de </w:t>
      </w:r>
      <w:r>
        <w:rPr>
          <w:color w:val="CFE3C8"/>
        </w:rPr>
        <w:t xml:space="preserve">Liga </w:t>
      </w:r>
      <w:r>
        <w:rPr>
          <w:color w:val="000000"/>
        </w:rPr>
        <w:t xml:space="preserve">. </w:t>
      </w:r>
      <w:r>
        <w:rPr>
          <w:color w:val="CFE3C8"/>
        </w:rPr>
        <w:t xml:space="preserve">Eibar </w:t>
      </w:r>
      <w:r>
        <w:rPr>
          <w:color w:val="000000"/>
        </w:rPr>
        <w:t xml:space="preserve">- </w:t>
      </w:r>
      <w:r>
        <w:rPr>
          <w:color w:val="6A03D7"/>
        </w:rPr>
        <w:t xml:space="preserve">Granada </w:t>
      </w:r>
      <w:r>
        <w:rPr>
          <w:color w:val="000000"/>
        </w:rPr>
        <w:t xml:space="preserve">al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. </w:t>
      </w:r>
      <w:r>
        <w:rPr>
          <w:color w:val="D32981"/>
        </w:rPr>
        <w:t xml:space="preserve">Sigue </w:t>
      </w:r>
      <w:r>
        <w:rPr>
          <w:color w:val="000000"/>
        </w:rPr>
        <w:t xml:space="preserve">el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cara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FE3C8"/>
        </w:rPr>
        <w:t xml:space="preserve">liderato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que </w:t>
      </w:r>
      <w:r>
        <w:rPr>
          <w:color w:val="D32981"/>
        </w:rPr>
        <w:t xml:space="preserve">cerrará </w:t>
      </w:r>
      <w:r>
        <w:rPr>
          <w:color w:val="000000"/>
        </w:rPr>
        <w:t xml:space="preserve">Ia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Bernabeu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FE3C8"/>
        </w:rPr>
        <w:t xml:space="preserve">Athletic </w:t>
      </w:r>
      <w:r>
        <w:rPr>
          <w:color w:val="000000"/>
        </w:rPr>
        <w:t xml:space="preserve">de </w:t>
      </w:r>
      <w:r>
        <w:rPr>
          <w:color w:val="58AD6D"/>
        </w:rPr>
        <w:t xml:space="preserve">Bilbao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FE3C8"/>
        </w:rPr>
        <w:t xml:space="preserve">Barca </w:t>
      </w:r>
      <w:r>
        <w:rPr>
          <w:color w:val="000000"/>
        </w:rPr>
        <w:t xml:space="preserve">que </w:t>
      </w:r>
      <w:r>
        <w:rPr>
          <w:color w:val="6A03D7"/>
        </w:rPr>
        <w:t xml:space="preserve">mañana </w:t>
      </w:r>
      <w:r>
        <w:rPr>
          <w:color w:val="58AD6D"/>
        </w:rPr>
        <w:t xml:space="preserve">recibe </w:t>
      </w:r>
      <w:r>
        <w:rPr>
          <w:color w:val="000000"/>
        </w:rPr>
        <w:t xml:space="preserve">al </w:t>
      </w:r>
      <w:r>
        <w:rPr>
          <w:color w:val="CFE3C8"/>
        </w:rPr>
        <w:t xml:space="preserve">Alavés </w:t>
      </w:r>
      <w:r>
        <w:rPr>
          <w:color w:val="000000"/>
        </w:rPr>
        <w:t xml:space="preserve">. </w:t>
      </w:r>
      <w:r>
        <w:rPr>
          <w:color w:val="000000"/>
        </w:rPr>
        <w:t xml:space="preserve">¿Habrá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FE3C8"/>
        </w:rPr>
        <w:t xml:space="preserve">VAR </w:t>
      </w:r>
      <w:r>
        <w:rPr>
          <w:color w:val="000000"/>
        </w:rPr>
        <w:t xml:space="preserve">? </w:t>
      </w:r>
      <w:r>
        <w:rPr>
          <w:color w:val="000000"/>
        </w:rPr>
        <w:t xml:space="preserve">-La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que </w:t>
      </w:r>
      <w:r>
        <w:rPr>
          <w:color w:val="6A03D7"/>
        </w:rPr>
        <w:t xml:space="preserve">Viene </w:t>
      </w:r>
      <w:r>
        <w:rPr>
          <w:color w:val="000000"/>
        </w:rPr>
        <w:t xml:space="preserve">habrá </w:t>
      </w:r>
      <w:r>
        <w:rPr>
          <w:color w:val="000000"/>
        </w:rPr>
        <w:t xml:space="preserve">otro </w:t>
      </w:r>
      <w:r>
        <w:rPr>
          <w:color w:val="732484"/>
        </w:rPr>
        <w:t xml:space="preserve">equipo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8AD6D"/>
        </w:rPr>
        <w:t xml:space="preserve">anteriores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otros </w:t>
      </w:r>
      <w:r>
        <w:rPr>
          <w:color w:val="732484"/>
        </w:rPr>
        <w:t xml:space="preserve">equipos </w:t>
      </w:r>
      <w:r>
        <w:rPr>
          <w:color w:val="000000"/>
        </w:rPr>
        <w:t xml:space="preserve">, </w:t>
      </w:r>
      <w:r>
        <w:rPr>
          <w:color w:val="6A03D7"/>
        </w:rPr>
        <w:t xml:space="preserve">seguiremos </w:t>
      </w:r>
      <w:r>
        <w:rPr>
          <w:color w:val="000000"/>
        </w:rPr>
        <w:t xml:space="preserve">pasando </w:t>
      </w:r>
      <w:r>
        <w:rPr>
          <w:color w:val="000000"/>
        </w:rPr>
        <w:t xml:space="preserve">y </w:t>
      </w:r>
      <w:r>
        <w:rPr>
          <w:color w:val="6A03D7"/>
        </w:rPr>
        <w:t xml:space="preserve">seguirán </w:t>
      </w:r>
      <w:r>
        <w:rPr>
          <w:color w:val="58AD6D"/>
        </w:rPr>
        <w:t xml:space="preserve">ocurriendo </w:t>
      </w:r>
      <w:r>
        <w:rPr>
          <w:color w:val="000000"/>
        </w:rPr>
        <w:t xml:space="preserve">cosas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6A03D7"/>
        </w:rPr>
        <w:t xml:space="preserve">olvida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FE3C8"/>
        </w:rPr>
        <w:t xml:space="preserve">VAR </w:t>
      </w:r>
      <w:r>
        <w:rPr>
          <w:color w:val="000000"/>
        </w:rPr>
        <w:t xml:space="preserve">está </w:t>
      </w:r>
      <w:r>
        <w:rPr>
          <w:color w:val="000000"/>
        </w:rPr>
        <w:t xml:space="preserve">para </w:t>
      </w:r>
      <w:r>
        <w:rPr>
          <w:color w:val="6A03D7"/>
        </w:rPr>
        <w:t xml:space="preserve">ayudar </w:t>
      </w:r>
      <w:r>
        <w:rPr>
          <w:color w:val="000000"/>
        </w:rPr>
        <w:t xml:space="preserve">al </w:t>
      </w:r>
      <w:r>
        <w:rPr>
          <w:color w:val="CFE3C8"/>
        </w:rPr>
        <w:t xml:space="preserve">árbitro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CFE3C8"/>
        </w:rPr>
        <w:t xml:space="preserve">arbitra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FE3C8"/>
        </w:rPr>
        <w:t xml:space="preserve">árbitro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la </w:t>
      </w:r>
      <w:r>
        <w:rPr>
          <w:color w:val="6A03D7"/>
        </w:rPr>
        <w:t xml:space="preserve">sensación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2020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seguir </w:t>
      </w:r>
      <w:r>
        <w:rPr>
          <w:color w:val="6A03D7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repetido </w:t>
      </w:r>
      <w:r>
        <w:rPr>
          <w:color w:val="CFE3C8"/>
        </w:rPr>
        <w:t xml:space="preserve">Valverde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58AD6D"/>
        </w:rPr>
        <w:t xml:space="preserve">quejas </w:t>
      </w:r>
      <w:r>
        <w:rPr>
          <w:color w:val="000000"/>
        </w:rPr>
        <w:t xml:space="preserve">del </w:t>
      </w:r>
      <w:r>
        <w:rPr>
          <w:color w:val="CFE3C8"/>
        </w:rPr>
        <w:t xml:space="preserve">VAR </w:t>
      </w:r>
      <w:r>
        <w:rPr>
          <w:color w:val="000000"/>
        </w:rPr>
        <w:t xml:space="preserve">es </w:t>
      </w:r>
      <w:r>
        <w:rPr>
          <w:color w:val="000000"/>
        </w:rPr>
        <w:t xml:space="preserve">: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FE3C8"/>
        </w:rPr>
        <w:t xml:space="preserve">VAR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6A03D7"/>
        </w:rPr>
        <w:t xml:space="preserve">acabar </w:t>
      </w:r>
      <w:r>
        <w:rPr>
          <w:color w:val="000000"/>
        </w:rPr>
        <w:t xml:space="preserve">la </w:t>
      </w:r>
      <w:r>
        <w:rPr>
          <w:color w:val="58AD6D"/>
        </w:rPr>
        <w:t xml:space="preserve">polemica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58AD6D"/>
        </w:rPr>
        <w:t xml:space="preserve">polemica </w:t>
      </w:r>
      <w:r>
        <w:rPr>
          <w:color w:val="000000"/>
        </w:rPr>
        <w:t xml:space="preserve">está </w:t>
      </w:r>
      <w:r>
        <w:rPr>
          <w:color w:val="C6B48B"/>
        </w:rPr>
        <w:t xml:space="preserve">unida </w:t>
      </w:r>
      <w:r>
        <w:rPr>
          <w:color w:val="000000"/>
        </w:rPr>
        <w:t xml:space="preserve">al </w:t>
      </w:r>
      <w:r>
        <w:rPr>
          <w:color w:val="732484"/>
        </w:rPr>
        <w:t xml:space="preserve">fútbol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comen </w:t>
      </w:r>
      <w:r>
        <w:rPr>
          <w:color w:val="6A03D7"/>
        </w:rPr>
        <w:t xml:space="preserve">normal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58AD6D"/>
        </w:rPr>
        <w:t xml:space="preserve">hablando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lanzamiento </w:t>
      </w:r>
      <w:r>
        <w:rPr>
          <w:color w:val="000000"/>
        </w:rPr>
        <w:t xml:space="preserve">de </w:t>
      </w:r>
      <w:r>
        <w:rPr>
          <w:color w:val="732484"/>
        </w:rPr>
        <w:t xml:space="preserve">balones </w:t>
      </w:r>
      <w:r>
        <w:rPr>
          <w:color w:val="D32981"/>
        </w:rPr>
        <w:t xml:space="preserve">amarillos </w:t>
      </w:r>
      <w:r>
        <w:rPr>
          <w:color w:val="000000"/>
        </w:rPr>
        <w:t xml:space="preserve">el </w:t>
      </w:r>
      <w:r>
        <w:rPr>
          <w:color w:val="732484"/>
        </w:rPr>
        <w:t xml:space="preserve">Barsa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multado </w:t>
      </w:r>
      <w:r>
        <w:rPr>
          <w:color w:val="000000"/>
        </w:rPr>
        <w:t xml:space="preserve">con </w:t>
      </w:r>
      <w:r>
        <w:rPr>
          <w:color w:val="000000"/>
        </w:rPr>
        <w:t xml:space="preserve">1.500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apercibimiento </w:t>
      </w:r>
      <w:r>
        <w:rPr>
          <w:color w:val="000000"/>
        </w:rPr>
        <w:t xml:space="preserve">de </w:t>
      </w:r>
      <w:r>
        <w:rPr>
          <w:color w:val="D32981"/>
        </w:rPr>
        <w:t xml:space="preserve">cierre </w:t>
      </w:r>
      <w:r>
        <w:rPr>
          <w:color w:val="000000"/>
        </w:rPr>
        <w:t xml:space="preserve">del </w:t>
      </w:r>
      <w:r>
        <w:rPr>
          <w:color w:val="CFE3C8"/>
        </w:rPr>
        <w:t xml:space="preserve">Camp-Nou </w:t>
      </w:r>
      <w:r>
        <w:rPr>
          <w:color w:val="000000"/>
        </w:rPr>
        <w:t xml:space="preserve">. </w:t>
      </w:r>
      <w:r>
        <w:rPr>
          <w:color w:val="000000"/>
        </w:rPr>
        <w:t xml:space="preserve">Busquet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6A03D7"/>
        </w:rPr>
        <w:t xml:space="preserve">fiebre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convocatoria </w:t>
      </w:r>
      <w:r>
        <w:rPr>
          <w:color w:val="000000"/>
        </w:rPr>
        <w:t xml:space="preserve">para </w:t>
      </w:r>
      <w:r>
        <w:rPr>
          <w:color w:val="58AD6D"/>
        </w:rPr>
        <w:t xml:space="preserve">recibir </w:t>
      </w:r>
      <w:r>
        <w:rPr>
          <w:color w:val="000000"/>
        </w:rPr>
        <w:t xml:space="preserve">aI </w:t>
      </w:r>
      <w:r>
        <w:rPr>
          <w:color w:val="000000"/>
        </w:rPr>
        <w:t xml:space="preserve">Alaves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estará </w:t>
      </w:r>
      <w:r>
        <w:rPr>
          <w:color w:val="000000"/>
        </w:rPr>
        <w:t xml:space="preserve">Ansu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contusión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cadera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pocos </w:t>
      </w:r>
      <w:r>
        <w:rPr>
          <w:color w:val="6A03D7"/>
        </w:rPr>
        <w:t xml:space="preserve">minutos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 </w:t>
      </w:r>
      <w:r>
        <w:rPr>
          <w:color w:val="66F323"/>
        </w:rPr>
        <w:t xml:space="preserve">clásico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habrá </w:t>
      </w:r>
      <w:r>
        <w:rPr>
          <w:color w:val="6A03D7"/>
        </w:rPr>
        <w:t xml:space="preserve">homenaje </w:t>
      </w:r>
      <w:r>
        <w:rPr>
          <w:color w:val="000000"/>
        </w:rPr>
        <w:t xml:space="preserve">al </w:t>
      </w:r>
      <w:r>
        <w:rPr>
          <w:color w:val="732484"/>
        </w:rPr>
        <w:t xml:space="preserve">Barsa </w:t>
      </w:r>
      <w:r>
        <w:rPr>
          <w:color w:val="000000"/>
        </w:rPr>
        <w:t xml:space="preserve">del </w:t>
      </w:r>
      <w:r>
        <w:rPr>
          <w:color w:val="000000"/>
        </w:rPr>
        <w:t xml:space="preserve">sextete </w:t>
      </w:r>
      <w:r>
        <w:rPr>
          <w:color w:val="6A03D7"/>
        </w:rPr>
        <w:t xml:space="preserve">diez </w:t>
      </w:r>
      <w:r>
        <w:rPr>
          <w:color w:val="58AD6D"/>
        </w:rPr>
        <w:t xml:space="preserve">años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gesta </w:t>
      </w:r>
      <w:r>
        <w:rPr>
          <w:color w:val="000000"/>
        </w:rPr>
        <w:t xml:space="preserve">que </w:t>
      </w:r>
      <w:r>
        <w:rPr>
          <w:color w:val="58AD6D"/>
        </w:rPr>
        <w:t xml:space="preserve">parece </w:t>
      </w:r>
      <w:r>
        <w:rPr>
          <w:color w:val="6A03D7"/>
        </w:rPr>
        <w:t xml:space="preserve">dificil </w:t>
      </w:r>
      <w:r>
        <w:rPr>
          <w:color w:val="000000"/>
        </w:rPr>
        <w:t xml:space="preserve">de </w:t>
      </w:r>
      <w:r>
        <w:rPr>
          <w:color w:val="6A03D7"/>
        </w:rPr>
        <w:t xml:space="preserve">repetir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Alaves </w:t>
      </w:r>
      <w:r>
        <w:rPr>
          <w:color w:val="58AD6D"/>
        </w:rPr>
        <w:t xml:space="preserve">supone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CFE3C8"/>
        </w:rPr>
        <w:t xml:space="preserve">oportunidad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rehacerse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dura </w:t>
      </w:r>
      <w:r>
        <w:rPr>
          <w:color w:val="58AD6D"/>
        </w:rPr>
        <w:t xml:space="preserve">eliminación </w:t>
      </w:r>
      <w:r>
        <w:rPr>
          <w:color w:val="000000"/>
        </w:rPr>
        <w:t xml:space="preserve">de </w:t>
      </w:r>
      <w:r>
        <w:rPr>
          <w:color w:val="CFE3C8"/>
        </w:rPr>
        <w:t xml:space="preserve">Copa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6A03D7"/>
        </w:rPr>
        <w:t xml:space="preserve">Jaén </w:t>
      </w:r>
      <w:r>
        <w:rPr>
          <w:color w:val="000000"/>
        </w:rPr>
        <w:t xml:space="preserve">. </w:t>
      </w:r>
      <w:r>
        <w:rPr>
          <w:color w:val="000000"/>
        </w:rPr>
        <w:t xml:space="preserve">-Tenemos </w:t>
      </w:r>
      <w:r>
        <w:rPr>
          <w:color w:val="000000"/>
        </w:rPr>
        <w:t xml:space="preserve">que </w:t>
      </w:r>
      <w:r>
        <w:rPr>
          <w:color w:val="6A03D7"/>
        </w:rPr>
        <w:t xml:space="preserve">reivindicar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del </w:t>
      </w:r>
      <w:r>
        <w:rPr>
          <w:color w:val="000000"/>
        </w:rPr>
        <w:t xml:space="preserve">mal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Ia </w:t>
      </w:r>
      <w:r>
        <w:rPr>
          <w:color w:val="C6B48B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D32981"/>
        </w:rPr>
        <w:t xml:space="preserve">cierra </w:t>
      </w:r>
      <w:r>
        <w:rPr>
          <w:color w:val="000000"/>
        </w:rPr>
        <w:t xml:space="preserve">Ia </w:t>
      </w:r>
      <w:r>
        <w:rPr>
          <w:color w:val="CFE3C8"/>
        </w:rPr>
        <w:t xml:space="preserve">jornada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58AD6D"/>
        </w:rPr>
        <w:t xml:space="preserve">recibiendo </w:t>
      </w:r>
      <w:r>
        <w:rPr>
          <w:color w:val="000000"/>
        </w:rPr>
        <w:t xml:space="preserve">al </w:t>
      </w:r>
      <w:r>
        <w:rPr>
          <w:color w:val="CFE3C8"/>
        </w:rPr>
        <w:t xml:space="preserve">Athletic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58AD6D"/>
        </w:rPr>
        <w:t xml:space="preserve">sancionado </w:t>
      </w:r>
      <w:r>
        <w:rPr>
          <w:color w:val="732484"/>
        </w:rPr>
        <w:t xml:space="preserve">Casemiro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732484"/>
        </w:rPr>
        <w:t xml:space="preserve">Sergio-Ramos </w:t>
      </w:r>
      <w:r>
        <w:rPr>
          <w:color w:val="000000"/>
        </w:rPr>
        <w:t xml:space="preserve">que </w:t>
      </w:r>
      <w:r>
        <w:rPr>
          <w:color w:val="6A03D7"/>
        </w:rPr>
        <w:t xml:space="preserve">termino </w:t>
      </w:r>
      <w:r>
        <w:rPr>
          <w:color w:val="000000"/>
        </w:rPr>
        <w:t xml:space="preserve">el </w:t>
      </w:r>
      <w:r>
        <w:rPr>
          <w:color w:val="66F323"/>
        </w:rPr>
        <w:t xml:space="preserve">clásico </w:t>
      </w:r>
      <w:r>
        <w:rPr>
          <w:color w:val="000000"/>
        </w:rPr>
        <w:t xml:space="preserve">cojeando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58AD6D"/>
        </w:rPr>
        <w:t xml:space="preserve">alguien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sueño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pararle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de </w:t>
      </w:r>
      <w:r>
        <w:rPr>
          <w:color w:val="58AD6D"/>
        </w:rPr>
        <w:t xml:space="preserve">Pep-Guardiola </w:t>
      </w:r>
      <w:r>
        <w:rPr>
          <w:color w:val="6A03D7"/>
        </w:rPr>
        <w:t xml:space="preserve">tras </w:t>
      </w:r>
      <w:r>
        <w:rPr>
          <w:color w:val="000000"/>
        </w:rPr>
        <w:t xml:space="preserve">confirmarse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6A03D7"/>
        </w:rPr>
        <w:t xml:space="preserve">segundo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Manchester-City </w:t>
      </w:r>
      <w:r>
        <w:rPr>
          <w:color w:val="000000"/>
        </w:rPr>
        <w:t xml:space="preserve">, </w:t>
      </w:r>
      <w:r>
        <w:rPr>
          <w:color w:val="000000"/>
        </w:rPr>
        <w:t xml:space="preserve">Mikel-Arteta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marcha </w:t>
      </w:r>
      <w:r>
        <w:rPr>
          <w:color w:val="000000"/>
        </w:rPr>
        <w:t xml:space="preserve">a </w:t>
      </w:r>
      <w:r>
        <w:rPr>
          <w:color w:val="732484"/>
        </w:rPr>
        <w:t xml:space="preserve">Arsenal </w:t>
      </w:r>
      <w:r>
        <w:rPr>
          <w:color w:val="000000"/>
        </w:rPr>
        <w:t xml:space="preserve">como </w:t>
      </w:r>
      <w:r>
        <w:rPr>
          <w:color w:val="6A03D7"/>
        </w:rPr>
        <w:t xml:space="preserve">primer </w:t>
      </w:r>
      <w:r>
        <w:rPr>
          <w:color w:val="732484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presentado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Arteta </w:t>
      </w:r>
      <w:r>
        <w:rPr>
          <w:color w:val="000000"/>
        </w:rPr>
        <w:t xml:space="preserve">se </w:t>
      </w:r>
      <w:r>
        <w:rPr>
          <w:color w:val="6A03D7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FE3C8"/>
        </w:rPr>
        <w:t xml:space="preserve">entrenadores </w:t>
      </w:r>
      <w:r>
        <w:rPr>
          <w:color w:val="000000"/>
        </w:rPr>
        <w:t xml:space="preserve">mas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de </w:t>
      </w:r>
      <w:r>
        <w:rPr>
          <w:color w:val="04F44E"/>
        </w:rPr>
        <w:t xml:space="preserve">siempre </w:t>
      </w:r>
      <w:r>
        <w:rPr>
          <w:color w:val="000000"/>
        </w:rPr>
        <w:t xml:space="preserve">en </w:t>
      </w:r>
      <w:r>
        <w:rPr>
          <w:color w:val="58AD6D"/>
        </w:rPr>
        <w:t xml:space="preserve">dirigir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37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58AD6D"/>
        </w:rPr>
        <w:t xml:space="preserve">misma </w:t>
      </w:r>
      <w:r>
        <w:rPr>
          <w:color w:val="58AD6D"/>
        </w:rPr>
        <w:t xml:space="preserve">edad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000000"/>
        </w:rPr>
        <w:t xml:space="preserve">que </w:t>
      </w:r>
      <w:r>
        <w:rPr>
          <w:color w:val="000000"/>
        </w:rPr>
        <w:t xml:space="preserve">Guardiola </w:t>
      </w:r>
      <w:r>
        <w:rPr>
          <w:color w:val="CFE3C8"/>
        </w:rPr>
        <w:t xml:space="preserve">debutó </w:t>
      </w:r>
      <w:r>
        <w:rPr>
          <w:color w:val="000000"/>
        </w:rPr>
        <w:t xml:space="preserve">como </w:t>
      </w:r>
      <w:r>
        <w:rPr>
          <w:color w:val="04F44E"/>
        </w:rPr>
        <w:t xml:space="preserve">tecnico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hemos </w:t>
      </w:r>
      <w:r>
        <w:rPr>
          <w:color w:val="58AD6D"/>
        </w:rPr>
        <w:t xml:space="preserve">escuchado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Ya </w:t>
      </w:r>
      <w:r>
        <w:rPr>
          <w:color w:val="000000"/>
        </w:rPr>
        <w:t xml:space="preserve">hemos </w:t>
      </w:r>
      <w:r>
        <w:rPr>
          <w:color w:val="58AD6D"/>
        </w:rPr>
        <w:t xml:space="preserve">escuchado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que </w:t>
      </w:r>
      <w:r>
        <w:rPr>
          <w:color w:val="6A03D7"/>
        </w:rPr>
        <w:t xml:space="preserve">buena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D32981"/>
        </w:rPr>
        <w:t xml:space="preserve">temporales </w:t>
      </w:r>
      <w:r>
        <w:rPr>
          <w:color w:val="000000"/>
        </w:rPr>
        <w:t xml:space="preserve">. </w:t>
      </w:r>
      <w:r>
        <w:rPr>
          <w:color w:val="58AD6D"/>
        </w:rPr>
        <w:t xml:space="preserve">Van </w:t>
      </w:r>
      <w:r>
        <w:rPr>
          <w:color w:val="000000"/>
        </w:rPr>
        <w:t xml:space="preserve">a </w:t>
      </w:r>
      <w:r>
        <w:rPr>
          <w:color w:val="D32981"/>
        </w:rPr>
        <w:t xml:space="preserve">afectar </w:t>
      </w:r>
      <w:r>
        <w:rPr>
          <w:color w:val="58AD6D"/>
        </w:rPr>
        <w:t xml:space="preserve">directamente </w:t>
      </w:r>
      <w:r>
        <w:rPr>
          <w:color w:val="000000"/>
        </w:rPr>
        <w:t xml:space="preserve">a </w:t>
      </w:r>
      <w:r>
        <w:rPr>
          <w:color w:val="6A03D7"/>
        </w:rPr>
        <w:t xml:space="preserve">muchas </w:t>
      </w:r>
      <w:r>
        <w:rPr>
          <w:color w:val="CFE3C8"/>
        </w:rPr>
        <w:t xml:space="preserve">competiciones </w:t>
      </w:r>
      <w:r>
        <w:rPr>
          <w:color w:val="6A03D7"/>
        </w:rPr>
        <w:t xml:space="preserve">deportivas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anunciado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D32981"/>
        </w:rPr>
        <w:t xml:space="preserve">cancelar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de </w:t>
      </w:r>
      <w:r>
        <w:rPr>
          <w:color w:val="04F44E"/>
        </w:rPr>
        <w:t xml:space="preserve">divisiones </w:t>
      </w:r>
      <w:r>
        <w:rPr>
          <w:color w:val="58AD6D"/>
        </w:rPr>
        <w:t xml:space="preserve">inferiores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D32981"/>
        </w:rPr>
        <w:t xml:space="preserve">suspende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de </w:t>
      </w:r>
      <w:r>
        <w:rPr>
          <w:color w:val="6A03D7"/>
        </w:rPr>
        <w:t xml:space="preserve">primera </w:t>
      </w:r>
      <w:r>
        <w:rPr>
          <w:color w:val="CFE3C8"/>
        </w:rPr>
        <w:t xml:space="preserve">femenina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CFE3C8"/>
        </w:rPr>
        <w:t xml:space="preserve">Deportivo </w:t>
      </w:r>
      <w:r>
        <w:rPr>
          <w:color w:val="000000"/>
        </w:rPr>
        <w:t xml:space="preserve">y </w:t>
      </w:r>
      <w:r>
        <w:rPr>
          <w:color w:val="000000"/>
        </w:rPr>
        <w:t xml:space="preserve">Ia-Real-Sociedad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jugando </w:t>
      </w:r>
      <w:r>
        <w:rPr>
          <w:color w:val="000000"/>
        </w:rPr>
        <w:t xml:space="preserve">en </w:t>
      </w:r>
      <w:r>
        <w:rPr>
          <w:color w:val="6A03D7"/>
        </w:rPr>
        <w:t xml:space="preserve">cambio </w:t>
      </w:r>
      <w:r>
        <w:rPr>
          <w:color w:val="000000"/>
        </w:rPr>
        <w:t xml:space="preserve">el </w:t>
      </w:r>
      <w:r>
        <w:rPr>
          <w:color w:val="000000"/>
        </w:rPr>
        <w:t xml:space="preserve">Depor-Tenerife </w:t>
      </w:r>
      <w:r>
        <w:rPr>
          <w:color w:val="000000"/>
        </w:rPr>
        <w:t xml:space="preserve">, </w:t>
      </w:r>
      <w:r>
        <w:rPr>
          <w:color w:val="6A03D7"/>
        </w:rPr>
        <w:t xml:space="preserve">comenzó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9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6A03D7"/>
        </w:rPr>
        <w:t xml:space="preserve">Varios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de </w:t>
      </w:r>
      <w:r>
        <w:rPr>
          <w:color w:val="CFE3C8"/>
        </w:rPr>
        <w:t xml:space="preserve">Copa </w:t>
      </w:r>
      <w:r>
        <w:rPr>
          <w:color w:val="000000"/>
        </w:rPr>
        <w:t xml:space="preserve">se </w:t>
      </w:r>
      <w:r>
        <w:rPr>
          <w:color w:val="D32981"/>
        </w:rPr>
        <w:t xml:space="preserve">suspendieron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: </w:t>
      </w:r>
      <w:r>
        <w:rPr>
          <w:color w:val="000000"/>
        </w:rPr>
        <w:t xml:space="preserve">Pontevedra-Ibizay-Mérida-La-Nucia </w:t>
      </w:r>
      <w:r>
        <w:rPr>
          <w:color w:val="000000"/>
        </w:rPr>
        <w:t xml:space="preserve">y </w:t>
      </w:r>
      <w:r>
        <w:rPr>
          <w:color w:val="000000"/>
        </w:rPr>
        <w:t xml:space="preserve">hubo </w:t>
      </w:r>
      <w:r>
        <w:rPr>
          <w:color w:val="000000"/>
        </w:rPr>
        <w:t xml:space="preserve">otros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jugaron </w:t>
      </w:r>
      <w:r>
        <w:rPr>
          <w:color w:val="000000"/>
        </w:rPr>
        <w:t xml:space="preserve">a </w:t>
      </w:r>
      <w:r>
        <w:rPr>
          <w:color w:val="000000"/>
        </w:rPr>
        <w:t xml:space="preserve">duras </w:t>
      </w:r>
      <w:r>
        <w:rPr>
          <w:color w:val="000000"/>
        </w:rPr>
        <w:t xml:space="preserve">penas </w:t>
      </w:r>
      <w:r>
        <w:rPr>
          <w:color w:val="000000"/>
        </w:rPr>
        <w:t xml:space="preserve">. </w:t>
      </w:r>
      <w:r>
        <w:rPr>
          <w:color w:val="6A03D7"/>
        </w:rPr>
        <w:t xml:space="preserve">Primer </w:t>
      </w:r>
      <w:r>
        <w:rPr>
          <w:color w:val="58AD6D"/>
        </w:rPr>
        <w:t xml:space="preserve">partido </w:t>
      </w:r>
      <w:r>
        <w:rPr>
          <w:color w:val="000000"/>
        </w:rPr>
        <w:t xml:space="preserve">de </w:t>
      </w:r>
      <w:r>
        <w:rPr>
          <w:color w:val="CFE3C8"/>
        </w:rPr>
        <w:t xml:space="preserve">Rafa-Nadal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FE3C8"/>
        </w:rPr>
        <w:t xml:space="preserve">temporada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en </w:t>
      </w:r>
      <w:r>
        <w:rPr>
          <w:color w:val="04F44E"/>
        </w:rPr>
        <w:t xml:space="preserve">fundamental </w:t>
      </w:r>
      <w:r>
        <w:rPr>
          <w:color w:val="000000"/>
        </w:rPr>
        <w:t xml:space="preserve">. </w:t>
      </w:r>
      <w:r>
        <w:rPr>
          <w:color w:val="58AD6D"/>
        </w:rPr>
        <w:t xml:space="preserve">Puede </w:t>
      </w:r>
      <w:r>
        <w:rPr>
          <w:color w:val="000000"/>
        </w:rPr>
        <w:t xml:space="preserve">dar </w:t>
      </w:r>
      <w:r>
        <w:rPr>
          <w:color w:val="000000"/>
        </w:rPr>
        <w:t xml:space="preserve">el </w:t>
      </w:r>
      <w:r>
        <w:rPr>
          <w:color w:val="6A03D7"/>
        </w:rPr>
        <w:t xml:space="preserve">golpe </w:t>
      </w:r>
      <w:r>
        <w:rPr>
          <w:color w:val="6A03D7"/>
        </w:rPr>
        <w:t xml:space="preserve">definitivo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del </w:t>
      </w:r>
      <w:r>
        <w:rPr>
          <w:color w:val="04F44E"/>
        </w:rPr>
        <w:t xml:space="preserve">tenis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6A03D7"/>
        </w:rPr>
        <w:t xml:space="preserve">supera </w:t>
      </w:r>
      <w:r>
        <w:rPr>
          <w:color w:val="000000"/>
        </w:rPr>
        <w:t xml:space="preserve">en </w:t>
      </w:r>
      <w:r>
        <w:rPr>
          <w:color w:val="000000"/>
        </w:rPr>
        <w:t xml:space="preserve">torneos </w:t>
      </w:r>
      <w:r>
        <w:rPr>
          <w:color w:val="6A03D7"/>
        </w:rPr>
        <w:t xml:space="preserve">grandes </w:t>
      </w:r>
      <w:r>
        <w:rPr>
          <w:color w:val="000000"/>
        </w:rPr>
        <w:t xml:space="preserve">a </w:t>
      </w:r>
      <w:r>
        <w:rPr>
          <w:color w:val="732484"/>
        </w:rPr>
        <w:t xml:space="preserve">Roger-Federer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empezado </w:t>
      </w:r>
      <w:r>
        <w:rPr>
          <w:color w:val="257FBB"/>
        </w:rPr>
        <w:t xml:space="preserve">bien </w:t>
      </w:r>
      <w:r>
        <w:rPr>
          <w:color w:val="000000"/>
        </w:rPr>
        <w:t xml:space="preserve">: </w:t>
      </w:r>
      <w:r>
        <w:rPr>
          <w:color w:val="6A03D7"/>
        </w:rPr>
        <w:t xml:space="preserve">Victoria </w:t>
      </w:r>
      <w:r>
        <w:rPr>
          <w:color w:val="C2527D"/>
        </w:rPr>
        <w:t xml:space="preserve">holgada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66F323"/>
        </w:rPr>
        <w:t xml:space="preserve">numero </w:t>
      </w:r>
      <w:r>
        <w:rPr>
          <w:color w:val="000000"/>
        </w:rPr>
        <w:t xml:space="preserve">17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Kachanov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6A03D7"/>
        </w:rPr>
        <w:t xml:space="preserve">regreso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pistas </w:t>
      </w:r>
      <w:r>
        <w:rPr>
          <w:color w:val="000000"/>
        </w:rPr>
        <w:t xml:space="preserve">de </w:t>
      </w:r>
      <w:r>
        <w:rPr>
          <w:color w:val="732484"/>
        </w:rPr>
        <w:t xml:space="preserve">Nadal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del </w:t>
      </w:r>
      <w:r>
        <w:rPr>
          <w:color w:val="6A03D7"/>
        </w:rPr>
        <w:t xml:space="preserve">parón </w:t>
      </w:r>
      <w:r>
        <w:rPr>
          <w:color w:val="6A03D7"/>
        </w:rPr>
        <w:t xml:space="preserve">tras </w:t>
      </w:r>
      <w:r>
        <w:rPr>
          <w:color w:val="6A03D7"/>
        </w:rPr>
        <w:t xml:space="preserve">conquistar </w:t>
      </w:r>
      <w:r>
        <w:rPr>
          <w:color w:val="000000"/>
        </w:rPr>
        <w:t xml:space="preserve">la </w:t>
      </w:r>
      <w:r>
        <w:rPr>
          <w:color w:val="58AD6D"/>
        </w:rPr>
        <w:t xml:space="preserve">Davis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6A03D7"/>
        </w:rPr>
        <w:t xml:space="preserve">regreso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pistas </w:t>
      </w:r>
      <w:r>
        <w:rPr>
          <w:color w:val="000000"/>
        </w:rPr>
        <w:t xml:space="preserve">de </w:t>
      </w:r>
      <w:r>
        <w:rPr>
          <w:color w:val="732484"/>
        </w:rPr>
        <w:t xml:space="preserve">Nadal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del </w:t>
      </w:r>
      <w:r>
        <w:rPr>
          <w:color w:val="6A03D7"/>
        </w:rPr>
        <w:t xml:space="preserve">parón </w:t>
      </w:r>
      <w:r>
        <w:rPr>
          <w:color w:val="6A03D7"/>
        </w:rPr>
        <w:t xml:space="preserve">tras </w:t>
      </w:r>
      <w:r>
        <w:rPr>
          <w:color w:val="6A03D7"/>
        </w:rPr>
        <w:t xml:space="preserve">conquistar </w:t>
      </w:r>
      <w:r>
        <w:rPr>
          <w:color w:val="000000"/>
        </w:rPr>
        <w:t xml:space="preserve">la </w:t>
      </w:r>
      <w:r>
        <w:rPr>
          <w:color w:val="58AD6D"/>
        </w:rPr>
        <w:t xml:space="preserve">Davis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¿Rival </w:t>
      </w:r>
      <w:r>
        <w:rPr>
          <w:color w:val="000000"/>
        </w:rPr>
        <w:t xml:space="preserve">? </w:t>
      </w:r>
      <w:r>
        <w:rPr>
          <w:color w:val="000000"/>
        </w:rPr>
        <w:t xml:space="preserve">Khachanov </w:t>
      </w:r>
      <w:r>
        <w:rPr>
          <w:color w:val="000000"/>
        </w:rPr>
        <w:t xml:space="preserve">, </w:t>
      </w:r>
      <w:r>
        <w:rPr>
          <w:color w:val="000000"/>
        </w:rPr>
        <w:t xml:space="preserve">decimoséptimo </w:t>
      </w:r>
      <w:r>
        <w:rPr>
          <w:color w:val="000000"/>
        </w:rPr>
        <w:t xml:space="preserve">del </w:t>
      </w:r>
      <w:r>
        <w:rPr>
          <w:color w:val="6A03D7"/>
        </w:rPr>
        <w:t xml:space="preserve">circuito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y </w:t>
      </w:r>
      <w:r>
        <w:rPr>
          <w:color w:val="6A03D7"/>
        </w:rPr>
        <w:t xml:space="preserve">media </w:t>
      </w:r>
      <w:r>
        <w:rPr>
          <w:color w:val="58AD6D"/>
        </w:rPr>
        <w:t xml:space="preserve">recibió </w:t>
      </w:r>
      <w:r>
        <w:rPr>
          <w:color w:val="000000"/>
        </w:rPr>
        <w:t xml:space="preserve">un </w:t>
      </w:r>
      <w:r>
        <w:rPr>
          <w:color w:val="000000"/>
        </w:rPr>
        <w:t xml:space="preserve">6-1 </w:t>
      </w:r>
      <w:r>
        <w:rPr>
          <w:color w:val="000000"/>
        </w:rPr>
        <w:t xml:space="preserve">, </w:t>
      </w:r>
      <w:r>
        <w:rPr>
          <w:color w:val="000000"/>
        </w:rPr>
        <w:t xml:space="preserve">6-3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ruso </w:t>
      </w:r>
      <w:r>
        <w:rPr>
          <w:color w:val="000000"/>
        </w:rPr>
        <w:t xml:space="preserve">calificaba </w:t>
      </w:r>
      <w:r>
        <w:rPr>
          <w:color w:val="000000"/>
        </w:rPr>
        <w:t xml:space="preserve">al </w:t>
      </w:r>
      <w:r>
        <w:rPr>
          <w:color w:val="000000"/>
        </w:rPr>
        <w:t xml:space="preserve">ﬁnal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58AD6D"/>
        </w:rPr>
        <w:t xml:space="preserve">master </w:t>
      </w:r>
      <w:r>
        <w:rPr>
          <w:color w:val="000000"/>
        </w:rPr>
        <w:t xml:space="preserve">class </w:t>
      </w:r>
      <w:r>
        <w:rPr>
          <w:color w:val="000000"/>
        </w:rPr>
        <w:t xml:space="preserve">de </w:t>
      </w:r>
      <w:r>
        <w:rPr>
          <w:color w:val="732484"/>
        </w:rPr>
        <w:t xml:space="preserve">Nadal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732484"/>
        </w:rPr>
        <w:t xml:space="preserve">Rafa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decirme </w:t>
      </w:r>
      <w:r>
        <w:rPr>
          <w:color w:val="04F44E"/>
        </w:rPr>
        <w:t xml:space="preserve">cuánto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58AD6D"/>
        </w:rPr>
        <w:t xml:space="preserve">pagarle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03D7"/>
        </w:rPr>
        <w:t xml:space="preserve">forma </w:t>
      </w:r>
      <w:r>
        <w:rPr>
          <w:color w:val="000000"/>
        </w:rPr>
        <w:t xml:space="preserve">'' </w:t>
      </w:r>
      <w:r>
        <w:rPr>
          <w:color w:val="000000"/>
        </w:rPr>
        <w:t xml:space="preserve">Suﬁciente </w:t>
      </w:r>
      <w:r>
        <w:rPr>
          <w:color w:val="000000"/>
        </w:rPr>
        <w:t xml:space="preserve">para </w:t>
      </w:r>
      <w:r>
        <w:rPr>
          <w:color w:val="6A03D7"/>
        </w:rPr>
        <w:t xml:space="preserve">ganarle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buen </w:t>
      </w:r>
      <w:r>
        <w:rPr>
          <w:color w:val="58AD6D"/>
        </w:rPr>
        <w:t xml:space="preserve">partido </w:t>
      </w:r>
      <w:r>
        <w:rPr>
          <w:color w:val="000000"/>
        </w:rPr>
        <w:t xml:space="preserve">del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torneo </w:t>
      </w:r>
      <w:r>
        <w:rPr>
          <w:color w:val="000000"/>
        </w:rPr>
        <w:t xml:space="preserve">de </w:t>
      </w:r>
      <w:r>
        <w:rPr>
          <w:color w:val="6A03D7"/>
        </w:rPr>
        <w:t xml:space="preserve">exhibición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4F44E"/>
        </w:rPr>
        <w:t xml:space="preserve">bastante </w:t>
      </w:r>
      <w:r>
        <w:rPr>
          <w:color w:val="D32981"/>
        </w:rPr>
        <w:t xml:space="preserve">nivel </w:t>
      </w:r>
      <w:r>
        <w:rPr>
          <w:color w:val="000000"/>
        </w:rPr>
        <w:t xml:space="preserve">: </w:t>
      </w:r>
      <w:r>
        <w:rPr>
          <w:color w:val="000000"/>
        </w:rPr>
        <w:t xml:space="preserve">Ia </w:t>
      </w:r>
      <w:r>
        <w:rPr>
          <w:color w:val="000000"/>
        </w:rPr>
        <w:t xml:space="preserve">otra </w:t>
      </w:r>
      <w:r>
        <w:rPr>
          <w:color w:val="732484"/>
        </w:rPr>
        <w:t xml:space="preserve">semifinal </w:t>
      </w:r>
      <w:r>
        <w:rPr>
          <w:color w:val="000000"/>
        </w:rPr>
        <w:t xml:space="preserve">Ia </w:t>
      </w:r>
      <w:r>
        <w:rPr>
          <w:color w:val="CFE3C8"/>
        </w:rPr>
        <w:t xml:space="preserve">disputaron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vigente </w:t>
      </w:r>
      <w:r>
        <w:rPr>
          <w:color w:val="CFE3C8"/>
        </w:rPr>
        <w:t xml:space="preserve">campeón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FE3C8"/>
        </w:rPr>
        <w:t xml:space="preserve">serbio </w:t>
      </w:r>
      <w:r>
        <w:rPr>
          <w:color w:val="732484"/>
        </w:rPr>
        <w:t xml:space="preserve">Novak-Djokovic </w:t>
      </w:r>
      <w:r>
        <w:rPr>
          <w:color w:val="6A03D7"/>
        </w:rPr>
        <w:t xml:space="preserve">frente </w:t>
      </w:r>
      <w:r>
        <w:rPr>
          <w:color w:val="000000"/>
        </w:rPr>
        <w:t xml:space="preserve">al </w:t>
      </w:r>
      <w:r>
        <w:rPr>
          <w:color w:val="04F44E"/>
        </w:rPr>
        <w:t xml:space="preserve">maestro </w:t>
      </w:r>
      <w:r>
        <w:rPr>
          <w:color w:val="000000"/>
        </w:rPr>
        <w:t xml:space="preserve">Stefanos-Tsitsipas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duelo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llevó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tres </w:t>
      </w:r>
      <w:r>
        <w:rPr>
          <w:color w:val="CFE3C8"/>
        </w:rPr>
        <w:t xml:space="preserve">sets </w:t>
      </w:r>
      <w:r>
        <w:rPr>
          <w:color w:val="000000"/>
        </w:rPr>
        <w:t xml:space="preserve">el </w:t>
      </w:r>
      <w:r>
        <w:rPr>
          <w:color w:val="CFE3C8"/>
        </w:rPr>
        <w:t xml:space="preserve">griego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732484"/>
        </w:rPr>
        <w:t xml:space="preserve">rival </w:t>
      </w:r>
      <w:r>
        <w:rPr>
          <w:color w:val="000000"/>
        </w:rPr>
        <w:t xml:space="preserve">de </w:t>
      </w:r>
      <w:r>
        <w:rPr>
          <w:color w:val="732484"/>
        </w:rPr>
        <w:t xml:space="preserve">Nadal </w:t>
      </w:r>
      <w:r>
        <w:rPr>
          <w:color w:val="000000"/>
        </w:rPr>
        <w:t xml:space="preserve">este </w:t>
      </w:r>
      <w:r>
        <w:rPr>
          <w:color w:val="000000"/>
        </w:rPr>
        <w:t xml:space="preserve">sábado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00000"/>
        </w:rPr>
        <w:t xml:space="preserve">malorquin </w:t>
      </w:r>
      <w:r>
        <w:rPr>
          <w:color w:val="000000"/>
        </w:rPr>
        <w:t xml:space="preserve">fue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único </w:t>
      </w:r>
      <w:r>
        <w:rPr>
          <w:color w:val="58AD6D"/>
        </w:rPr>
        <w:t xml:space="preserve">capaz </w:t>
      </w:r>
      <w:r>
        <w:rPr>
          <w:color w:val="000000"/>
        </w:rPr>
        <w:t xml:space="preserve">de </w:t>
      </w:r>
      <w:r>
        <w:rPr>
          <w:color w:val="6A03D7"/>
        </w:rPr>
        <w:t xml:space="preserve">ganarle </w:t>
      </w:r>
      <w:r>
        <w:rPr>
          <w:color w:val="000000"/>
        </w:rPr>
        <w:t xml:space="preserve">en </w:t>
      </w:r>
      <w:r>
        <w:rPr>
          <w:color w:val="6A03D7"/>
        </w:rPr>
        <w:t xml:space="preserve">Londres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03D7"/>
        </w:rPr>
        <w:t xml:space="preserve">torneo </w:t>
      </w:r>
      <w:r>
        <w:rPr>
          <w:color w:val="000000"/>
        </w:rPr>
        <w:t xml:space="preserve">de </w:t>
      </w:r>
      <w:r>
        <w:rPr>
          <w:color w:val="000000"/>
        </w:rPr>
        <w:t xml:space="preserve">MUBADALA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Abu-Dabi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inicio </w:t>
      </w:r>
      <w:r>
        <w:rPr>
          <w:color w:val="000000"/>
        </w:rPr>
        <w:t xml:space="preserve">no </w:t>
      </w:r>
      <w:r>
        <w:rPr>
          <w:color w:val="CFE3C8"/>
        </w:rPr>
        <w:t xml:space="preserve">oﬁcial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FE3C8"/>
        </w:rPr>
        <w:t xml:space="preserve">temporada </w:t>
      </w:r>
      <w:r>
        <w:rPr>
          <w:color w:val="000000"/>
        </w:rPr>
        <w:t xml:space="preserve">2020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6F323"/>
        </w:rPr>
        <w:t xml:space="preserve">número </w:t>
      </w:r>
      <w:r>
        <w:rPr>
          <w:color w:val="000000"/>
        </w:rPr>
        <w:t xml:space="preserve">uno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00000"/>
        </w:rPr>
        <w:t xml:space="preserve">reto </w:t>
      </w:r>
      <w:r>
        <w:rPr>
          <w:color w:val="000000"/>
        </w:rPr>
        <w:t xml:space="preserve">de </w:t>
      </w:r>
      <w:r>
        <w:rPr>
          <w:color w:val="6A03D7"/>
        </w:rPr>
        <w:t xml:space="preserve">superarse </w:t>
      </w:r>
      <w:r>
        <w:rPr>
          <w:color w:val="000000"/>
        </w:rPr>
        <w:t xml:space="preserve">a </w:t>
      </w:r>
      <w:r>
        <w:rPr>
          <w:color w:val="000000"/>
        </w:rPr>
        <w:t xml:space="preserve">si </w:t>
      </w:r>
      <w:r>
        <w:rPr>
          <w:color w:val="58AD6D"/>
        </w:rPr>
        <w:t xml:space="preserve">mismo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000000"/>
        </w:rPr>
        <w:t xml:space="preserve">un </w:t>
      </w:r>
      <w:r>
        <w:rPr>
          <w:color w:val="000000"/>
        </w:rPr>
        <w:t xml:space="preserve">brillantísimo </w:t>
      </w:r>
      <w:r>
        <w:rPr>
          <w:color w:val="000000"/>
        </w:rPr>
        <w:t xml:space="preserve">2019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8AD6D"/>
        </w:rPr>
        <w:t xml:space="preserve">parece </w:t>
      </w:r>
      <w:r>
        <w:rPr>
          <w:color w:val="000000"/>
        </w:rPr>
        <w:t xml:space="preserve">tarea </w:t>
      </w:r>
      <w:r>
        <w:rPr>
          <w:color w:val="6A03D7"/>
        </w:rPr>
        <w:t xml:space="preserve">fácil </w:t>
      </w:r>
      <w:r>
        <w:rPr>
          <w:color w:val="000000"/>
        </w:rPr>
        <w:t xml:space="preserve">. </w:t>
      </w:r>
      <w:r>
        <w:rPr>
          <w:color w:val="000000"/>
        </w:rPr>
        <w:t xml:space="preserve">Deﬁende </w:t>
      </w:r>
      <w:r>
        <w:rPr>
          <w:color w:val="000000"/>
        </w:rPr>
        <w:t xml:space="preserve">dos </w:t>
      </w:r>
      <w:r>
        <w:rPr>
          <w:color w:val="6A03D7"/>
        </w:rPr>
        <w:t xml:space="preserve">grandes </w:t>
      </w:r>
      <w:r>
        <w:rPr>
          <w:color w:val="000000"/>
        </w:rPr>
        <w:t xml:space="preserve">: </w:t>
      </w:r>
      <w:r>
        <w:rPr>
          <w:color w:val="732484"/>
        </w:rPr>
        <w:t xml:space="preserve">Roland-Garros </w:t>
      </w:r>
      <w:r>
        <w:rPr>
          <w:color w:val="000000"/>
        </w:rPr>
        <w:t xml:space="preserve">y </w:t>
      </w:r>
      <w:r>
        <w:rPr>
          <w:color w:val="000000"/>
        </w:rPr>
        <w:t xml:space="preserve">Open-USA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máster </w:t>
      </w:r>
      <w:r>
        <w:rPr>
          <w:color w:val="000000"/>
        </w:rPr>
        <w:t xml:space="preserve">mil </w:t>
      </w:r>
      <w:r>
        <w:rPr>
          <w:color w:val="000000"/>
        </w:rPr>
        <w:t xml:space="preserve">de </w:t>
      </w:r>
      <w:r>
        <w:rPr>
          <w:color w:val="6A03D7"/>
        </w:rPr>
        <w:t xml:space="preserve">Roma </w:t>
      </w:r>
      <w:r>
        <w:rPr>
          <w:color w:val="000000"/>
        </w:rPr>
        <w:t xml:space="preserve">y </w:t>
      </w:r>
      <w:r>
        <w:rPr>
          <w:color w:val="000000"/>
        </w:rPr>
        <w:t xml:space="preserve">Canada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Davis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año </w:t>
      </w:r>
      <w:r>
        <w:rPr>
          <w:color w:val="58AD6D"/>
        </w:rPr>
        <w:t xml:space="preserve">olímpico </w:t>
      </w:r>
      <w:r>
        <w:rPr>
          <w:color w:val="000000"/>
        </w:rPr>
        <w:t xml:space="preserve">: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33 </w:t>
      </w:r>
      <w:r>
        <w:rPr>
          <w:color w:val="58AD6D"/>
        </w:rPr>
        <w:t xml:space="preserve">años </w:t>
      </w:r>
      <w:r>
        <w:rPr>
          <w:color w:val="732484"/>
        </w:rPr>
        <w:t xml:space="preserve">Rafa </w:t>
      </w:r>
      <w:r>
        <w:rPr>
          <w:color w:val="6A03D7"/>
        </w:rPr>
        <w:t xml:space="preserve">buscará </w:t>
      </w:r>
      <w:r>
        <w:rPr>
          <w:color w:val="000000"/>
        </w:rPr>
        <w:t xml:space="preserve">su </w:t>
      </w:r>
      <w:r>
        <w:rPr>
          <w:color w:val="6A03D7"/>
        </w:rPr>
        <w:t xml:space="preserve">tercera </w:t>
      </w:r>
      <w:r>
        <w:rPr>
          <w:color w:val="CFE3C8"/>
        </w:rPr>
        <w:t xml:space="preserve">medalla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CFE3C8"/>
        </w:rPr>
        <w:t xml:space="preserve">Juegos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D32981"/>
        </w:rPr>
        <w:t xml:space="preserve">directo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Se </w:t>
      </w:r>
      <w:r>
        <w:rPr>
          <w:color w:val="D32981"/>
        </w:rPr>
        <w:t xml:space="preserve">quedan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del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6A03D7"/>
        </w:rPr>
        <w:t xml:space="preserve">ocasionado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71761"/>
        </w:rPr>
        <w:t xml:space="preserve">samba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6A03D7"/>
        </w:rPr>
        <w:t xml:space="preserve">Seguimos </w:t>
      </w:r>
      <w:r>
        <w:rPr>
          <w:color w:val="000000"/>
        </w:rPr>
        <w:t xml:space="preserve">con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ha </w:t>
      </w:r>
      <w:r>
        <w:rPr>
          <w:color w:val="D32981"/>
        </w:rPr>
        <w:t xml:space="preserve">amainado </w:t>
      </w:r>
      <w:r>
        <w:rPr>
          <w:color w:val="000000"/>
        </w:rPr>
        <w:t xml:space="preserve">pero </w:t>
      </w:r>
      <w:r>
        <w:rPr>
          <w:color w:val="6A03D7"/>
        </w:rPr>
        <w:t xml:space="preserve">sigue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Mediterráneo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acerca </w:t>
      </w:r>
      <w:r>
        <w:rPr>
          <w:color w:val="000000"/>
        </w:rPr>
        <w:t xml:space="preserve">otra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con </w:t>
      </w:r>
      <w:r>
        <w:rPr>
          <w:color w:val="58AD6D"/>
        </w:rPr>
        <w:t xml:space="preserve">nombre </w:t>
      </w:r>
      <w:r>
        <w:rPr>
          <w:color w:val="000000"/>
        </w:rPr>
        <w:t xml:space="preserve">, </w:t>
      </w:r>
      <w:r>
        <w:rPr>
          <w:color w:val="000000"/>
        </w:rPr>
        <w:t xml:space="preserve">esos </w:t>
      </w:r>
      <w:r>
        <w:rPr>
          <w:color w:val="000000"/>
        </w:rPr>
        <w:t xml:space="preserve">que </w:t>
      </w:r>
      <w:r>
        <w:rPr>
          <w:color w:val="D32981"/>
        </w:rPr>
        <w:t xml:space="preserve">provoca </w:t>
      </w:r>
      <w:r>
        <w:rPr>
          <w:color w:val="000000"/>
        </w:rPr>
        <w:t xml:space="preserve">mucho </w:t>
      </w:r>
      <w:r>
        <w:rPr>
          <w:color w:val="CFE3C8"/>
        </w:rPr>
        <w:t xml:space="preserve">Viento </w:t>
      </w:r>
      <w:r>
        <w:rPr>
          <w:color w:val="000000"/>
        </w:rPr>
        <w:t xml:space="preserve">. </w:t>
      </w:r>
      <w:r>
        <w:rPr>
          <w:color w:val="58AD6D"/>
        </w:rPr>
        <w:t xml:space="preserve">Pasa </w:t>
      </w:r>
      <w:r>
        <w:rPr>
          <w:color w:val="000000"/>
        </w:rPr>
        <w:t xml:space="preserve">más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D32981"/>
        </w:rPr>
        <w:t xml:space="preserve">península </w:t>
      </w:r>
      <w:r>
        <w:rPr>
          <w:color w:val="CFE3C8"/>
        </w:rPr>
        <w:t xml:space="preserve">ibérica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será </w:t>
      </w:r>
      <w:r>
        <w:rPr>
          <w:color w:val="000000"/>
        </w:rPr>
        <w:t xml:space="preserve">más </w:t>
      </w:r>
      <w:r>
        <w:rPr>
          <w:color w:val="D32981"/>
        </w:rPr>
        <w:t xml:space="preserve">intenso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Elsa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140 </w:t>
      </w:r>
      <w:r>
        <w:rPr>
          <w:color w:val="000000"/>
        </w:rPr>
        <w:t xml:space="preserve">km/h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32981"/>
        </w:rPr>
        <w:t xml:space="preserve">oleaje </w:t>
      </w:r>
      <w:r>
        <w:rPr>
          <w:color w:val="6A03D7"/>
        </w:rPr>
        <w:t xml:space="preserve">supera </w:t>
      </w:r>
      <w:r>
        <w:rPr>
          <w:color w:val="000000"/>
        </w:rPr>
        <w:t xml:space="preserve">los </w:t>
      </w:r>
      <w:r>
        <w:rPr>
          <w:color w:val="000000"/>
        </w:rPr>
        <w:t xml:space="preserve">10 </w:t>
      </w:r>
      <w:r>
        <w:rPr>
          <w:color w:val="000000"/>
        </w:rPr>
        <w:t xml:space="preserve">m. </w:t>
      </w:r>
      <w:r>
        <w:rPr>
          <w:color w:val="04F44E"/>
        </w:rPr>
        <w:t xml:space="preserve">Comenzamos </w:t>
      </w:r>
      <w:r>
        <w:rPr>
          <w:color w:val="000000"/>
        </w:rPr>
        <w:t xml:space="preserve">por </w:t>
      </w:r>
      <w:r>
        <w:rPr>
          <w:color w:val="D32981"/>
        </w:rPr>
        <w:t xml:space="preserve">Galicia </w:t>
      </w:r>
      <w:r>
        <w:rPr>
          <w:color w:val="000000"/>
        </w:rPr>
        <w:t xml:space="preserve">. </w:t>
      </w:r>
      <w:r>
        <w:rPr>
          <w:color w:val="D32981"/>
        </w:rPr>
        <w:t xml:space="preserve">Allí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nota </w:t>
      </w:r>
      <w:r>
        <w:rPr>
          <w:color w:val="000000"/>
        </w:rPr>
        <w:t xml:space="preserve">Ia </w:t>
      </w:r>
      <w:r>
        <w:rPr>
          <w:color w:val="000000"/>
        </w:rPr>
        <w:t xml:space="preserve">proximidad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. </w:t>
      </w:r>
      <w:r>
        <w:rPr>
          <w:color w:val="6A03D7"/>
        </w:rPr>
        <w:t xml:space="preserve">Mar </w:t>
      </w:r>
      <w:r>
        <w:rPr>
          <w:color w:val="000000"/>
        </w:rPr>
        <w:t xml:space="preserve">de </w:t>
      </w:r>
      <w:r>
        <w:rPr>
          <w:color w:val="58AD6D"/>
        </w:rPr>
        <w:t xml:space="preserve">fondo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incrementa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D32981"/>
        </w:rPr>
        <w:t xml:space="preserve">aviso </w:t>
      </w:r>
      <w:r>
        <w:rPr>
          <w:color w:val="000000"/>
        </w:rPr>
        <w:t xml:space="preserve">de </w:t>
      </w:r>
      <w:r>
        <w:rPr>
          <w:color w:val="D32981"/>
        </w:rPr>
        <w:t xml:space="preserve">nivel </w:t>
      </w:r>
      <w:r>
        <w:rPr>
          <w:color w:val="000000"/>
        </w:rPr>
        <w:t xml:space="preserve">rojo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A03D7"/>
        </w:rPr>
        <w:t xml:space="preserve">costa </w:t>
      </w:r>
      <w:r>
        <w:rPr>
          <w:color w:val="D32981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superarán </w:t>
      </w:r>
      <w:r>
        <w:rPr>
          <w:color w:val="000000"/>
        </w:rPr>
        <w:t xml:space="preserve">los </w:t>
      </w:r>
      <w:r>
        <w:rPr>
          <w:color w:val="000000"/>
        </w:rPr>
        <w:t xml:space="preserve">9 </w:t>
      </w:r>
      <w:r>
        <w:rPr>
          <w:color w:val="000000"/>
        </w:rPr>
        <w:t xml:space="preserve">o </w:t>
      </w:r>
      <w:r>
        <w:rPr>
          <w:color w:val="000000"/>
        </w:rPr>
        <w:t xml:space="preserve">10 </w:t>
      </w:r>
      <w:r>
        <w:rPr>
          <w:color w:val="000000"/>
        </w:rPr>
        <w:t xml:space="preserve">rn </w:t>
      </w:r>
      <w:r>
        <w:rPr>
          <w:color w:val="000000"/>
        </w:rPr>
        <w:t xml:space="preserve">de </w:t>
      </w:r>
      <w:r>
        <w:rPr>
          <w:color w:val="D32981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6F323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Elsa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nota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de </w:t>
      </w:r>
      <w:r>
        <w:rPr>
          <w:color w:val="000000"/>
        </w:rPr>
        <w:t xml:space="preserve">Elsa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FE3C8"/>
        </w:rPr>
        <w:t xml:space="preserve">Viento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000000"/>
        </w:rPr>
        <w:t xml:space="preserve">ha </w:t>
      </w:r>
      <w:r>
        <w:rPr>
          <w:color w:val="000000"/>
        </w:rPr>
        <w:t xml:space="preserve">erosionado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D32981"/>
        </w:rPr>
        <w:t xml:space="preserve">marítima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A03D7"/>
        </w:rPr>
        <w:t xml:space="preserve">costa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registrado </w:t>
      </w:r>
      <w:r>
        <w:rPr>
          <w:color w:val="000000"/>
        </w:rPr>
        <w:t xml:space="preserve">picos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m. </w:t>
      </w:r>
      <w:r>
        <w:rPr>
          <w:color w:val="000000"/>
        </w:rPr>
        <w:t xml:space="preserve">Y </w:t>
      </w:r>
      <w:r>
        <w:rPr>
          <w:color w:val="000000"/>
        </w:rPr>
        <w:t xml:space="preserve">mar </w:t>
      </w:r>
      <w:r>
        <w:rPr>
          <w:color w:val="6A03D7"/>
        </w:rPr>
        <w:t xml:space="preserve">adentro </w:t>
      </w:r>
      <w:r>
        <w:rPr>
          <w:color w:val="D32981"/>
        </w:rPr>
        <w:t xml:space="preserve">olas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m </w:t>
      </w:r>
      <w:r>
        <w:rPr>
          <w:color w:val="D32981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D32981"/>
        </w:rPr>
        <w:t xml:space="preserve">fenómeno </w:t>
      </w:r>
      <w:r>
        <w:rPr>
          <w:color w:val="CFE3C8"/>
        </w:rPr>
        <w:t xml:space="preserve">destacado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buena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meseta </w:t>
      </w:r>
      <w:r>
        <w:rPr>
          <w:color w:val="D32981"/>
        </w:rPr>
        <w:t xml:space="preserve">norte </w:t>
      </w:r>
      <w:r>
        <w:rPr>
          <w:color w:val="000000"/>
        </w:rPr>
        <w:t xml:space="preserve">. </w:t>
      </w:r>
      <w:r>
        <w:rPr>
          <w:color w:val="D32981"/>
        </w:rPr>
        <w:t xml:space="preserve">Rachas </w:t>
      </w:r>
      <w:r>
        <w:rPr>
          <w:color w:val="000000"/>
        </w:rPr>
        <w:t xml:space="preserve">de </w:t>
      </w:r>
      <w:r>
        <w:rPr>
          <w:color w:val="CFE3C8"/>
        </w:rPr>
        <w:t xml:space="preserve">Viento </w:t>
      </w:r>
      <w:r>
        <w:rPr>
          <w:color w:val="000000"/>
        </w:rPr>
        <w:t xml:space="preserve">de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90 </w:t>
      </w:r>
      <w:r>
        <w:rPr>
          <w:color w:val="000000"/>
        </w:rPr>
        <w:t xml:space="preserve">km/h </w:t>
      </w:r>
      <w:r>
        <w:rPr>
          <w:color w:val="000000"/>
        </w:rPr>
        <w:t xml:space="preserve">de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. </w:t>
      </w:r>
      <w:r>
        <w:rPr>
          <w:color w:val="6A03D7"/>
        </w:rPr>
        <w:t xml:space="preserve">Luego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en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cotas </w:t>
      </w:r>
      <w:r>
        <w:rPr>
          <w:color w:val="000000"/>
        </w:rPr>
        <w:t xml:space="preserve">muy </w:t>
      </w:r>
      <w:r>
        <w:rPr>
          <w:color w:val="6A03D7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2400 </w:t>
      </w:r>
      <w:r>
        <w:rPr>
          <w:color w:val="000000"/>
        </w:rPr>
        <w:t xml:space="preserve">rn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D32981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Fotografías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telespectadores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muchos </w:t>
      </w:r>
      <w:r>
        <w:rPr>
          <w:color w:val="04F44E"/>
        </w:rPr>
        <w:t xml:space="preserve">arco </w:t>
      </w:r>
      <w:r>
        <w:rPr>
          <w:color w:val="000000"/>
        </w:rPr>
        <w:t xml:space="preserve">iris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ﬁn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E3C8"/>
        </w:rPr>
        <w:t xml:space="preserve">precipitación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mostrado </w:t>
      </w:r>
      <w:r>
        <w:rPr>
          <w:color w:val="D32981"/>
        </w:rPr>
        <w:t xml:space="preserve">intermitente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ratos </w:t>
      </w:r>
      <w:r>
        <w:rPr>
          <w:color w:val="D32981"/>
        </w:rPr>
        <w:t xml:space="preserve">intensa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D32981"/>
        </w:rPr>
        <w:t xml:space="preserve">llovido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58AD6D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Debo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6A03D7"/>
        </w:rPr>
        <w:t xml:space="preserve">capitales </w:t>
      </w:r>
      <w:r>
        <w:rPr>
          <w:color w:val="000000"/>
        </w:rPr>
        <w:t xml:space="preserve">de </w:t>
      </w:r>
      <w:r>
        <w:rPr>
          <w:color w:val="D32981"/>
        </w:rPr>
        <w:t xml:space="preserve">provincia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en </w:t>
      </w:r>
      <w:r>
        <w:rPr>
          <w:color w:val="6A03D7"/>
        </w:rPr>
        <w:t xml:space="preserve">casi </w:t>
      </w:r>
      <w:r>
        <w:rPr>
          <w:color w:val="000000"/>
        </w:rPr>
        <w:t xml:space="preserve">todas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. </w:t>
      </w:r>
      <w:r>
        <w:rPr>
          <w:color w:val="58AD6D"/>
        </w:rPr>
        <w:t xml:space="preserve">Destacan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Jaén </w:t>
      </w:r>
      <w:r>
        <w:rPr>
          <w:color w:val="000000"/>
        </w:rPr>
        <w:t xml:space="preserve">65 </w:t>
      </w:r>
      <w:r>
        <w:rPr>
          <w:color w:val="CFE3C8"/>
        </w:rPr>
        <w:t xml:space="preserve">I </w:t>
      </w:r>
      <w:r>
        <w:rPr>
          <w:color w:val="000000"/>
        </w:rPr>
        <w:t xml:space="preserve">por </w:t>
      </w:r>
      <w:r>
        <w:rPr>
          <w:color w:val="D32981"/>
        </w:rPr>
        <w:t xml:space="preserve">metro </w:t>
      </w:r>
      <w:r>
        <w:rPr>
          <w:color w:val="D32981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estación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Retiro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27 </w:t>
      </w:r>
      <w:r>
        <w:rPr>
          <w:color w:val="6A03D7"/>
        </w:rPr>
        <w:t xml:space="preserve">I. </w:t>
      </w:r>
      <w:r>
        <w:rPr>
          <w:color w:val="000000"/>
        </w:rPr>
        <w:t xml:space="preserve">Seguía </w:t>
      </w:r>
      <w:r>
        <w:rPr>
          <w:color w:val="D32981"/>
        </w:rPr>
        <w:t xml:space="preserve">lloviendo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, </w:t>
      </w:r>
      <w:r>
        <w:rPr>
          <w:color w:val="6A03D7"/>
        </w:rPr>
        <w:t xml:space="preserve">mañana </w:t>
      </w:r>
      <w:r>
        <w:rPr>
          <w:color w:val="6A03D7"/>
        </w:rPr>
        <w:t xml:space="preserve">seguiremos </w:t>
      </w:r>
      <w:r>
        <w:rPr>
          <w:color w:val="D32981"/>
        </w:rPr>
        <w:t xml:space="preserve">lloviendo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y </w:t>
      </w:r>
      <w:r>
        <w:rPr>
          <w:color w:val="000000"/>
        </w:rPr>
        <w:t xml:space="preserve">sur </w:t>
      </w:r>
      <w:r>
        <w:rPr>
          <w:color w:val="000000"/>
        </w:rPr>
        <w:t xml:space="preserve">. </w:t>
      </w:r>
      <w:r>
        <w:rPr>
          <w:color w:val="58AD6D"/>
        </w:rPr>
        <w:t xml:space="preserve">Datos </w:t>
      </w:r>
      <w:r>
        <w:rPr>
          <w:color w:val="000000"/>
        </w:rPr>
        <w:t xml:space="preserve">de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desde </w:t>
      </w:r>
      <w:r>
        <w:rPr>
          <w:color w:val="000000"/>
        </w:rPr>
        <w:t xml:space="preserve">Ia </w:t>
      </w:r>
      <w:r>
        <w:rPr>
          <w:color w:val="000000"/>
        </w:rPr>
        <w:t xml:space="preserve">[ </w:t>
      </w:r>
      <w:r>
        <w:rPr>
          <w:color w:val="000000"/>
        </w:rPr>
        <w:t xml:space="preserve">20/12/2019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