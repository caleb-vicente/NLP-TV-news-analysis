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B0D959"/>
        </w:rPr>
        <w:t xml:space="preserve">15:00:10 </w:t>
      </w:r>
      <w:r>
        <w:rPr>
          <w:color w:val="000000"/>
        </w:rPr>
        <w:t xml:space="preserve">]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EB4165"/>
        </w:rPr>
        <w:t xml:space="preserve">restos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avioneta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B4165"/>
        </w:rPr>
        <w:t xml:space="preserve">estrellado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EB4165"/>
        </w:rPr>
        <w:t xml:space="preserve">Menor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EB4165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el </w:t>
      </w:r>
      <w:r>
        <w:rPr>
          <w:color w:val="EB4165"/>
        </w:rPr>
        <w:t xml:space="preserve">instructor </w:t>
      </w:r>
      <w:r>
        <w:rPr>
          <w:color w:val="000000"/>
        </w:rPr>
        <w:t xml:space="preserve">de </w:t>
      </w:r>
      <w:r>
        <w:rPr>
          <w:color w:val="000000"/>
        </w:rPr>
        <w:t xml:space="preserve">vuelo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EB4165"/>
        </w:rPr>
        <w:t xml:space="preserve">alumna </w:t>
      </w:r>
      <w:r>
        <w:rPr>
          <w:color w:val="000000"/>
        </w:rPr>
        <w:t xml:space="preserve">. </w:t>
      </w:r>
      <w:r>
        <w:rPr>
          <w:color w:val="000000"/>
        </w:rPr>
        <w:t xml:space="preserve">Salieron </w:t>
      </w:r>
      <w:r>
        <w:rPr>
          <w:color w:val="000000"/>
        </w:rPr>
        <w:t xml:space="preserve">de </w:t>
      </w:r>
      <w:r>
        <w:rPr>
          <w:color w:val="EB4165"/>
        </w:rPr>
        <w:t xml:space="preserve">San-Javier </w:t>
      </w:r>
      <w:r>
        <w:rPr>
          <w:color w:val="000000"/>
        </w:rPr>
        <w:t xml:space="preserve">y </w:t>
      </w:r>
      <w:r>
        <w:rPr>
          <w:color w:val="EB4165"/>
        </w:rPr>
        <w:t xml:space="preserve">cayeron </w:t>
      </w:r>
      <w:r>
        <w:rPr>
          <w:color w:val="000000"/>
        </w:rPr>
        <w:t xml:space="preserve">a </w:t>
      </w:r>
      <w:r>
        <w:rPr>
          <w:color w:val="EB4165"/>
        </w:rPr>
        <w:t xml:space="preserve">plomo </w:t>
      </w:r>
      <w:r>
        <w:rPr>
          <w:color w:val="000000"/>
        </w:rPr>
        <w:t xml:space="preserve">poco </w:t>
      </w:r>
      <w:r>
        <w:rPr>
          <w:color w:val="EB4165"/>
        </w:rPr>
        <w:t xml:space="preserve">después </w:t>
      </w:r>
      <w:r>
        <w:rPr>
          <w:color w:val="000000"/>
        </w:rPr>
        <w:t xml:space="preserve">de </w:t>
      </w:r>
      <w:r>
        <w:rPr>
          <w:color w:val="EB4165"/>
        </w:rPr>
        <w:t xml:space="preserve">avisar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EB4165"/>
        </w:rPr>
        <w:t xml:space="preserve">fallo </w:t>
      </w:r>
      <w:r>
        <w:rPr>
          <w:color w:val="EB4165"/>
        </w:rPr>
        <w:t xml:space="preserve">mecánico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avioneta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B4165"/>
        </w:rPr>
        <w:t xml:space="preserve">estrellado </w:t>
      </w:r>
      <w:r>
        <w:rPr>
          <w:color w:val="000000"/>
        </w:rPr>
        <w:t xml:space="preserve">muy </w:t>
      </w:r>
      <w:r>
        <w:rPr>
          <w:color w:val="EB4165"/>
        </w:rPr>
        <w:t xml:space="preserve">cerca </w:t>
      </w:r>
      <w:r>
        <w:rPr>
          <w:color w:val="000000"/>
        </w:rPr>
        <w:t xml:space="preserve">del </w:t>
      </w:r>
      <w:r>
        <w:rPr>
          <w:color w:val="EB4165"/>
        </w:rPr>
        <w:t xml:space="preserve">club </w:t>
      </w:r>
      <w:r>
        <w:rPr>
          <w:color w:val="EB4165"/>
        </w:rPr>
        <w:t xml:space="preserve">náutico </w:t>
      </w:r>
      <w:r>
        <w:rPr>
          <w:color w:val="000000"/>
        </w:rPr>
        <w:t xml:space="preserve">, </w:t>
      </w:r>
      <w:r>
        <w:rPr>
          <w:color w:val="EB4165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DE4F4"/>
        </w:rPr>
        <w:t xml:space="preserve">barcos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EB4165"/>
        </w:rPr>
        <w:t xml:space="preserve">fondeados </w:t>
      </w:r>
      <w:r>
        <w:rPr>
          <w:color w:val="000000"/>
        </w:rPr>
        <w:t xml:space="preserve">. </w:t>
      </w:r>
      <w:r>
        <w:rPr>
          <w:color w:val="000000"/>
        </w:rPr>
        <w:t xml:space="preserve">Ahí </w:t>
      </w:r>
      <w:r>
        <w:rPr>
          <w:color w:val="EB4165"/>
        </w:rPr>
        <w:t xml:space="preserve">apenas </w:t>
      </w:r>
      <w:r>
        <w:rPr>
          <w:color w:val="000000"/>
        </w:rPr>
        <w:t xml:space="preserve">hay </w:t>
      </w:r>
      <w:r>
        <w:rPr>
          <w:color w:val="000000"/>
        </w:rPr>
        <w:t xml:space="preserve">2 </w:t>
      </w:r>
      <w:r>
        <w:rPr>
          <w:color w:val="EB4165"/>
        </w:rPr>
        <w:t xml:space="preserve">metros </w:t>
      </w:r>
      <w:r>
        <w:rPr>
          <w:color w:val="000000"/>
        </w:rPr>
        <w:t xml:space="preserve">de </w:t>
      </w:r>
      <w:r>
        <w:rPr>
          <w:color w:val="EB4165"/>
        </w:rPr>
        <w:t xml:space="preserve">profundidad </w:t>
      </w:r>
      <w:r>
        <w:rPr>
          <w:color w:val="000000"/>
        </w:rPr>
        <w:t xml:space="preserve">. </w:t>
      </w:r>
      <w:r>
        <w:rPr>
          <w:color w:val="EB4165"/>
        </w:rPr>
        <w:t xml:space="preserve">Buenas </w:t>
      </w:r>
      <w:r>
        <w:rPr>
          <w:color w:val="EB4165"/>
        </w:rPr>
        <w:t xml:space="preserve">tardes </w:t>
      </w:r>
      <w:r>
        <w:rPr>
          <w:color w:val="000000"/>
        </w:rPr>
        <w:t xml:space="preserve">. </w:t>
      </w:r>
      <w:r>
        <w:rPr>
          <w:color w:val="EB4165"/>
        </w:rPr>
        <w:t xml:space="preserve">Segundo </w:t>
      </w:r>
      <w:r>
        <w:rPr>
          <w:color w:val="EB4165"/>
        </w:rPr>
        <w:t xml:space="preserve">accidente </w:t>
      </w:r>
      <w:r>
        <w:rPr>
          <w:color w:val="EB4165"/>
        </w:rPr>
        <w:t xml:space="preserve">mortal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EB4165"/>
        </w:rPr>
        <w:t xml:space="preserve">avión </w:t>
      </w:r>
      <w:r>
        <w:rPr>
          <w:color w:val="000000"/>
        </w:rPr>
        <w:t xml:space="preserve">de </w:t>
      </w:r>
      <w:r>
        <w:rPr>
          <w:color w:val="B0D959"/>
        </w:rPr>
        <w:t xml:space="preserve">Ejército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en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EB4165"/>
        </w:rPr>
        <w:t xml:space="preserve">Recuerden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26 </w:t>
      </w:r>
      <w:r>
        <w:rPr>
          <w:color w:val="000000"/>
        </w:rPr>
        <w:t xml:space="preserve">de </w:t>
      </w:r>
      <w:r>
        <w:rPr>
          <w:color w:val="B41140"/>
        </w:rPr>
        <w:t xml:space="preserve">agosto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caza </w:t>
      </w:r>
      <w:r>
        <w:rPr>
          <w:color w:val="000000"/>
        </w:rPr>
        <w:t xml:space="preserve">se </w:t>
      </w:r>
      <w:r>
        <w:rPr>
          <w:color w:val="EB4165"/>
        </w:rPr>
        <w:t xml:space="preserve">estrelló </w:t>
      </w:r>
      <w:r>
        <w:rPr>
          <w:color w:val="000000"/>
        </w:rPr>
        <w:t xml:space="preserve">muy </w:t>
      </w:r>
      <w:r>
        <w:rPr>
          <w:color w:val="EB4165"/>
        </w:rPr>
        <w:t xml:space="preserve">cerca </w:t>
      </w:r>
      <w:r>
        <w:rPr>
          <w:color w:val="000000"/>
        </w:rPr>
        <w:t xml:space="preserve">de </w:t>
      </w:r>
      <w:r>
        <w:rPr>
          <w:color w:val="EB4165"/>
        </w:rPr>
        <w:t xml:space="preserve">allí </w:t>
      </w:r>
      <w:r>
        <w:rPr>
          <w:color w:val="000000"/>
        </w:rPr>
        <w:t xml:space="preserve">. </w:t>
      </w:r>
      <w:r>
        <w:rPr>
          <w:color w:val="000000"/>
        </w:rPr>
        <w:t xml:space="preserve">Isabel-Goyanes </w:t>
      </w:r>
      <w:r>
        <w:rPr>
          <w:color w:val="000000"/>
        </w:rPr>
        <w:t xml:space="preserve">, </w:t>
      </w:r>
      <w:r>
        <w:rPr>
          <w:color w:val="B397FE"/>
        </w:rPr>
        <w:t xml:space="preserve">¿sabemos </w:t>
      </w:r>
      <w:r>
        <w:rPr>
          <w:color w:val="000000"/>
        </w:rPr>
        <w:t xml:space="preserve">ya </w:t>
      </w:r>
      <w:r>
        <w:rPr>
          <w:color w:val="000000"/>
        </w:rPr>
        <w:t xml:space="preserve">qué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? </w:t>
      </w:r>
      <w:r>
        <w:rPr>
          <w:color w:val="B397FE"/>
        </w:rPr>
        <w:t xml:space="preserve">Imagínate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playa </w:t>
      </w:r>
      <w:r>
        <w:rPr>
          <w:color w:val="000000"/>
        </w:rPr>
        <w:t xml:space="preserve">. </w:t>
      </w:r>
      <w:r>
        <w:rPr>
          <w:color w:val="000000"/>
        </w:rPr>
        <w:t xml:space="preserve">Paseo </w:t>
      </w:r>
      <w:r>
        <w:rPr>
          <w:color w:val="EB4165"/>
        </w:rPr>
        <w:t xml:space="preserve">marítimo </w:t>
      </w:r>
      <w:r>
        <w:rPr>
          <w:color w:val="000000"/>
        </w:rPr>
        <w:t xml:space="preserve">con </w:t>
      </w:r>
      <w:r>
        <w:rPr>
          <w:color w:val="EB4165"/>
        </w:rPr>
        <w:t xml:space="preserve">gente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los </w:t>
      </w:r>
      <w:r>
        <w:rPr>
          <w:color w:val="EB4165"/>
        </w:rPr>
        <w:t xml:space="preserve">testigos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EB4165"/>
        </w:rPr>
        <w:t xml:space="preserve">avioneta </w:t>
      </w:r>
      <w:r>
        <w:rPr>
          <w:color w:val="000000"/>
        </w:rPr>
        <w:t xml:space="preserve">volaba </w:t>
      </w:r>
      <w:r>
        <w:rPr>
          <w:color w:val="000000"/>
        </w:rPr>
        <w:t xml:space="preserve">muy </w:t>
      </w:r>
      <w:r>
        <w:rPr>
          <w:color w:val="000000"/>
        </w:rPr>
        <w:t xml:space="preserve">bajo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cuerpos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EB4165"/>
        </w:rPr>
        <w:t xml:space="preserve">rescatados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del </w:t>
      </w:r>
      <w:r>
        <w:rPr>
          <w:color w:val="EB4165"/>
        </w:rPr>
        <w:t xml:space="preserve">comandante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del </w:t>
      </w:r>
      <w:r>
        <w:rPr>
          <w:color w:val="000000"/>
        </w:rPr>
        <w:t xml:space="preserve">alférez </w:t>
      </w:r>
      <w:r>
        <w:rPr>
          <w:color w:val="000000"/>
        </w:rPr>
        <w:t xml:space="preserve">. </w:t>
      </w:r>
      <w:r>
        <w:rPr>
          <w:color w:val="9CCCBF"/>
        </w:rPr>
        <w:t xml:space="preserve">Pedro-Sánchez </w:t>
      </w:r>
      <w:r>
        <w:rPr>
          <w:color w:val="EB4165"/>
        </w:rPr>
        <w:t xml:space="preserve">carga </w:t>
      </w:r>
      <w:r>
        <w:rPr>
          <w:color w:val="000000"/>
        </w:rPr>
        <w:t xml:space="preserve">hoy </w:t>
      </w:r>
      <w:r>
        <w:rPr>
          <w:color w:val="000000"/>
        </w:rPr>
        <w:t xml:space="preserve">contra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EB4165"/>
        </w:rPr>
        <w:t xml:space="preserve">Señala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CCCBF"/>
        </w:rPr>
        <w:t xml:space="preserve">oposición </w:t>
      </w:r>
      <w:r>
        <w:rPr>
          <w:color w:val="EB4165"/>
        </w:rPr>
        <w:t xml:space="preserve">buscando </w:t>
      </w:r>
      <w:r>
        <w:rPr>
          <w:color w:val="EB4165"/>
        </w:rPr>
        <w:t xml:space="preserve">culpables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EB4165"/>
        </w:rPr>
        <w:t xml:space="preserve">bloqueo </w:t>
      </w:r>
      <w:r>
        <w:rPr>
          <w:color w:val="B0D959"/>
        </w:rPr>
        <w:t xml:space="preserve">histórico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pide </w:t>
      </w:r>
      <w:r>
        <w:rPr>
          <w:color w:val="EB4165"/>
        </w:rPr>
        <w:t xml:space="preserve">abiertamente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EB4165"/>
        </w:rPr>
        <w:t xml:space="preserve">lograr </w:t>
      </w:r>
      <w:r>
        <w:rPr>
          <w:color w:val="000000"/>
        </w:rPr>
        <w:t xml:space="preserve">una </w:t>
      </w:r>
      <w:r>
        <w:rPr>
          <w:color w:val="EB4165"/>
        </w:rPr>
        <w:t xml:space="preserve">mayoría </w:t>
      </w:r>
      <w:r>
        <w:rPr>
          <w:color w:val="000000"/>
        </w:rPr>
        <w:t xml:space="preserve">más </w:t>
      </w:r>
      <w:r>
        <w:rPr>
          <w:color w:val="EB4165"/>
        </w:rPr>
        <w:t xml:space="preserve">amplia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estamos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EB4165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EB4165"/>
        </w:rPr>
        <w:t xml:space="preserve">cuartas </w:t>
      </w:r>
      <w:r>
        <w:rPr>
          <w:color w:val="9CCCBF"/>
        </w:rPr>
        <w:t xml:space="preserve">elecciones </w:t>
      </w:r>
      <w:r>
        <w:rPr>
          <w:color w:val="9CCCBF"/>
        </w:rPr>
        <w:t xml:space="preserve">generales </w:t>
      </w:r>
      <w:r>
        <w:rPr>
          <w:color w:val="000000"/>
        </w:rPr>
        <w:t xml:space="preserve">en </w:t>
      </w:r>
      <w:r>
        <w:rPr>
          <w:color w:val="EB4165"/>
        </w:rPr>
        <w:t xml:space="preserve">cuatro </w:t>
      </w:r>
      <w:r>
        <w:rPr>
          <w:color w:val="EB4165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EB4165"/>
        </w:rPr>
        <w:t xml:space="preserve">insólito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9CCCBF"/>
        </w:rPr>
        <w:t xml:space="preserve">fracasado </w:t>
      </w:r>
      <w:r>
        <w:rPr>
          <w:color w:val="000000"/>
        </w:rPr>
        <w:t xml:space="preserve">la </w:t>
      </w:r>
      <w:r>
        <w:rPr>
          <w:color w:val="9CCCBF"/>
        </w:rPr>
        <w:t xml:space="preserve">política </w:t>
      </w:r>
      <w:r>
        <w:rPr>
          <w:color w:val="000000"/>
        </w:rPr>
        <w:t xml:space="preserve">y </w:t>
      </w:r>
      <w:r>
        <w:rPr>
          <w:color w:val="000000"/>
        </w:rPr>
        <w:t xml:space="preserve">nada </w:t>
      </w:r>
      <w:r>
        <w:rPr>
          <w:color w:val="000000"/>
        </w:rPr>
        <w:t xml:space="preserve">nos </w:t>
      </w:r>
      <w:r>
        <w:rPr>
          <w:color w:val="000000"/>
        </w:rPr>
        <w:t xml:space="preserve">hace </w:t>
      </w:r>
      <w:r>
        <w:rPr>
          <w:color w:val="EB4165"/>
        </w:rPr>
        <w:t xml:space="preserve">pensar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pueda </w:t>
      </w:r>
      <w:r>
        <w:rPr>
          <w:color w:val="EB4165"/>
        </w:rPr>
        <w:t xml:space="preserve">arreglarse </w:t>
      </w:r>
      <w:r>
        <w:rPr>
          <w:color w:val="EB4165"/>
        </w:rPr>
        <w:t xml:space="preserve">después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B0D959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EB4165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CCCBF"/>
        </w:rPr>
        <w:t xml:space="preserve">legislatura </w:t>
      </w:r>
      <w:r>
        <w:rPr>
          <w:color w:val="EB4165"/>
        </w:rPr>
        <w:t xml:space="preserve">termina </w:t>
      </w:r>
      <w:r>
        <w:rPr>
          <w:color w:val="000000"/>
        </w:rPr>
        <w:t xml:space="preserve">como </w:t>
      </w:r>
      <w:r>
        <w:rPr>
          <w:color w:val="EB4165"/>
        </w:rPr>
        <w:t xml:space="preserve">empezó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EB4165"/>
        </w:rPr>
        <w:t xml:space="preserve">mucha </w:t>
      </w:r>
      <w:r>
        <w:rPr>
          <w:color w:val="EB4165"/>
        </w:rPr>
        <w:t xml:space="preserve">crispación </w:t>
      </w:r>
      <w:r>
        <w:rPr>
          <w:color w:val="000000"/>
        </w:rPr>
        <w:t xml:space="preserve">, </w:t>
      </w:r>
      <w:r>
        <w:rPr>
          <w:color w:val="EB4165"/>
        </w:rPr>
        <w:t xml:space="preserve">bronca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EB4165"/>
        </w:rPr>
        <w:t xml:space="preserve">culpan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del </w:t>
      </w:r>
      <w:r>
        <w:rPr>
          <w:color w:val="EB4165"/>
        </w:rPr>
        <w:t xml:space="preserve">bloqueo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CCCBF"/>
        </w:rPr>
        <w:t xml:space="preserve">oposición </w:t>
      </w:r>
      <w:r>
        <w:rPr>
          <w:color w:val="EB4165"/>
        </w:rPr>
        <w:t xml:space="preserve">señala </w:t>
      </w:r>
      <w:r>
        <w:rPr>
          <w:color w:val="9CCCBF"/>
        </w:rPr>
        <w:t xml:space="preserve">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EB4165"/>
        </w:rPr>
        <w:t xml:space="preserve">bronca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CCCBF"/>
        </w:rPr>
        <w:t xml:space="preserve">sesión </w:t>
      </w:r>
      <w:r>
        <w:rPr>
          <w:color w:val="000000"/>
        </w:rPr>
        <w:t xml:space="preserve">de </w:t>
      </w:r>
      <w:r>
        <w:rPr>
          <w:color w:val="EB4165"/>
        </w:rPr>
        <w:t xml:space="preserve">control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B0D959"/>
        </w:rPr>
        <w:t xml:space="preserve">políticos </w:t>
      </w:r>
      <w:r>
        <w:rPr>
          <w:color w:val="EB4165"/>
        </w:rPr>
        <w:t xml:space="preserve">tratando </w:t>
      </w:r>
      <w:r>
        <w:rPr>
          <w:color w:val="000000"/>
        </w:rPr>
        <w:t xml:space="preserve">de </w:t>
      </w:r>
      <w:r>
        <w:rPr>
          <w:color w:val="EB4165"/>
        </w:rPr>
        <w:t xml:space="preserve">convencernos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EB4165"/>
        </w:rPr>
        <w:t xml:space="preserve">culpa </w:t>
      </w:r>
      <w:r>
        <w:rPr>
          <w:color w:val="000000"/>
        </w:rPr>
        <w:t xml:space="preserve">la </w:t>
      </w:r>
      <w:r>
        <w:rPr>
          <w:color w:val="000000"/>
        </w:rPr>
        <w:t xml:space="preserve">tiene </w:t>
      </w:r>
      <w:r>
        <w:rPr>
          <w:color w:val="B397FE"/>
        </w:rPr>
        <w:t xml:space="preserve">siempre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9CCCBF"/>
        </w:rPr>
        <w:t xml:space="preserve">inaceptable </w:t>
      </w:r>
      <w:r>
        <w:rPr>
          <w:color w:val="000000"/>
        </w:rPr>
        <w:t xml:space="preserve">y </w:t>
      </w:r>
      <w:r>
        <w:rPr>
          <w:color w:val="000000"/>
        </w:rPr>
        <w:t xml:space="preserve">estamos </w:t>
      </w:r>
      <w:r>
        <w:rPr>
          <w:color w:val="000000"/>
        </w:rPr>
        <w:t xml:space="preserve">todos </w:t>
      </w:r>
      <w:r>
        <w:rPr>
          <w:color w:val="B397FE"/>
        </w:rPr>
        <w:t xml:space="preserve">igual </w:t>
      </w:r>
      <w:r>
        <w:rPr>
          <w:color w:val="000000"/>
        </w:rPr>
        <w:t xml:space="preserve">de </w:t>
      </w:r>
      <w:r>
        <w:rPr>
          <w:color w:val="EB4165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00000"/>
        </w:rPr>
        <w:t xml:space="preserve">bemoles </w:t>
      </w:r>
      <w:r>
        <w:rPr>
          <w:color w:val="000000"/>
        </w:rPr>
        <w:t xml:space="preserve">de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EB4165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EB4165"/>
        </w:rPr>
        <w:t xml:space="preserve">contar </w:t>
      </w:r>
      <w:r>
        <w:rPr>
          <w:color w:val="EB4165"/>
        </w:rPr>
        <w:t xml:space="preserve">cuántos </w:t>
      </w:r>
      <w:r>
        <w:rPr>
          <w:color w:val="EB4165"/>
        </w:rPr>
        <w:t xml:space="preserve">colegios </w:t>
      </w:r>
      <w:r>
        <w:rPr>
          <w:color w:val="000000"/>
        </w:rPr>
        <w:t xml:space="preserve">, </w:t>
      </w:r>
      <w:r>
        <w:rPr>
          <w:color w:val="EB4165"/>
        </w:rPr>
        <w:t xml:space="preserve">cuántos </w:t>
      </w:r>
      <w:r>
        <w:rPr>
          <w:color w:val="EB4165"/>
        </w:rPr>
        <w:t xml:space="preserve">centros </w:t>
      </w:r>
      <w:r>
        <w:rPr>
          <w:color w:val="000000"/>
        </w:rPr>
        <w:t xml:space="preserve">de </w:t>
      </w:r>
      <w:r>
        <w:rPr>
          <w:color w:val="EB4165"/>
        </w:rPr>
        <w:t xml:space="preserve">salud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9CCCBF"/>
        </w:rPr>
        <w:t xml:space="preserve">construir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000000"/>
        </w:rPr>
        <w:t xml:space="preserve">este </w:t>
      </w:r>
      <w:r>
        <w:rPr>
          <w:color w:val="EB4165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cómo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EB4165"/>
        </w:rPr>
        <w:t xml:space="preserve">afectar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EB4165"/>
        </w:rPr>
        <w:t xml:space="preserve">bolsillo </w:t>
      </w:r>
      <w:r>
        <w:rPr>
          <w:color w:val="000000"/>
        </w:rPr>
        <w:t xml:space="preserve">la </w:t>
      </w:r>
      <w:r>
        <w:rPr>
          <w:color w:val="EB4165"/>
        </w:rPr>
        <w:t xml:space="preserve">parálisis </w:t>
      </w:r>
      <w:r>
        <w:rPr>
          <w:color w:val="9CCCBF"/>
        </w:rPr>
        <w:t xml:space="preserve">política </w:t>
      </w:r>
      <w:r>
        <w:rPr>
          <w:color w:val="000000"/>
        </w:rPr>
        <w:t xml:space="preserve">. </w:t>
      </w:r>
      <w:r>
        <w:rPr>
          <w:color w:val="CDE4F4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EB4165"/>
        </w:rPr>
        <w:t xml:space="preserve">Valladolid </w:t>
      </w:r>
      <w:r>
        <w:rPr>
          <w:color w:val="000000"/>
        </w:rPr>
        <w:t xml:space="preserve">. </w:t>
      </w:r>
      <w:r>
        <w:rPr>
          <w:color w:val="CDE4F4"/>
        </w:rPr>
        <w:t xml:space="preserve">Inundó </w:t>
      </w:r>
      <w:r>
        <w:rPr>
          <w:color w:val="000000"/>
        </w:rPr>
        <w:t xml:space="preserve">las </w:t>
      </w:r>
      <w:r>
        <w:rPr>
          <w:color w:val="EB4165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dejó </w:t>
      </w:r>
      <w:r>
        <w:rPr>
          <w:color w:val="EB4165"/>
        </w:rPr>
        <w:t xml:space="preserve">atrapados </w:t>
      </w:r>
      <w:r>
        <w:rPr>
          <w:color w:val="000000"/>
        </w:rPr>
        <w:t xml:space="preserve">a </w:t>
      </w:r>
      <w:r>
        <w:rPr>
          <w:color w:val="000000"/>
        </w:rPr>
        <w:t xml:space="preserve">muchos </w:t>
      </w:r>
      <w:r>
        <w:rPr>
          <w:color w:val="EB4165"/>
        </w:rPr>
        <w:t xml:space="preserve">conductores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EB4165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de </w:t>
      </w:r>
      <w:r>
        <w:rPr>
          <w:color w:val="EB4165"/>
        </w:rPr>
        <w:t xml:space="preserve">repente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EB4165"/>
        </w:rPr>
        <w:t xml:space="preserve">diez </w:t>
      </w:r>
      <w:r>
        <w:rPr>
          <w:color w:val="EB4165"/>
        </w:rPr>
        <w:t xml:space="preserve">minutos </w:t>
      </w:r>
      <w:r>
        <w:rPr>
          <w:color w:val="EB4165"/>
        </w:rPr>
        <w:t xml:space="preserve">cayeron </w:t>
      </w:r>
      <w:r>
        <w:rPr>
          <w:color w:val="000000"/>
        </w:rPr>
        <w:t xml:space="preserve">20 </w:t>
      </w:r>
      <w:r>
        <w:rPr>
          <w:color w:val="EB4165"/>
        </w:rPr>
        <w:t xml:space="preserve">litros </w:t>
      </w:r>
      <w:r>
        <w:rPr>
          <w:color w:val="000000"/>
        </w:rPr>
        <w:t xml:space="preserve">por </w:t>
      </w:r>
      <w:r>
        <w:rPr>
          <w:color w:val="EB4165"/>
        </w:rPr>
        <w:t xml:space="preserve">metro </w:t>
      </w:r>
      <w:r>
        <w:rPr>
          <w:color w:val="EB4165"/>
        </w:rPr>
        <w:t xml:space="preserve">cuadrado </w:t>
      </w:r>
      <w:r>
        <w:rPr>
          <w:color w:val="000000"/>
        </w:rPr>
        <w:t xml:space="preserve">. </w:t>
      </w:r>
      <w:r>
        <w:rPr>
          <w:color w:val="EB4165"/>
        </w:rPr>
        <w:t xml:space="preserve">Susana </w:t>
      </w:r>
      <w:r>
        <w:rPr>
          <w:color w:val="B0D959"/>
        </w:rPr>
        <w:t xml:space="preserve">ahijado </w:t>
      </w:r>
      <w:r>
        <w:rPr>
          <w:color w:val="000000"/>
        </w:rPr>
        <w:t xml:space="preserve">, </w:t>
      </w:r>
      <w:r>
        <w:rPr>
          <w:color w:val="000000"/>
        </w:rPr>
        <w:t xml:space="preserve">hacía </w:t>
      </w:r>
      <w:r>
        <w:rPr>
          <w:color w:val="000000"/>
        </w:rPr>
        <w:t xml:space="preserve">muchos </w:t>
      </w:r>
      <w:r>
        <w:rPr>
          <w:color w:val="EB4165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CDE4F4"/>
        </w:rPr>
        <w:t xml:space="preserve">llovía </w:t>
      </w:r>
      <w:r>
        <w:rPr>
          <w:color w:val="EB4165"/>
        </w:rPr>
        <w:t xml:space="preserve">allí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EB4165"/>
        </w:rPr>
        <w:t xml:space="preserve">cantidad </w:t>
      </w:r>
      <w:r>
        <w:rPr>
          <w:color w:val="EB4165"/>
        </w:rPr>
        <w:t xml:space="preserve">caída </w:t>
      </w:r>
      <w:r>
        <w:rPr>
          <w:color w:val="000000"/>
        </w:rPr>
        <w:t xml:space="preserve">de </w:t>
      </w:r>
      <w:r>
        <w:rPr>
          <w:color w:val="EB4165"/>
        </w:rPr>
        <w:t xml:space="preserve">ayer </w:t>
      </w:r>
      <w:r>
        <w:rPr>
          <w:color w:val="EB4165"/>
        </w:rPr>
        <w:t xml:space="preserve">avanzó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B0D959"/>
        </w:rPr>
        <w:t xml:space="preserve">récords </w:t>
      </w:r>
      <w:r>
        <w:rPr>
          <w:color w:val="B0D959"/>
        </w:rPr>
        <w:t xml:space="preserve">históricos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ciudad </w:t>
      </w:r>
      <w:r>
        <w:rPr>
          <w:color w:val="000000"/>
        </w:rPr>
        <w:t xml:space="preserve">. </w:t>
      </w:r>
      <w:r>
        <w:rPr>
          <w:color w:val="EB4165"/>
        </w:rPr>
        <w:t xml:space="preserve">Cayó </w:t>
      </w:r>
      <w:r>
        <w:rPr>
          <w:color w:val="000000"/>
        </w:rPr>
        <w:t xml:space="preserve">la </w:t>
      </w:r>
      <w:r>
        <w:rPr>
          <w:color w:val="EB4165"/>
        </w:rPr>
        <w:t xml:space="preserve">misma </w:t>
      </w:r>
      <w:r>
        <w:rPr>
          <w:color w:val="EB4165"/>
        </w:rPr>
        <w:t xml:space="preserve">cantidad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20 </w:t>
      </w:r>
      <w:r>
        <w:rPr>
          <w:color w:val="EB4165"/>
        </w:rPr>
        <w:t xml:space="preserve">minutos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B41140"/>
        </w:rPr>
        <w:t xml:space="preserve">septiembre </w:t>
      </w:r>
      <w:r>
        <w:rPr>
          <w:color w:val="000000"/>
        </w:rPr>
        <w:t xml:space="preserve">. </w:t>
      </w:r>
      <w:r>
        <w:rPr>
          <w:color w:val="EB4165"/>
        </w:rPr>
        <w:t xml:space="preserve">Colapso </w:t>
      </w:r>
      <w:r>
        <w:rPr>
          <w:color w:val="000000"/>
        </w:rPr>
        <w:t xml:space="preserve">la </w:t>
      </w:r>
      <w:r>
        <w:rPr>
          <w:color w:val="EB4165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EB4165"/>
        </w:rPr>
        <w:t xml:space="preserve">tardarán </w:t>
      </w:r>
      <w:r>
        <w:rPr>
          <w:color w:val="000000"/>
        </w:rPr>
        <w:t xml:space="preserve">en </w:t>
      </w:r>
      <w:r>
        <w:rPr>
          <w:color w:val="EB4165"/>
        </w:rPr>
        <w:t xml:space="preserve">recuperarse </w:t>
      </w:r>
      <w:r>
        <w:rPr>
          <w:color w:val="000000"/>
        </w:rPr>
        <w:t xml:space="preserve">.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falta </w:t>
      </w:r>
      <w:r>
        <w:rPr>
          <w:color w:val="000000"/>
        </w:rPr>
        <w:t xml:space="preserve">de </w:t>
      </w:r>
      <w:r>
        <w:rPr>
          <w:color w:val="CDE4F4"/>
        </w:rPr>
        <w:t xml:space="preserve">precipitaciones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EB4165"/>
        </w:rPr>
        <w:t xml:space="preserve">encuentra </w:t>
      </w:r>
      <w:r>
        <w:rPr>
          <w:color w:val="000000"/>
        </w:rPr>
        <w:t xml:space="preserve">a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25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EB4165"/>
        </w:rPr>
        <w:t xml:space="preserve">capacidad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EB4165"/>
        </w:rPr>
        <w:t xml:space="preserve">terrible </w:t>
      </w:r>
      <w:r>
        <w:rPr>
          <w:color w:val="000000"/>
        </w:rPr>
        <w:t xml:space="preserve">que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tengamos </w:t>
      </w:r>
      <w:r>
        <w:rPr>
          <w:color w:val="000000"/>
        </w:rPr>
        <w:t xml:space="preserve">que </w:t>
      </w:r>
      <w:r>
        <w:rPr>
          <w:color w:val="EB4165"/>
        </w:rPr>
        <w:t xml:space="preserve">hablarles </w:t>
      </w:r>
      <w:r>
        <w:rPr>
          <w:color w:val="000000"/>
        </w:rPr>
        <w:t xml:space="preserve">de </w:t>
      </w:r>
      <w:r>
        <w:rPr>
          <w:color w:val="EB4165"/>
        </w:rPr>
        <w:t xml:space="preserve">violencia </w:t>
      </w:r>
      <w:r>
        <w:rPr>
          <w:color w:val="EB4165"/>
        </w:rPr>
        <w:t xml:space="preserve">machista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mujer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EB4165"/>
        </w:rPr>
        <w:t xml:space="preserve">asesinada </w:t>
      </w:r>
      <w:r>
        <w:rPr>
          <w:color w:val="000000"/>
        </w:rPr>
        <w:t xml:space="preserve">en </w:t>
      </w:r>
      <w:r>
        <w:rPr>
          <w:color w:val="EB4165"/>
        </w:rPr>
        <w:t xml:space="preserve">Madrid </w:t>
      </w:r>
      <w:r>
        <w:rPr>
          <w:color w:val="EB4165"/>
        </w:rPr>
        <w:t xml:space="preserve">delante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hijas </w:t>
      </w:r>
      <w:r>
        <w:rPr>
          <w:color w:val="000000"/>
        </w:rPr>
        <w:t xml:space="preserve">Lucía-Fernández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B4165"/>
        </w:rPr>
        <w:t xml:space="preserve">asesino </w:t>
      </w:r>
      <w:r>
        <w:rPr>
          <w:color w:val="000000"/>
        </w:rPr>
        <w:t xml:space="preserve">tenía </w:t>
      </w:r>
      <w:r>
        <w:rPr>
          <w:color w:val="EB4165"/>
        </w:rPr>
        <w:t xml:space="preserve">denuncias </w:t>
      </w:r>
      <w:r>
        <w:rPr>
          <w:color w:val="000000"/>
        </w:rPr>
        <w:t xml:space="preserve">por </w:t>
      </w:r>
      <w:r>
        <w:rPr>
          <w:color w:val="EB4165"/>
        </w:rPr>
        <w:t xml:space="preserve">violencia </w:t>
      </w:r>
      <w:r>
        <w:rPr>
          <w:color w:val="000000"/>
        </w:rPr>
        <w:t xml:space="preserve">de </w:t>
      </w:r>
      <w:r>
        <w:rPr>
          <w:color w:val="EB4165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le </w:t>
      </w:r>
      <w:r>
        <w:rPr>
          <w:color w:val="000000"/>
        </w:rPr>
        <w:t xml:space="preserve">había </w:t>
      </w:r>
      <w:r>
        <w:rPr>
          <w:color w:val="EB4165"/>
        </w:rPr>
        <w:t xml:space="preserve">denunciado </w:t>
      </w:r>
      <w:r>
        <w:rPr>
          <w:color w:val="EB4165"/>
        </w:rPr>
        <w:t xml:space="preserve">previamente </w:t>
      </w:r>
      <w:r>
        <w:rPr>
          <w:color w:val="000000"/>
        </w:rPr>
        <w:t xml:space="preserve">por </w:t>
      </w:r>
      <w:r>
        <w:rPr>
          <w:color w:val="000000"/>
        </w:rPr>
        <w:t xml:space="preserve">malos </w:t>
      </w:r>
      <w:r>
        <w:rPr>
          <w:color w:val="EB4165"/>
        </w:rPr>
        <w:t xml:space="preserve">tratos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decíais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hijas </w:t>
      </w:r>
      <w:r>
        <w:rPr>
          <w:color w:val="EB4165"/>
        </w:rPr>
        <w:t xml:space="preserve">pequeñas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EB4165"/>
        </w:rPr>
        <w:t xml:space="preserve">llamó </w:t>
      </w:r>
      <w:r>
        <w:rPr>
          <w:color w:val="000000"/>
        </w:rPr>
        <w:t xml:space="preserve">a </w:t>
      </w:r>
      <w:r>
        <w:rPr>
          <w:color w:val="EB4165"/>
        </w:rPr>
        <w:t xml:space="preserve">emergencias </w:t>
      </w:r>
      <w:r>
        <w:rPr>
          <w:color w:val="000000"/>
        </w:rPr>
        <w:t xml:space="preserve">. </w:t>
      </w:r>
      <w:r>
        <w:rPr>
          <w:color w:val="EB4165"/>
        </w:rPr>
        <w:t xml:space="preserve">Ambas </w:t>
      </w:r>
      <w:r>
        <w:rPr>
          <w:color w:val="EB4165"/>
        </w:rPr>
        <w:t xml:space="preserve">necesitaron </w:t>
      </w:r>
      <w:r>
        <w:rPr>
          <w:color w:val="B41140"/>
        </w:rPr>
        <w:t xml:space="preserve">asistencia </w:t>
      </w:r>
      <w:r>
        <w:rPr>
          <w:color w:val="EB4165"/>
        </w:rPr>
        <w:t xml:space="preserve">psicológica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0D959"/>
        </w:rPr>
        <w:t xml:space="preserve">España </w:t>
      </w:r>
      <w:r>
        <w:rPr>
          <w:color w:val="000000"/>
        </w:rPr>
        <w:t xml:space="preserve">hay </w:t>
      </w:r>
      <w:r>
        <w:rPr>
          <w:color w:val="000000"/>
        </w:rPr>
        <w:t xml:space="preserve">unas </w:t>
      </w:r>
      <w:r>
        <w:rPr>
          <w:color w:val="B0D959"/>
        </w:rPr>
        <w:t xml:space="preserve">100.000 </w:t>
      </w:r>
      <w:r>
        <w:rPr>
          <w:color w:val="EB4165"/>
        </w:rPr>
        <w:t xml:space="preserve">viviendas </w:t>
      </w:r>
      <w:r>
        <w:rPr>
          <w:color w:val="000000"/>
        </w:rPr>
        <w:t xml:space="preserve">se </w:t>
      </w:r>
      <w:r>
        <w:rPr>
          <w:color w:val="000000"/>
        </w:rPr>
        <w:t xml:space="preserve">copadas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EB4165"/>
        </w:rPr>
        <w:t xml:space="preserve">situación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mal </w:t>
      </w:r>
      <w:r>
        <w:rPr>
          <w:color w:val="000000"/>
        </w:rPr>
        <w:t xml:space="preserve">en </w:t>
      </w:r>
      <w:r>
        <w:rPr>
          <w:color w:val="EB4165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EB4165"/>
        </w:rPr>
        <w:t xml:space="preserve">contar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397FE"/>
        </w:rPr>
        <w:t xml:space="preserve">señor </w:t>
      </w:r>
      <w:r>
        <w:rPr>
          <w:color w:val="000000"/>
        </w:rPr>
        <w:t xml:space="preserve">que </w:t>
      </w:r>
      <w:r>
        <w:rPr>
          <w:color w:val="EB4165"/>
        </w:rPr>
        <w:t xml:space="preserve">lleva </w:t>
      </w:r>
      <w:r>
        <w:rPr>
          <w:color w:val="EB4165"/>
        </w:rPr>
        <w:t xml:space="preserve">noventa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piso </w:t>
      </w:r>
      <w:r>
        <w:rPr>
          <w:color w:val="9CCCBF"/>
        </w:rPr>
        <w:t xml:space="preserve">usurpado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EB4165"/>
        </w:rPr>
        <w:t xml:space="preserve">conseguido </w:t>
      </w:r>
      <w:r>
        <w:rPr>
          <w:color w:val="EB4165"/>
        </w:rPr>
        <w:t xml:space="preserve">echar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0D959"/>
        </w:rPr>
        <w:t xml:space="preserve">intrusos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B4165"/>
        </w:rPr>
        <w:t xml:space="preserve">quedado </w:t>
      </w:r>
      <w:r>
        <w:rPr>
          <w:color w:val="000000"/>
        </w:rPr>
        <w:t xml:space="preserve">sin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EB4165"/>
        </w:rPr>
        <w:t xml:space="preserve">peor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cuando </w:t>
      </w:r>
      <w:r>
        <w:rPr>
          <w:color w:val="EB4165"/>
        </w:rPr>
        <w:t xml:space="preserve">logre </w:t>
      </w:r>
      <w:r>
        <w:rPr>
          <w:color w:val="EB4165"/>
        </w:rPr>
        <w:t xml:space="preserve">recuperar </w:t>
      </w:r>
      <w:r>
        <w:rPr>
          <w:color w:val="000000"/>
        </w:rPr>
        <w:t xml:space="preserve">la </w:t>
      </w:r>
      <w:r>
        <w:rPr>
          <w:color w:val="000000"/>
        </w:rPr>
        <w:t xml:space="preserve">teme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estará </w:t>
      </w:r>
      <w:r>
        <w:rPr>
          <w:color w:val="000000"/>
        </w:rPr>
        <w:t xml:space="preserve">en </w:t>
      </w:r>
      <w:r>
        <w:rPr>
          <w:color w:val="EB4165"/>
        </w:rPr>
        <w:t xml:space="preserve">condiciones </w:t>
      </w:r>
      <w:r>
        <w:rPr>
          <w:color w:val="EB4165"/>
        </w:rPr>
        <w:t xml:space="preserve">lamentables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EB4165"/>
        </w:rPr>
        <w:t xml:space="preserve">minutos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EB4165"/>
        </w:rPr>
        <w:t xml:space="preserve">comprobar </w:t>
      </w:r>
      <w:r>
        <w:rPr>
          <w:color w:val="000000"/>
        </w:rPr>
        <w:t xml:space="preserve">cómo </w:t>
      </w:r>
      <w:r>
        <w:rPr>
          <w:color w:val="EB4165"/>
        </w:rPr>
        <w:t xml:space="preserve">actúan </w:t>
      </w:r>
      <w:r>
        <w:rPr>
          <w:color w:val="000000"/>
        </w:rPr>
        <w:t xml:space="preserve">estas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EB4165"/>
        </w:rPr>
        <w:t xml:space="preserve">sigue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EB4165"/>
        </w:rPr>
        <w:t xml:space="preserve">terapias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EB4165"/>
        </w:rPr>
        <w:t xml:space="preserve">totalmente </w:t>
      </w:r>
      <w:r>
        <w:rPr>
          <w:color w:val="EB4165"/>
        </w:rPr>
        <w:t xml:space="preserve">ilegales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EB4165"/>
        </w:rPr>
        <w:t xml:space="preserve">rápidamente </w:t>
      </w:r>
      <w:r>
        <w:rPr>
          <w:color w:val="000000"/>
        </w:rPr>
        <w:t xml:space="preserve">a </w:t>
      </w:r>
      <w:r>
        <w:rPr>
          <w:color w:val="EB4165"/>
        </w:rPr>
        <w:t xml:space="preserve">Murcia </w:t>
      </w:r>
      <w:r>
        <w:rPr>
          <w:color w:val="000000"/>
        </w:rPr>
        <w:t xml:space="preserve">para </w:t>
      </w:r>
      <w:r>
        <w:rPr>
          <w:color w:val="EB4165"/>
        </w:rPr>
        <w:t xml:space="preserve">recabar </w:t>
      </w:r>
      <w:r>
        <w:rPr>
          <w:color w:val="000000"/>
        </w:rPr>
        <w:t xml:space="preserve">más </w:t>
      </w:r>
      <w:r>
        <w:rPr>
          <w:color w:val="000000"/>
        </w:rPr>
        <w:t xml:space="preserve">datos </w:t>
      </w:r>
      <w:r>
        <w:rPr>
          <w:color w:val="000000"/>
        </w:rPr>
        <w:t xml:space="preserve">del </w:t>
      </w:r>
      <w:r>
        <w:rPr>
          <w:color w:val="EB4165"/>
        </w:rPr>
        <w:t xml:space="preserve">accidente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avioneta </w:t>
      </w:r>
      <w:r>
        <w:rPr>
          <w:color w:val="B0D959"/>
        </w:rPr>
        <w:t xml:space="preserve">militar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Mar-Menor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un </w:t>
      </w:r>
      <w:r>
        <w:rPr>
          <w:color w:val="EB4165"/>
        </w:rPr>
        <w:t xml:space="preserve">instructor </w:t>
      </w:r>
      <w:r>
        <w:rPr>
          <w:color w:val="000000"/>
        </w:rPr>
        <w:t xml:space="preserve">del </w:t>
      </w:r>
      <w:r>
        <w:rPr>
          <w:color w:val="B0D959"/>
        </w:rPr>
        <w:t xml:space="preserve">Ejército </w:t>
      </w:r>
      <w:r>
        <w:rPr>
          <w:color w:val="000000"/>
        </w:rPr>
        <w:t xml:space="preserve">del </w:t>
      </w:r>
      <w:r>
        <w:rPr>
          <w:color w:val="000000"/>
        </w:rPr>
        <w:t xml:space="preserve">Aire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EB4165"/>
        </w:rPr>
        <w:t xml:space="preserve">comandante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EB4165"/>
        </w:rPr>
        <w:t xml:space="preserve">alumna </w:t>
      </w:r>
      <w:r>
        <w:rPr>
          <w:color w:val="000000"/>
        </w:rPr>
        <w:t xml:space="preserve">suya </w:t>
      </w:r>
      <w:r>
        <w:rPr>
          <w:color w:val="000000"/>
        </w:rPr>
        <w:t xml:space="preserve">. </w:t>
      </w:r>
      <w:r>
        <w:rPr>
          <w:color w:val="000000"/>
        </w:rPr>
        <w:t xml:space="preserve">Isabel-Goyanes </w:t>
      </w:r>
      <w:r>
        <w:rPr>
          <w:color w:val="000000"/>
        </w:rPr>
        <w:t xml:space="preserve">, </w:t>
      </w:r>
      <w:r>
        <w:rPr>
          <w:color w:val="EB4165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cuerpos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avioneta </w:t>
      </w:r>
      <w:r>
        <w:rPr>
          <w:color w:val="000000"/>
        </w:rPr>
        <w:t xml:space="preserve">y </w:t>
      </w:r>
      <w:r>
        <w:rPr>
          <w:color w:val="000000"/>
        </w:rPr>
        <w:t xml:space="preserve">fuera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los </w:t>
      </w:r>
      <w:r>
        <w:rPr>
          <w:color w:val="000000"/>
        </w:rPr>
        <w:t xml:space="preserve">buzos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B4165"/>
        </w:rPr>
        <w:t xml:space="preserve">sumergido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EB4165"/>
        </w:rPr>
        <w:t xml:space="preserve">trabajando </w:t>
      </w:r>
      <w:r>
        <w:rPr>
          <w:color w:val="000000"/>
        </w:rPr>
        <w:t xml:space="preserve">a </w:t>
      </w:r>
      <w:r>
        <w:rPr>
          <w:color w:val="000000"/>
        </w:rPr>
        <w:t xml:space="preserve">200 </w:t>
      </w:r>
      <w:r>
        <w:rPr>
          <w:color w:val="EB4165"/>
        </w:rPr>
        <w:t xml:space="preserve">metros </w:t>
      </w:r>
      <w:r>
        <w:rPr>
          <w:color w:val="000000"/>
        </w:rPr>
        <w:t xml:space="preserve">de </w:t>
      </w:r>
      <w:r>
        <w:rPr>
          <w:color w:val="000000"/>
        </w:rPr>
        <w:t xml:space="preserve">donde </w:t>
      </w:r>
      <w:r>
        <w:rPr>
          <w:color w:val="000000"/>
        </w:rPr>
        <w:t xml:space="preserve">nos </w:t>
      </w:r>
      <w:r>
        <w:rPr>
          <w:color w:val="EB4165"/>
        </w:rPr>
        <w:t xml:space="preserve">encontramos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EB4165"/>
        </w:rPr>
        <w:t xml:space="preserve">cerca </w:t>
      </w:r>
      <w:r>
        <w:rPr>
          <w:color w:val="000000"/>
        </w:rPr>
        <w:t xml:space="preserve">del </w:t>
      </w:r>
      <w:r>
        <w:rPr>
          <w:color w:val="EB4165"/>
        </w:rPr>
        <w:t xml:space="preserve">club </w:t>
      </w:r>
      <w:r>
        <w:rPr>
          <w:color w:val="EB4165"/>
        </w:rPr>
        <w:t xml:space="preserve">náutico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EB4165"/>
        </w:rPr>
        <w:t xml:space="preserve">decidido </w:t>
      </w:r>
      <w:r>
        <w:rPr>
          <w:color w:val="000000"/>
        </w:rPr>
        <w:t xml:space="preserve">subirlos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DE4F4"/>
        </w:rPr>
        <w:t xml:space="preserve">barco </w:t>
      </w:r>
      <w:r>
        <w:rPr>
          <w:color w:val="000000"/>
        </w:rPr>
        <w:t xml:space="preserve">y </w:t>
      </w:r>
      <w:r>
        <w:rPr>
          <w:color w:val="EB4165"/>
        </w:rPr>
        <w:t xml:space="preserve">acceder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base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avioneta </w:t>
      </w:r>
      <w:r>
        <w:rPr>
          <w:color w:val="000000"/>
        </w:rPr>
        <w:t xml:space="preserve">volaba </w:t>
      </w:r>
      <w:r>
        <w:rPr>
          <w:color w:val="000000"/>
        </w:rPr>
        <w:t xml:space="preserve">muy </w:t>
      </w:r>
      <w:r>
        <w:rPr>
          <w:color w:val="000000"/>
        </w:rPr>
        <w:t xml:space="preserve">bajo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EB4165"/>
        </w:rPr>
        <w:t xml:space="preserve">sospecha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EB4165"/>
        </w:rPr>
        <w:t xml:space="preserve">causa </w:t>
      </w:r>
      <w:r>
        <w:rPr>
          <w:color w:val="000000"/>
        </w:rPr>
        <w:t xml:space="preserve">del </w:t>
      </w:r>
      <w:r>
        <w:rPr>
          <w:color w:val="EB4165"/>
        </w:rPr>
        <w:t xml:space="preserve">accidente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EB4165"/>
        </w:rPr>
        <w:t xml:space="preserve">investigando </w:t>
      </w:r>
      <w:r>
        <w:rPr>
          <w:color w:val="000000"/>
        </w:rPr>
        <w:t xml:space="preserve">puede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EB4165"/>
        </w:rPr>
        <w:t xml:space="preserve">fallo </w:t>
      </w:r>
      <w:r>
        <w:rPr>
          <w:color w:val="000000"/>
        </w:rPr>
        <w:t xml:space="preserve">del </w:t>
      </w:r>
      <w:r>
        <w:rPr>
          <w:color w:val="EB4165"/>
        </w:rPr>
        <w:t xml:space="preserve">motor </w:t>
      </w:r>
      <w:r>
        <w:rPr>
          <w:color w:val="000000"/>
        </w:rPr>
        <w:t xml:space="preserve">. </w:t>
      </w:r>
      <w:r>
        <w:rPr>
          <w:color w:val="EB4165"/>
        </w:rPr>
        <w:t xml:space="preserve">Varios </w:t>
      </w:r>
      <w:r>
        <w:rPr>
          <w:color w:val="EB4165"/>
        </w:rPr>
        <w:t xml:space="preserve">testigos </w:t>
      </w:r>
      <w:r>
        <w:rPr>
          <w:color w:val="EB4165"/>
        </w:rPr>
        <w:t xml:space="preserve">presenciaban </w:t>
      </w:r>
      <w:r>
        <w:rPr>
          <w:color w:val="000000"/>
        </w:rPr>
        <w:t xml:space="preserve">cómo </w:t>
      </w:r>
      <w:r>
        <w:rPr>
          <w:color w:val="000000"/>
        </w:rPr>
        <w:t xml:space="preserve">del </w:t>
      </w:r>
      <w:r>
        <w:rPr>
          <w:color w:val="EB4165"/>
        </w:rPr>
        <w:t xml:space="preserve">aparato </w:t>
      </w:r>
      <w:r>
        <w:rPr>
          <w:color w:val="EB4165"/>
        </w:rPr>
        <w:t xml:space="preserve">caía </w:t>
      </w:r>
      <w:r>
        <w:rPr>
          <w:color w:val="000000"/>
        </w:rPr>
        <w:t xml:space="preserve">a </w:t>
      </w:r>
      <w:r>
        <w:rPr>
          <w:color w:val="EB4165"/>
        </w:rPr>
        <w:t xml:space="preserve">plomo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Guardia-Civil </w:t>
      </w:r>
      <w:r>
        <w:rPr>
          <w:color w:val="EB4165"/>
        </w:rPr>
        <w:t xml:space="preserve">recuperaba </w:t>
      </w:r>
      <w:r>
        <w:rPr>
          <w:color w:val="000000"/>
        </w:rPr>
        <w:t xml:space="preserve">los </w:t>
      </w:r>
      <w:r>
        <w:rPr>
          <w:color w:val="EB4165"/>
        </w:rPr>
        <w:t xml:space="preserve">cuerpos </w:t>
      </w:r>
      <w:r>
        <w:rPr>
          <w:color w:val="000000"/>
        </w:rPr>
        <w:t xml:space="preserve">que </w:t>
      </w:r>
      <w:r>
        <w:rPr>
          <w:color w:val="EB4165"/>
        </w:rPr>
        <w:t xml:space="preserve">permanecían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cabina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instructor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EB4165"/>
        </w:rPr>
        <w:t xml:space="preserve">comandante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EB4165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Nacido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000000"/>
        </w:rPr>
        <w:t xml:space="preserve">nacido </w:t>
      </w:r>
      <w:r>
        <w:rPr>
          <w:color w:val="000000"/>
        </w:rPr>
        <w:t xml:space="preserve">en </w:t>
      </w:r>
      <w:r>
        <w:rPr>
          <w:color w:val="EB4165"/>
        </w:rPr>
        <w:t xml:space="preserve">Cádiz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EB4165"/>
        </w:rPr>
        <w:t xml:space="preserve">segundo </w:t>
      </w:r>
      <w:r>
        <w:rPr>
          <w:color w:val="EB4165"/>
        </w:rPr>
        <w:t xml:space="preserve">accidente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misma </w:t>
      </w:r>
      <w:r>
        <w:rPr>
          <w:color w:val="000000"/>
        </w:rPr>
        <w:t xml:space="preserve">zona </w:t>
      </w:r>
      <w:r>
        <w:rPr>
          <w:color w:val="000000"/>
        </w:rPr>
        <w:t xml:space="preserve">en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EB4165"/>
        </w:rPr>
        <w:t xml:space="preserve">finales </w:t>
      </w:r>
      <w:r>
        <w:rPr>
          <w:color w:val="000000"/>
        </w:rPr>
        <w:t xml:space="preserve">de </w:t>
      </w:r>
      <w:r>
        <w:rPr>
          <w:color w:val="B41140"/>
        </w:rPr>
        <w:t xml:space="preserve">agosto </w:t>
      </w:r>
      <w:r>
        <w:rPr>
          <w:color w:val="000000"/>
        </w:rPr>
        <w:t xml:space="preserve">murió </w:t>
      </w:r>
      <w:r>
        <w:rPr>
          <w:color w:val="000000"/>
        </w:rPr>
        <w:t xml:space="preserve">este </w:t>
      </w:r>
      <w:r>
        <w:rPr>
          <w:color w:val="EB4165"/>
        </w:rPr>
        <w:t xml:space="preserve">hombre </w:t>
      </w:r>
      <w:r>
        <w:rPr>
          <w:color w:val="000000"/>
        </w:rPr>
        <w:t xml:space="preserve">a </w:t>
      </w:r>
      <w:r>
        <w:rPr>
          <w:color w:val="EB4165"/>
        </w:rPr>
        <w:t xml:space="preserve">precipitarse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CCCBF"/>
        </w:rPr>
        <w:t xml:space="preserve">sesión </w:t>
      </w:r>
      <w:r>
        <w:rPr>
          <w:color w:val="000000"/>
        </w:rPr>
        <w:t xml:space="preserve">muy </w:t>
      </w:r>
      <w:r>
        <w:rPr>
          <w:color w:val="EB4165"/>
        </w:rPr>
        <w:t xml:space="preserve">bronca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subido </w:t>
      </w:r>
      <w:r>
        <w:rPr>
          <w:color w:val="000000"/>
        </w:rPr>
        <w:t xml:space="preserve">mucho </w:t>
      </w:r>
      <w:r>
        <w:rPr>
          <w:color w:val="000000"/>
        </w:rPr>
        <w:t xml:space="preserve">el </w:t>
      </w:r>
      <w:r>
        <w:rPr>
          <w:color w:val="000000"/>
        </w:rPr>
        <w:t xml:space="preserve">tono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EB4165"/>
        </w:rPr>
        <w:t xml:space="preserve">última </w:t>
      </w:r>
      <w:r>
        <w:rPr>
          <w:color w:val="9CCCBF"/>
        </w:rPr>
        <w:t xml:space="preserve">sesión </w:t>
      </w:r>
      <w:r>
        <w:rPr>
          <w:color w:val="000000"/>
        </w:rPr>
        <w:t xml:space="preserve">de </w:t>
      </w:r>
      <w:r>
        <w:rPr>
          <w:color w:val="EB4165"/>
        </w:rPr>
        <w:t xml:space="preserve">control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EB4165"/>
        </w:rPr>
        <w:t xml:space="preserve">momento </w:t>
      </w:r>
      <w:r>
        <w:rPr>
          <w:color w:val="000000"/>
        </w:rPr>
        <w:t xml:space="preserve">dado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EB4165"/>
        </w:rPr>
        <w:t xml:space="preserve">llamarles </w:t>
      </w:r>
      <w:r>
        <w:rPr>
          <w:color w:val="000000"/>
        </w:rPr>
        <w:t xml:space="preserve">al </w:t>
      </w:r>
      <w:r>
        <w:rPr>
          <w:color w:val="EB4165"/>
        </w:rPr>
        <w:t xml:space="preserve">orden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B0D959"/>
        </w:rPr>
        <w:t xml:space="preserve">incertidumbre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EB4165"/>
        </w:rPr>
        <w:t xml:space="preserve">reconocen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EB4165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EB4165"/>
        </w:rPr>
        <w:t xml:space="preserve">privado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son </w:t>
      </w:r>
      <w:r>
        <w:rPr>
          <w:color w:val="EB4165"/>
        </w:rPr>
        <w:t xml:space="preserve">imprevisibles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EB4165"/>
        </w:rPr>
        <w:t xml:space="preserve">maquinaria </w:t>
      </w:r>
      <w:r>
        <w:rPr>
          <w:color w:val="B0D959"/>
        </w:rPr>
        <w:t xml:space="preserve">electoral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EB4165"/>
        </w:rPr>
        <w:t xml:space="preserve">marcha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mensajes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EB4165"/>
        </w:rPr>
        <w:t xml:space="preserve">broncos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EB4165"/>
        </w:rPr>
        <w:t xml:space="preserve">reproches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B4165"/>
        </w:rPr>
        <w:t xml:space="preserve">lanzado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EB4165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B4165"/>
        </w:rPr>
        <w:t xml:space="preserve">aplaudido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DE4F4"/>
        </w:rPr>
        <w:t xml:space="preserve">interrumpido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hoy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para </w:t>
      </w:r>
      <w:r>
        <w:rPr>
          <w:color w:val="B41140"/>
        </w:rPr>
        <w:t xml:space="preserve">echarse </w:t>
      </w:r>
      <w:r>
        <w:rPr>
          <w:color w:val="000000"/>
        </w:rPr>
        <w:t xml:space="preserve">en </w:t>
      </w:r>
      <w:r>
        <w:rPr>
          <w:color w:val="000000"/>
        </w:rPr>
        <w:t xml:space="preserve">cara </w:t>
      </w:r>
      <w:r>
        <w:rPr>
          <w:color w:val="000000"/>
        </w:rPr>
        <w:t xml:space="preserve">lo </w:t>
      </w:r>
      <w:r>
        <w:rPr>
          <w:color w:val="EB4165"/>
        </w:rPr>
        <w:t xml:space="preserve">mismo </w:t>
      </w:r>
      <w:r>
        <w:rPr>
          <w:color w:val="000000"/>
        </w:rPr>
        <w:t xml:space="preserve">. </w:t>
      </w:r>
      <w:r>
        <w:rPr>
          <w:color w:val="EB4165"/>
        </w:rPr>
        <w:t xml:space="preserve">Señala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B4165"/>
        </w:rPr>
        <w:t xml:space="preserve">culpables </w:t>
      </w:r>
      <w:r>
        <w:rPr>
          <w:color w:val="9CCCBF"/>
        </w:rPr>
        <w:t xml:space="preserve">Sánchez </w:t>
      </w:r>
      <w:r>
        <w:rPr>
          <w:color w:val="000000"/>
        </w:rPr>
        <w:t xml:space="preserve">al </w:t>
      </w:r>
      <w:r>
        <w:rPr>
          <w:color w:val="EB4165"/>
        </w:rPr>
        <w:t xml:space="preserve">mismo </w:t>
      </w:r>
      <w:r>
        <w:rPr>
          <w:color w:val="EB4165"/>
        </w:rPr>
        <w:t xml:space="preserve">tiempo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es </w:t>
      </w:r>
      <w:r>
        <w:rPr>
          <w:color w:val="EB4165"/>
        </w:rPr>
        <w:t xml:space="preserve">señalado </w:t>
      </w:r>
      <w:r>
        <w:rPr>
          <w:color w:val="000000"/>
        </w:rPr>
        <w:t xml:space="preserve">por </w:t>
      </w:r>
      <w:r>
        <w:rPr>
          <w:color w:val="B0D959"/>
        </w:rPr>
        <w:t xml:space="preserve">desaprovechar </w:t>
      </w:r>
      <w:r>
        <w:rPr>
          <w:color w:val="000000"/>
        </w:rPr>
        <w:t xml:space="preserve">la </w:t>
      </w:r>
      <w:r>
        <w:rPr>
          <w:color w:val="B0D959"/>
        </w:rPr>
        <w:t xml:space="preserve">oportunidad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000000"/>
        </w:rPr>
        <w:t xml:space="preserve">saber </w:t>
      </w:r>
      <w:r>
        <w:rPr>
          <w:color w:val="9CCCBF"/>
        </w:rPr>
        <w:t xml:space="preserve">negociar </w:t>
      </w:r>
      <w:r>
        <w:rPr>
          <w:color w:val="000000"/>
        </w:rPr>
        <w:t xml:space="preserve">o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EB4165"/>
        </w:rPr>
        <w:t xml:space="preserve">quedaba </w:t>
      </w:r>
      <w:r>
        <w:rPr>
          <w:color w:val="EB4165"/>
        </w:rPr>
        <w:t xml:space="preserve">alguna </w:t>
      </w:r>
      <w:r>
        <w:rPr>
          <w:color w:val="000000"/>
        </w:rPr>
        <w:t xml:space="preserve">duda </w:t>
      </w:r>
      <w:r>
        <w:rPr>
          <w:color w:val="000000"/>
        </w:rPr>
        <w:t xml:space="preserve">del </w:t>
      </w:r>
      <w:r>
        <w:rPr>
          <w:color w:val="EB4165"/>
        </w:rPr>
        <w:t xml:space="preserve">arranque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D959"/>
        </w:rPr>
        <w:t xml:space="preserve">precampaña </w:t>
      </w:r>
      <w:r>
        <w:rPr>
          <w:color w:val="000000"/>
        </w:rPr>
        <w:t xml:space="preserve">, </w:t>
      </w:r>
      <w:r>
        <w:rPr>
          <w:color w:val="EB4165"/>
        </w:rPr>
        <w:t xml:space="preserve">despedida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presidenta </w:t>
      </w:r>
      <w:r>
        <w:rPr>
          <w:color w:val="000000"/>
        </w:rPr>
        <w:t xml:space="preserve">del </w:t>
      </w:r>
      <w:r>
        <w:rPr>
          <w:color w:val="9CCCBF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con </w:t>
      </w:r>
      <w:r>
        <w:rPr>
          <w:color w:val="EB4165"/>
        </w:rPr>
        <w:t xml:space="preserve">últimos </w:t>
      </w:r>
      <w:r>
        <w:rPr>
          <w:color w:val="B397FE"/>
        </w:rPr>
        <w:t xml:space="preserve">abrazos </w:t>
      </w:r>
      <w:r>
        <w:rPr>
          <w:color w:val="000000"/>
        </w:rPr>
        <w:t xml:space="preserve">y </w:t>
      </w:r>
      <w:r>
        <w:rPr>
          <w:color w:val="EB4165"/>
        </w:rPr>
        <w:t xml:space="preserve">fotografías </w:t>
      </w:r>
      <w:r>
        <w:rPr>
          <w:color w:val="000000"/>
        </w:rPr>
        <w:t xml:space="preserve">. </w:t>
      </w:r>
      <w:r>
        <w:rPr>
          <w:color w:val="9CCCBF"/>
        </w:rPr>
        <w:t xml:space="preserve">Pedro-Sánchez </w:t>
      </w:r>
      <w:r>
        <w:rPr>
          <w:color w:val="EB4165"/>
        </w:rPr>
        <w:t xml:space="preserve">intentó </w:t>
      </w:r>
      <w:r>
        <w:rPr>
          <w:color w:val="EB4165"/>
        </w:rPr>
        <w:t xml:space="preserve">justificarse </w:t>
      </w:r>
      <w:r>
        <w:rPr>
          <w:color w:val="EB4165"/>
        </w:rPr>
        <w:t xml:space="preserve">anoche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4FE5D6"/>
        </w:rPr>
        <w:t xml:space="preserve">comparecencia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CCCBF"/>
        </w:rPr>
        <w:t xml:space="preserve">Moncloa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EB4165"/>
        </w:rPr>
        <w:t xml:space="preserve">quedó </w:t>
      </w:r>
      <w:r>
        <w:rPr>
          <w:color w:val="000000"/>
        </w:rPr>
        <w:t xml:space="preserve">sin </w:t>
      </w:r>
      <w:r>
        <w:rPr>
          <w:color w:val="EB4165"/>
        </w:rPr>
        <w:t xml:space="preserve">respuestas </w:t>
      </w:r>
      <w:r>
        <w:rPr>
          <w:color w:val="000000"/>
        </w:rPr>
        <w:t xml:space="preserve">para </w:t>
      </w:r>
      <w:r>
        <w:rPr>
          <w:color w:val="000000"/>
        </w:rPr>
        <w:t xml:space="preserve">algunas </w:t>
      </w:r>
      <w:r>
        <w:rPr>
          <w:color w:val="B397FE"/>
        </w:rPr>
        <w:t xml:space="preserve">preguntas </w:t>
      </w:r>
      <w:r>
        <w:rPr>
          <w:color w:val="000000"/>
        </w:rPr>
        <w:t xml:space="preserve">. </w:t>
      </w:r>
      <w:r>
        <w:rPr>
          <w:color w:val="000000"/>
        </w:rPr>
        <w:t xml:space="preserve">Vean </w:t>
      </w:r>
      <w:r>
        <w:rPr>
          <w:color w:val="000000"/>
        </w:rPr>
        <w:t xml:space="preserve">qué </w:t>
      </w:r>
      <w:r>
        <w:rPr>
          <w:color w:val="EB4165"/>
        </w:rPr>
        <w:t xml:space="preserve">silencio </w:t>
      </w:r>
      <w:r>
        <w:rPr>
          <w:color w:val="000000"/>
        </w:rPr>
        <w:t xml:space="preserve">tan </w:t>
      </w:r>
      <w:r>
        <w:rPr>
          <w:color w:val="EB4165"/>
        </w:rPr>
        <w:t xml:space="preserve">incómodo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 </w:t>
      </w:r>
      <w:r>
        <w:rPr>
          <w:color w:val="EB4165"/>
        </w:rPr>
        <w:t xml:space="preserve">plantean </w:t>
      </w:r>
      <w:r>
        <w:rPr>
          <w:color w:val="000000"/>
        </w:rPr>
        <w:t xml:space="preserve">si </w:t>
      </w:r>
      <w:r>
        <w:rPr>
          <w:color w:val="000000"/>
        </w:rPr>
        <w:t xml:space="preserve">debe </w:t>
      </w:r>
      <w:r>
        <w:rPr>
          <w:color w:val="000000"/>
        </w:rPr>
        <w:t xml:space="preserve">pedir </w:t>
      </w:r>
      <w:r>
        <w:rPr>
          <w:color w:val="B397FE"/>
        </w:rPr>
        <w:t xml:space="preserve">perdón </w:t>
      </w:r>
      <w:r>
        <w:rPr>
          <w:color w:val="000000"/>
        </w:rPr>
        <w:t xml:space="preserve">. </w:t>
      </w:r>
      <w:r>
        <w:rPr>
          <w:color w:val="B397FE"/>
        </w:rPr>
        <w:t xml:space="preserve">Habla </w:t>
      </w:r>
      <w:r>
        <w:rPr>
          <w:color w:val="B397FE"/>
        </w:rPr>
        <w:t xml:space="preserve">usted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B0D959"/>
        </w:rPr>
        <w:t xml:space="preserve">españoles </w:t>
      </w:r>
      <w:r>
        <w:rPr>
          <w:color w:val="B397FE"/>
        </w:rPr>
        <w:t xml:space="preserve">hablen </w:t>
      </w:r>
      <w:r>
        <w:rPr>
          <w:color w:val="EB4165"/>
        </w:rPr>
        <w:t xml:space="preserve">claro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B0D959"/>
        </w:rPr>
        <w:t xml:space="preserve">noviembre </w:t>
      </w:r>
      <w:r>
        <w:rPr>
          <w:color w:val="000000"/>
        </w:rPr>
        <w:t xml:space="preserve">. </w:t>
      </w:r>
      <w:r>
        <w:rPr>
          <w:color w:val="B397FE"/>
        </w:rPr>
        <w:t xml:space="preserve">¿Cree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B397FE"/>
        </w:rPr>
        <w:t xml:space="preserve">hablar </w:t>
      </w:r>
      <w:r>
        <w:rPr>
          <w:color w:val="EB4165"/>
        </w:rPr>
        <w:t xml:space="preserve">claro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los </w:t>
      </w:r>
      <w:r>
        <w:rPr>
          <w:color w:val="9CCCBF"/>
        </w:rPr>
        <w:t xml:space="preserve">candidatos </w:t>
      </w:r>
      <w:r>
        <w:rPr>
          <w:color w:val="000000"/>
        </w:rPr>
        <w:t xml:space="preserve">y </w:t>
      </w:r>
      <w:r>
        <w:rPr>
          <w:color w:val="000000"/>
        </w:rPr>
        <w:t xml:space="preserve">pedir </w:t>
      </w:r>
      <w:r>
        <w:rPr>
          <w:color w:val="B397FE"/>
        </w:rPr>
        <w:t xml:space="preserve">perdón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0D959"/>
        </w:rPr>
        <w:t xml:space="preserve">españoles </w:t>
      </w:r>
      <w:r>
        <w:rPr>
          <w:color w:val="EB4165"/>
        </w:rPr>
        <w:t xml:space="preserve">tras </w:t>
      </w:r>
      <w:r>
        <w:rPr>
          <w:color w:val="000000"/>
        </w:rPr>
        <w:t xml:space="preserve">lo </w:t>
      </w:r>
      <w:r>
        <w:rPr>
          <w:color w:val="000000"/>
        </w:rPr>
        <w:t xml:space="preserve">vivido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estos </w:t>
      </w:r>
      <w:r>
        <w:rPr>
          <w:color w:val="000000"/>
        </w:rPr>
        <w:t xml:space="preserve">meses </w:t>
      </w:r>
      <w:r>
        <w:rPr>
          <w:color w:val="000000"/>
        </w:rPr>
        <w:t xml:space="preserve">? </w:t>
      </w:r>
      <w:r>
        <w:rPr>
          <w:color w:val="000000"/>
        </w:rPr>
        <w:t xml:space="preserve">Soy </w:t>
      </w:r>
      <w:r>
        <w:rPr>
          <w:color w:val="000000"/>
        </w:rPr>
        <w:t xml:space="preserve">el </w:t>
      </w:r>
      <w:r>
        <w:rPr>
          <w:color w:val="9CCCBF"/>
        </w:rPr>
        <w:t xml:space="preserve">representante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fuerza </w:t>
      </w:r>
      <w:r>
        <w:rPr>
          <w:color w:val="000000"/>
        </w:rPr>
        <w:t xml:space="preserve">más </w:t>
      </w:r>
      <w:r>
        <w:rPr>
          <w:color w:val="CDE4F4"/>
        </w:rPr>
        <w:t xml:space="preserve">votada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estoy </w:t>
      </w:r>
      <w:r>
        <w:rPr>
          <w:color w:val="EB4165"/>
        </w:rPr>
        <w:t xml:space="preserve">respondiendo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diré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EB4165"/>
        </w:rPr>
        <w:t xml:space="preserve">explicar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CCCBF"/>
        </w:rPr>
        <w:t xml:space="preserve">ciudadanos </w:t>
      </w:r>
      <w:r>
        <w:rPr>
          <w:color w:val="000000"/>
        </w:rPr>
        <w:t xml:space="preserve">cuál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nuestra </w:t>
      </w:r>
      <w:r>
        <w:rPr>
          <w:color w:val="9CCCBF"/>
        </w:rPr>
        <w:t xml:space="preserve">posición </w:t>
      </w:r>
      <w:r>
        <w:rPr>
          <w:color w:val="000000"/>
        </w:rPr>
        <w:t xml:space="preserve">. </w:t>
      </w:r>
      <w:r>
        <w:rPr>
          <w:color w:val="000000"/>
        </w:rPr>
        <w:t xml:space="preserve">15 </w:t>
      </w:r>
      <w:r>
        <w:rPr>
          <w:color w:val="EB4165"/>
        </w:rPr>
        <w:t xml:space="preserve">segundos </w:t>
      </w:r>
      <w:r>
        <w:rPr>
          <w:color w:val="EB4165"/>
        </w:rPr>
        <w:t xml:space="preserve">tardó </w:t>
      </w:r>
      <w:r>
        <w:rPr>
          <w:color w:val="000000"/>
        </w:rPr>
        <w:t xml:space="preserve">en </w:t>
      </w:r>
      <w:r>
        <w:rPr>
          <w:color w:val="EB4165"/>
        </w:rPr>
        <w:t xml:space="preserve">responder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hizo </w:t>
      </w:r>
      <w:r>
        <w:rPr>
          <w:color w:val="EB4165"/>
        </w:rPr>
        <w:t xml:space="preserve">eterno </w:t>
      </w:r>
      <w:r>
        <w:rPr>
          <w:color w:val="000000"/>
        </w:rPr>
        <w:t xml:space="preserve">ese </w:t>
      </w:r>
      <w:r>
        <w:rPr>
          <w:color w:val="EB4165"/>
        </w:rPr>
        <w:t xml:space="preserve">silencio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EB4165"/>
        </w:rPr>
        <w:t xml:space="preserve">misma </w:t>
      </w:r>
      <w:r>
        <w:rPr>
          <w:color w:val="B397FE"/>
        </w:rPr>
        <w:t xml:space="preserve">pregunta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a </w:t>
      </w:r>
      <w:r>
        <w:rPr>
          <w:color w:val="9CCCBF"/>
        </w:rPr>
        <w:t xml:space="preserve">Sánchez </w:t>
      </w:r>
      <w:r>
        <w:rPr>
          <w:color w:val="000000"/>
        </w:rPr>
        <w:t xml:space="preserve">se </w:t>
      </w:r>
      <w:r>
        <w:rPr>
          <w:color w:val="EB4165"/>
        </w:rPr>
        <w:t xml:space="preserve">repite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EB4165"/>
        </w:rPr>
        <w:t xml:space="preserve">pasillos </w:t>
      </w:r>
      <w:r>
        <w:rPr>
          <w:color w:val="000000"/>
        </w:rPr>
        <w:t xml:space="preserve">del </w:t>
      </w:r>
      <w:r>
        <w:rPr>
          <w:color w:val="9CCCBF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Ainara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B0D959"/>
        </w:rPr>
        <w:t xml:space="preserve">políticos </w:t>
      </w:r>
      <w:r>
        <w:rPr>
          <w:color w:val="000000"/>
        </w:rPr>
        <w:t xml:space="preserve">se </w:t>
      </w:r>
      <w:r>
        <w:rPr>
          <w:color w:val="EB4165"/>
        </w:rPr>
        <w:t xml:space="preserve">culpan </w:t>
      </w:r>
      <w:r>
        <w:rPr>
          <w:color w:val="000000"/>
        </w:rPr>
        <w:t xml:space="preserve">unos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000000"/>
        </w:rPr>
        <w:t xml:space="preserve">y </w:t>
      </w:r>
      <w:r>
        <w:rPr>
          <w:color w:val="EB4165"/>
        </w:rPr>
        <w:t xml:space="preserve">nadie </w:t>
      </w:r>
      <w:r>
        <w:rPr>
          <w:color w:val="000000"/>
        </w:rPr>
        <w:t xml:space="preserve">hace </w:t>
      </w:r>
      <w:r>
        <w:rPr>
          <w:color w:val="EB4165"/>
        </w:rPr>
        <w:t xml:space="preserve">autocrítica </w:t>
      </w:r>
      <w:r>
        <w:rPr>
          <w:color w:val="000000"/>
        </w:rPr>
        <w:t xml:space="preserve">. </w:t>
      </w:r>
      <w:r>
        <w:rPr>
          <w:color w:val="EB4165"/>
        </w:rPr>
        <w:t xml:space="preserve">Autocrítica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B397FE"/>
        </w:rPr>
        <w:t xml:space="preserve">palabra </w:t>
      </w:r>
      <w:r>
        <w:rPr>
          <w:color w:val="EB4165"/>
        </w:rPr>
        <w:t xml:space="preserve">maldita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00000"/>
        </w:rPr>
        <w:t xml:space="preserve">sin </w:t>
      </w:r>
      <w:r>
        <w:rPr>
          <w:color w:val="B397FE"/>
        </w:rPr>
        <w:t xml:space="preserve">contestarnos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B397FE"/>
        </w:rPr>
        <w:t xml:space="preserve">pregunta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hacen </w:t>
      </w:r>
      <w:r>
        <w:rPr>
          <w:color w:val="EB4165"/>
        </w:rPr>
        <w:t xml:space="preserve">autocrítica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EB4165"/>
        </w:rPr>
        <w:t xml:space="preserve">manera </w:t>
      </w:r>
      <w:r>
        <w:rPr>
          <w:color w:val="000000"/>
        </w:rPr>
        <w:t xml:space="preserve">. </w:t>
      </w:r>
      <w:r>
        <w:rPr>
          <w:color w:val="EB4165"/>
        </w:rPr>
        <w:t xml:space="preserve">Echando </w:t>
      </w:r>
      <w:r>
        <w:rPr>
          <w:color w:val="000000"/>
        </w:rPr>
        <w:t xml:space="preserve">la </w:t>
      </w:r>
      <w:r>
        <w:rPr>
          <w:color w:val="EB4165"/>
        </w:rPr>
        <w:t xml:space="preserve">culpa </w:t>
      </w:r>
      <w:r>
        <w:rPr>
          <w:color w:val="000000"/>
        </w:rPr>
        <w:t xml:space="preserve">al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autocrítica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vivido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EB4165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EB4165"/>
        </w:rPr>
        <w:t xml:space="preserve">falta </w:t>
      </w:r>
      <w:r>
        <w:rPr>
          <w:color w:val="000000"/>
        </w:rPr>
        <w:t xml:space="preserve">de </w:t>
      </w:r>
      <w:r>
        <w:rPr>
          <w:color w:val="EB4165"/>
        </w:rPr>
        <w:t xml:space="preserve">autocrítica </w:t>
      </w:r>
      <w:r>
        <w:rPr>
          <w:color w:val="000000"/>
        </w:rPr>
        <w:t xml:space="preserve">. </w:t>
      </w:r>
      <w:r>
        <w:rPr>
          <w:color w:val="EB4165"/>
        </w:rPr>
        <w:t xml:space="preserve">Aunque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B397FE"/>
        </w:rPr>
        <w:t xml:space="preserve">comprenden </w:t>
      </w:r>
      <w:r>
        <w:rPr>
          <w:color w:val="000000"/>
        </w:rPr>
        <w:t xml:space="preserve">la </w:t>
      </w:r>
      <w:r>
        <w:rPr>
          <w:color w:val="EB4165"/>
        </w:rPr>
        <w:t xml:space="preserve">indignación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CCCBF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EB4165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00000"/>
        </w:rPr>
        <w:t xml:space="preserve">bemoles </w:t>
      </w:r>
      <w:r>
        <w:rPr>
          <w:color w:val="000000"/>
        </w:rPr>
        <w:t xml:space="preserve">. </w:t>
      </w:r>
      <w:r>
        <w:rPr>
          <w:color w:val="000000"/>
        </w:rPr>
        <w:t xml:space="preserve">Vean </w:t>
      </w:r>
      <w:r>
        <w:rPr>
          <w:color w:val="000000"/>
        </w:rPr>
        <w:t xml:space="preserve">quién </w:t>
      </w:r>
      <w:r>
        <w:rPr>
          <w:color w:val="000000"/>
        </w:rPr>
        <w:t xml:space="preserve">ha </w:t>
      </w:r>
      <w:r>
        <w:rPr>
          <w:color w:val="EB4165"/>
        </w:rPr>
        <w:t xml:space="preserve">pronunciado </w:t>
      </w:r>
      <w:r>
        <w:rPr>
          <w:color w:val="000000"/>
        </w:rPr>
        <w:t xml:space="preserve">esta </w:t>
      </w:r>
      <w:r>
        <w:rPr>
          <w:color w:val="EB4165"/>
        </w:rPr>
        <w:t xml:space="preserve">frase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tuviera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una </w:t>
      </w:r>
      <w:r>
        <w:rPr>
          <w:color w:val="EB4165"/>
        </w:rPr>
        <w:t xml:space="preserve">autocrítica </w:t>
      </w:r>
      <w:r>
        <w:rPr>
          <w:color w:val="000000"/>
        </w:rPr>
        <w:t xml:space="preserve">, </w:t>
      </w:r>
      <w:r>
        <w:rPr>
          <w:color w:val="000000"/>
        </w:rPr>
        <w:t xml:space="preserve">diría </w:t>
      </w:r>
      <w:r>
        <w:rPr>
          <w:color w:val="000000"/>
        </w:rPr>
        <w:t xml:space="preserve">que </w:t>
      </w:r>
      <w:r>
        <w:rPr>
          <w:color w:val="EB4165"/>
        </w:rPr>
        <w:t xml:space="preserve">probablemente </w:t>
      </w:r>
      <w:r>
        <w:rPr>
          <w:color w:val="000000"/>
        </w:rPr>
        <w:t xml:space="preserve">haber </w:t>
      </w:r>
      <w:r>
        <w:rPr>
          <w:color w:val="000000"/>
        </w:rPr>
        <w:t xml:space="preserve">sido </w:t>
      </w:r>
      <w:r>
        <w:rPr>
          <w:color w:val="EB4165"/>
        </w:rPr>
        <w:t xml:space="preserve">incapaces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000000"/>
        </w:rPr>
        <w:t xml:space="preserve">que </w:t>
      </w:r>
      <w:r>
        <w:rPr>
          <w:color w:val="EB4165"/>
        </w:rPr>
        <w:t xml:space="preserve">Unidas-Podemos </w:t>
      </w:r>
      <w:r>
        <w:rPr>
          <w:color w:val="000000"/>
        </w:rPr>
        <w:t xml:space="preserve">se </w:t>
      </w:r>
      <w:r>
        <w:rPr>
          <w:color w:val="000000"/>
        </w:rPr>
        <w:t xml:space="preserve">sentase </w:t>
      </w:r>
      <w:r>
        <w:rPr>
          <w:color w:val="000000"/>
        </w:rPr>
        <w:t xml:space="preserve">a </w:t>
      </w:r>
      <w:r>
        <w:rPr>
          <w:color w:val="B397FE"/>
        </w:rPr>
        <w:t xml:space="preserve">hablar </w:t>
      </w:r>
      <w:r>
        <w:rPr>
          <w:color w:val="000000"/>
        </w:rPr>
        <w:t xml:space="preserve">del </w:t>
      </w:r>
      <w:r>
        <w:rPr>
          <w:color w:val="B397FE"/>
        </w:rPr>
        <w:t xml:space="preserve">programa </w:t>
      </w:r>
      <w:r>
        <w:rPr>
          <w:color w:val="000000"/>
        </w:rPr>
        <w:t xml:space="preserve">en </w:t>
      </w:r>
      <w:r>
        <w:rPr>
          <w:color w:val="EB4165"/>
        </w:rPr>
        <w:t xml:space="preserve">primer </w:t>
      </w:r>
      <w:r>
        <w:rPr>
          <w:color w:val="000000"/>
        </w:rPr>
        <w:t xml:space="preserve">lugar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9CCCBF"/>
        </w:rPr>
        <w:t xml:space="preserve">inaceptable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todos </w:t>
      </w:r>
      <w:r>
        <w:rPr>
          <w:color w:val="B397FE"/>
        </w:rPr>
        <w:t xml:space="preserve">igual </w:t>
      </w:r>
      <w:r>
        <w:rPr>
          <w:color w:val="000000"/>
        </w:rPr>
        <w:t xml:space="preserve">de </w:t>
      </w:r>
      <w:r>
        <w:rPr>
          <w:color w:val="EB4165"/>
        </w:rPr>
        <w:t xml:space="preserve">indignados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hice </w:t>
      </w:r>
      <w:r>
        <w:rPr>
          <w:color w:val="EB4165"/>
        </w:rPr>
        <w:t xml:space="preserve">ayer </w:t>
      </w:r>
      <w:r>
        <w:rPr>
          <w:color w:val="EB4165"/>
        </w:rPr>
        <w:t xml:space="preserve">autocrítica </w:t>
      </w:r>
      <w:r>
        <w:rPr>
          <w:color w:val="000000"/>
        </w:rPr>
        <w:t xml:space="preserve">. </w:t>
      </w:r>
      <w:r>
        <w:rPr>
          <w:color w:val="EB4165"/>
        </w:rPr>
        <w:t xml:space="preserve">Espero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CCCBF"/>
        </w:rPr>
        <w:t xml:space="preserve">presidente </w:t>
      </w:r>
      <w:r>
        <w:rPr>
          <w:color w:val="000000"/>
        </w:rPr>
        <w:t xml:space="preserve">del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la </w:t>
      </w:r>
      <w:r>
        <w:rPr>
          <w:color w:val="EB4165"/>
        </w:rPr>
        <w:t xml:space="preserve">alguna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B397FE"/>
        </w:rPr>
        <w:t xml:space="preserve">entiendo </w:t>
      </w:r>
      <w:r>
        <w:rPr>
          <w:color w:val="000000"/>
        </w:rPr>
        <w:t xml:space="preserve">tanto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EB4165"/>
        </w:rPr>
        <w:t xml:space="preserve">últimos </w:t>
      </w:r>
      <w:r>
        <w:rPr>
          <w:color w:val="000000"/>
        </w:rPr>
        <w:t xml:space="preserve">días </w:t>
      </w:r>
      <w:r>
        <w:rPr>
          <w:color w:val="EB4165"/>
        </w:rPr>
        <w:t xml:space="preserve">pensé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algo </w:t>
      </w:r>
      <w:r>
        <w:rPr>
          <w:color w:val="000000"/>
        </w:rPr>
        <w:t xml:space="preserve">.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quien </w:t>
      </w:r>
      <w:r>
        <w:rPr>
          <w:color w:val="000000"/>
        </w:rPr>
        <w:t xml:space="preserve">no </w:t>
      </w:r>
      <w:r>
        <w:rPr>
          <w:color w:val="000000"/>
        </w:rPr>
        <w:t xml:space="preserve">sabe </w:t>
      </w:r>
      <w:r>
        <w:rPr>
          <w:color w:val="9CCCBF"/>
        </w:rPr>
        <w:t xml:space="preserve">pactar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debería </w:t>
      </w:r>
      <w:r>
        <w:rPr>
          <w:color w:val="9CCCBF"/>
        </w:rPr>
        <w:t xml:space="preserve">gobernar </w:t>
      </w:r>
      <w:r>
        <w:rPr>
          <w:color w:val="000000"/>
        </w:rPr>
        <w:t xml:space="preserve">.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EB4165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00000"/>
        </w:rPr>
        <w:t xml:space="preserve">bemoles </w:t>
      </w:r>
      <w:r>
        <w:rPr>
          <w:color w:val="000000"/>
        </w:rPr>
        <w:t xml:space="preserve">de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EB4165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CCCBF"/>
        </w:rPr>
        <w:t xml:space="preserve">próximo </w:t>
      </w:r>
      <w:r>
        <w:rPr>
          <w:color w:val="000000"/>
        </w:rPr>
        <w:t xml:space="preserve">lunes </w:t>
      </w:r>
      <w:r>
        <w:rPr>
          <w:color w:val="000000"/>
        </w:rPr>
        <w:t xml:space="preserve">se </w:t>
      </w:r>
      <w:r>
        <w:rPr>
          <w:color w:val="4FE5D6"/>
        </w:rPr>
        <w:t xml:space="preserve">disuelven </w:t>
      </w:r>
      <w:r>
        <w:rPr>
          <w:color w:val="000000"/>
        </w:rPr>
        <w:t xml:space="preserve">las </w:t>
      </w:r>
      <w:r>
        <w:rPr>
          <w:color w:val="EB4165"/>
        </w:rPr>
        <w:t xml:space="preserve">cortes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EB4165"/>
        </w:rPr>
        <w:t xml:space="preserve">nueva </w:t>
      </w:r>
      <w:r>
        <w:rPr>
          <w:color w:val="9CCCBF"/>
        </w:rPr>
        <w:t xml:space="preserve">convocatoria </w:t>
      </w:r>
      <w:r>
        <w:rPr>
          <w:color w:val="B0D959"/>
        </w:rPr>
        <w:t xml:space="preserve">electoral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EB4165"/>
        </w:rPr>
        <w:t xml:space="preserve">pillar </w:t>
      </w:r>
      <w:r>
        <w:rPr>
          <w:color w:val="000000"/>
        </w:rPr>
        <w:t xml:space="preserve">a </w:t>
      </w:r>
      <w:r>
        <w:rPr>
          <w:color w:val="9CCCBF"/>
        </w:rPr>
        <w:t xml:space="preserve">Pedro-Sánchez </w:t>
      </w:r>
      <w:r>
        <w:rPr>
          <w:color w:val="000000"/>
        </w:rPr>
        <w:t xml:space="preserve">de </w:t>
      </w:r>
      <w:r>
        <w:rPr>
          <w:color w:val="EB4165"/>
        </w:rPr>
        <w:t xml:space="preserve">viaje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extranjero </w:t>
      </w:r>
      <w:r>
        <w:rPr>
          <w:color w:val="000000"/>
        </w:rPr>
        <w:t xml:space="preserve">, </w:t>
      </w:r>
      <w:r>
        <w:rPr>
          <w:color w:val="000000"/>
        </w:rPr>
        <w:t xml:space="preserve">Javier-Gallego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4FE5D6"/>
        </w:rPr>
        <w:t xml:space="preserve">disuelve </w:t>
      </w:r>
      <w:r>
        <w:rPr>
          <w:color w:val="000000"/>
        </w:rPr>
        <w:t xml:space="preserve">las </w:t>
      </w:r>
      <w:r>
        <w:rPr>
          <w:color w:val="EB4165"/>
        </w:rPr>
        <w:t xml:space="preserve">Cortes </w:t>
      </w:r>
      <w:r>
        <w:rPr>
          <w:color w:val="000000"/>
        </w:rPr>
        <w:t xml:space="preserve">,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martes </w:t>
      </w:r>
      <w:r>
        <w:rPr>
          <w:color w:val="000000"/>
        </w:rPr>
        <w:t xml:space="preserve">se </w:t>
      </w:r>
      <w:r>
        <w:rPr>
          <w:color w:val="EB4165"/>
        </w:rPr>
        <w:t xml:space="preserve">publica </w:t>
      </w:r>
      <w:r>
        <w:rPr>
          <w:color w:val="000000"/>
        </w:rPr>
        <w:t xml:space="preserve">el </w:t>
      </w:r>
      <w:r>
        <w:rPr>
          <w:color w:val="EB4165"/>
        </w:rPr>
        <w:t xml:space="preserve">decreto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BOE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EB4165"/>
        </w:rPr>
        <w:t xml:space="preserve">firma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CCCBF"/>
        </w:rPr>
        <w:t xml:space="preserve">convocatoria </w:t>
      </w:r>
      <w:r>
        <w:rPr>
          <w:color w:val="EB4165"/>
        </w:rPr>
        <w:t xml:space="preserve">pilla </w:t>
      </w:r>
      <w:r>
        <w:rPr>
          <w:color w:val="000000"/>
        </w:rPr>
        <w:t xml:space="preserve">a </w:t>
      </w:r>
      <w:r>
        <w:rPr>
          <w:color w:val="9CCCBF"/>
        </w:rPr>
        <w:t xml:space="preserve">Sánchez </w:t>
      </w:r>
      <w:r>
        <w:rPr>
          <w:color w:val="000000"/>
        </w:rPr>
        <w:t xml:space="preserve">en </w:t>
      </w:r>
      <w:r>
        <w:rPr>
          <w:color w:val="EB4165"/>
        </w:rPr>
        <w:t xml:space="preserve">Nueva-York </w:t>
      </w:r>
      <w:r>
        <w:rPr>
          <w:color w:val="000000"/>
        </w:rPr>
        <w:t xml:space="preserve">. </w:t>
      </w:r>
      <w:r>
        <w:rPr>
          <w:color w:val="EB4165"/>
        </w:rPr>
        <w:t xml:space="preserve">Allí </w:t>
      </w:r>
      <w:r>
        <w:rPr>
          <w:color w:val="EB4165"/>
        </w:rPr>
        <w:t xml:space="preserve">llega </w:t>
      </w:r>
      <w:r>
        <w:rPr>
          <w:color w:val="EB4165"/>
        </w:rPr>
        <w:t xml:space="preserve">precisamente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para </w:t>
      </w:r>
      <w:r>
        <w:rPr>
          <w:color w:val="B0D959"/>
        </w:rPr>
        <w:t xml:space="preserve">participar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D959"/>
        </w:rPr>
        <w:t xml:space="preserve">cumbre </w:t>
      </w:r>
      <w:r>
        <w:rPr>
          <w:color w:val="000000"/>
        </w:rPr>
        <w:t xml:space="preserve">del </w:t>
      </w:r>
      <w:r>
        <w:rPr>
          <w:color w:val="EB4165"/>
        </w:rPr>
        <w:t xml:space="preserve">cambio </w:t>
      </w:r>
      <w:r>
        <w:rPr>
          <w:color w:val="B0D959"/>
        </w:rPr>
        <w:t xml:space="preserve">climático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ONU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EB4165"/>
        </w:rPr>
        <w:t xml:space="preserve">quedará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EB4165"/>
        </w:rPr>
        <w:t xml:space="preserve">jueves </w:t>
      </w:r>
      <w:r>
        <w:rPr>
          <w:color w:val="000000"/>
        </w:rPr>
        <w:t xml:space="preserve">para </w:t>
      </w:r>
      <w:r>
        <w:rPr>
          <w:color w:val="EB4165"/>
        </w:rPr>
        <w:t xml:space="preserve">intervenir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CCCBF"/>
        </w:rPr>
        <w:t xml:space="preserve">Asamblea </w:t>
      </w:r>
      <w:r>
        <w:rPr>
          <w:color w:val="000000"/>
        </w:rPr>
        <w:t xml:space="preserve">. </w:t>
      </w:r>
      <w:r>
        <w:rPr>
          <w:color w:val="EB4165"/>
        </w:rPr>
        <w:t xml:space="preserve">Allí </w:t>
      </w:r>
      <w:r>
        <w:rPr>
          <w:color w:val="000000"/>
        </w:rPr>
        <w:t xml:space="preserve">se </w:t>
      </w:r>
      <w:r>
        <w:rPr>
          <w:color w:val="EB4165"/>
        </w:rPr>
        <w:t xml:space="preserve">repetirá </w:t>
      </w:r>
      <w:r>
        <w:rPr>
          <w:color w:val="000000"/>
        </w:rPr>
        <w:t xml:space="preserve">esta </w:t>
      </w:r>
      <w:r>
        <w:rPr>
          <w:color w:val="EB4165"/>
        </w:rPr>
        <w:t xml:space="preserve">imagen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CCCBF"/>
        </w:rPr>
        <w:t xml:space="preserve">prevista </w:t>
      </w:r>
      <w:r>
        <w:rPr>
          <w:color w:val="000000"/>
        </w:rPr>
        <w:t xml:space="preserve">una </w:t>
      </w:r>
      <w:r>
        <w:rPr>
          <w:color w:val="000000"/>
        </w:rPr>
        <w:t xml:space="preserve">cena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B0D959"/>
        </w:rPr>
        <w:t xml:space="preserve">Trump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otros </w:t>
      </w:r>
      <w:r>
        <w:rPr>
          <w:color w:val="B0D959"/>
        </w:rPr>
        <w:t xml:space="preserve">mandatarios </w:t>
      </w:r>
      <w:r>
        <w:rPr>
          <w:color w:val="000000"/>
        </w:rPr>
        <w:t xml:space="preserve">. </w:t>
      </w:r>
      <w:r>
        <w:rPr>
          <w:color w:val="EB4165"/>
        </w:rPr>
        <w:t xml:space="preserve">Cuatro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en </w:t>
      </w:r>
      <w:r>
        <w:rPr>
          <w:color w:val="EB4165"/>
        </w:rPr>
        <w:t xml:space="preserve">cuatro </w:t>
      </w:r>
      <w:r>
        <w:rPr>
          <w:color w:val="EB4165"/>
        </w:rPr>
        <w:t xml:space="preserve">años </w:t>
      </w:r>
      <w:r>
        <w:rPr>
          <w:color w:val="EB4165"/>
        </w:rPr>
        <w:t xml:space="preserve">suponen </w:t>
      </w:r>
      <w:r>
        <w:rPr>
          <w:color w:val="000000"/>
        </w:rPr>
        <w:t xml:space="preserve">un </w:t>
      </w:r>
      <w:r>
        <w:rPr>
          <w:color w:val="9CCCBF"/>
        </w:rPr>
        <w:t xml:space="preserve">gasto </w:t>
      </w:r>
      <w:r>
        <w:rPr>
          <w:color w:val="EB4165"/>
        </w:rPr>
        <w:t xml:space="preserve">superior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500 </w:t>
      </w:r>
      <w:r>
        <w:rPr>
          <w:color w:val="9CCCBF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B397FE"/>
        </w:rPr>
        <w:t xml:space="preserve">¿Cuánto </w:t>
      </w:r>
      <w:r>
        <w:rPr>
          <w:color w:val="000000"/>
        </w:rPr>
        <w:t xml:space="preserve">nos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EB4165"/>
        </w:rPr>
        <w:t xml:space="preserve">costar </w:t>
      </w:r>
      <w:r>
        <w:rPr>
          <w:color w:val="000000"/>
        </w:rPr>
        <w:t xml:space="preserve">estas </w:t>
      </w:r>
      <w:r>
        <w:rPr>
          <w:color w:val="000000"/>
        </w:rPr>
        <w:t xml:space="preserve">? </w:t>
      </w:r>
      <w:r>
        <w:rPr>
          <w:color w:val="EB4165"/>
        </w:rPr>
        <w:t xml:space="preserve">Javier </w:t>
      </w:r>
      <w:r>
        <w:rPr>
          <w:color w:val="000000"/>
        </w:rPr>
        <w:t xml:space="preserve">. </w:t>
      </w:r>
      <w:r>
        <w:rPr>
          <w:color w:val="000000"/>
        </w:rPr>
        <w:t xml:space="preserve">140 </w:t>
      </w:r>
      <w:r>
        <w:rPr>
          <w:color w:val="9CCCBF"/>
        </w:rPr>
        <w:t xml:space="preserve">millones </w:t>
      </w:r>
      <w:r>
        <w:rPr>
          <w:color w:val="EB4165"/>
        </w:rPr>
        <w:t xml:space="preserve">cuesta </w:t>
      </w:r>
      <w:r>
        <w:rPr>
          <w:color w:val="000000"/>
        </w:rPr>
        <w:t xml:space="preserve">la </w:t>
      </w:r>
      <w:r>
        <w:rPr>
          <w:color w:val="EB4165"/>
        </w:rPr>
        <w:t xml:space="preserve">llamada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CCCBF"/>
        </w:rPr>
        <w:t xml:space="preserve">urnas </w:t>
      </w:r>
      <w:r>
        <w:rPr>
          <w:color w:val="000000"/>
        </w:rPr>
        <w:t xml:space="preserve">. </w:t>
      </w:r>
      <w:r>
        <w:rPr>
          <w:color w:val="EB4165"/>
        </w:rPr>
        <w:t xml:space="preserve">Dinero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B4165"/>
        </w:rPr>
        <w:t xml:space="preserve">emplea </w:t>
      </w:r>
      <w:r>
        <w:rPr>
          <w:color w:val="000000"/>
        </w:rPr>
        <w:t xml:space="preserve">en </w:t>
      </w:r>
      <w:r>
        <w:rPr>
          <w:color w:val="000000"/>
        </w:rPr>
        <w:t xml:space="preserve">pagar </w:t>
      </w:r>
      <w:r>
        <w:rPr>
          <w:color w:val="000000"/>
        </w:rPr>
        <w:t xml:space="preserve">los </w:t>
      </w:r>
      <w:r>
        <w:rPr>
          <w:color w:val="EB4165"/>
        </w:rPr>
        <w:t xml:space="preserve">Colegios </w:t>
      </w:r>
      <w:r>
        <w:rPr>
          <w:color w:val="B0D959"/>
        </w:rPr>
        <w:t xml:space="preserve">electorales </w:t>
      </w:r>
      <w:r>
        <w:rPr>
          <w:color w:val="000000"/>
        </w:rPr>
        <w:t xml:space="preserve">, </w:t>
      </w:r>
      <w:r>
        <w:rPr>
          <w:color w:val="EB4165"/>
        </w:rPr>
        <w:t xml:space="preserve">despliegue </w:t>
      </w:r>
      <w:r>
        <w:rPr>
          <w:color w:val="000000"/>
        </w:rPr>
        <w:t xml:space="preserve">de </w:t>
      </w:r>
      <w:r>
        <w:rPr>
          <w:color w:val="EB4165"/>
        </w:rPr>
        <w:t xml:space="preserve">seguridad </w:t>
      </w:r>
      <w:r>
        <w:rPr>
          <w:color w:val="000000"/>
        </w:rPr>
        <w:t xml:space="preserve">o </w:t>
      </w:r>
      <w:r>
        <w:rPr>
          <w:color w:val="000000"/>
        </w:rPr>
        <w:t xml:space="preserve">voto </w:t>
      </w:r>
      <w:r>
        <w:rPr>
          <w:color w:val="000000"/>
        </w:rPr>
        <w:t xml:space="preserve">por </w:t>
      </w:r>
      <w:r>
        <w:rPr>
          <w:color w:val="EB4165"/>
        </w:rPr>
        <w:t xml:space="preserve">correo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ojo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B4165"/>
        </w:rPr>
        <w:t xml:space="preserve">partidos </w:t>
      </w:r>
      <w:r>
        <w:rPr>
          <w:color w:val="000000"/>
        </w:rPr>
        <w:t xml:space="preserve">esta </w:t>
      </w:r>
      <w:r>
        <w:rPr>
          <w:color w:val="EB4165"/>
        </w:rPr>
        <w:t xml:space="preserve">campaña </w:t>
      </w:r>
      <w:r>
        <w:rPr>
          <w:color w:val="000000"/>
        </w:rPr>
        <w:t xml:space="preserve">les </w:t>
      </w:r>
      <w:r>
        <w:rPr>
          <w:color w:val="EB4165"/>
        </w:rPr>
        <w:t xml:space="preserve">pilla </w:t>
      </w:r>
      <w:r>
        <w:rPr>
          <w:color w:val="000000"/>
        </w:rPr>
        <w:t xml:space="preserve">con </w:t>
      </w:r>
      <w:r>
        <w:rPr>
          <w:color w:val="000000"/>
        </w:rPr>
        <w:t xml:space="preserve">muy </w:t>
      </w:r>
      <w:r>
        <w:rPr>
          <w:color w:val="000000"/>
        </w:rPr>
        <w:t xml:space="preserve">poco </w:t>
      </w:r>
      <w:r>
        <w:rPr>
          <w:color w:val="EB4165"/>
        </w:rPr>
        <w:t xml:space="preserve">dinero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hucha </w:t>
      </w:r>
      <w:r>
        <w:rPr>
          <w:color w:val="000000"/>
        </w:rPr>
        <w:t xml:space="preserve">. </w:t>
      </w:r>
      <w:r>
        <w:rPr>
          <w:color w:val="EB4165"/>
        </w:rPr>
        <w:t xml:space="preserve">Ninguno </w:t>
      </w:r>
      <w:r>
        <w:rPr>
          <w:color w:val="000000"/>
        </w:rPr>
        <w:t xml:space="preserve">ha </w:t>
      </w:r>
      <w:r>
        <w:rPr>
          <w:color w:val="EB4165"/>
        </w:rPr>
        <w:t xml:space="preserve">cobrado </w:t>
      </w:r>
      <w:r>
        <w:rPr>
          <w:color w:val="EB4165"/>
        </w:rPr>
        <w:t xml:space="preserve">todavía </w:t>
      </w:r>
      <w:r>
        <w:rPr>
          <w:color w:val="000000"/>
        </w:rPr>
        <w:t xml:space="preserve">las </w:t>
      </w:r>
      <w:r>
        <w:rPr>
          <w:color w:val="9CCCBF"/>
        </w:rPr>
        <w:t xml:space="preserve">subvenciones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B0D959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le </w:t>
      </w:r>
      <w:r>
        <w:rPr>
          <w:color w:val="000000"/>
        </w:rPr>
        <w:t xml:space="preserve">puede </w:t>
      </w:r>
      <w:r>
        <w:rPr>
          <w:color w:val="EB4165"/>
        </w:rPr>
        <w:t xml:space="preserve">costar </w:t>
      </w:r>
      <w:r>
        <w:rPr>
          <w:color w:val="000000"/>
        </w:rPr>
        <w:t xml:space="preserve">menos </w:t>
      </w:r>
      <w:r>
        <w:rPr>
          <w:color w:val="000000"/>
        </w:rPr>
        <w:t xml:space="preserve">la </w:t>
      </w:r>
      <w:r>
        <w:rPr>
          <w:color w:val="EB4165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Vean </w:t>
      </w:r>
      <w:r>
        <w:rPr>
          <w:color w:val="000000"/>
        </w:rPr>
        <w:t xml:space="preserve">esta </w:t>
      </w:r>
      <w:r>
        <w:rPr>
          <w:color w:val="EB4165"/>
        </w:rPr>
        <w:t xml:space="preserve">calle </w:t>
      </w:r>
      <w:r>
        <w:rPr>
          <w:color w:val="000000"/>
        </w:rPr>
        <w:t xml:space="preserve">de </w:t>
      </w:r>
      <w:r>
        <w:rPr>
          <w:color w:val="EB4165"/>
        </w:rPr>
        <w:t xml:space="preserve">Valencia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142 </w:t>
      </w:r>
      <w:r>
        <w:rPr>
          <w:color w:val="000000"/>
        </w:rPr>
        <w:t xml:space="preserve">días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B0D959"/>
        </w:rPr>
        <w:t xml:space="preserve">abril </w:t>
      </w:r>
      <w:r>
        <w:rPr>
          <w:color w:val="000000"/>
        </w:rPr>
        <w:t xml:space="preserve">y </w:t>
      </w:r>
      <w:r>
        <w:rPr>
          <w:color w:val="000000"/>
        </w:rPr>
        <w:t xml:space="preserve">ahí </w:t>
      </w:r>
      <w:r>
        <w:rPr>
          <w:color w:val="EB4165"/>
        </w:rPr>
        <w:t xml:space="preserve">siguen </w:t>
      </w:r>
      <w:r>
        <w:rPr>
          <w:color w:val="000000"/>
        </w:rPr>
        <w:t xml:space="preserve">los </w:t>
      </w:r>
      <w:r>
        <w:rPr>
          <w:color w:val="EB4165"/>
        </w:rPr>
        <w:t xml:space="preserve">carteles </w:t>
      </w:r>
      <w:r>
        <w:rPr>
          <w:color w:val="000000"/>
        </w:rPr>
        <w:t xml:space="preserve">de </w:t>
      </w:r>
      <w:r>
        <w:rPr>
          <w:color w:val="9CCCBF"/>
        </w:rPr>
        <w:t xml:space="preserve">Pedro-Sánchez </w:t>
      </w:r>
      <w:r>
        <w:rPr>
          <w:color w:val="000000"/>
        </w:rPr>
        <w:t xml:space="preserve">no </w:t>
      </w:r>
      <w:r>
        <w:rPr>
          <w:color w:val="000000"/>
        </w:rPr>
        <w:t xml:space="preserve">los </w:t>
      </w:r>
      <w:r>
        <w:rPr>
          <w:color w:val="000000"/>
        </w:rPr>
        <w:t xml:space="preserve">pueden </w:t>
      </w:r>
      <w:r>
        <w:rPr>
          <w:color w:val="EB4165"/>
        </w:rPr>
        <w:t xml:space="preserve">aprovechar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B0D959"/>
        </w:rPr>
        <w:t xml:space="preserve">electoral </w:t>
      </w:r>
      <w:r>
        <w:rPr>
          <w:color w:val="000000"/>
        </w:rPr>
        <w:t xml:space="preserve">los </w:t>
      </w:r>
      <w:r>
        <w:rPr>
          <w:color w:val="EB4165"/>
        </w:rPr>
        <w:t xml:space="preserve">prohíbe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B0D959"/>
        </w:rPr>
        <w:t xml:space="preserve">inicio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esos </w:t>
      </w:r>
      <w:r>
        <w:rPr>
          <w:color w:val="000000"/>
        </w:rPr>
        <w:t xml:space="preserve">140 </w:t>
      </w:r>
      <w:r>
        <w:rPr>
          <w:color w:val="9CCCBF"/>
        </w:rPr>
        <w:t xml:space="preserve">millones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EB4165"/>
        </w:rPr>
        <w:t xml:space="preserve">costar </w:t>
      </w:r>
      <w:r>
        <w:rPr>
          <w:color w:val="000000"/>
        </w:rPr>
        <w:t xml:space="preserve">las </w:t>
      </w:r>
      <w:r>
        <w:rPr>
          <w:color w:val="EB4165"/>
        </w:rPr>
        <w:t xml:space="preserve">nuevas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pagar </w:t>
      </w:r>
      <w:r>
        <w:rPr>
          <w:color w:val="000000"/>
        </w:rPr>
        <w:t xml:space="preserve">por </w:t>
      </w:r>
      <w:r>
        <w:rPr>
          <w:color w:val="EB4165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70 </w:t>
      </w:r>
      <w:r>
        <w:rPr>
          <w:color w:val="EB4165"/>
        </w:rPr>
        <w:t xml:space="preserve">colegios </w:t>
      </w:r>
      <w:r>
        <w:rPr>
          <w:color w:val="EB4165"/>
        </w:rPr>
        <w:t xml:space="preserve">completamente </w:t>
      </w:r>
      <w:r>
        <w:rPr>
          <w:color w:val="EB4165"/>
        </w:rPr>
        <w:t xml:space="preserve">equipados </w:t>
      </w:r>
      <w:r>
        <w:rPr>
          <w:color w:val="000000"/>
        </w:rPr>
        <w:t xml:space="preserve">o </w:t>
      </w:r>
      <w:r>
        <w:rPr>
          <w:color w:val="000000"/>
        </w:rPr>
        <w:t xml:space="preserve">40 </w:t>
      </w:r>
      <w:r>
        <w:rPr>
          <w:color w:val="EB4165"/>
        </w:rPr>
        <w:t xml:space="preserve">centros </w:t>
      </w:r>
      <w:r>
        <w:rPr>
          <w:color w:val="000000"/>
        </w:rPr>
        <w:t xml:space="preserve">de </w:t>
      </w:r>
      <w:r>
        <w:rPr>
          <w:color w:val="EB4165"/>
        </w:rPr>
        <w:t xml:space="preserve">salud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EB4165"/>
        </w:rPr>
        <w:t xml:space="preserve">además </w:t>
      </w:r>
      <w:r>
        <w:rPr>
          <w:color w:val="000000"/>
        </w:rPr>
        <w:t xml:space="preserve">la </w:t>
      </w:r>
      <w:r>
        <w:rPr>
          <w:color w:val="EB4165"/>
        </w:rPr>
        <w:t xml:space="preserve">parálisis </w:t>
      </w:r>
      <w:r>
        <w:rPr>
          <w:color w:val="9CCCBF"/>
        </w:rPr>
        <w:t xml:space="preserve">política </w:t>
      </w:r>
      <w:r>
        <w:rPr>
          <w:color w:val="000000"/>
        </w:rPr>
        <w:t xml:space="preserve">nos </w:t>
      </w:r>
      <w:r>
        <w:rPr>
          <w:color w:val="EB4165"/>
        </w:rPr>
        <w:t xml:space="preserve">llena </w:t>
      </w:r>
      <w:r>
        <w:rPr>
          <w:color w:val="000000"/>
        </w:rPr>
        <w:t xml:space="preserve">de </w:t>
      </w:r>
      <w:r>
        <w:rPr>
          <w:color w:val="000000"/>
        </w:rPr>
        <w:t xml:space="preserve">dudas </w:t>
      </w:r>
      <w:r>
        <w:rPr>
          <w:color w:val="000000"/>
        </w:rPr>
        <w:t xml:space="preserve">. </w:t>
      </w:r>
      <w:r>
        <w:rPr>
          <w:color w:val="B397FE"/>
        </w:rPr>
        <w:t xml:space="preserve">¿Qué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pasar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EB4165"/>
        </w:rPr>
        <w:t xml:space="preserve">pensiones </w:t>
      </w:r>
      <w:r>
        <w:rPr>
          <w:color w:val="000000"/>
        </w:rPr>
        <w:t xml:space="preserve">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EB4165"/>
        </w:rPr>
        <w:t xml:space="preserve">subida </w:t>
      </w:r>
      <w:r>
        <w:rPr>
          <w:color w:val="000000"/>
        </w:rPr>
        <w:t xml:space="preserve">del </w:t>
      </w:r>
      <w:r>
        <w:rPr>
          <w:color w:val="EB4165"/>
        </w:rPr>
        <w:t xml:space="preserve">sueldo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funcionarios </w:t>
      </w:r>
      <w:r>
        <w:rPr>
          <w:color w:val="000000"/>
        </w:rPr>
        <w:t xml:space="preserve">? </w:t>
      </w:r>
      <w:r>
        <w:rPr>
          <w:color w:val="000000"/>
        </w:rPr>
        <w:t xml:space="preserve">Porque </w:t>
      </w:r>
      <w:r>
        <w:rPr>
          <w:color w:val="EB4165"/>
        </w:rPr>
        <w:t xml:space="preserve">recuerden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EB4165"/>
        </w:rPr>
        <w:t xml:space="preserve">alturas </w:t>
      </w:r>
      <w:r>
        <w:rPr>
          <w:color w:val="EB4165"/>
        </w:rPr>
        <w:t xml:space="preserve">seguimos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9CCCBF"/>
        </w:rPr>
        <w:t xml:space="preserve">presupuestos </w:t>
      </w:r>
      <w:r>
        <w:rPr>
          <w:color w:val="000000"/>
        </w:rPr>
        <w:t xml:space="preserve">de </w:t>
      </w:r>
      <w:r>
        <w:rPr>
          <w:color w:val="9CCCBF"/>
        </w:rPr>
        <w:t xml:space="preserve">Montoro </w:t>
      </w:r>
      <w:r>
        <w:rPr>
          <w:color w:val="000000"/>
        </w:rPr>
        <w:t xml:space="preserve">. </w:t>
      </w:r>
      <w:r>
        <w:rPr>
          <w:color w:val="000000"/>
        </w:rPr>
        <w:t xml:space="preserve">Sois </w:t>
      </w:r>
      <w:r>
        <w:rPr>
          <w:color w:val="000000"/>
        </w:rPr>
        <w:t xml:space="preserve">tan </w:t>
      </w:r>
      <w:r>
        <w:rPr>
          <w:color w:val="B397FE"/>
        </w:rPr>
        <w:t xml:space="preserve">sinvergüenzas </w:t>
      </w:r>
      <w:r>
        <w:rPr>
          <w:color w:val="000000"/>
        </w:rPr>
        <w:t xml:space="preserve">y </w:t>
      </w:r>
      <w:r>
        <w:rPr>
          <w:color w:val="000000"/>
        </w:rPr>
        <w:t xml:space="preserve">os </w:t>
      </w:r>
      <w:r>
        <w:rPr>
          <w:color w:val="000000"/>
        </w:rPr>
        <w:t xml:space="preserve">estáis </w:t>
      </w:r>
      <w:r>
        <w:rPr>
          <w:color w:val="B397FE"/>
        </w:rPr>
        <w:t xml:space="preserve">riendo </w:t>
      </w:r>
      <w:r>
        <w:rPr>
          <w:color w:val="000000"/>
        </w:rPr>
        <w:t xml:space="preserve">de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¿No </w:t>
      </w:r>
      <w:r>
        <w:rPr>
          <w:color w:val="000000"/>
        </w:rPr>
        <w:t xml:space="preserve">lo </w:t>
      </w:r>
      <w:r>
        <w:rPr>
          <w:color w:val="000000"/>
        </w:rPr>
        <w:t xml:space="preserve">vas </w:t>
      </w:r>
      <w:r>
        <w:rPr>
          <w:color w:val="000000"/>
        </w:rPr>
        <w:t xml:space="preserve">a </w:t>
      </w:r>
      <w:r>
        <w:rPr>
          <w:color w:val="000000"/>
        </w:rPr>
        <w:t xml:space="preserve">poner </w:t>
      </w:r>
      <w:r>
        <w:rPr>
          <w:color w:val="000000"/>
        </w:rPr>
        <w:t xml:space="preserve">, </w:t>
      </w:r>
      <w:r>
        <w:rPr>
          <w:color w:val="B397FE"/>
        </w:rPr>
        <w:t xml:space="preserve">verdad </w:t>
      </w:r>
      <w:r>
        <w:rPr>
          <w:color w:val="000000"/>
        </w:rPr>
        <w:t xml:space="preserve">? </w:t>
      </w:r>
      <w:r>
        <w:rPr>
          <w:color w:val="EB4165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ponemos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dice </w:t>
      </w:r>
      <w:r>
        <w:rPr>
          <w:color w:val="000000"/>
        </w:rPr>
        <w:t xml:space="preserve">la </w:t>
      </w:r>
      <w:r>
        <w:rPr>
          <w:color w:val="EB4165"/>
        </w:rPr>
        <w:t xml:space="preserve">última </w:t>
      </w:r>
      <w:r>
        <w:rPr>
          <w:color w:val="B0D959"/>
        </w:rPr>
        <w:t xml:space="preserve">encuesta </w:t>
      </w:r>
      <w:r>
        <w:rPr>
          <w:color w:val="000000"/>
        </w:rPr>
        <w:t xml:space="preserve">del </w:t>
      </w:r>
      <w:r>
        <w:rPr>
          <w:color w:val="000000"/>
        </w:rPr>
        <w:t xml:space="preserve">CIS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B0D959"/>
        </w:rPr>
        <w:t xml:space="preserve">españoles </w:t>
      </w:r>
      <w:r>
        <w:rPr>
          <w:color w:val="000000"/>
        </w:rPr>
        <w:t xml:space="preserve">están </w:t>
      </w:r>
      <w:r>
        <w:rPr>
          <w:color w:val="EB4165"/>
        </w:rPr>
        <w:t xml:space="preserve">hartos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34 </w:t>
      </w:r>
      <w:r>
        <w:rPr>
          <w:color w:val="000000"/>
        </w:rPr>
        <w:t xml:space="preserve">por </w:t>
      </w:r>
      <w:r>
        <w:rPr>
          <w:color w:val="EB4165"/>
        </w:rPr>
        <w:t xml:space="preserve">ciento </w:t>
      </w:r>
      <w:r>
        <w:rPr>
          <w:color w:val="000000"/>
        </w:rPr>
        <w:t xml:space="preserve">le </w:t>
      </w:r>
      <w:r>
        <w:rPr>
          <w:color w:val="EB4165"/>
        </w:rPr>
        <w:t xml:space="preserve">produce </w:t>
      </w:r>
      <w:r>
        <w:rPr>
          <w:color w:val="EB4165"/>
        </w:rPr>
        <w:t xml:space="preserve">desconfianza </w:t>
      </w:r>
      <w:r>
        <w:rPr>
          <w:color w:val="000000"/>
        </w:rPr>
        <w:t xml:space="preserve">y </w:t>
      </w:r>
      <w:r>
        <w:rPr>
          <w:color w:val="EB4165"/>
        </w:rPr>
        <w:t xml:space="preserve">casi </w:t>
      </w:r>
      <w:r>
        <w:rPr>
          <w:color w:val="000000"/>
        </w:rPr>
        <w:t xml:space="preserve">al </w:t>
      </w:r>
      <w:r>
        <w:rPr>
          <w:color w:val="000000"/>
        </w:rPr>
        <w:t xml:space="preserve">16 </w:t>
      </w:r>
      <w:r>
        <w:rPr>
          <w:color w:val="000000"/>
        </w:rPr>
        <w:t xml:space="preserve">por </w:t>
      </w:r>
      <w:r>
        <w:rPr>
          <w:color w:val="EB4165"/>
        </w:rPr>
        <w:t xml:space="preserve">ciento </w:t>
      </w:r>
      <w:r>
        <w:rPr>
          <w:color w:val="EB4165"/>
        </w:rPr>
        <w:t xml:space="preserve">aburrimiento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adelanto </w:t>
      </w:r>
      <w:r>
        <w:rPr>
          <w:color w:val="B0D959"/>
        </w:rPr>
        <w:t xml:space="preserve">electoral </w:t>
      </w:r>
      <w:r>
        <w:rPr>
          <w:color w:val="B0D959"/>
        </w:rPr>
        <w:t xml:space="preserve">contribuye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B41140"/>
        </w:rPr>
        <w:t xml:space="preserve">sensación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CCCBF"/>
        </w:rPr>
        <w:t xml:space="preserve">ciudadanos </w:t>
      </w:r>
      <w:r>
        <w:rPr>
          <w:color w:val="EB4165"/>
        </w:rPr>
        <w:t xml:space="preserve">cuestionan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0D959"/>
        </w:rPr>
        <w:t xml:space="preserve">políticos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B397FE"/>
        </w:rPr>
        <w:t xml:space="preserve">preguntan </w:t>
      </w:r>
      <w:r>
        <w:rPr>
          <w:color w:val="000000"/>
        </w:rPr>
        <w:t xml:space="preserve">qué </w:t>
      </w:r>
      <w:r>
        <w:rPr>
          <w:color w:val="000000"/>
        </w:rPr>
        <w:t xml:space="preserve">hacen </w:t>
      </w:r>
      <w:r>
        <w:rPr>
          <w:color w:val="000000"/>
        </w:rPr>
        <w:t xml:space="preserve">entre </w:t>
      </w:r>
      <w:r>
        <w:rPr>
          <w:color w:val="9CCCBF"/>
        </w:rPr>
        <w:t xml:space="preserve">elección </w:t>
      </w:r>
      <w:r>
        <w:rPr>
          <w:color w:val="000000"/>
        </w:rPr>
        <w:t xml:space="preserve">y </w:t>
      </w:r>
      <w:r>
        <w:rPr>
          <w:color w:val="9CCCBF"/>
        </w:rPr>
        <w:t xml:space="preserve">elección </w:t>
      </w:r>
      <w:r>
        <w:rPr>
          <w:color w:val="000000"/>
        </w:rPr>
        <w:t xml:space="preserve">. </w:t>
      </w:r>
      <w:r>
        <w:rPr>
          <w:color w:val="B397FE"/>
        </w:rPr>
        <w:t xml:space="preserve">Preguntamos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calle </w:t>
      </w:r>
      <w:r>
        <w:rPr>
          <w:color w:val="000000"/>
        </w:rPr>
        <w:t xml:space="preserve">. </w:t>
      </w:r>
      <w:r>
        <w:rPr>
          <w:color w:val="B397FE"/>
        </w:rPr>
        <w:t xml:space="preserve">¿que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EB4165"/>
        </w:rPr>
        <w:t xml:space="preserve">parecido </w:t>
      </w:r>
      <w:r>
        <w:rPr>
          <w:color w:val="000000"/>
        </w:rPr>
        <w:t xml:space="preserve">estos </w:t>
      </w:r>
      <w:r>
        <w:rPr>
          <w:color w:val="000000"/>
        </w:rPr>
        <w:t xml:space="preserve">120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9CCCBF"/>
        </w:rPr>
        <w:t xml:space="preserve">legislatura </w:t>
      </w:r>
      <w:r>
        <w:rPr>
          <w:color w:val="000000"/>
        </w:rPr>
        <w:t xml:space="preserve">? </w:t>
      </w:r>
      <w:r>
        <w:rPr>
          <w:color w:val="B397FE"/>
        </w:rPr>
        <w:t xml:space="preserve">Pues </w:t>
      </w:r>
      <w:r>
        <w:rPr>
          <w:color w:val="000000"/>
        </w:rPr>
        <w:t xml:space="preserve">un </w:t>
      </w:r>
      <w:r>
        <w:rPr>
          <w:color w:val="EB4165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EB4165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ellos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B397FE"/>
        </w:rPr>
        <w:t xml:space="preserve">preguntan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tengo </w:t>
      </w:r>
      <w:r>
        <w:rPr>
          <w:color w:val="000000"/>
        </w:rPr>
        <w:t xml:space="preserve">una </w:t>
      </w:r>
      <w:r>
        <w:rPr>
          <w:color w:val="B397FE"/>
        </w:rPr>
        <w:t xml:space="preserve">pregunta </w:t>
      </w:r>
      <w:r>
        <w:rPr>
          <w:color w:val="000000"/>
        </w:rPr>
        <w:t xml:space="preserve">. </w:t>
      </w:r>
      <w:r>
        <w:rPr>
          <w:color w:val="000000"/>
        </w:rPr>
        <w:t xml:space="preserve">Qué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9CCCBF"/>
        </w:rPr>
        <w:t xml:space="preserve">ustedes </w:t>
      </w:r>
      <w:r>
        <w:rPr>
          <w:color w:val="000000"/>
        </w:rPr>
        <w:t xml:space="preserve">estos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B397FE"/>
        </w:rPr>
        <w:t xml:space="preserve">Pues </w:t>
      </w:r>
      <w:r>
        <w:rPr>
          <w:color w:val="000000"/>
        </w:rPr>
        <w:t xml:space="preserve">en </w:t>
      </w:r>
      <w:r>
        <w:rPr>
          <w:color w:val="000000"/>
        </w:rPr>
        <w:t xml:space="preserve">4 </w:t>
      </w:r>
      <w:r>
        <w:rPr>
          <w:color w:val="000000"/>
        </w:rPr>
        <w:t xml:space="preserve">meses </w:t>
      </w:r>
      <w:r>
        <w:rPr>
          <w:color w:val="000000"/>
        </w:rPr>
        <w:t xml:space="preserve">solo </w:t>
      </w:r>
      <w:r>
        <w:rPr>
          <w:color w:val="000000"/>
        </w:rPr>
        <w:t xml:space="preserve">han </w:t>
      </w:r>
      <w:r>
        <w:rPr>
          <w:color w:val="B0D959"/>
        </w:rPr>
        <w:t xml:space="preserve">celebrado </w:t>
      </w:r>
      <w:r>
        <w:rPr>
          <w:color w:val="000000"/>
        </w:rPr>
        <w:t xml:space="preserve">2 </w:t>
      </w:r>
      <w:r>
        <w:rPr>
          <w:color w:val="EB4165"/>
        </w:rPr>
        <w:t xml:space="preserve">plenos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0D959"/>
        </w:rPr>
        <w:t xml:space="preserve">constituido </w:t>
      </w:r>
      <w:r>
        <w:rPr>
          <w:color w:val="000000"/>
        </w:rPr>
        <w:t xml:space="preserve">las </w:t>
      </w:r>
      <w:r>
        <w:rPr>
          <w:color w:val="9CCCBF"/>
        </w:rPr>
        <w:t xml:space="preserve">Comisiones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CCCBF"/>
        </w:rPr>
        <w:t xml:space="preserve">reunido </w:t>
      </w:r>
      <w:r>
        <w:rPr>
          <w:color w:val="000000"/>
        </w:rPr>
        <w:t xml:space="preserve">ni </w:t>
      </w:r>
      <w:r>
        <w:rPr>
          <w:color w:val="000000"/>
        </w:rPr>
        <w:t xml:space="preserve">una </w:t>
      </w:r>
      <w:r>
        <w:rPr>
          <w:color w:val="000000"/>
        </w:rPr>
        <w:t xml:space="preserve">sola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EB4165"/>
        </w:rPr>
        <w:t xml:space="preserve">Quería </w:t>
      </w:r>
      <w:r>
        <w:rPr>
          <w:color w:val="000000"/>
        </w:rPr>
        <w:t xml:space="preserve">preguntaros </w:t>
      </w:r>
      <w:r>
        <w:rPr>
          <w:color w:val="000000"/>
        </w:rPr>
        <w:t xml:space="preserve">si </w:t>
      </w:r>
      <w:r>
        <w:rPr>
          <w:color w:val="000000"/>
        </w:rPr>
        <w:t xml:space="preserve">habéis </w:t>
      </w:r>
      <w:r>
        <w:rPr>
          <w:color w:val="9CCCBF"/>
        </w:rPr>
        <w:t xml:space="preserve">aprobado </w:t>
      </w:r>
      <w:r>
        <w:rPr>
          <w:color w:val="EB4165"/>
        </w:rPr>
        <w:t xml:space="preserve">alguna </w:t>
      </w:r>
      <w:r>
        <w:rPr>
          <w:color w:val="000000"/>
        </w:rPr>
        <w:t xml:space="preserve">ley </w:t>
      </w:r>
      <w:r>
        <w:rPr>
          <w:color w:val="000000"/>
        </w:rPr>
        <w:t xml:space="preserve">. </w:t>
      </w:r>
      <w:r>
        <w:rPr>
          <w:color w:val="EB4165"/>
        </w:rPr>
        <w:t xml:space="preserve">Ninguna </w:t>
      </w:r>
      <w:r>
        <w:rPr>
          <w:color w:val="000000"/>
        </w:rPr>
        <w:t xml:space="preserve">.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el </w:t>
      </w:r>
      <w:r>
        <w:rPr>
          <w:color w:val="EB4165"/>
        </w:rPr>
        <w:t xml:space="preserve">primer </w:t>
      </w:r>
      <w:r>
        <w:rPr>
          <w:color w:val="000000"/>
        </w:rPr>
        <w:t xml:space="preserve">paso </w:t>
      </w:r>
      <w:r>
        <w:rPr>
          <w:color w:val="000000"/>
        </w:rPr>
        <w:t xml:space="preserve">para </w:t>
      </w:r>
      <w:r>
        <w:rPr>
          <w:color w:val="9CCCBF"/>
        </w:rPr>
        <w:t xml:space="preserve">aprobar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B397FE"/>
        </w:rPr>
        <w:t xml:space="preserve">Eutanasia </w:t>
      </w:r>
      <w:r>
        <w:rPr>
          <w:color w:val="000000"/>
        </w:rPr>
        <w:t xml:space="preserve">. </w:t>
      </w:r>
      <w:r>
        <w:rPr>
          <w:color w:val="EB4165"/>
        </w:rPr>
        <w:t xml:space="preserve">¿Van </w:t>
      </w:r>
      <w:r>
        <w:rPr>
          <w:color w:val="000000"/>
        </w:rPr>
        <w:t xml:space="preserve">a </w:t>
      </w:r>
      <w:r>
        <w:rPr>
          <w:color w:val="EB4165"/>
        </w:rPr>
        <w:t xml:space="preserve">seguir </w:t>
      </w:r>
      <w:r>
        <w:rPr>
          <w:color w:val="000000"/>
        </w:rPr>
        <w:t xml:space="preserve">los </w:t>
      </w:r>
      <w:r>
        <w:rPr>
          <w:color w:val="B0D959"/>
        </w:rPr>
        <w:t xml:space="preserve">políticos </w:t>
      </w:r>
      <w:r>
        <w:rPr>
          <w:color w:val="EB4165"/>
        </w:rPr>
        <w:t xml:space="preserve">cobrando </w:t>
      </w:r>
      <w:r>
        <w:rPr>
          <w:color w:val="000000"/>
        </w:rPr>
        <w:t xml:space="preserve">el </w:t>
      </w:r>
      <w:r>
        <w:rPr>
          <w:color w:val="EB4165"/>
        </w:rPr>
        <w:t xml:space="preserve">sueldo </w:t>
      </w:r>
      <w:r>
        <w:rPr>
          <w:color w:val="000000"/>
        </w:rPr>
        <w:t xml:space="preserve">?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EB4165"/>
        </w:rPr>
        <w:t xml:space="preserve">enfada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CCCBF"/>
        </w:rPr>
        <w:t xml:space="preserve">presidenta </w:t>
      </w:r>
      <w:r>
        <w:rPr>
          <w:color w:val="000000"/>
        </w:rPr>
        <w:t xml:space="preserve">del </w:t>
      </w:r>
      <w:r>
        <w:rPr>
          <w:color w:val="9CCCBF"/>
        </w:rPr>
        <w:t xml:space="preserve">Congreso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68 </w:t>
      </w:r>
      <w:r>
        <w:rPr>
          <w:color w:val="EB4165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Diputación </w:t>
      </w:r>
      <w:r>
        <w:rPr>
          <w:color w:val="EB4165"/>
        </w:rPr>
        <w:t xml:space="preserve">Permanente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EB4165"/>
        </w:rPr>
        <w:t xml:space="preserve">3000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más </w:t>
      </w:r>
      <w:r>
        <w:rPr>
          <w:color w:val="EB4165"/>
        </w:rPr>
        <w:t xml:space="preserve">complementos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EB4165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B4165"/>
        </w:rPr>
        <w:t xml:space="preserve">10.000 </w:t>
      </w:r>
      <w:r>
        <w:rPr>
          <w:color w:val="000000"/>
        </w:rPr>
        <w:t xml:space="preserve">El </w:t>
      </w:r>
      <w:r>
        <w:rPr>
          <w:color w:val="EB4165"/>
        </w:rPr>
        <w:t xml:space="preserve">resto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lo </w:t>
      </w:r>
      <w:r>
        <w:rPr>
          <w:color w:val="4FE5D6"/>
        </w:rPr>
        <w:t xml:space="preserve">solicitan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EB4165"/>
        </w:rPr>
        <w:t xml:space="preserve">cobrarán </w:t>
      </w:r>
      <w:r>
        <w:rPr>
          <w:color w:val="000000"/>
        </w:rPr>
        <w:t xml:space="preserve">. </w:t>
      </w:r>
      <w:r>
        <w:rPr>
          <w:color w:val="B397FE"/>
        </w:rPr>
        <w:t xml:space="preserve">¿Tiene </w:t>
      </w:r>
      <w:r>
        <w:rPr>
          <w:color w:val="9CCCBF"/>
        </w:rPr>
        <w:t xml:space="preserve">derecho </w:t>
      </w:r>
      <w:r>
        <w:rPr>
          <w:color w:val="000000"/>
        </w:rPr>
        <w:t xml:space="preserve">a </w:t>
      </w:r>
      <w:r>
        <w:rPr>
          <w:color w:val="EB4165"/>
        </w:rPr>
        <w:t xml:space="preserve">pensión </w:t>
      </w:r>
      <w:r>
        <w:rPr>
          <w:color w:val="EB4165"/>
        </w:rPr>
        <w:t xml:space="preserve">ahora </w:t>
      </w:r>
      <w:r>
        <w:rPr>
          <w:color w:val="000000"/>
        </w:rPr>
        <w:t xml:space="preserve">? </w:t>
      </w:r>
      <w:r>
        <w:rPr>
          <w:color w:val="000000"/>
        </w:rPr>
        <w:t xml:space="preserve">Solo </w:t>
      </w:r>
      <w:r>
        <w:rPr>
          <w:color w:val="EB4165"/>
        </w:rPr>
        <w:t xml:space="preserve">aquellos </w:t>
      </w:r>
      <w:r>
        <w:rPr>
          <w:color w:val="000000"/>
        </w:rPr>
        <w:t xml:space="preserve">que </w:t>
      </w:r>
      <w:r>
        <w:rPr>
          <w:color w:val="EB4165"/>
        </w:rPr>
        <w:t xml:space="preserve">lleven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 </w:t>
      </w:r>
      <w:r>
        <w:rPr>
          <w:color w:val="EB4165"/>
        </w:rPr>
        <w:t xml:space="preserve">años </w:t>
      </w:r>
      <w:r>
        <w:rPr>
          <w:color w:val="000000"/>
        </w:rPr>
        <w:t xml:space="preserve">de </w:t>
      </w:r>
      <w:r>
        <w:rPr>
          <w:color w:val="9CCCBF"/>
        </w:rPr>
        <w:t xml:space="preserve">mandato </w:t>
      </w:r>
      <w:r>
        <w:rPr>
          <w:color w:val="000000"/>
        </w:rPr>
        <w:t xml:space="preserve">.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EB4165"/>
        </w:rPr>
        <w:t xml:space="preserve">devolver </w:t>
      </w:r>
      <w:r>
        <w:rPr>
          <w:color w:val="000000"/>
        </w:rPr>
        <w:t xml:space="preserve">el </w:t>
      </w:r>
      <w:r>
        <w:rPr>
          <w:color w:val="EB4165"/>
        </w:rPr>
        <w:t xml:space="preserve">móvil </w:t>
      </w:r>
      <w:r>
        <w:rPr>
          <w:color w:val="000000"/>
        </w:rPr>
        <w:t xml:space="preserve">? </w:t>
      </w:r>
      <w:r>
        <w:rPr>
          <w:color w:val="000000"/>
        </w:rPr>
        <w:t xml:space="preserve">Los </w:t>
      </w:r>
      <w:r>
        <w:rPr>
          <w:color w:val="EB4165"/>
        </w:rPr>
        <w:t xml:space="preserve">nuevos </w:t>
      </w:r>
      <w:r>
        <w:rPr>
          <w:color w:val="9CCCBF"/>
        </w:rPr>
        <w:t xml:space="preserve">diputados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EB4165"/>
        </w:rPr>
        <w:t xml:space="preserve">recibido </w:t>
      </w:r>
      <w:r>
        <w:rPr>
          <w:color w:val="000000"/>
        </w:rPr>
        <w:t xml:space="preserve">Ipad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EB4165"/>
        </w:rPr>
        <w:t xml:space="preserve">móvil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EB4165"/>
        </w:rPr>
        <w:t xml:space="preserve">quedar </w:t>
      </w:r>
      <w:r>
        <w:rPr>
          <w:color w:val="000000"/>
        </w:rPr>
        <w:t xml:space="preserve">, </w:t>
      </w:r>
      <w:r>
        <w:rPr>
          <w:color w:val="9CCCBF"/>
        </w:rPr>
        <w:t xml:space="preserve">abonando </w:t>
      </w:r>
      <w:r>
        <w:rPr>
          <w:color w:val="000000"/>
        </w:rPr>
        <w:t xml:space="preserve">el </w:t>
      </w:r>
      <w:r>
        <w:rPr>
          <w:color w:val="EB4165"/>
        </w:rPr>
        <w:t xml:space="preserve">precio </w:t>
      </w:r>
      <w:r>
        <w:rPr>
          <w:color w:val="000000"/>
        </w:rPr>
        <w:t xml:space="preserve">que </w:t>
      </w:r>
      <w:r>
        <w:rPr>
          <w:color w:val="000000"/>
        </w:rPr>
        <w:t xml:space="preserve">ponga </w:t>
      </w:r>
      <w:r>
        <w:rPr>
          <w:color w:val="000000"/>
        </w:rPr>
        <w:t xml:space="preserve">el </w:t>
      </w:r>
      <w:r>
        <w:rPr>
          <w:color w:val="9CCCBF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Estoy </w:t>
      </w:r>
      <w:r>
        <w:rPr>
          <w:color w:val="EB4165"/>
        </w:rPr>
        <w:t xml:space="preserve">harto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0D959"/>
        </w:rPr>
        <w:t xml:space="preserve">políticos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gente </w:t>
      </w:r>
      <w:r>
        <w:rPr>
          <w:color w:val="B397FE"/>
        </w:rPr>
        <w:t xml:space="preserve">pregunta </w:t>
      </w:r>
      <w:r>
        <w:rPr>
          <w:color w:val="000000"/>
        </w:rPr>
        <w:t xml:space="preserve">, </w:t>
      </w:r>
      <w:r>
        <w:rPr>
          <w:color w:val="EB4165"/>
        </w:rPr>
        <w:t xml:space="preserve">responde </w:t>
      </w:r>
      <w:r>
        <w:rPr>
          <w:color w:val="000000"/>
        </w:rPr>
        <w:t xml:space="preserve">, </w:t>
      </w:r>
      <w:r>
        <w:rPr>
          <w:color w:val="EB4165"/>
        </w:rPr>
        <w:t xml:space="preserve">opina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EB4165"/>
        </w:rPr>
        <w:t xml:space="preserve">enfada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4FE5D6"/>
        </w:rPr>
        <w:t xml:space="preserve">declaraciones </w:t>
      </w:r>
      <w:r>
        <w:rPr>
          <w:color w:val="000000"/>
        </w:rPr>
        <w:t xml:space="preserve">del </w:t>
      </w:r>
      <w:r>
        <w:rPr>
          <w:color w:val="4FE5D6"/>
        </w:rPr>
        <w:t xml:space="preserve">abogado </w:t>
      </w:r>
      <w:r>
        <w:rPr>
          <w:color w:val="000000"/>
        </w:rPr>
        <w:t xml:space="preserve">de </w:t>
      </w:r>
      <w:r>
        <w:rPr>
          <w:color w:val="4FE5D6"/>
        </w:rPr>
        <w:t xml:space="preserve">Iñaki-Urdangarin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EB4165"/>
        </w:rPr>
        <w:t xml:space="preserve">mañana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B0D959"/>
        </w:rPr>
        <w:t xml:space="preserve">visitado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FE5D6"/>
        </w:rPr>
        <w:t xml:space="preserve">cárcel </w:t>
      </w:r>
      <w:r>
        <w:rPr>
          <w:color w:val="000000"/>
        </w:rPr>
        <w:t xml:space="preserve">de </w:t>
      </w:r>
      <w:r>
        <w:rPr>
          <w:color w:val="000000"/>
        </w:rPr>
        <w:t xml:space="preserve">Brieva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EB4165"/>
        </w:rPr>
        <w:t xml:space="preserve">pendiente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primera </w:t>
      </w:r>
      <w:r>
        <w:rPr>
          <w:color w:val="B41140"/>
        </w:rPr>
        <w:t xml:space="preserve">salida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FE5D6"/>
        </w:rPr>
        <w:t xml:space="preserve">cárcel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EB4165"/>
        </w:rPr>
        <w:t xml:space="preserve">cliente </w:t>
      </w:r>
      <w:r>
        <w:rPr>
          <w:color w:val="000000"/>
        </w:rPr>
        <w:t xml:space="preserve">, </w:t>
      </w:r>
      <w:r>
        <w:rPr>
          <w:color w:val="000000"/>
        </w:rPr>
        <w:t xml:space="preserve">Marino-Holgado </w:t>
      </w:r>
      <w:r>
        <w:rPr>
          <w:color w:val="000000"/>
        </w:rPr>
        <w:t xml:space="preserve">. </w:t>
      </w:r>
      <w:r>
        <w:rPr>
          <w:color w:val="B397FE"/>
        </w:rPr>
        <w:t xml:space="preserve">¿Cuándo </w:t>
      </w:r>
      <w:r>
        <w:rPr>
          <w:color w:val="000000"/>
        </w:rPr>
        <w:t xml:space="preserve">está </w:t>
      </w:r>
      <w:r>
        <w:rPr>
          <w:color w:val="9CCCBF"/>
        </w:rPr>
        <w:t xml:space="preserve">previsto </w:t>
      </w:r>
      <w:r>
        <w:rPr>
          <w:color w:val="000000"/>
        </w:rPr>
        <w:t xml:space="preserve">su </w:t>
      </w:r>
      <w:r>
        <w:rPr>
          <w:color w:val="EB4165"/>
        </w:rPr>
        <w:t xml:space="preserve">traslado </w:t>
      </w:r>
      <w:r>
        <w:rPr>
          <w:color w:val="000000"/>
        </w:rPr>
        <w:t xml:space="preserve">al </w:t>
      </w:r>
      <w:r>
        <w:rPr>
          <w:color w:val="EB4165"/>
        </w:rPr>
        <w:t xml:space="preserve">centro </w:t>
      </w:r>
      <w:r>
        <w:rPr>
          <w:color w:val="000000"/>
        </w:rPr>
        <w:t xml:space="preserve">donde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EB4165"/>
        </w:rPr>
        <w:t xml:space="preserve">voluntariado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puede </w:t>
      </w:r>
      <w:r>
        <w:rPr>
          <w:color w:val="EB4165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EB4165"/>
        </w:rPr>
        <w:t xml:space="preserve">organizado </w:t>
      </w:r>
      <w:r>
        <w:rPr>
          <w:color w:val="000000"/>
        </w:rPr>
        <w:t xml:space="preserve">todo </w:t>
      </w:r>
      <w:r>
        <w:rPr>
          <w:color w:val="000000"/>
        </w:rPr>
        <w:t xml:space="preserve">tan </w:t>
      </w:r>
      <w:r>
        <w:rPr>
          <w:color w:val="B397FE"/>
        </w:rPr>
        <w:t xml:space="preserve">pronto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letrado </w:t>
      </w:r>
      <w:r>
        <w:rPr>
          <w:color w:val="000000"/>
        </w:rPr>
        <w:t xml:space="preserve">ni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sea </w:t>
      </w:r>
      <w:r>
        <w:rPr>
          <w:color w:val="000000"/>
        </w:rPr>
        <w:t xml:space="preserve">una </w:t>
      </w:r>
      <w:r>
        <w:rPr>
          <w:color w:val="B397FE"/>
        </w:rPr>
        <w:t xml:space="preserve">artimaña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000000"/>
        </w:rPr>
        <w:t xml:space="preserve">salir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calle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cuando </w:t>
      </w:r>
      <w:r>
        <w:rPr>
          <w:color w:val="000000"/>
        </w:rPr>
        <w:t xml:space="preserve">lo </w:t>
      </w:r>
      <w:r>
        <w:rPr>
          <w:color w:val="000000"/>
        </w:rPr>
        <w:t xml:space="preserve">hubiera </w:t>
      </w:r>
      <w:r>
        <w:rPr>
          <w:color w:val="000000"/>
        </w:rPr>
        <w:t xml:space="preserve">hecho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EB4165"/>
        </w:rPr>
        <w:t xml:space="preserve">permisos </w:t>
      </w:r>
      <w:r>
        <w:rPr>
          <w:color w:val="9CCCBF"/>
        </w:rPr>
        <w:t xml:space="preserve">ordinarios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FE5D6"/>
        </w:rPr>
        <w:t xml:space="preserve">cárcel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letrado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EB4165"/>
        </w:rPr>
        <w:t xml:space="preserve">ayer </w:t>
      </w:r>
      <w:r>
        <w:rPr>
          <w:color w:val="B397FE"/>
        </w:rPr>
        <w:t xml:space="preserve">habló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397FE"/>
        </w:rPr>
        <w:t xml:space="preserve">infanta </w:t>
      </w:r>
      <w:r>
        <w:rPr>
          <w:color w:val="B397FE"/>
        </w:rPr>
        <w:t xml:space="preserve">Cristina </w:t>
      </w:r>
      <w:r>
        <w:rPr>
          <w:color w:val="000000"/>
        </w:rPr>
        <w:t xml:space="preserve">. </w:t>
      </w:r>
      <w:r>
        <w:rPr>
          <w:color w:val="4FE5D6"/>
        </w:rPr>
        <w:t xml:space="preserve">Urdangarin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EB4165"/>
        </w:rPr>
        <w:t xml:space="preserve">acudir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por </w:t>
      </w:r>
      <w:r>
        <w:rPr>
          <w:color w:val="EB4165"/>
        </w:rPr>
        <w:t xml:space="preserve">semana </w:t>
      </w:r>
      <w:r>
        <w:rPr>
          <w:color w:val="000000"/>
        </w:rPr>
        <w:t xml:space="preserve">un </w:t>
      </w:r>
      <w:r>
        <w:rPr>
          <w:color w:val="EB4165"/>
        </w:rPr>
        <w:t xml:space="preserve">voluntariado </w:t>
      </w:r>
      <w:r>
        <w:rPr>
          <w:color w:val="000000"/>
        </w:rPr>
        <w:t xml:space="preserve">con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con </w:t>
      </w:r>
      <w:r>
        <w:rPr>
          <w:color w:val="EB4165"/>
        </w:rPr>
        <w:t xml:space="preserve">alta </w:t>
      </w:r>
      <w:r>
        <w:rPr>
          <w:color w:val="B0D959"/>
        </w:rPr>
        <w:t xml:space="preserve">discapacidad </w:t>
      </w:r>
      <w:r>
        <w:rPr>
          <w:color w:val="B0D959"/>
        </w:rPr>
        <w:t xml:space="preserve">intelectual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FE5D6"/>
        </w:rPr>
        <w:t xml:space="preserve">director </w:t>
      </w:r>
      <w:r>
        <w:rPr>
          <w:color w:val="000000"/>
        </w:rPr>
        <w:t xml:space="preserve">del </w:t>
      </w:r>
      <w:r>
        <w:rPr>
          <w:color w:val="EB4165"/>
        </w:rPr>
        <w:t xml:space="preserve">centro </w:t>
      </w:r>
      <w:r>
        <w:rPr>
          <w:color w:val="000000"/>
        </w:rPr>
        <w:t xml:space="preserve">nos </w:t>
      </w:r>
      <w:r>
        <w:rPr>
          <w:color w:val="000000"/>
        </w:rPr>
        <w:t xml:space="preserve">decía </w:t>
      </w:r>
      <w:r>
        <w:rPr>
          <w:color w:val="000000"/>
        </w:rPr>
        <w:t xml:space="preserve">esta </w:t>
      </w:r>
      <w:r>
        <w:rPr>
          <w:color w:val="EB4165"/>
        </w:rPr>
        <w:t xml:space="preserve">mañana </w:t>
      </w:r>
      <w:r>
        <w:rPr>
          <w:color w:val="000000"/>
        </w:rPr>
        <w:t xml:space="preserve">que </w:t>
      </w:r>
      <w:r>
        <w:rPr>
          <w:color w:val="EB4165"/>
        </w:rPr>
        <w:t xml:space="preserve">espera </w:t>
      </w:r>
      <w:r>
        <w:rPr>
          <w:color w:val="000000"/>
        </w:rPr>
        <w:t xml:space="preserve">poder </w:t>
      </w:r>
      <w:r>
        <w:rPr>
          <w:color w:val="EB4165"/>
        </w:rPr>
        <w:t xml:space="preserve">aprovechar </w:t>
      </w:r>
      <w:r>
        <w:rPr>
          <w:color w:val="000000"/>
        </w:rPr>
        <w:t xml:space="preserve">la </w:t>
      </w:r>
      <w:r>
        <w:rPr>
          <w:color w:val="9CCCBF"/>
        </w:rPr>
        <w:t xml:space="preserve">formación </w:t>
      </w:r>
      <w:r>
        <w:rPr>
          <w:color w:val="EB4165"/>
        </w:rPr>
        <w:t xml:space="preserve">deportiva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4FE5D6"/>
        </w:rPr>
        <w:t xml:space="preserve">Urdangarin </w:t>
      </w:r>
      <w:r>
        <w:rPr>
          <w:color w:val="000000"/>
        </w:rPr>
        <w:t xml:space="preserve">. </w:t>
      </w:r>
      <w:r>
        <w:rPr>
          <w:color w:val="CDE4F4"/>
        </w:rPr>
        <w:t xml:space="preserve">Olas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B4165"/>
        </w:rPr>
        <w:t xml:space="preserve">calles </w:t>
      </w:r>
      <w:r>
        <w:rPr>
          <w:color w:val="000000"/>
        </w:rPr>
        <w:t xml:space="preserve">de </w:t>
      </w:r>
      <w:r>
        <w:rPr>
          <w:color w:val="EB4165"/>
        </w:rPr>
        <w:t xml:space="preserve">Valladolid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EB4165"/>
        </w:rPr>
        <w:t xml:space="preserve">tremenda </w:t>
      </w:r>
      <w:r>
        <w:rPr>
          <w:color w:val="CDE4F4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EB4165"/>
        </w:rPr>
        <w:t xml:space="preserve">colapsó </w:t>
      </w:r>
      <w:r>
        <w:rPr>
          <w:color w:val="EB4165"/>
        </w:rPr>
        <w:t xml:space="preserve">anoche </w:t>
      </w:r>
      <w:r>
        <w:rPr>
          <w:color w:val="000000"/>
        </w:rPr>
        <w:t xml:space="preserve">la </w:t>
      </w:r>
      <w:r>
        <w:rPr>
          <w:color w:val="EB4165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coches </w:t>
      </w:r>
      <w:r>
        <w:rPr>
          <w:color w:val="000000"/>
        </w:rPr>
        <w:t xml:space="preserve">salían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parkings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0D959"/>
        </w:rPr>
        <w:t xml:space="preserve">carrera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los </w:t>
      </w:r>
      <w:r>
        <w:rPr>
          <w:color w:val="EB4165"/>
        </w:rPr>
        <w:t xml:space="preserve">vecinos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B4165"/>
        </w:rPr>
        <w:t xml:space="preserve">levantado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EB4165"/>
        </w:rPr>
        <w:t xml:space="preserve">escoba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cubos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para </w:t>
      </w:r>
      <w:r>
        <w:rPr>
          <w:color w:val="CDE4F4"/>
        </w:rPr>
        <w:t xml:space="preserve">achicar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bar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estás </w:t>
      </w:r>
      <w:r>
        <w:rPr>
          <w:color w:val="000000"/>
        </w:rPr>
        <w:t xml:space="preserve">, </w:t>
      </w:r>
      <w:r>
        <w:rPr>
          <w:color w:val="000000"/>
        </w:rPr>
        <w:t xml:space="preserve">Susana-Ahijado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EB4165"/>
        </w:rPr>
        <w:t xml:space="preserve">local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semisótano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EB4165"/>
        </w:rPr>
        <w:t xml:space="preserve">comenzó </w:t>
      </w:r>
      <w:r>
        <w:rPr>
          <w:color w:val="000000"/>
        </w:rPr>
        <w:t xml:space="preserve">a </w:t>
      </w:r>
      <w:r>
        <w:rPr>
          <w:color w:val="EB4165"/>
        </w:rPr>
        <w:t xml:space="preserve">entrar </w:t>
      </w:r>
      <w:r>
        <w:rPr>
          <w:color w:val="000000"/>
        </w:rPr>
        <w:t xml:space="preserve">en </w:t>
      </w:r>
      <w:r>
        <w:rPr>
          <w:color w:val="CDE4F4"/>
        </w:rPr>
        <w:t xml:space="preserve">tromba </w:t>
      </w:r>
      <w:r>
        <w:rPr>
          <w:color w:val="000000"/>
        </w:rPr>
        <w:t xml:space="preserve">por </w:t>
      </w:r>
      <w:r>
        <w:rPr>
          <w:color w:val="000000"/>
        </w:rPr>
        <w:t xml:space="preserve">estas </w:t>
      </w:r>
      <w:r>
        <w:rPr>
          <w:color w:val="EB4165"/>
        </w:rPr>
        <w:t xml:space="preserve">escaleras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80 </w:t>
      </w:r>
      <w:r>
        <w:rPr>
          <w:color w:val="000000"/>
        </w:rPr>
        <w:t xml:space="preserve">por </w:t>
      </w:r>
      <w:r>
        <w:rPr>
          <w:color w:val="EB4165"/>
        </w:rPr>
        <w:t xml:space="preserve">ciento </w:t>
      </w:r>
      <w:r>
        <w:rPr>
          <w:color w:val="000000"/>
        </w:rPr>
        <w:t xml:space="preserve">del </w:t>
      </w:r>
      <w:r>
        <w:rPr>
          <w:color w:val="EB4165"/>
        </w:rPr>
        <w:t xml:space="preserve">mobiliario </w:t>
      </w:r>
      <w:r>
        <w:rPr>
          <w:color w:val="000000"/>
        </w:rPr>
        <w:t xml:space="preserve">está </w:t>
      </w:r>
      <w:r>
        <w:rPr>
          <w:color w:val="000000"/>
        </w:rPr>
        <w:t xml:space="preserve">para </w:t>
      </w:r>
      <w:r>
        <w:rPr>
          <w:color w:val="000000"/>
        </w:rPr>
        <w:t xml:space="preserve">tirar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único </w:t>
      </w:r>
      <w:r>
        <w:rPr>
          <w:color w:val="EB4165"/>
        </w:rPr>
        <w:t xml:space="preserve">camarero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EB4165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EB4165"/>
        </w:rPr>
        <w:t xml:space="preserve">momento </w:t>
      </w:r>
      <w:r>
        <w:rPr>
          <w:color w:val="000000"/>
        </w:rPr>
        <w:t xml:space="preserve">solo </w:t>
      </w:r>
      <w:r>
        <w:rPr>
          <w:color w:val="000000"/>
        </w:rPr>
        <w:t xml:space="preserve">tuvo </w:t>
      </w:r>
      <w:r>
        <w:rPr>
          <w:color w:val="EB4165"/>
        </w:rPr>
        <w:t xml:space="preserve">tiempo </w:t>
      </w:r>
      <w:r>
        <w:rPr>
          <w:color w:val="000000"/>
        </w:rPr>
        <w:t xml:space="preserve">de </w:t>
      </w:r>
      <w:r>
        <w:rPr>
          <w:color w:val="000000"/>
        </w:rPr>
        <w:t xml:space="preserve">subirse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mesa </w:t>
      </w:r>
      <w:r>
        <w:rPr>
          <w:color w:val="000000"/>
        </w:rPr>
        <w:t xml:space="preserve">y </w:t>
      </w:r>
      <w:r>
        <w:rPr>
          <w:color w:val="EB4165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pasase </w:t>
      </w:r>
      <w:r>
        <w:rPr>
          <w:color w:val="000000"/>
        </w:rPr>
        <w:t xml:space="preserve">el </w:t>
      </w:r>
      <w:r>
        <w:rPr>
          <w:color w:val="CDE4F4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EB4165"/>
        </w:rPr>
        <w:t xml:space="preserve">familia </w:t>
      </w:r>
      <w:r>
        <w:rPr>
          <w:color w:val="000000"/>
        </w:rPr>
        <w:t xml:space="preserve">está </w:t>
      </w:r>
      <w:r>
        <w:rPr>
          <w:color w:val="EB4165"/>
        </w:rPr>
        <w:t xml:space="preserve">atrapada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EB4165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EB4165"/>
        </w:rPr>
        <w:t xml:space="preserve">Valladolid </w:t>
      </w:r>
      <w:r>
        <w:rPr>
          <w:color w:val="EB4165"/>
        </w:rPr>
        <w:t xml:space="preserve">entró </w:t>
      </w:r>
      <w:r>
        <w:rPr>
          <w:color w:val="000000"/>
        </w:rPr>
        <w:t xml:space="preserve">, </w:t>
      </w:r>
      <w:r>
        <w:rPr>
          <w:color w:val="EB4165"/>
        </w:rPr>
        <w:t xml:space="preserve">fíjense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por </w:t>
      </w:r>
      <w:r>
        <w:rPr>
          <w:color w:val="EB4165"/>
        </w:rPr>
        <w:t xml:space="preserve">techo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restuarantes </w:t>
      </w:r>
      <w:r>
        <w:rPr>
          <w:color w:val="000000"/>
        </w:rPr>
        <w:t xml:space="preserve">y </w:t>
      </w:r>
      <w:r>
        <w:rPr>
          <w:color w:val="EB4165"/>
        </w:rPr>
        <w:t xml:space="preserve">tiendas </w:t>
      </w:r>
      <w:r>
        <w:rPr>
          <w:color w:val="000000"/>
        </w:rPr>
        <w:t xml:space="preserve">. </w:t>
      </w:r>
      <w:r>
        <w:rPr>
          <w:color w:val="000000"/>
        </w:rPr>
        <w:t xml:space="preserve">Salir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calle </w:t>
      </w:r>
      <w:r>
        <w:rPr>
          <w:color w:val="000000"/>
        </w:rPr>
        <w:t xml:space="preserve">era </w:t>
      </w:r>
      <w:r>
        <w:rPr>
          <w:color w:val="000000"/>
        </w:rPr>
        <w:t xml:space="preserve">toda </w:t>
      </w:r>
      <w:r>
        <w:rPr>
          <w:color w:val="000000"/>
        </w:rPr>
        <w:t xml:space="preserve">una </w:t>
      </w:r>
      <w:r>
        <w:rPr>
          <w:color w:val="EB4165"/>
        </w:rPr>
        <w:t xml:space="preserve">temeridad </w:t>
      </w:r>
      <w:r>
        <w:rPr>
          <w:color w:val="EB4165"/>
        </w:rPr>
        <w:t xml:space="preserve">anoche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pocos </w:t>
      </w:r>
      <w:r>
        <w:rPr>
          <w:color w:val="EB4165"/>
        </w:rPr>
        <w:t xml:space="preserve">minutos </w:t>
      </w:r>
      <w:r>
        <w:rPr>
          <w:color w:val="000000"/>
        </w:rPr>
        <w:t xml:space="preserve">la </w:t>
      </w:r>
      <w:r>
        <w:rPr>
          <w:color w:val="EB4165"/>
        </w:rPr>
        <w:t xml:space="preserve">ciudad </w:t>
      </w:r>
      <w:r>
        <w:rPr>
          <w:color w:val="000000"/>
        </w:rPr>
        <w:t xml:space="preserve">se </w:t>
      </w:r>
      <w:r>
        <w:rPr>
          <w:color w:val="CDE4F4"/>
        </w:rPr>
        <w:t xml:space="preserve">inundó </w:t>
      </w:r>
      <w:r>
        <w:rPr>
          <w:color w:val="000000"/>
        </w:rPr>
        <w:t xml:space="preserve">, </w:t>
      </w:r>
      <w:r>
        <w:rPr>
          <w:color w:val="EB4165"/>
        </w:rPr>
        <w:t xml:space="preserve">fíjense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EB4165"/>
        </w:rPr>
        <w:t xml:space="preserve">gente </w:t>
      </w:r>
      <w:r>
        <w:rPr>
          <w:color w:val="000000"/>
        </w:rPr>
        <w:t xml:space="preserve">sacaba </w:t>
      </w:r>
      <w:r>
        <w:rPr>
          <w:color w:val="000000"/>
        </w:rPr>
        <w:t xml:space="preserve">rápido </w:t>
      </w:r>
      <w:r>
        <w:rPr>
          <w:color w:val="000000"/>
        </w:rPr>
        <w:t xml:space="preserve">sus </w:t>
      </w:r>
      <w:r>
        <w:rPr>
          <w:color w:val="EB4165"/>
        </w:rPr>
        <w:t xml:space="preserve">coches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parkings </w:t>
      </w:r>
      <w:r>
        <w:rPr>
          <w:color w:val="000000"/>
        </w:rPr>
        <w:t xml:space="preserve">e </w:t>
      </w:r>
      <w:r>
        <w:rPr>
          <w:color w:val="EB4165"/>
        </w:rPr>
        <w:t xml:space="preserve">intentaba </w:t>
      </w:r>
      <w:r>
        <w:rPr>
          <w:color w:val="EB4165"/>
        </w:rPr>
        <w:t xml:space="preserve">abrir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EB4165"/>
        </w:rPr>
        <w:t xml:space="preserve">alcantarillas </w:t>
      </w:r>
      <w:r>
        <w:rPr>
          <w:color w:val="000000"/>
        </w:rPr>
        <w:t xml:space="preserve">que </w:t>
      </w:r>
      <w:r>
        <w:rPr>
          <w:color w:val="EB4165"/>
        </w:rPr>
        <w:t xml:space="preserve">encontraban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41140"/>
        </w:rPr>
        <w:t xml:space="preserve">tormenta </w:t>
      </w:r>
      <w:r>
        <w:rPr>
          <w:color w:val="EB4165"/>
        </w:rPr>
        <w:t xml:space="preserve">eléctrica </w:t>
      </w:r>
      <w:r>
        <w:rPr>
          <w:color w:val="EB4165"/>
        </w:rPr>
        <w:t xml:space="preserve">descargo </w:t>
      </w:r>
      <w:r>
        <w:rPr>
          <w:color w:val="000000"/>
        </w:rPr>
        <w:t xml:space="preserve">con </w:t>
      </w:r>
      <w:r>
        <w:rPr>
          <w:color w:val="EB4165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poco </w:t>
      </w:r>
      <w:r>
        <w:rPr>
          <w:color w:val="EB4165"/>
        </w:rPr>
        <w:t xml:space="preserve">tiempo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EB4165"/>
        </w:rPr>
        <w:t xml:space="preserve">allí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EB4165"/>
        </w:rPr>
        <w:t xml:space="preserve">arreglar </w:t>
      </w:r>
      <w:r>
        <w:rPr>
          <w:color w:val="000000"/>
        </w:rPr>
        <w:t xml:space="preserve">esos </w:t>
      </w:r>
      <w:r>
        <w:rPr>
          <w:color w:val="EB4165"/>
        </w:rPr>
        <w:t xml:space="preserve">destrozos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DE4F4"/>
        </w:rPr>
        <w:t xml:space="preserve">lluvias </w:t>
      </w:r>
      <w:r>
        <w:rPr>
          <w:color w:val="000000"/>
        </w:rPr>
        <w:t xml:space="preserve">se </w:t>
      </w:r>
      <w:r>
        <w:rPr>
          <w:color w:val="EB4165"/>
        </w:rPr>
        <w:t xml:space="preserve">sintieron </w:t>
      </w:r>
      <w:r>
        <w:rPr>
          <w:color w:val="000000"/>
        </w:rPr>
        <w:t xml:space="preserve">con </w:t>
      </w:r>
      <w:r>
        <w:rPr>
          <w:color w:val="EB4165"/>
        </w:rPr>
        <w:t xml:space="preserve">mucha </w:t>
      </w:r>
      <w:r>
        <w:rPr>
          <w:color w:val="CDE4F4"/>
        </w:rPr>
        <w:t xml:space="preserve">intensidad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CDE4F4"/>
        </w:rPr>
        <w:t xml:space="preserve">Valdepeñas </w:t>
      </w:r>
      <w:r>
        <w:rPr>
          <w:color w:val="000000"/>
        </w:rPr>
        <w:t xml:space="preserve">, </w:t>
      </w:r>
      <w:r>
        <w:rPr>
          <w:color w:val="EB4165"/>
        </w:rPr>
        <w:t xml:space="preserve">Ciudad-Real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DE4F4"/>
        </w:rPr>
        <w:t xml:space="preserve">temporal </w:t>
      </w:r>
      <w:r>
        <w:rPr>
          <w:color w:val="EB4165"/>
        </w:rPr>
        <w:t xml:space="preserve">atacó </w:t>
      </w:r>
      <w:r>
        <w:rPr>
          <w:color w:val="000000"/>
        </w:rPr>
        <w:t xml:space="preserve">a </w:t>
      </w:r>
      <w:r>
        <w:rPr>
          <w:color w:val="B41140"/>
        </w:rPr>
        <w:t xml:space="preserve">Pamplona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EB4165"/>
        </w:rPr>
        <w:t xml:space="preserve">Pontevedra </w:t>
      </w:r>
      <w:r>
        <w:rPr>
          <w:color w:val="000000"/>
        </w:rPr>
        <w:t xml:space="preserve">, </w:t>
      </w:r>
      <w:r>
        <w:rPr>
          <w:color w:val="EB4165"/>
        </w:rPr>
        <w:t xml:space="preserve">allí </w:t>
      </w:r>
      <w:r>
        <w:rPr>
          <w:color w:val="000000"/>
        </w:rPr>
        <w:t xml:space="preserve">hay </w:t>
      </w:r>
      <w:r>
        <w:rPr>
          <w:color w:val="EB4165"/>
        </w:rPr>
        <w:t xml:space="preserve">campos </w:t>
      </w:r>
      <w:r>
        <w:rPr>
          <w:color w:val="000000"/>
        </w:rPr>
        <w:t xml:space="preserve">de </w:t>
      </w:r>
      <w:r>
        <w:rPr>
          <w:color w:val="EB4165"/>
        </w:rPr>
        <w:t xml:space="preserve">fútbol </w:t>
      </w:r>
      <w:r>
        <w:rPr>
          <w:color w:val="000000"/>
        </w:rPr>
        <w:t xml:space="preserve">tapados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DE4F4"/>
        </w:rPr>
        <w:t xml:space="preserve">granizo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Comunidad-Valenciana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EB4165"/>
        </w:rPr>
        <w:t xml:space="preserve">Murcia </w:t>
      </w:r>
      <w:r>
        <w:rPr>
          <w:color w:val="000000"/>
        </w:rPr>
        <w:t xml:space="preserve">muchos </w:t>
      </w:r>
      <w:r>
        <w:rPr>
          <w:color w:val="EB4165"/>
        </w:rPr>
        <w:t xml:space="preserve">vecinos </w:t>
      </w:r>
      <w:r>
        <w:rPr>
          <w:color w:val="EB4165"/>
        </w:rPr>
        <w:t xml:space="preserve">siguen </w:t>
      </w:r>
      <w:r>
        <w:rPr>
          <w:color w:val="000000"/>
        </w:rPr>
        <w:t xml:space="preserve">hoy </w:t>
      </w:r>
      <w:r>
        <w:rPr>
          <w:color w:val="EB4165"/>
        </w:rPr>
        <w:t xml:space="preserve">sobreviviendo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B4165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EB4165"/>
        </w:rPr>
        <w:t xml:space="preserve">semana </w:t>
      </w:r>
      <w:r>
        <w:rPr>
          <w:color w:val="EB4165"/>
        </w:rPr>
        <w:t xml:space="preserve">después </w:t>
      </w:r>
      <w:r>
        <w:rPr>
          <w:color w:val="000000"/>
        </w:rPr>
        <w:t xml:space="preserve">aún </w:t>
      </w:r>
      <w:r>
        <w:rPr>
          <w:color w:val="000000"/>
        </w:rPr>
        <w:t xml:space="preserve">hay </w:t>
      </w:r>
      <w:r>
        <w:rPr>
          <w:color w:val="000000"/>
        </w:rPr>
        <w:t xml:space="preserve">zonas </w:t>
      </w:r>
      <w:r>
        <w:rPr>
          <w:color w:val="CDE4F4"/>
        </w:rPr>
        <w:t xml:space="preserve">inundadas </w:t>
      </w:r>
      <w:r>
        <w:rPr>
          <w:color w:val="000000"/>
        </w:rPr>
        <w:t xml:space="preserve">, </w:t>
      </w:r>
      <w:r>
        <w:rPr>
          <w:color w:val="EB4165"/>
        </w:rPr>
        <w:t xml:space="preserve">barrios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EB4165"/>
        </w:rPr>
        <w:t xml:space="preserve">potable </w:t>
      </w:r>
      <w:r>
        <w:rPr>
          <w:color w:val="000000"/>
        </w:rPr>
        <w:t xml:space="preserve">y </w:t>
      </w:r>
      <w:r>
        <w:rPr>
          <w:color w:val="EB4165"/>
        </w:rPr>
        <w:t xml:space="preserve">colegios </w:t>
      </w:r>
      <w:r>
        <w:rPr>
          <w:color w:val="EB4165"/>
        </w:rPr>
        <w:t xml:space="preserve">cerrados </w:t>
      </w:r>
      <w:r>
        <w:rPr>
          <w:color w:val="000000"/>
        </w:rPr>
        <w:t xml:space="preserve">, </w:t>
      </w:r>
      <w:r>
        <w:rPr>
          <w:color w:val="000000"/>
        </w:rPr>
        <w:t xml:space="preserve">Joaquín-Hernández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muchos </w:t>
      </w:r>
      <w:r>
        <w:rPr>
          <w:color w:val="EB4165"/>
        </w:rPr>
        <w:t xml:space="preserve">vecinos </w:t>
      </w:r>
      <w:r>
        <w:rPr>
          <w:color w:val="000000"/>
        </w:rPr>
        <w:t xml:space="preserve">que </w:t>
      </w:r>
      <w:r>
        <w:rPr>
          <w:color w:val="EB4165"/>
        </w:rPr>
        <w:t xml:space="preserve">siguen </w:t>
      </w:r>
      <w:r>
        <w:rPr>
          <w:color w:val="EB4165"/>
        </w:rPr>
        <w:t xml:space="preserve">sufriendo </w:t>
      </w:r>
      <w:r>
        <w:rPr>
          <w:color w:val="000000"/>
        </w:rPr>
        <w:t xml:space="preserve">las </w:t>
      </w:r>
      <w:r>
        <w:rPr>
          <w:color w:val="EB4165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coger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EB4165"/>
        </w:rPr>
        <w:t xml:space="preserve">camiones </w:t>
      </w:r>
      <w:r>
        <w:rPr>
          <w:color w:val="EB4165"/>
        </w:rPr>
        <w:t xml:space="preserve">cisterna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EB4165"/>
        </w:rPr>
        <w:t xml:space="preserve">vecinos </w:t>
      </w:r>
      <w:r>
        <w:rPr>
          <w:color w:val="000000"/>
        </w:rPr>
        <w:t xml:space="preserve">que </w:t>
      </w:r>
      <w:r>
        <w:rPr>
          <w:color w:val="EB4165"/>
        </w:rPr>
        <w:t xml:space="preserve">siguen </w:t>
      </w:r>
      <w:r>
        <w:rPr>
          <w:color w:val="000000"/>
        </w:rPr>
        <w:t xml:space="preserve">sin </w:t>
      </w:r>
      <w:r>
        <w:rPr>
          <w:color w:val="000000"/>
        </w:rPr>
        <w:t xml:space="preserve">tener </w:t>
      </w:r>
      <w:r>
        <w:rPr>
          <w:color w:val="EB4165"/>
        </w:rPr>
        <w:t xml:space="preserve">electricidad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problemas </w:t>
      </w:r>
      <w:r>
        <w:rPr>
          <w:color w:val="EB4165"/>
        </w:rPr>
        <w:t xml:space="preserve">siguen </w:t>
      </w:r>
      <w:r>
        <w:rPr>
          <w:color w:val="000000"/>
        </w:rPr>
        <w:t xml:space="preserve">en </w:t>
      </w:r>
      <w:r>
        <w:rPr>
          <w:color w:val="EB4165"/>
        </w:rPr>
        <w:t xml:space="preserve">muchas </w:t>
      </w:r>
      <w:r>
        <w:rPr>
          <w:color w:val="000000"/>
        </w:rPr>
        <w:t xml:space="preserve">zonas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EB4165"/>
        </w:rPr>
        <w:t xml:space="preserve">carretera </w:t>
      </w:r>
      <w:r>
        <w:rPr>
          <w:color w:val="000000"/>
        </w:rPr>
        <w:t xml:space="preserve">está </w:t>
      </w:r>
      <w:r>
        <w:rPr>
          <w:color w:val="EB4165"/>
        </w:rPr>
        <w:t xml:space="preserve">completamente </w:t>
      </w:r>
      <w:r>
        <w:rPr>
          <w:color w:val="CDE4F4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EB4165"/>
        </w:rPr>
        <w:t xml:space="preserve">organización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EB4165"/>
        </w:rPr>
        <w:t xml:space="preserve">imposible </w:t>
      </w:r>
      <w:r>
        <w:rPr>
          <w:color w:val="EB4165"/>
        </w:rPr>
        <w:t xml:space="preserve">llegar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viven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B0D959"/>
        </w:rPr>
        <w:t xml:space="preserve">albergues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EB4165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EB4165"/>
        </w:rPr>
        <w:t xml:space="preserve">Esther </w:t>
      </w:r>
      <w:r>
        <w:rPr>
          <w:color w:val="000000"/>
        </w:rPr>
        <w:t xml:space="preserve">era </w:t>
      </w:r>
      <w:r>
        <w:rPr>
          <w:color w:val="B41140"/>
        </w:rPr>
        <w:t xml:space="preserve">rescatada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DE4F4"/>
        </w:rPr>
        <w:t xml:space="preserve">Alcazares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B0D959"/>
        </w:rPr>
        <w:t xml:space="preserve">regresa </w:t>
      </w:r>
      <w:r>
        <w:rPr>
          <w:color w:val="000000"/>
        </w:rPr>
        <w:t xml:space="preserve">por </w:t>
      </w:r>
      <w:r>
        <w:rPr>
          <w:color w:val="EB4165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EB4165"/>
        </w:rPr>
        <w:t xml:space="preserve">tras </w:t>
      </w:r>
      <w:r>
        <w:rPr>
          <w:color w:val="000000"/>
        </w:rPr>
        <w:t xml:space="preserve">la </w:t>
      </w:r>
      <w:r>
        <w:rPr>
          <w:color w:val="CDE4F4"/>
        </w:rPr>
        <w:t xml:space="preserve">riada </w:t>
      </w:r>
      <w:r>
        <w:rPr>
          <w:color w:val="000000"/>
        </w:rPr>
        <w:t xml:space="preserve">.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EB4165"/>
        </w:rPr>
        <w:t xml:space="preserve">permiten </w:t>
      </w:r>
      <w:r>
        <w:rPr>
          <w:color w:val="EB4165"/>
        </w:rPr>
        <w:t xml:space="preserve">volver </w:t>
      </w:r>
      <w:r>
        <w:rPr>
          <w:color w:val="000000"/>
        </w:rPr>
        <w:t xml:space="preserve">y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B0D959"/>
        </w:rPr>
        <w:t xml:space="preserve">regresar </w:t>
      </w:r>
      <w:r>
        <w:rPr>
          <w:color w:val="000000"/>
        </w:rPr>
        <w:t xml:space="preserve">al </w:t>
      </w:r>
      <w:r>
        <w:rPr>
          <w:color w:val="EB4165"/>
        </w:rPr>
        <w:t xml:space="preserve">Centro </w:t>
      </w:r>
      <w:r>
        <w:rPr>
          <w:color w:val="000000"/>
        </w:rPr>
        <w:t xml:space="preserve">de </w:t>
      </w:r>
      <w:r>
        <w:rPr>
          <w:color w:val="EB4165"/>
        </w:rPr>
        <w:t xml:space="preserve">Alto </w:t>
      </w:r>
      <w:r>
        <w:rPr>
          <w:color w:val="EB4165"/>
        </w:rPr>
        <w:t xml:space="preserve">rendimiento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DE4F4"/>
        </w:rPr>
        <w:t xml:space="preserve">Alcazares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les </w:t>
      </w:r>
      <w:r>
        <w:rPr>
          <w:color w:val="EB4165"/>
        </w:rPr>
        <w:t xml:space="preserve">proporcionan </w:t>
      </w:r>
      <w:r>
        <w:rPr>
          <w:color w:val="EB4165"/>
        </w:rPr>
        <w:t xml:space="preserve">comida </w:t>
      </w:r>
      <w:r>
        <w:rPr>
          <w:color w:val="000000"/>
        </w:rPr>
        <w:t xml:space="preserve">, </w:t>
      </w:r>
      <w:r>
        <w:rPr>
          <w:color w:val="B41140"/>
        </w:rPr>
        <w:t xml:space="preserve">alojamiento </w:t>
      </w:r>
      <w:r>
        <w:rPr>
          <w:color w:val="000000"/>
        </w:rPr>
        <w:t xml:space="preserve">y </w:t>
      </w:r>
      <w:r>
        <w:rPr>
          <w:color w:val="EB4165"/>
        </w:rPr>
        <w:t xml:space="preserve">ayuda </w:t>
      </w:r>
      <w:r>
        <w:rPr>
          <w:color w:val="EB4165"/>
        </w:rPr>
        <w:t xml:space="preserve">sicólogica </w:t>
      </w:r>
      <w:r>
        <w:rPr>
          <w:color w:val="000000"/>
        </w:rPr>
        <w:t xml:space="preserve">. </w:t>
      </w:r>
      <w:r>
        <w:rPr>
          <w:color w:val="EB4165"/>
        </w:rPr>
        <w:t xml:space="preserve">Fátima </w:t>
      </w:r>
      <w:r>
        <w:rPr>
          <w:color w:val="000000"/>
        </w:rPr>
        <w:t xml:space="preserve">y </w:t>
      </w:r>
      <w:r>
        <w:rPr>
          <w:color w:val="000000"/>
        </w:rPr>
        <w:t xml:space="preserve">4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EB4165"/>
        </w:rPr>
        <w:t xml:space="preserve">llevan </w:t>
      </w:r>
      <w:r>
        <w:rPr>
          <w:color w:val="EB4165"/>
        </w:rPr>
        <w:t xml:space="preserve">varios </w:t>
      </w:r>
      <w:r>
        <w:rPr>
          <w:color w:val="000000"/>
        </w:rPr>
        <w:t xml:space="preserve">días </w:t>
      </w:r>
      <w:r>
        <w:rPr>
          <w:color w:val="000000"/>
        </w:rPr>
        <w:t xml:space="preserve">viviendo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EB4165"/>
        </w:rPr>
        <w:t xml:space="preserve">albergue </w:t>
      </w:r>
      <w:r>
        <w:rPr>
          <w:color w:val="000000"/>
        </w:rPr>
        <w:t xml:space="preserve">de </w:t>
      </w:r>
      <w:r>
        <w:rPr>
          <w:color w:val="000000"/>
        </w:rPr>
        <w:t xml:space="preserve">Catral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colegios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EB4165"/>
        </w:rPr>
        <w:t xml:space="preserve">contínuan </w:t>
      </w:r>
      <w:r>
        <w:rPr>
          <w:color w:val="EB4165"/>
        </w:rPr>
        <w:t xml:space="preserve">cerrados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centro </w:t>
      </w:r>
      <w:r>
        <w:rPr>
          <w:color w:val="000000"/>
        </w:rPr>
        <w:t xml:space="preserve">del </w:t>
      </w:r>
      <w:r>
        <w:rPr>
          <w:color w:val="EB4165"/>
        </w:rPr>
        <w:t xml:space="preserve">pueblo </w:t>
      </w:r>
      <w:r>
        <w:rPr>
          <w:color w:val="EB4165"/>
        </w:rPr>
        <w:t xml:space="preserve">largas </w:t>
      </w:r>
      <w:r>
        <w:rPr>
          <w:color w:val="000000"/>
        </w:rPr>
        <w:t xml:space="preserve">colas </w:t>
      </w:r>
      <w:r>
        <w:rPr>
          <w:color w:val="000000"/>
        </w:rPr>
        <w:t xml:space="preserve">para </w:t>
      </w:r>
      <w:r>
        <w:rPr>
          <w:color w:val="EB4165"/>
        </w:rPr>
        <w:t xml:space="preserve">conseguir </w:t>
      </w:r>
      <w:r>
        <w:rPr>
          <w:color w:val="000000"/>
        </w:rPr>
        <w:t xml:space="preserve">agua </w:t>
      </w:r>
      <w:r>
        <w:rPr>
          <w:color w:val="EB4165"/>
        </w:rPr>
        <w:t xml:space="preserve">potable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Almoradi </w:t>
      </w:r>
      <w:r>
        <w:rPr>
          <w:color w:val="000000"/>
        </w:rPr>
        <w:t xml:space="preserve">es </w:t>
      </w:r>
      <w:r>
        <w:rPr>
          <w:color w:val="EB4165"/>
        </w:rPr>
        <w:t xml:space="preserve">difícil </w:t>
      </w:r>
      <w:r>
        <w:rPr>
          <w:color w:val="EB4165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000000"/>
        </w:rPr>
        <w:t xml:space="preserve">cara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moneda </w:t>
      </w:r>
      <w:r>
        <w:rPr>
          <w:color w:val="000000"/>
        </w:rPr>
        <w:t xml:space="preserve">la </w:t>
      </w:r>
      <w:r>
        <w:rPr>
          <w:color w:val="EB4165"/>
        </w:rPr>
        <w:t xml:space="preserve">encontramos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41140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Mikel-Eguía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EB4165"/>
        </w:rPr>
        <w:t xml:space="preserve">pantano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Yesa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41140"/>
        </w:rPr>
        <w:t xml:space="preserve">Navarra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al </w:t>
      </w:r>
      <w:r>
        <w:rPr>
          <w:color w:val="000000"/>
        </w:rPr>
        <w:t xml:space="preserve">24 </w:t>
      </w:r>
      <w:r>
        <w:rPr>
          <w:color w:val="000000"/>
        </w:rPr>
        <w:t xml:space="preserve">% </w:t>
      </w:r>
      <w:r>
        <w:rPr>
          <w:color w:val="000000"/>
        </w:rPr>
        <w:t xml:space="preserve">su </w:t>
      </w:r>
      <w:r>
        <w:rPr>
          <w:color w:val="EB4165"/>
        </w:rPr>
        <w:t xml:space="preserve">capacidad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EB4165"/>
        </w:rPr>
        <w:t xml:space="preserve">capacidad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446 </w:t>
      </w:r>
      <w:r>
        <w:rPr>
          <w:color w:val="EB4165"/>
        </w:rPr>
        <w:t xml:space="preserve">hectómetros </w:t>
      </w:r>
      <w:r>
        <w:rPr>
          <w:color w:val="EB4165"/>
        </w:rPr>
        <w:t xml:space="preserve">cúbicos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EB4165"/>
        </w:rPr>
        <w:t xml:space="preserve">ahora </w:t>
      </w:r>
      <w:r>
        <w:rPr>
          <w:color w:val="000000"/>
        </w:rPr>
        <w:t xml:space="preserve">a </w:t>
      </w:r>
      <w:r>
        <w:rPr>
          <w:color w:val="000000"/>
        </w:rPr>
        <w:t xml:space="preserve">108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por </w:t>
      </w:r>
      <w:r>
        <w:rPr>
          <w:color w:val="EB4165"/>
        </w:rPr>
        <w:t xml:space="preserve">ciento </w:t>
      </w:r>
      <w:r>
        <w:rPr>
          <w:color w:val="000000"/>
        </w:rPr>
        <w:t xml:space="preserve">menos </w:t>
      </w:r>
      <w:r>
        <w:rPr>
          <w:color w:val="000000"/>
        </w:rPr>
        <w:t xml:space="preserve">que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por </w:t>
      </w:r>
      <w:r>
        <w:rPr>
          <w:color w:val="000000"/>
        </w:rPr>
        <w:t xml:space="preserve">estas </w:t>
      </w:r>
      <w:r>
        <w:rPr>
          <w:color w:val="B0D959"/>
        </w:rPr>
        <w:t xml:space="preserve">fechas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han </w:t>
      </w:r>
      <w:r>
        <w:rPr>
          <w:color w:val="000000"/>
        </w:rPr>
        <w:t xml:space="preserve">notado </w:t>
      </w:r>
      <w:r>
        <w:rPr>
          <w:color w:val="000000"/>
        </w:rPr>
        <w:t xml:space="preserve">y </w:t>
      </w:r>
      <w:r>
        <w:rPr>
          <w:color w:val="000000"/>
        </w:rPr>
        <w:t xml:space="preserve">mucho </w:t>
      </w:r>
      <w:r>
        <w:rPr>
          <w:color w:val="000000"/>
        </w:rPr>
        <w:t xml:space="preserve">la </w:t>
      </w:r>
      <w:r>
        <w:rPr>
          <w:color w:val="EB4165"/>
        </w:rPr>
        <w:t xml:space="preserve">falta </w:t>
      </w:r>
      <w:r>
        <w:rPr>
          <w:color w:val="000000"/>
        </w:rPr>
        <w:t xml:space="preserve">de </w:t>
      </w:r>
      <w:r>
        <w:rPr>
          <w:color w:val="CDE4F4"/>
        </w:rPr>
        <w:t xml:space="preserve">precipitaciones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meses </w:t>
      </w:r>
      <w:r>
        <w:rPr>
          <w:color w:val="EB4165"/>
        </w:rPr>
        <w:t xml:space="preserve">anteriores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EB4165"/>
        </w:rPr>
        <w:t xml:space="preserve">ocho </w:t>
      </w:r>
      <w:r>
        <w:rPr>
          <w:color w:val="000000"/>
        </w:rPr>
        <w:t xml:space="preserve">los </w:t>
      </w:r>
      <w:r>
        <w:rPr>
          <w:color w:val="EB4165"/>
        </w:rPr>
        <w:t xml:space="preserve">embalses </w:t>
      </w:r>
      <w:r>
        <w:rPr>
          <w:color w:val="000000"/>
        </w:rPr>
        <w:t xml:space="preserve">en </w:t>
      </w:r>
      <w:r>
        <w:rPr>
          <w:color w:val="CDE4F4"/>
        </w:rPr>
        <w:t xml:space="preserve">alerta </w:t>
      </w:r>
      <w:r>
        <w:rPr>
          <w:color w:val="000000"/>
        </w:rPr>
        <w:t xml:space="preserve">por </w:t>
      </w:r>
      <w:r>
        <w:rPr>
          <w:color w:val="EB4165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EB4165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EB4165"/>
        </w:rPr>
        <w:t xml:space="preserve">asesinada </w:t>
      </w:r>
      <w:r>
        <w:rPr>
          <w:color w:val="EB4165"/>
        </w:rPr>
        <w:t xml:space="preserve">presuntamente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00000"/>
        </w:rPr>
        <w:t xml:space="preserve">marido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EB4165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Murió </w:t>
      </w:r>
      <w:r>
        <w:rPr>
          <w:color w:val="EB4165"/>
        </w:rPr>
        <w:t xml:space="preserve">apuñalada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portal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EB4165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hijas </w:t>
      </w:r>
      <w:r>
        <w:rPr>
          <w:color w:val="000000"/>
        </w:rPr>
        <w:t xml:space="preserve">de </w:t>
      </w:r>
      <w:r>
        <w:rPr>
          <w:color w:val="000000"/>
        </w:rPr>
        <w:t xml:space="preserve">8 </w:t>
      </w:r>
      <w:r>
        <w:rPr>
          <w:color w:val="000000"/>
        </w:rPr>
        <w:t xml:space="preserve">y </w:t>
      </w:r>
      <w:r>
        <w:rPr>
          <w:color w:val="000000"/>
        </w:rPr>
        <w:t xml:space="preserve">10 </w:t>
      </w:r>
      <w:r>
        <w:rPr>
          <w:color w:val="EB4165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más </w:t>
      </w:r>
      <w:r>
        <w:rPr>
          <w:color w:val="EB4165"/>
        </w:rPr>
        <w:t xml:space="preserve">pequeña </w:t>
      </w:r>
      <w:r>
        <w:rPr>
          <w:color w:val="000000"/>
        </w:rPr>
        <w:t xml:space="preserve">, </w:t>
      </w:r>
      <w:r>
        <w:rPr>
          <w:color w:val="000000"/>
        </w:rPr>
        <w:t xml:space="preserve">Lucía-Fernández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EB4165"/>
        </w:rPr>
        <w:t xml:space="preserve">avisó </w:t>
      </w:r>
      <w:r>
        <w:rPr>
          <w:color w:val="000000"/>
        </w:rPr>
        <w:t xml:space="preserve">a </w:t>
      </w:r>
      <w:r>
        <w:rPr>
          <w:color w:val="EB4165"/>
        </w:rPr>
        <w:t xml:space="preserve">emergencias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niñas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EB4165"/>
        </w:rPr>
        <w:t xml:space="preserve">Ambas </w:t>
      </w:r>
      <w:r>
        <w:rPr>
          <w:color w:val="EB4165"/>
        </w:rPr>
        <w:t xml:space="preserve">necesitaron </w:t>
      </w:r>
      <w:r>
        <w:rPr>
          <w:color w:val="B41140"/>
        </w:rPr>
        <w:t xml:space="preserve">asistencia </w:t>
      </w:r>
      <w:r>
        <w:rPr>
          <w:color w:val="EB4165"/>
        </w:rPr>
        <w:t xml:space="preserve">psicológica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servicios </w:t>
      </w:r>
      <w:r>
        <w:rPr>
          <w:color w:val="000000"/>
        </w:rPr>
        <w:t xml:space="preserve">de </w:t>
      </w:r>
      <w:r>
        <w:rPr>
          <w:color w:val="EB4165"/>
        </w:rPr>
        <w:t xml:space="preserve">emergencia </w:t>
      </w:r>
      <w:r>
        <w:rPr>
          <w:color w:val="EB4165"/>
        </w:rPr>
        <w:t xml:space="preserve">intentaron </w:t>
      </w:r>
      <w:r>
        <w:rPr>
          <w:color w:val="EB4165"/>
        </w:rPr>
        <w:t xml:space="preserve">reanimar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de </w:t>
      </w:r>
      <w:r>
        <w:rPr>
          <w:color w:val="EB4165"/>
        </w:rPr>
        <w:t xml:space="preserve">treinta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EB4165"/>
        </w:rPr>
        <w:t xml:space="preserve">años </w:t>
      </w:r>
      <w:r>
        <w:rPr>
          <w:color w:val="000000"/>
        </w:rPr>
        <w:t xml:space="preserve">durante </w:t>
      </w:r>
      <w:r>
        <w:rPr>
          <w:color w:val="EB4165"/>
        </w:rPr>
        <w:t xml:space="preserve">varios </w:t>
      </w:r>
      <w:r>
        <w:rPr>
          <w:color w:val="EB4165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pudieron </w:t>
      </w:r>
      <w:r>
        <w:rPr>
          <w:color w:val="000000"/>
        </w:rPr>
        <w:t xml:space="preserve">hacer </w:t>
      </w:r>
      <w:r>
        <w:rPr>
          <w:color w:val="000000"/>
        </w:rPr>
        <w:t xml:space="preserve">nada </w:t>
      </w:r>
      <w:r>
        <w:rPr>
          <w:color w:val="000000"/>
        </w:rPr>
        <w:t xml:space="preserve">por </w:t>
      </w:r>
      <w:r>
        <w:rPr>
          <w:color w:val="EB4165"/>
        </w:rPr>
        <w:t xml:space="preserve">salvarle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EB4165"/>
        </w:rPr>
        <w:t xml:space="preserve">Recibió </w:t>
      </w:r>
      <w:r>
        <w:rPr>
          <w:color w:val="EB4165"/>
        </w:rPr>
        <w:t xml:space="preserve">varias </w:t>
      </w:r>
      <w:r>
        <w:rPr>
          <w:color w:val="EB4165"/>
        </w:rPr>
        <w:t xml:space="preserve">puñaladas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pecho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EB4165"/>
        </w:rPr>
        <w:t xml:space="preserve">abdomen </w:t>
      </w:r>
      <w:r>
        <w:rPr>
          <w:color w:val="000000"/>
        </w:rPr>
        <w:t xml:space="preserve">. </w:t>
      </w:r>
      <w:r>
        <w:rPr>
          <w:color w:val="EB4165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EB4165"/>
        </w:rPr>
        <w:t xml:space="preserve">portal </w:t>
      </w:r>
      <w:r>
        <w:rPr>
          <w:color w:val="000000"/>
        </w:rPr>
        <w:t xml:space="preserve">donde </w:t>
      </w:r>
      <w:r>
        <w:rPr>
          <w:color w:val="000000"/>
        </w:rPr>
        <w:t xml:space="preserve">vivía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000000"/>
        </w:rPr>
        <w:t xml:space="preserve">hijas </w:t>
      </w:r>
      <w:r>
        <w:rPr>
          <w:color w:val="000000"/>
        </w:rPr>
        <w:t xml:space="preserve">de </w:t>
      </w:r>
      <w:r>
        <w:rPr>
          <w:color w:val="EB4165"/>
        </w:rPr>
        <w:t xml:space="preserve">ocho </w:t>
      </w:r>
      <w:r>
        <w:rPr>
          <w:color w:val="000000"/>
        </w:rPr>
        <w:t xml:space="preserve">y </w:t>
      </w:r>
      <w:r>
        <w:rPr>
          <w:color w:val="000000"/>
        </w:rPr>
        <w:t xml:space="preserve">10 </w:t>
      </w:r>
      <w:r>
        <w:rPr>
          <w:color w:val="EB4165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presunto </w:t>
      </w:r>
      <w:r>
        <w:rPr>
          <w:color w:val="EB4165"/>
        </w:rPr>
        <w:t xml:space="preserve">agresor </w:t>
      </w:r>
      <w:r>
        <w:rPr>
          <w:color w:val="000000"/>
        </w:rPr>
        <w:t xml:space="preserve">tenía </w:t>
      </w:r>
      <w:r>
        <w:rPr>
          <w:color w:val="EB4165"/>
        </w:rPr>
        <w:t xml:space="preserve">denuncias </w:t>
      </w:r>
      <w:r>
        <w:rPr>
          <w:color w:val="EB4165"/>
        </w:rPr>
        <w:t xml:space="preserve">previas </w:t>
      </w:r>
      <w:r>
        <w:rPr>
          <w:color w:val="000000"/>
        </w:rPr>
        <w:t xml:space="preserve">por </w:t>
      </w:r>
      <w:r>
        <w:rPr>
          <w:color w:val="000000"/>
        </w:rPr>
        <w:t xml:space="preserve">malos </w:t>
      </w:r>
      <w:r>
        <w:rPr>
          <w:color w:val="EB4165"/>
        </w:rPr>
        <w:t xml:space="preserve">tratos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espera </w:t>
      </w:r>
      <w:r>
        <w:rPr>
          <w:color w:val="000000"/>
        </w:rPr>
        <w:t xml:space="preserve">de </w:t>
      </w:r>
      <w:r>
        <w:rPr>
          <w:color w:val="000000"/>
        </w:rPr>
        <w:t xml:space="preserve">pasar </w:t>
      </w:r>
      <w:r>
        <w:rPr>
          <w:color w:val="000000"/>
        </w:rPr>
        <w:t xml:space="preserve">a </w:t>
      </w:r>
      <w:r>
        <w:rPr>
          <w:color w:val="EB4165"/>
        </w:rPr>
        <w:t xml:space="preserve">disposición </w:t>
      </w:r>
      <w:r>
        <w:rPr>
          <w:color w:val="EB4165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000000"/>
        </w:rPr>
        <w:t xml:space="preserve">42 </w:t>
      </w:r>
      <w:r>
        <w:rPr>
          <w:color w:val="EB4165"/>
        </w:rPr>
        <w:t xml:space="preserve">mujeres </w:t>
      </w:r>
      <w:r>
        <w:rPr>
          <w:color w:val="EB4165"/>
        </w:rPr>
        <w:t xml:space="preserve">asesinadas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EB4165"/>
        </w:rPr>
        <w:t xml:space="preserve">parejas </w:t>
      </w:r>
      <w:r>
        <w:rPr>
          <w:color w:val="000000"/>
        </w:rPr>
        <w:t xml:space="preserve">o </w:t>
      </w:r>
      <w:r>
        <w:rPr>
          <w:color w:val="000000"/>
        </w:rPr>
        <w:t xml:space="preserve">ex </w:t>
      </w:r>
      <w:r>
        <w:rPr>
          <w:color w:val="EB4165"/>
        </w:rPr>
        <w:t xml:space="preserve">parejas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FE5D6"/>
        </w:rPr>
        <w:t xml:space="preserve">juez </w:t>
      </w:r>
      <w:r>
        <w:rPr>
          <w:color w:val="000000"/>
        </w:rPr>
        <w:t xml:space="preserve">ha </w:t>
      </w:r>
      <w:r>
        <w:rPr>
          <w:color w:val="EB4165"/>
        </w:rPr>
        <w:t xml:space="preserve">retirado </w:t>
      </w:r>
      <w:r>
        <w:rPr>
          <w:color w:val="000000"/>
        </w:rPr>
        <w:t xml:space="preserve">al </w:t>
      </w:r>
      <w:r>
        <w:rPr>
          <w:color w:val="EB4165"/>
        </w:rPr>
        <w:t xml:space="preserve">asesino </w:t>
      </w:r>
      <w:r>
        <w:rPr>
          <w:color w:val="EB4165"/>
        </w:rPr>
        <w:t xml:space="preserve">confeso </w:t>
      </w:r>
      <w:r>
        <w:rPr>
          <w:color w:val="000000"/>
        </w:rPr>
        <w:t xml:space="preserve">de </w:t>
      </w:r>
      <w:r>
        <w:rPr>
          <w:color w:val="000000"/>
        </w:rPr>
        <w:t xml:space="preserve">Valga </w:t>
      </w:r>
      <w:r>
        <w:rPr>
          <w:color w:val="000000"/>
        </w:rPr>
        <w:t xml:space="preserve">la </w:t>
      </w:r>
      <w:r>
        <w:rPr>
          <w:color w:val="B0D959"/>
        </w:rPr>
        <w:t xml:space="preserve">patria </w:t>
      </w:r>
      <w:r>
        <w:rPr>
          <w:color w:val="EB4165"/>
        </w:rPr>
        <w:t xml:space="preserve">potestad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. </w:t>
      </w:r>
      <w:r>
        <w:rPr>
          <w:color w:val="EB4165"/>
        </w:rPr>
        <w:t xml:space="preserve">Asesinó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EB4165"/>
        </w:rPr>
        <w:t xml:space="preserve">exmujer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excuñada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B41140"/>
        </w:rPr>
        <w:t xml:space="preserve">exsuegra </w:t>
      </w:r>
      <w:r>
        <w:rPr>
          <w:color w:val="000000"/>
        </w:rPr>
        <w:t xml:space="preserve">en </w:t>
      </w:r>
      <w:r>
        <w:rPr>
          <w:color w:val="EB4165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pequeños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EB4165"/>
        </w:rPr>
        <w:t xml:space="preserve">tarde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B0D959"/>
        </w:rPr>
        <w:t xml:space="preserve">celebrar </w:t>
      </w:r>
      <w:r>
        <w:rPr>
          <w:color w:val="000000"/>
        </w:rPr>
        <w:t xml:space="preserve">el </w:t>
      </w:r>
      <w:r>
        <w:rPr>
          <w:color w:val="EB4165"/>
        </w:rPr>
        <w:t xml:space="preserve">funeral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B4165"/>
        </w:rPr>
        <w:t xml:space="preserve">tres </w:t>
      </w:r>
      <w:r>
        <w:rPr>
          <w:color w:val="EB4165"/>
        </w:rPr>
        <w:t xml:space="preserve">víctimas </w:t>
      </w:r>
      <w:r>
        <w:rPr>
          <w:color w:val="000000"/>
        </w:rPr>
        <w:t xml:space="preserve">. </w:t>
      </w:r>
      <w:r>
        <w:rPr>
          <w:color w:val="000000"/>
        </w:rPr>
        <w:t xml:space="preserve">Espejo-Público </w:t>
      </w:r>
      <w:r>
        <w:rPr>
          <w:color w:val="000000"/>
        </w:rPr>
        <w:t xml:space="preserve">ha </w:t>
      </w:r>
      <w:r>
        <w:rPr>
          <w:color w:val="B397FE"/>
        </w:rPr>
        <w:t xml:space="preserve">hablado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otro </w:t>
      </w:r>
      <w:r>
        <w:rPr>
          <w:color w:val="000000"/>
        </w:rPr>
        <w:t xml:space="preserve">hijo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EB4165"/>
        </w:rPr>
        <w:t xml:space="preserve">años </w:t>
      </w:r>
      <w:r>
        <w:rPr>
          <w:color w:val="000000"/>
        </w:rPr>
        <w:t xml:space="preserve">, </w:t>
      </w:r>
      <w:r>
        <w:rPr>
          <w:color w:val="EB4165"/>
        </w:rPr>
        <w:t xml:space="preserve">fruto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EB4165"/>
        </w:rPr>
        <w:t xml:space="preserve">relación </w:t>
      </w:r>
      <w:r>
        <w:rPr>
          <w:color w:val="EB4165"/>
        </w:rPr>
        <w:t xml:space="preserve">anterior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CDE4F4"/>
        </w:rPr>
        <w:t xml:space="preserve">desolado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B0D959"/>
        </w:rPr>
        <w:t xml:space="preserve">historia </w:t>
      </w:r>
      <w:r>
        <w:rPr>
          <w:color w:val="000000"/>
        </w:rPr>
        <w:t xml:space="preserve">que </w:t>
      </w:r>
      <w:r>
        <w:rPr>
          <w:color w:val="EB4165"/>
        </w:rPr>
        <w:t xml:space="preserve">sobrecoge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EB4165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EB4165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B4165"/>
        </w:rPr>
        <w:t xml:space="preserve">lanzado </w:t>
      </w:r>
      <w:r>
        <w:rPr>
          <w:color w:val="000000"/>
        </w:rPr>
        <w:t xml:space="preserve">al </w:t>
      </w:r>
      <w:r>
        <w:rPr>
          <w:color w:val="EB4165"/>
        </w:rPr>
        <w:t xml:space="preserve">vacío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EB4165"/>
        </w:rPr>
        <w:t xml:space="preserve">años </w:t>
      </w:r>
      <w:r>
        <w:rPr>
          <w:color w:val="000000"/>
        </w:rPr>
        <w:t xml:space="preserve">en </w:t>
      </w:r>
      <w:r>
        <w:rPr>
          <w:color w:val="EB4165"/>
        </w:rPr>
        <w:t xml:space="preserve">brazos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EB4165"/>
        </w:rPr>
        <w:t xml:space="preserve">balcón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están </w:t>
      </w:r>
      <w:r>
        <w:rPr>
          <w:color w:val="EB4165"/>
        </w:rPr>
        <w:t xml:space="preserve">graves </w:t>
      </w:r>
      <w:r>
        <w:rPr>
          <w:color w:val="000000"/>
        </w:rPr>
        <w:t xml:space="preserve">. </w:t>
      </w:r>
      <w:r>
        <w:rPr>
          <w:color w:val="635092"/>
        </w:rPr>
        <w:t xml:space="preserve">María-Rodríguez </w:t>
      </w:r>
      <w:r>
        <w:rPr>
          <w:color w:val="000000"/>
        </w:rPr>
        <w:t xml:space="preserve">, </w:t>
      </w:r>
      <w:r>
        <w:rPr>
          <w:color w:val="B397FE"/>
        </w:rPr>
        <w:t xml:space="preserve">¿qué </w:t>
      </w:r>
      <w:r>
        <w:rPr>
          <w:color w:val="000000"/>
        </w:rPr>
        <w:t xml:space="preserve">ha </w:t>
      </w:r>
      <w:r>
        <w:rPr>
          <w:color w:val="EB4165"/>
        </w:rPr>
        <w:t xml:space="preserve">ocurrido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EB4165"/>
        </w:rPr>
        <w:t xml:space="preserve">Policía-Nacional </w:t>
      </w:r>
      <w:r>
        <w:rPr>
          <w:color w:val="EB4165"/>
        </w:rPr>
        <w:t xml:space="preserve">todavía </w:t>
      </w:r>
      <w:r>
        <w:rPr>
          <w:color w:val="EB4165"/>
        </w:rPr>
        <w:t xml:space="preserve">investiga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EB4165"/>
        </w:rPr>
        <w:t xml:space="preserve">primera </w:t>
      </w:r>
      <w:r>
        <w:rPr>
          <w:color w:val="EB4165"/>
        </w:rPr>
        <w:t xml:space="preserve">hipótesis </w:t>
      </w:r>
      <w:r>
        <w:rPr>
          <w:color w:val="000000"/>
        </w:rPr>
        <w:t xml:space="preserve">que </w:t>
      </w:r>
      <w:r>
        <w:rPr>
          <w:color w:val="CDE4F4"/>
        </w:rPr>
        <w:t xml:space="preserve">baraja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EB4165"/>
        </w:rPr>
        <w:t xml:space="preserve">intento </w:t>
      </w:r>
      <w:r>
        <w:rPr>
          <w:color w:val="000000"/>
        </w:rPr>
        <w:t xml:space="preserve">de </w:t>
      </w:r>
      <w:r>
        <w:rPr>
          <w:color w:val="EB4165"/>
        </w:rPr>
        <w:t xml:space="preserve">homicidio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madre </w:t>
      </w:r>
      <w:r>
        <w:rPr>
          <w:color w:val="EB4165"/>
        </w:rPr>
        <w:t xml:space="preserve">ahora </w:t>
      </w:r>
      <w:r>
        <w:rPr>
          <w:color w:val="EB4165"/>
        </w:rPr>
        <w:t xml:space="preserve">mismo </w:t>
      </w:r>
      <w:r>
        <w:rPr>
          <w:color w:val="000000"/>
        </w:rPr>
        <w:t xml:space="preserve">se </w:t>
      </w:r>
      <w:r>
        <w:rPr>
          <w:color w:val="EB4165"/>
        </w:rPr>
        <w:t xml:space="preserve">encuentra </w:t>
      </w:r>
      <w:r>
        <w:rPr>
          <w:color w:val="EB4165"/>
        </w:rPr>
        <w:t xml:space="preserve">detenida </w:t>
      </w:r>
      <w:r>
        <w:rPr>
          <w:color w:val="000000"/>
        </w:rPr>
        <w:t xml:space="preserve">y </w:t>
      </w:r>
      <w:r>
        <w:rPr>
          <w:color w:val="4FE5D6"/>
        </w:rPr>
        <w:t xml:space="preserve">custodiada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EB4165"/>
        </w:rPr>
        <w:t xml:space="preserve">agentes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EB4165"/>
        </w:rPr>
        <w:t xml:space="preserve">ingresada </w:t>
      </w:r>
      <w:r>
        <w:rPr>
          <w:color w:val="000000"/>
        </w:rPr>
        <w:t xml:space="preserve">muy </w:t>
      </w:r>
      <w:r>
        <w:rPr>
          <w:color w:val="EB4165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ha </w:t>
      </w:r>
      <w:r>
        <w:rPr>
          <w:color w:val="EB4165"/>
        </w:rPr>
        <w:t xml:space="preserve">ocurrido </w:t>
      </w:r>
      <w:r>
        <w:rPr>
          <w:color w:val="000000"/>
        </w:rPr>
        <w:t xml:space="preserve">esta </w:t>
      </w:r>
      <w:r>
        <w:rPr>
          <w:color w:val="EB4165"/>
        </w:rPr>
        <w:t xml:space="preserve">mañana </w:t>
      </w:r>
      <w:r>
        <w:rPr>
          <w:color w:val="000000"/>
        </w:rPr>
        <w:t xml:space="preserve">sobre </w:t>
      </w:r>
      <w:r>
        <w:rPr>
          <w:color w:val="000000"/>
        </w:rPr>
        <w:t xml:space="preserve">las </w:t>
      </w:r>
      <w:r>
        <w:rPr>
          <w:color w:val="000000"/>
        </w:rPr>
        <w:t xml:space="preserve">10 </w:t>
      </w:r>
      <w:r>
        <w:rPr>
          <w:color w:val="000000"/>
        </w:rPr>
        <w:t xml:space="preserve">y </w:t>
      </w:r>
      <w:r>
        <w:rPr>
          <w:color w:val="EB4165"/>
        </w:rPr>
        <w:t xml:space="preserve">media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tirado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EB4165"/>
        </w:rPr>
        <w:t xml:space="preserve">balcón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000000"/>
        </w:rPr>
        <w:t xml:space="preserve">piso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EB4165"/>
        </w:rPr>
        <w:t xml:space="preserve">segunda </w:t>
      </w:r>
      <w:r>
        <w:rPr>
          <w:color w:val="EB4165"/>
        </w:rPr>
        <w:t xml:space="preserve">planta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EB4165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EB4165"/>
        </w:rPr>
        <w:t xml:space="preserve">caído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000000"/>
        </w:rPr>
        <w:t xml:space="preserve">capó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EB4165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EB4165"/>
        </w:rPr>
        <w:t xml:space="preserve">consecuencia </w:t>
      </w:r>
      <w:r>
        <w:rPr>
          <w:color w:val="000000"/>
        </w:rPr>
        <w:t xml:space="preserve">del </w:t>
      </w:r>
      <w:r>
        <w:rPr>
          <w:color w:val="EB4165"/>
        </w:rPr>
        <w:t xml:space="preserve">impacto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EB4165"/>
        </w:rPr>
        <w:t xml:space="preserve">sufren </w:t>
      </w:r>
      <w:r>
        <w:rPr>
          <w:color w:val="EB4165"/>
        </w:rPr>
        <w:t xml:space="preserve">heridas </w:t>
      </w:r>
      <w:r>
        <w:rPr>
          <w:color w:val="EB4165"/>
        </w:rPr>
        <w:t xml:space="preserve">graves </w:t>
      </w:r>
      <w:r>
        <w:rPr>
          <w:color w:val="000000"/>
        </w:rPr>
        <w:t xml:space="preserve">. </w:t>
      </w:r>
      <w:r>
        <w:rPr>
          <w:color w:val="EB4165"/>
        </w:rPr>
        <w:t xml:space="preserve">Traumatismos </w:t>
      </w:r>
      <w:r>
        <w:rPr>
          <w:color w:val="000000"/>
        </w:rPr>
        <w:t xml:space="preserve">craneoencefálicos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línea </w:t>
      </w:r>
      <w:r>
        <w:rPr>
          <w:color w:val="000000"/>
        </w:rPr>
        <w:t xml:space="preserve">uno </w:t>
      </w:r>
      <w:r>
        <w:rPr>
          <w:color w:val="EB4165"/>
        </w:rPr>
        <w:t xml:space="preserve">facial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EB4165"/>
        </w:rPr>
        <w:t xml:space="preserve">vecino </w:t>
      </w:r>
      <w:r>
        <w:rPr>
          <w:color w:val="000000"/>
        </w:rPr>
        <w:t xml:space="preserve">de </w:t>
      </w:r>
      <w:r>
        <w:rPr>
          <w:color w:val="EB4165"/>
        </w:rPr>
        <w:t xml:space="preserve">Barcelona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EB4165"/>
        </w:rPr>
        <w:t xml:space="preserve">indefenso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pudo </w:t>
      </w:r>
      <w:r>
        <w:rPr>
          <w:color w:val="EB4165"/>
        </w:rPr>
        <w:t xml:space="preserve">desalojar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B4165"/>
        </w:rPr>
        <w:t xml:space="preserve">okupas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EB4165"/>
        </w:rPr>
        <w:t xml:space="preserve">primeros </w:t>
      </w:r>
      <w:r>
        <w:rPr>
          <w:color w:val="000000"/>
        </w:rPr>
        <w:t xml:space="preserve">días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esos </w:t>
      </w:r>
      <w:r>
        <w:rPr>
          <w:color w:val="000000"/>
        </w:rPr>
        <w:t xml:space="preserve">casos </w:t>
      </w:r>
      <w:r>
        <w:rPr>
          <w:color w:val="000000"/>
        </w:rPr>
        <w:t xml:space="preserve">el </w:t>
      </w:r>
      <w:r>
        <w:rPr>
          <w:color w:val="4FE5D6"/>
        </w:rPr>
        <w:t xml:space="preserve">proceso </w:t>
      </w:r>
      <w:r>
        <w:rPr>
          <w:color w:val="EB4165"/>
        </w:rPr>
        <w:t xml:space="preserve">judicial </w:t>
      </w:r>
      <w:r>
        <w:rPr>
          <w:color w:val="000000"/>
        </w:rPr>
        <w:t xml:space="preserve">se </w:t>
      </w:r>
      <w:r>
        <w:rPr>
          <w:color w:val="EB4165"/>
        </w:rPr>
        <w:t xml:space="preserve">convierte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EB4165"/>
        </w:rPr>
        <w:t xml:space="preserve">calvario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Estel-LLobet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propietarios </w:t>
      </w:r>
      <w:r>
        <w:rPr>
          <w:color w:val="000000"/>
        </w:rPr>
        <w:t xml:space="preserve">saben </w:t>
      </w:r>
      <w:r>
        <w:rPr>
          <w:color w:val="000000"/>
        </w:rPr>
        <w:t xml:space="preserve">que </w:t>
      </w:r>
      <w:r>
        <w:rPr>
          <w:color w:val="EB4165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EB4165"/>
        </w:rPr>
        <w:t xml:space="preserve">larga </w:t>
      </w:r>
      <w:r>
        <w:rPr>
          <w:color w:val="EB4165"/>
        </w:rPr>
        <w:t xml:space="preserve">batalla </w:t>
      </w:r>
      <w:r>
        <w:rPr>
          <w:color w:val="EB4165"/>
        </w:rPr>
        <w:t xml:space="preserve">legal </w:t>
      </w:r>
      <w:r>
        <w:rPr>
          <w:color w:val="EB4165"/>
        </w:rPr>
        <w:t xml:space="preserve">conseguirán </w:t>
      </w:r>
      <w:r>
        <w:rPr>
          <w:color w:val="EB4165"/>
        </w:rPr>
        <w:t xml:space="preserve">echarlos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EB4165"/>
        </w:rPr>
        <w:t xml:space="preserve">martirio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B4165"/>
        </w:rPr>
        <w:t xml:space="preserve">muchas </w:t>
      </w:r>
      <w:r>
        <w:rPr>
          <w:color w:val="EB4165"/>
        </w:rPr>
        <w:t xml:space="preserve">ciudades </w:t>
      </w:r>
      <w:r>
        <w:rPr>
          <w:color w:val="000000"/>
        </w:rPr>
        <w:t xml:space="preserve">la </w:t>
      </w:r>
      <w:r>
        <w:rPr>
          <w:color w:val="B0D959"/>
        </w:rPr>
        <w:t xml:space="preserve">ocupación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B4165"/>
        </w:rPr>
        <w:t xml:space="preserve">vuelto </w:t>
      </w:r>
      <w:r>
        <w:rPr>
          <w:color w:val="000000"/>
        </w:rPr>
        <w:t xml:space="preserve">una </w:t>
      </w:r>
      <w:r>
        <w:rPr>
          <w:color w:val="EB4165"/>
        </w:rPr>
        <w:t xml:space="preserve">epidemia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B4165"/>
        </w:rPr>
        <w:t xml:space="preserve">Barcelona </w:t>
      </w:r>
      <w:r>
        <w:rPr>
          <w:color w:val="000000"/>
        </w:rPr>
        <w:t xml:space="preserve">se </w:t>
      </w:r>
      <w:r>
        <w:rPr>
          <w:color w:val="EB4165"/>
        </w:rPr>
        <w:t xml:space="preserve">calcula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23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EB4165"/>
        </w:rPr>
        <w:t xml:space="preserve">vacíos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9CCCBF"/>
        </w:rPr>
        <w:t xml:space="preserve">usurpados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EB4165"/>
        </w:rPr>
        <w:t xml:space="preserve">apoderan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EB4165"/>
        </w:rPr>
        <w:t xml:space="preserve">abrir </w:t>
      </w:r>
      <w:r>
        <w:rPr>
          <w:color w:val="000000"/>
        </w:rPr>
        <w:t xml:space="preserve">y </w:t>
      </w:r>
      <w:r>
        <w:rPr>
          <w:color w:val="EB4165"/>
        </w:rPr>
        <w:t xml:space="preserve">cerrar </w:t>
      </w:r>
      <w:r>
        <w:rPr>
          <w:color w:val="000000"/>
        </w:rPr>
        <w:t xml:space="preserve">de </w:t>
      </w:r>
      <w:r>
        <w:rPr>
          <w:color w:val="EB4165"/>
        </w:rPr>
        <w:t xml:space="preserve">ojos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ni </w:t>
      </w:r>
      <w:r>
        <w:rPr>
          <w:color w:val="EB4165"/>
        </w:rPr>
        <w:t xml:space="preserve">siquiera </w:t>
      </w:r>
      <w:r>
        <w:rPr>
          <w:color w:val="EB4165"/>
        </w:rPr>
        <w:t xml:space="preserve">esperando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B0D959"/>
        </w:rPr>
        <w:t xml:space="preserve">sueños </w:t>
      </w:r>
      <w:r>
        <w:rPr>
          <w:color w:val="000000"/>
        </w:rPr>
        <w:t xml:space="preserve">salgan </w:t>
      </w:r>
      <w:r>
        <w:rPr>
          <w:color w:val="000000"/>
        </w:rPr>
        <w:t xml:space="preserve">de </w:t>
      </w:r>
      <w:r>
        <w:rPr>
          <w:color w:val="B41140"/>
        </w:rPr>
        <w:t xml:space="preserve">vacaciones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EB4165"/>
        </w:rPr>
        <w:t xml:space="preserve">encuentra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cerradura </w:t>
      </w:r>
      <w:r>
        <w:rPr>
          <w:color w:val="B397FE"/>
        </w:rPr>
        <w:t xml:space="preserve">cambiada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EB4165"/>
        </w:rPr>
        <w:t xml:space="preserve">desconocidos </w:t>
      </w:r>
      <w:r>
        <w:rPr>
          <w:color w:val="000000"/>
        </w:rPr>
        <w:t xml:space="preserve">viviendo </w:t>
      </w:r>
      <w:r>
        <w:rPr>
          <w:color w:val="EB4165"/>
        </w:rPr>
        <w:t xml:space="preserve">dentro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EB4165"/>
        </w:rPr>
        <w:t xml:space="preserve">actividad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B4165"/>
        </w:rPr>
        <w:t xml:space="preserve">convertido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filón </w:t>
      </w:r>
      <w:r>
        <w:rPr>
          <w:color w:val="000000"/>
        </w:rPr>
        <w:t xml:space="preserve">de </w:t>
      </w:r>
      <w:r>
        <w:rPr>
          <w:color w:val="000000"/>
        </w:rPr>
        <w:t xml:space="preserve">oro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EB4165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cruzarla </w:t>
      </w:r>
      <w:r>
        <w:rPr>
          <w:color w:val="000000"/>
        </w:rPr>
        <w:t xml:space="preserve">. </w:t>
      </w:r>
      <w:r>
        <w:rPr>
          <w:color w:val="B397FE"/>
        </w:rPr>
        <w:t xml:space="preserve">¿Nos </w:t>
      </w:r>
      <w:r>
        <w:rPr>
          <w:color w:val="000000"/>
        </w:rPr>
        <w:t xml:space="preserve">puedes </w:t>
      </w:r>
      <w:r>
        <w:rPr>
          <w:color w:val="EB4165"/>
        </w:rPr>
        <w:t xml:space="preserve">abrir </w:t>
      </w:r>
      <w:r>
        <w:rPr>
          <w:color w:val="000000"/>
        </w:rPr>
        <w:t xml:space="preserve">la </w:t>
      </w:r>
      <w:r>
        <w:rPr>
          <w:color w:val="EB4165"/>
        </w:rPr>
        <w:t xml:space="preserve">puerta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B397FE"/>
        </w:rPr>
        <w:t xml:space="preserve">favor </w:t>
      </w:r>
      <w:r>
        <w:rPr>
          <w:color w:val="000000"/>
        </w:rPr>
        <w:t xml:space="preserve">? </w:t>
      </w:r>
      <w:r>
        <w:rPr>
          <w:color w:val="000000"/>
        </w:rPr>
        <w:t xml:space="preserve">A </w:t>
      </w:r>
      <w:r>
        <w:rPr>
          <w:color w:val="EB4165"/>
        </w:rPr>
        <w:t xml:space="preserve">través </w:t>
      </w:r>
      <w:r>
        <w:rPr>
          <w:color w:val="000000"/>
        </w:rPr>
        <w:t xml:space="preserve">del </w:t>
      </w:r>
      <w:r>
        <w:rPr>
          <w:color w:val="EB4165"/>
        </w:rPr>
        <w:t xml:space="preserve">cristal </w:t>
      </w:r>
      <w:r>
        <w:rPr>
          <w:color w:val="000000"/>
        </w:rPr>
        <w:t xml:space="preserve">ponen </w:t>
      </w:r>
      <w:r>
        <w:rPr>
          <w:color w:val="000000"/>
        </w:rPr>
        <w:t xml:space="preserve">cara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B0D959"/>
        </w:rPr>
        <w:t xml:space="preserve">ocupas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EB4165"/>
        </w:rPr>
        <w:t xml:space="preserve">quieren </w:t>
      </w:r>
      <w:r>
        <w:rPr>
          <w:color w:val="EB4165"/>
        </w:rPr>
        <w:t xml:space="preserve">abrir </w:t>
      </w:r>
      <w:r>
        <w:rPr>
          <w:color w:val="000000"/>
        </w:rPr>
        <w:t xml:space="preserve">la </w:t>
      </w:r>
      <w:r>
        <w:rPr>
          <w:color w:val="EB4165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EB4165"/>
        </w:rPr>
        <w:t xml:space="preserve">asoman </w:t>
      </w:r>
      <w:r>
        <w:rPr>
          <w:color w:val="000000"/>
        </w:rPr>
        <w:t xml:space="preserve">al </w:t>
      </w:r>
      <w:r>
        <w:rPr>
          <w:color w:val="EB4165"/>
        </w:rPr>
        <w:t xml:space="preserve">vidrio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EB4165"/>
        </w:rPr>
        <w:t xml:space="preserve">abrirán </w:t>
      </w:r>
      <w:r>
        <w:rPr>
          <w:color w:val="000000"/>
        </w:rPr>
        <w:t xml:space="preserve">la </w:t>
      </w:r>
      <w:r>
        <w:rPr>
          <w:color w:val="EB4165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EB4165"/>
        </w:rPr>
        <w:t xml:space="preserve">volver </w:t>
      </w:r>
      <w:r>
        <w:rPr>
          <w:color w:val="000000"/>
        </w:rPr>
        <w:t xml:space="preserve">de </w:t>
      </w:r>
      <w:r>
        <w:rPr>
          <w:color w:val="000000"/>
        </w:rPr>
        <w:t xml:space="preserve">unos </w:t>
      </w:r>
      <w:r>
        <w:rPr>
          <w:color w:val="000000"/>
        </w:rPr>
        <w:t xml:space="preserve">recados </w:t>
      </w:r>
      <w:r>
        <w:rPr>
          <w:color w:val="000000"/>
        </w:rPr>
        <w:t xml:space="preserve">José-Luís </w:t>
      </w:r>
      <w:r>
        <w:rPr>
          <w:color w:val="EB4165"/>
        </w:rPr>
        <w:t xml:space="preserve">descubrió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habían </w:t>
      </w:r>
      <w:r>
        <w:rPr>
          <w:color w:val="000000"/>
        </w:rPr>
        <w:t xml:space="preserve">robado </w:t>
      </w:r>
      <w:r>
        <w:rPr>
          <w:color w:val="EB4165"/>
        </w:rPr>
        <w:t xml:space="preserve">literalmente </w:t>
      </w:r>
      <w:r>
        <w:rPr>
          <w:color w:val="000000"/>
        </w:rPr>
        <w:t xml:space="preserve">su </w:t>
      </w:r>
      <w:r>
        <w:rPr>
          <w:color w:val="000000"/>
        </w:rPr>
        <w:t xml:space="preserve">piso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dije </w:t>
      </w:r>
      <w:r>
        <w:rPr>
          <w:color w:val="000000"/>
        </w:rPr>
        <w:t xml:space="preserve">que </w:t>
      </w:r>
      <w:r>
        <w:rPr>
          <w:color w:val="EB4165"/>
        </w:rPr>
        <w:t xml:space="preserve">aquella </w:t>
      </w:r>
      <w:r>
        <w:rPr>
          <w:color w:val="000000"/>
        </w:rPr>
        <w:t xml:space="preserve">era </w:t>
      </w:r>
      <w:r>
        <w:rPr>
          <w:color w:val="000000"/>
        </w:rPr>
        <w:t xml:space="preserve">mi </w:t>
      </w:r>
      <w:r>
        <w:rPr>
          <w:color w:val="EB4165"/>
        </w:rPr>
        <w:t xml:space="preserve">vivienda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fueran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dejaran </w:t>
      </w:r>
      <w:r>
        <w:rPr>
          <w:color w:val="EB4165"/>
        </w:rPr>
        <w:t xml:space="preserve">entrar </w:t>
      </w:r>
      <w:r>
        <w:rPr>
          <w:color w:val="000000"/>
        </w:rPr>
        <w:t xml:space="preserve">pero </w:t>
      </w:r>
      <w:r>
        <w:rPr>
          <w:color w:val="000000"/>
        </w:rPr>
        <w:t xml:space="preserve">me </w:t>
      </w:r>
      <w:r>
        <w:rPr>
          <w:color w:val="EB4165"/>
        </w:rPr>
        <w:t xml:space="preserve">echaron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B0D959"/>
        </w:rPr>
        <w:t xml:space="preserve">ocupas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EB4165"/>
        </w:rPr>
        <w:t xml:space="preserve">aseguran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EB4165"/>
        </w:rPr>
        <w:t xml:space="preserve">llegado </w:t>
      </w:r>
      <w:r>
        <w:rPr>
          <w:color w:val="000000"/>
        </w:rPr>
        <w:t xml:space="preserve">a </w:t>
      </w:r>
      <w:r>
        <w:rPr>
          <w:color w:val="EB4165"/>
        </w:rPr>
        <w:t xml:space="preserve">amenazar </w:t>
      </w:r>
      <w:r>
        <w:rPr>
          <w:color w:val="000000"/>
        </w:rPr>
        <w:t xml:space="preserve">de </w:t>
      </w:r>
      <w:r>
        <w:rPr>
          <w:color w:val="EB4165"/>
        </w:rPr>
        <w:t xml:space="preserve">muerte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mujer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dijeron </w:t>
      </w:r>
      <w:r>
        <w:rPr>
          <w:color w:val="000000"/>
        </w:rPr>
        <w:t xml:space="preserve">: </w:t>
      </w:r>
      <w:r>
        <w:rPr>
          <w:color w:val="000000"/>
        </w:rPr>
        <w:t xml:space="preserve">¿tú </w:t>
      </w:r>
      <w:r>
        <w:rPr>
          <w:color w:val="000000"/>
        </w:rPr>
        <w:t xml:space="preserve">que </w:t>
      </w:r>
      <w:r>
        <w:rPr>
          <w:color w:val="000000"/>
        </w:rPr>
        <w:t xml:space="preserve">haces </w:t>
      </w:r>
      <w:r>
        <w:rPr>
          <w:color w:val="000000"/>
        </w:rPr>
        <w:t xml:space="preserve">aquí </w:t>
      </w:r>
      <w:r>
        <w:rPr>
          <w:color w:val="000000"/>
        </w:rPr>
        <w:t xml:space="preserve">?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te </w:t>
      </w:r>
      <w:r>
        <w:rPr>
          <w:color w:val="000000"/>
        </w:rPr>
        <w:t xml:space="preserve">vas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te </w:t>
      </w:r>
      <w:r>
        <w:rPr>
          <w:color w:val="000000"/>
        </w:rPr>
        <w:t xml:space="preserve">matamos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FE5D6"/>
        </w:rPr>
        <w:t xml:space="preserve">juez </w:t>
      </w:r>
      <w:r>
        <w:rPr>
          <w:color w:val="000000"/>
        </w:rPr>
        <w:t xml:space="preserve">ya </w:t>
      </w:r>
      <w:r>
        <w:rPr>
          <w:color w:val="EB4165"/>
        </w:rPr>
        <w:t xml:space="preserve">ordenó </w:t>
      </w:r>
      <w:r>
        <w:rPr>
          <w:color w:val="000000"/>
        </w:rPr>
        <w:t xml:space="preserve">su </w:t>
      </w:r>
      <w:r>
        <w:rPr>
          <w:color w:val="B41140"/>
        </w:rPr>
        <w:t xml:space="preserve">salida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B0D959"/>
        </w:rPr>
        <w:t xml:space="preserve">ocupas </w:t>
      </w:r>
      <w:r>
        <w:rPr>
          <w:color w:val="000000"/>
        </w:rPr>
        <w:t xml:space="preserve">han </w:t>
      </w:r>
      <w:r>
        <w:rPr>
          <w:color w:val="4FE5D6"/>
        </w:rPr>
        <w:t xml:space="preserve">recurrido </w:t>
      </w:r>
      <w:r>
        <w:rPr>
          <w:color w:val="000000"/>
        </w:rPr>
        <w:t xml:space="preserve">la </w:t>
      </w:r>
      <w:r>
        <w:rPr>
          <w:color w:val="4FE5D6"/>
        </w:rPr>
        <w:t xml:space="preserve">sentencia </w:t>
      </w:r>
      <w:r>
        <w:rPr>
          <w:color w:val="000000"/>
        </w:rPr>
        <w:t xml:space="preserve">y </w:t>
      </w:r>
      <w:r>
        <w:rPr>
          <w:color w:val="EB4165"/>
        </w:rPr>
        <w:t xml:space="preserve">esperan </w:t>
      </w:r>
      <w:r>
        <w:rPr>
          <w:color w:val="000000"/>
        </w:rPr>
        <w:t xml:space="preserve">la </w:t>
      </w:r>
      <w:r>
        <w:rPr>
          <w:color w:val="4FE5D6"/>
        </w:rPr>
        <w:t xml:space="preserve">decisión </w:t>
      </w:r>
      <w:r>
        <w:rPr>
          <w:color w:val="000000"/>
        </w:rPr>
        <w:t xml:space="preserve">de </w:t>
      </w:r>
      <w:r>
        <w:rPr>
          <w:color w:val="4FE5D6"/>
        </w:rPr>
        <w:t xml:space="preserve">Audiencia-Provincial </w:t>
      </w:r>
      <w:r>
        <w:rPr>
          <w:color w:val="000000"/>
        </w:rPr>
        <w:t xml:space="preserve">. </w:t>
      </w:r>
      <w:r>
        <w:rPr>
          <w:color w:val="EB4165"/>
        </w:rPr>
        <w:t xml:space="preserve">Sientes </w:t>
      </w:r>
      <w:r>
        <w:rPr>
          <w:color w:val="EB4165"/>
        </w:rPr>
        <w:t xml:space="preserve">impotencia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00000"/>
        </w:rPr>
        <w:t xml:space="preserve">suya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EB4165"/>
        </w:rPr>
        <w:t xml:space="preserve">Barcelona </w:t>
      </w:r>
      <w:r>
        <w:rPr>
          <w:color w:val="000000"/>
        </w:rPr>
        <w:t xml:space="preserve">hay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unas </w:t>
      </w:r>
      <w:r>
        <w:rPr>
          <w:color w:val="EB4165"/>
        </w:rPr>
        <w:t xml:space="preserve">1.100 </w:t>
      </w:r>
      <w:r>
        <w:rPr>
          <w:color w:val="EB4165"/>
        </w:rPr>
        <w:t xml:space="preserve">viviendas </w:t>
      </w:r>
      <w:r>
        <w:rPr>
          <w:color w:val="EB4165"/>
        </w:rPr>
        <w:t xml:space="preserve">ocupadas </w:t>
      </w:r>
      <w:r>
        <w:rPr>
          <w:color w:val="4FE5D6"/>
        </w:rPr>
        <w:t xml:space="preserve">ilegalmente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problema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9CCCBF"/>
        </w:rPr>
        <w:t xml:space="preserve">plazos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4FE5D6"/>
        </w:rPr>
        <w:t xml:space="preserve">juzgados </w:t>
      </w:r>
      <w:r>
        <w:rPr>
          <w:color w:val="EB4165"/>
        </w:rPr>
        <w:t xml:space="preserve">resuelven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9CCCBF"/>
        </w:rPr>
        <w:t xml:space="preserve">procedimientos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EB4165"/>
        </w:rPr>
        <w:t xml:space="preserve">alargan </w:t>
      </w:r>
      <w:r>
        <w:rPr>
          <w:color w:val="000000"/>
        </w:rPr>
        <w:t xml:space="preserve">, </w:t>
      </w:r>
      <w:r>
        <w:rPr>
          <w:color w:val="EB4165"/>
        </w:rPr>
        <w:t xml:space="preserve">según </w:t>
      </w:r>
      <w:r>
        <w:rPr>
          <w:color w:val="000000"/>
        </w:rPr>
        <w:t xml:space="preserve">los </w:t>
      </w:r>
      <w:r>
        <w:rPr>
          <w:color w:val="EB4165"/>
        </w:rPr>
        <w:t xml:space="preserve">expertos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podría </w:t>
      </w:r>
      <w:r>
        <w:rPr>
          <w:color w:val="EB4165"/>
        </w:rPr>
        <w:t xml:space="preserve">tardar </w:t>
      </w:r>
      <w:r>
        <w:rPr>
          <w:color w:val="000000"/>
        </w:rPr>
        <w:t xml:space="preserve">hasta </w:t>
      </w:r>
      <w:r>
        <w:rPr>
          <w:color w:val="EB4165"/>
        </w:rPr>
        <w:t xml:space="preserve">cinco </w:t>
      </w:r>
      <w:r>
        <w:rPr>
          <w:color w:val="EB4165"/>
        </w:rPr>
        <w:t xml:space="preserve">años </w:t>
      </w:r>
      <w:r>
        <w:rPr>
          <w:color w:val="000000"/>
        </w:rPr>
        <w:t xml:space="preserve">en </w:t>
      </w:r>
      <w:r>
        <w:rPr>
          <w:color w:val="EB4165"/>
        </w:rPr>
        <w:t xml:space="preserve">recuperar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B0D959"/>
        </w:rPr>
        <w:t xml:space="preserve">Corderos </w:t>
      </w:r>
      <w:r>
        <w:rPr>
          <w:color w:val="EB4165"/>
        </w:rPr>
        <w:t xml:space="preserve">golpeados </w:t>
      </w:r>
      <w:r>
        <w:rPr>
          <w:color w:val="000000"/>
        </w:rPr>
        <w:t xml:space="preserve">y </w:t>
      </w:r>
      <w:r>
        <w:rPr>
          <w:color w:val="EB4165"/>
        </w:rPr>
        <w:t xml:space="preserve">tratados </w:t>
      </w:r>
      <w:r>
        <w:rPr>
          <w:color w:val="000000"/>
        </w:rPr>
        <w:t xml:space="preserve">con </w:t>
      </w:r>
      <w:r>
        <w:rPr>
          <w:color w:val="EB4165"/>
        </w:rPr>
        <w:t xml:space="preserve">violencia </w:t>
      </w:r>
      <w:r>
        <w:rPr>
          <w:color w:val="000000"/>
        </w:rPr>
        <w:t xml:space="preserve">, </w:t>
      </w:r>
      <w:r>
        <w:rPr>
          <w:color w:val="EB4165"/>
        </w:rPr>
        <w:t xml:space="preserve">animales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EB4165"/>
        </w:rPr>
        <w:t xml:space="preserve">sacrificados </w:t>
      </w:r>
      <w:r>
        <w:rPr>
          <w:color w:val="000000"/>
        </w:rPr>
        <w:t xml:space="preserve">en </w:t>
      </w:r>
      <w:r>
        <w:rPr>
          <w:color w:val="000000"/>
        </w:rPr>
        <w:t xml:space="preserve">dudoso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EB4165"/>
        </w:rPr>
        <w:t xml:space="preserve">salud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EB4165"/>
        </w:rPr>
        <w:t xml:space="preserve">imágenes </w:t>
      </w:r>
      <w:r>
        <w:rPr>
          <w:color w:val="EB4165"/>
        </w:rPr>
        <w:t xml:space="preserve">grabadas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EB4165"/>
        </w:rPr>
        <w:t xml:space="preserve">matadero </w:t>
      </w:r>
      <w:r>
        <w:rPr>
          <w:color w:val="000000"/>
        </w:rPr>
        <w:t xml:space="preserve">de </w:t>
      </w:r>
      <w:r>
        <w:rPr>
          <w:color w:val="EB4165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EB4165"/>
        </w:rPr>
        <w:t xml:space="preserve">tres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Asociación-Equalia </w:t>
      </w:r>
      <w:r>
        <w:rPr>
          <w:color w:val="EB4165"/>
        </w:rPr>
        <w:t xml:space="preserve">grabó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EB4165"/>
        </w:rPr>
        <w:t xml:space="preserve">ocurría </w:t>
      </w:r>
      <w:r>
        <w:rPr>
          <w:color w:val="EB4165"/>
        </w:rPr>
        <w:t xml:space="preserve">dentro </w:t>
      </w:r>
      <w:r>
        <w:rPr>
          <w:color w:val="000000"/>
        </w:rPr>
        <w:t xml:space="preserve">del </w:t>
      </w:r>
      <w:r>
        <w:rPr>
          <w:color w:val="EB4165"/>
        </w:rPr>
        <w:t xml:space="preserve">matadero </w:t>
      </w:r>
      <w:r>
        <w:rPr>
          <w:color w:val="000000"/>
        </w:rPr>
        <w:t xml:space="preserve">. </w:t>
      </w:r>
      <w:r>
        <w:rPr>
          <w:color w:val="000000"/>
        </w:rPr>
        <w:t xml:space="preserve">Victoria-Arnau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EB4165"/>
        </w:rPr>
        <w:t xml:space="preserve">denunciado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empresa </w:t>
      </w:r>
      <w:r>
        <w:rPr>
          <w:color w:val="000000"/>
        </w:rPr>
        <w:t xml:space="preserve">por </w:t>
      </w:r>
      <w:r>
        <w:rPr>
          <w:color w:val="EB4165"/>
        </w:rPr>
        <w:t xml:space="preserve">incumplir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B0D959"/>
        </w:rPr>
        <w:t xml:space="preserve">bienestar </w:t>
      </w:r>
      <w:r>
        <w:rPr>
          <w:color w:val="EB4165"/>
        </w:rPr>
        <w:t xml:space="preserve">animal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EB4165"/>
        </w:rPr>
        <w:t xml:space="preserve">prueba </w:t>
      </w:r>
      <w:r>
        <w:rPr>
          <w:color w:val="EB4165"/>
        </w:rPr>
        <w:t xml:space="preserve">aportaron </w:t>
      </w:r>
      <w:r>
        <w:rPr>
          <w:color w:val="000000"/>
        </w:rPr>
        <w:t xml:space="preserve">todos </w:t>
      </w:r>
      <w:r>
        <w:rPr>
          <w:color w:val="000000"/>
        </w:rPr>
        <w:t xml:space="preserve">esos </w:t>
      </w:r>
      <w:r>
        <w:rPr>
          <w:color w:val="EB4165"/>
        </w:rPr>
        <w:t xml:space="preserve">vídeos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vemos </w:t>
      </w:r>
      <w:r>
        <w:rPr>
          <w:color w:val="000000"/>
        </w:rPr>
        <w:t xml:space="preserve">cómo </w:t>
      </w:r>
      <w:r>
        <w:rPr>
          <w:color w:val="EB4165"/>
        </w:rPr>
        <w:t xml:space="preserve">algún </w:t>
      </w:r>
      <w:r>
        <w:rPr>
          <w:color w:val="EB4165"/>
        </w:rPr>
        <w:t xml:space="preserve">trabajador </w:t>
      </w:r>
      <w:r>
        <w:rPr>
          <w:color w:val="EB4165"/>
        </w:rPr>
        <w:t xml:space="preserve">golpea </w:t>
      </w:r>
      <w:r>
        <w:rPr>
          <w:color w:val="000000"/>
        </w:rPr>
        <w:t xml:space="preserve">y </w:t>
      </w:r>
      <w:r>
        <w:rPr>
          <w:color w:val="000000"/>
        </w:rPr>
        <w:t xml:space="preserve">patea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0D959"/>
        </w:rPr>
        <w:t xml:space="preserve">corderos </w:t>
      </w:r>
      <w:r>
        <w:rPr>
          <w:color w:val="EB4165"/>
        </w:rPr>
        <w:t xml:space="preserve">justo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B397FE"/>
        </w:rPr>
        <w:t xml:space="preserve">mandarlos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línea </w:t>
      </w:r>
      <w:r>
        <w:rPr>
          <w:color w:val="000000"/>
        </w:rPr>
        <w:t xml:space="preserve">del </w:t>
      </w:r>
      <w:r>
        <w:rPr>
          <w:color w:val="EB4165"/>
        </w:rPr>
        <w:t xml:space="preserve">matadero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EB4165"/>
        </w:rPr>
        <w:t xml:space="preserve">siquiera </w:t>
      </w:r>
      <w:r>
        <w:rPr>
          <w:color w:val="000000"/>
        </w:rPr>
        <w:t xml:space="preserve">les </w:t>
      </w:r>
      <w:r>
        <w:rPr>
          <w:color w:val="B0D959"/>
        </w:rPr>
        <w:t xml:space="preserve">aturde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EB4165"/>
        </w:rPr>
        <w:t xml:space="preserve">degollarlos </w:t>
      </w:r>
      <w:r>
        <w:rPr>
          <w:color w:val="000000"/>
        </w:rPr>
        <w:t xml:space="preserve">. </w:t>
      </w:r>
      <w:r>
        <w:rPr>
          <w:color w:val="EB4165"/>
        </w:rPr>
        <w:t xml:space="preserve">Denuncian </w:t>
      </w:r>
      <w:r>
        <w:rPr>
          <w:color w:val="000000"/>
        </w:rPr>
        <w:t xml:space="preserve">las </w:t>
      </w:r>
      <w:r>
        <w:rPr>
          <w:color w:val="EB4165"/>
        </w:rPr>
        <w:t xml:space="preserve">condiciones </w:t>
      </w:r>
      <w:r>
        <w:rPr>
          <w:color w:val="000000"/>
        </w:rPr>
        <w:t xml:space="preserve">de </w:t>
      </w:r>
      <w:r>
        <w:rPr>
          <w:color w:val="EB4165"/>
        </w:rPr>
        <w:t xml:space="preserve">higiene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41140"/>
        </w:rPr>
        <w:t xml:space="preserve">Corrales </w:t>
      </w:r>
      <w:r>
        <w:rPr>
          <w:color w:val="000000"/>
        </w:rPr>
        <w:t xml:space="preserve">están </w:t>
      </w:r>
      <w:r>
        <w:rPr>
          <w:color w:val="EB4165"/>
        </w:rPr>
        <w:t xml:space="preserve">completamente </w:t>
      </w:r>
      <w:r>
        <w:rPr>
          <w:color w:val="EB4165"/>
        </w:rPr>
        <w:t xml:space="preserve">llenos </w:t>
      </w:r>
      <w:r>
        <w:rPr>
          <w:color w:val="000000"/>
        </w:rPr>
        <w:t xml:space="preserve">de </w:t>
      </w:r>
      <w:r>
        <w:rPr>
          <w:color w:val="000000"/>
        </w:rPr>
        <w:t xml:space="preserve">heces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EB4165"/>
        </w:rPr>
        <w:t xml:space="preserve">matadero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CCCBF"/>
        </w:rPr>
        <w:t xml:space="preserve">negocio </w:t>
      </w:r>
      <w:r>
        <w:rPr>
          <w:color w:val="EB4165"/>
        </w:rPr>
        <w:t xml:space="preserve">familiar </w:t>
      </w:r>
      <w:r>
        <w:rPr>
          <w:color w:val="000000"/>
        </w:rPr>
        <w:t xml:space="preserve">. </w:t>
      </w:r>
      <w:r>
        <w:rPr>
          <w:color w:val="EB4165"/>
        </w:rPr>
        <w:t xml:space="preserve">Acaba </w:t>
      </w:r>
      <w:r>
        <w:rPr>
          <w:color w:val="000000"/>
        </w:rPr>
        <w:t xml:space="preserve">de </w:t>
      </w:r>
      <w:r>
        <w:rPr>
          <w:color w:val="000000"/>
        </w:rPr>
        <w:t xml:space="preserve">salir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responsables </w:t>
      </w:r>
      <w:r>
        <w:rPr>
          <w:color w:val="000000"/>
        </w:rPr>
        <w:t xml:space="preserve">para </w:t>
      </w:r>
      <w:r>
        <w:rPr>
          <w:color w:val="000000"/>
        </w:rPr>
        <w:t xml:space="preserve">decirnos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caso </w:t>
      </w:r>
      <w:r>
        <w:rPr>
          <w:color w:val="CDE4F4"/>
        </w:rPr>
        <w:t xml:space="preserve">puntual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tomarán </w:t>
      </w:r>
      <w:r>
        <w:rPr>
          <w:color w:val="EB4165"/>
        </w:rPr>
        <w:t xml:space="preserve">medidas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trabajadores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EB4165"/>
        </w:rPr>
        <w:t xml:space="preserve">patadas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CDE4F4"/>
        </w:rPr>
        <w:t xml:space="preserve">portazo </w:t>
      </w:r>
      <w:r>
        <w:rPr>
          <w:color w:val="EB4165"/>
        </w:rPr>
        <w:t xml:space="preserve">limpio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EB4165"/>
        </w:rPr>
        <w:t xml:space="preserve">tratan </w:t>
      </w:r>
      <w:r>
        <w:rPr>
          <w:color w:val="000000"/>
        </w:rPr>
        <w:t xml:space="preserve">a </w:t>
      </w:r>
      <w:r>
        <w:rPr>
          <w:color w:val="B0D959"/>
        </w:rPr>
        <w:t xml:space="preserve">corderos </w:t>
      </w:r>
      <w:r>
        <w:rPr>
          <w:color w:val="000000"/>
        </w:rPr>
        <w:t xml:space="preserve">, </w:t>
      </w:r>
      <w:r>
        <w:rPr>
          <w:color w:val="B0D959"/>
        </w:rPr>
        <w:t xml:space="preserve">ovejas </w:t>
      </w:r>
      <w:r>
        <w:rPr>
          <w:color w:val="000000"/>
        </w:rPr>
        <w:t xml:space="preserve">o </w:t>
      </w:r>
      <w:r>
        <w:rPr>
          <w:color w:val="B397FE"/>
        </w:rPr>
        <w:t xml:space="preserve">cabras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EB4165"/>
        </w:rPr>
        <w:t xml:space="preserve">matadero </w:t>
      </w:r>
      <w:r>
        <w:rPr>
          <w:color w:val="000000"/>
        </w:rPr>
        <w:t xml:space="preserve">de </w:t>
      </w:r>
      <w:r>
        <w:rPr>
          <w:color w:val="EB4165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EB4165"/>
        </w:rPr>
        <w:t xml:space="preserve">forma </w:t>
      </w:r>
      <w:r>
        <w:rPr>
          <w:color w:val="000000"/>
        </w:rPr>
        <w:t xml:space="preserve">de </w:t>
      </w:r>
      <w:r>
        <w:rPr>
          <w:color w:val="EB4165"/>
        </w:rPr>
        <w:t xml:space="preserve">tratar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B4165"/>
        </w:rPr>
        <w:t xml:space="preserve">animal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B0D959"/>
        </w:rPr>
        <w:t xml:space="preserve">asociación </w:t>
      </w:r>
      <w:r>
        <w:rPr>
          <w:color w:val="000000"/>
        </w:rPr>
        <w:t xml:space="preserve">equalia </w:t>
      </w:r>
      <w:r>
        <w:rPr>
          <w:color w:val="EB4165"/>
        </w:rPr>
        <w:t xml:space="preserve">denuncia </w:t>
      </w:r>
      <w:r>
        <w:rPr>
          <w:color w:val="000000"/>
        </w:rPr>
        <w:t xml:space="preserve">con </w:t>
      </w:r>
      <w:r>
        <w:rPr>
          <w:color w:val="000000"/>
        </w:rPr>
        <w:t xml:space="preserve">estas </w:t>
      </w:r>
      <w:r>
        <w:rPr>
          <w:color w:val="EB4165"/>
        </w:rPr>
        <w:t xml:space="preserve">imágenes </w:t>
      </w:r>
      <w:r>
        <w:rPr>
          <w:color w:val="000000"/>
        </w:rPr>
        <w:t xml:space="preserve">. </w:t>
      </w:r>
      <w:r>
        <w:rPr>
          <w:color w:val="EB4165"/>
        </w:rPr>
        <w:t xml:space="preserve">Animales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legar </w:t>
      </w:r>
      <w:r>
        <w:rPr>
          <w:color w:val="000000"/>
        </w:rPr>
        <w:t xml:space="preserve">en </w:t>
      </w:r>
      <w:r>
        <w:rPr>
          <w:color w:val="000000"/>
        </w:rPr>
        <w:t xml:space="preserve">mal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EB4165"/>
        </w:rPr>
        <w:t xml:space="preserve">salud </w:t>
      </w:r>
      <w:r>
        <w:rPr>
          <w:color w:val="000000"/>
        </w:rPr>
        <w:t xml:space="preserve">, </w:t>
      </w:r>
      <w:r>
        <w:rPr>
          <w:color w:val="EB4165"/>
        </w:rPr>
        <w:t xml:space="preserve">colocación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B4165"/>
        </w:rPr>
        <w:t xml:space="preserve">etiquetas </w:t>
      </w:r>
      <w:r>
        <w:rPr>
          <w:color w:val="000000"/>
        </w:rPr>
        <w:t xml:space="preserve">identificadores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propio </w:t>
      </w:r>
      <w:r>
        <w:rPr>
          <w:color w:val="EB4165"/>
        </w:rPr>
        <w:t xml:space="preserve">matadero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EB4165"/>
        </w:rPr>
        <w:t xml:space="preserve">animales </w:t>
      </w:r>
      <w:r>
        <w:rPr>
          <w:color w:val="EB4165"/>
        </w:rPr>
        <w:t xml:space="preserve">colgados </w:t>
      </w:r>
      <w:r>
        <w:rPr>
          <w:color w:val="000000"/>
        </w:rPr>
        <w:t xml:space="preserve">vivos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otras </w:t>
      </w:r>
      <w:r>
        <w:rPr>
          <w:color w:val="EB4165"/>
        </w:rPr>
        <w:t xml:space="preserve">prácticas </w:t>
      </w:r>
      <w:r>
        <w:rPr>
          <w:color w:val="EB4165"/>
        </w:rPr>
        <w:t xml:space="preserve">denunciadas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especialistas </w:t>
      </w:r>
      <w:r>
        <w:rPr>
          <w:color w:val="000000"/>
        </w:rPr>
        <w:t xml:space="preserve">, </w:t>
      </w:r>
      <w:r>
        <w:rPr>
          <w:color w:val="EB4165"/>
        </w:rPr>
        <w:t xml:space="preserve">asombrados </w:t>
      </w:r>
      <w:r>
        <w:rPr>
          <w:color w:val="000000"/>
        </w:rPr>
        <w:t xml:space="preserve">,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caso </w:t>
      </w:r>
      <w:r>
        <w:rPr>
          <w:color w:val="EB4165"/>
        </w:rPr>
        <w:t xml:space="preserve">aislado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EB4165"/>
        </w:rPr>
        <w:t xml:space="preserve">matadero </w:t>
      </w:r>
      <w:r>
        <w:rPr>
          <w:color w:val="000000"/>
        </w:rPr>
        <w:t xml:space="preserve">de </w:t>
      </w:r>
      <w:r>
        <w:rPr>
          <w:color w:val="000000"/>
        </w:rPr>
        <w:t xml:space="preserve">Villarejo </w:t>
      </w:r>
      <w:r>
        <w:rPr>
          <w:color w:val="000000"/>
        </w:rPr>
        <w:t xml:space="preserve">de </w:t>
      </w:r>
      <w:r>
        <w:rPr>
          <w:color w:val="000000"/>
        </w:rPr>
        <w:t xml:space="preserve">Salvanés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EB4165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EB4165"/>
        </w:rPr>
        <w:t xml:space="preserve">actividad </w:t>
      </w:r>
      <w:r>
        <w:rPr>
          <w:color w:val="EB4165"/>
        </w:rPr>
        <w:t xml:space="preserve">sigue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EB4165"/>
        </w:rPr>
        <w:t xml:space="preserve">prefieren </w:t>
      </w:r>
      <w:r>
        <w:rPr>
          <w:color w:val="000000"/>
        </w:rPr>
        <w:t xml:space="preserve">no </w:t>
      </w:r>
      <w:r>
        <w:rPr>
          <w:color w:val="000000"/>
        </w:rPr>
        <w:t xml:space="preserve">hacer </w:t>
      </w:r>
      <w:r>
        <w:rPr>
          <w:color w:val="4FE5D6"/>
        </w:rPr>
        <w:t xml:space="preserve">declaraciones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EB4165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EB4165"/>
        </w:rPr>
        <w:t xml:space="preserve">empresa </w:t>
      </w:r>
      <w:r>
        <w:rPr>
          <w:color w:val="EB4165"/>
        </w:rPr>
        <w:t xml:space="preserve">familiar </w:t>
      </w:r>
      <w:r>
        <w:rPr>
          <w:color w:val="000000"/>
        </w:rPr>
        <w:t xml:space="preserve">que </w:t>
      </w:r>
      <w:r>
        <w:rPr>
          <w:color w:val="EB4165"/>
        </w:rPr>
        <w:t xml:space="preserve">suministra </w:t>
      </w:r>
      <w:r>
        <w:rPr>
          <w:color w:val="EB4165"/>
        </w:rPr>
        <w:t xml:space="preserve">carne </w:t>
      </w:r>
      <w:r>
        <w:rPr>
          <w:color w:val="000000"/>
        </w:rPr>
        <w:t xml:space="preserve">en </w:t>
      </w:r>
      <w:r>
        <w:rPr>
          <w:color w:val="EB4165"/>
        </w:rPr>
        <w:t xml:space="preserve">Madrid </w:t>
      </w:r>
      <w:r>
        <w:rPr>
          <w:color w:val="000000"/>
        </w:rPr>
        <w:t xml:space="preserve">y </w:t>
      </w:r>
      <w:r>
        <w:rPr>
          <w:color w:val="CDE4F4"/>
        </w:rPr>
        <w:t xml:space="preserve">Toledo </w:t>
      </w:r>
      <w:r>
        <w:rPr>
          <w:color w:val="000000"/>
        </w:rPr>
        <w:t xml:space="preserve">. </w:t>
      </w:r>
      <w:r>
        <w:rPr>
          <w:color w:val="000000"/>
        </w:rPr>
        <w:t xml:space="preserve">Equalia </w:t>
      </w:r>
      <w:r>
        <w:rPr>
          <w:color w:val="000000"/>
        </w:rPr>
        <w:t xml:space="preserve">ha </w:t>
      </w:r>
      <w:r>
        <w:rPr>
          <w:color w:val="EB4165"/>
        </w:rPr>
        <w:t xml:space="preserve">presentado </w:t>
      </w:r>
      <w:r>
        <w:rPr>
          <w:color w:val="000000"/>
        </w:rPr>
        <w:t xml:space="preserve">una </w:t>
      </w:r>
      <w:r>
        <w:rPr>
          <w:color w:val="EB4165"/>
        </w:rPr>
        <w:t xml:space="preserve">denuncia </w:t>
      </w:r>
      <w:r>
        <w:rPr>
          <w:color w:val="4FE5D6"/>
        </w:rPr>
        <w:t xml:space="preserve">penal </w:t>
      </w:r>
      <w:r>
        <w:rPr>
          <w:color w:val="000000"/>
        </w:rPr>
        <w:t xml:space="preserve">por </w:t>
      </w:r>
      <w:r>
        <w:rPr>
          <w:color w:val="EB4165"/>
        </w:rPr>
        <w:t xml:space="preserve">faltas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B0D959"/>
        </w:rPr>
        <w:t xml:space="preserve">bienestar </w:t>
      </w:r>
      <w:r>
        <w:rPr>
          <w:color w:val="EB4165"/>
        </w:rPr>
        <w:t xml:space="preserve">animal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EB4165"/>
        </w:rPr>
        <w:t xml:space="preserve">higiene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B4165"/>
        </w:rPr>
        <w:t xml:space="preserve">instalaciones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EB4165"/>
        </w:rPr>
        <w:t xml:space="preserve">experiencia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EB4165"/>
        </w:rPr>
        <w:t xml:space="preserve">familia </w:t>
      </w:r>
      <w:r>
        <w:rPr>
          <w:color w:val="EB4165"/>
        </w:rPr>
        <w:t xml:space="preserve">sometió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EB4165"/>
        </w:rPr>
        <w:t xml:space="preserve">terapia </w:t>
      </w:r>
      <w:r>
        <w:rPr>
          <w:color w:val="000000"/>
        </w:rPr>
        <w:t xml:space="preserve">para </w:t>
      </w:r>
      <w:r>
        <w:rPr>
          <w:color w:val="EB4165"/>
        </w:rPr>
        <w:t xml:space="preserve">revertir </w:t>
      </w:r>
      <w:r>
        <w:rPr>
          <w:color w:val="000000"/>
        </w:rPr>
        <w:t xml:space="preserve">su </w:t>
      </w:r>
      <w:r>
        <w:rPr>
          <w:color w:val="EB4165"/>
        </w:rPr>
        <w:t xml:space="preserve">homosexualidad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EB4165"/>
        </w:rPr>
        <w:t xml:space="preserve">práctica </w:t>
      </w:r>
      <w:r>
        <w:rPr>
          <w:color w:val="EB4165"/>
        </w:rPr>
        <w:t xml:space="preserve">prohibida </w:t>
      </w:r>
      <w:r>
        <w:rPr>
          <w:color w:val="000000"/>
        </w:rPr>
        <w:t xml:space="preserve">en </w:t>
      </w:r>
      <w:r>
        <w:rPr>
          <w:color w:val="EB4165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EB4165"/>
        </w:rPr>
        <w:t xml:space="preserve">acaba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EB4165"/>
        </w:rPr>
        <w:t xml:space="preserve">multada </w:t>
      </w:r>
      <w:r>
        <w:rPr>
          <w:color w:val="000000"/>
        </w:rPr>
        <w:t xml:space="preserve">con </w:t>
      </w:r>
      <w:r>
        <w:rPr>
          <w:color w:val="EB4165"/>
        </w:rPr>
        <w:t xml:space="preserve">20.000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por </w:t>
      </w:r>
      <w:r>
        <w:rPr>
          <w:color w:val="EB4165"/>
        </w:rPr>
        <w:t xml:space="preserve">aplicarlas </w:t>
      </w:r>
      <w:r>
        <w:rPr>
          <w:color w:val="000000"/>
        </w:rPr>
        <w:t xml:space="preserve">, </w:t>
      </w:r>
      <w:r>
        <w:rPr>
          <w:color w:val="000000"/>
        </w:rPr>
        <w:t xml:space="preserve">David-Cifuentes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CCCBF"/>
        </w:rPr>
        <w:t xml:space="preserve">Comunidad </w:t>
      </w:r>
      <w:r>
        <w:rPr>
          <w:color w:val="000000"/>
        </w:rPr>
        <w:t xml:space="preserve">de </w:t>
      </w:r>
      <w:r>
        <w:rPr>
          <w:color w:val="EB4165"/>
        </w:rPr>
        <w:t xml:space="preserve">Madrid </w:t>
      </w:r>
      <w:r>
        <w:rPr>
          <w:color w:val="000000"/>
        </w:rPr>
        <w:t xml:space="preserve">ha </w:t>
      </w:r>
      <w:r>
        <w:rPr>
          <w:color w:val="EB4165"/>
        </w:rPr>
        <w:t xml:space="preserve">sancionado </w:t>
      </w:r>
      <w:r>
        <w:rPr>
          <w:color w:val="000000"/>
        </w:rPr>
        <w:t xml:space="preserve">con </w:t>
      </w:r>
      <w:r>
        <w:rPr>
          <w:color w:val="EB4165"/>
        </w:rPr>
        <w:t xml:space="preserve">20.000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por </w:t>
      </w:r>
      <w:r>
        <w:rPr>
          <w:color w:val="EB4165"/>
        </w:rPr>
        <w:t xml:space="preserve">ofrecer </w:t>
      </w:r>
      <w:r>
        <w:rPr>
          <w:color w:val="EB4165"/>
        </w:rPr>
        <w:t xml:space="preserve">terapias </w:t>
      </w:r>
      <w:r>
        <w:rPr>
          <w:color w:val="EB4165"/>
        </w:rPr>
        <w:t xml:space="preserve">ilegales </w:t>
      </w:r>
      <w:r>
        <w:rPr>
          <w:color w:val="000000"/>
        </w:rPr>
        <w:t xml:space="preserve">para </w:t>
      </w:r>
      <w:r>
        <w:rPr>
          <w:color w:val="000000"/>
        </w:rPr>
        <w:t xml:space="preserve">curar </w:t>
      </w:r>
      <w:r>
        <w:rPr>
          <w:color w:val="000000"/>
        </w:rPr>
        <w:t xml:space="preserve">la </w:t>
      </w:r>
      <w:r>
        <w:rPr>
          <w:color w:val="EB4165"/>
        </w:rPr>
        <w:t xml:space="preserve">homosexualidad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EB4165"/>
        </w:rPr>
        <w:t xml:space="preserve">sanción </w:t>
      </w:r>
      <w:r>
        <w:rPr>
          <w:color w:val="000000"/>
        </w:rPr>
        <w:t xml:space="preserve">muy </w:t>
      </w:r>
      <w:r>
        <w:rPr>
          <w:color w:val="B0D959"/>
        </w:rPr>
        <w:t xml:space="preserve">aplaudida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EB4165"/>
        </w:rPr>
        <w:t xml:space="preserve">colectivo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EB4165"/>
        </w:rPr>
        <w:t xml:space="preserve">primera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EB4165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mujer </w:t>
      </w:r>
      <w:r>
        <w:rPr>
          <w:color w:val="EB4165"/>
        </w:rPr>
        <w:t xml:space="preserve">actuaba </w:t>
      </w:r>
      <w:r>
        <w:rPr>
          <w:color w:val="000000"/>
        </w:rPr>
        <w:t xml:space="preserve">de </w:t>
      </w:r>
      <w:r>
        <w:rPr>
          <w:color w:val="EB4165"/>
        </w:rPr>
        <w:t xml:space="preserve">manera </w:t>
      </w:r>
      <w:r>
        <w:rPr>
          <w:color w:val="000000"/>
        </w:rPr>
        <w:t xml:space="preserve">sigilosa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EB4165"/>
        </w:rPr>
        <w:t xml:space="preserve">oficina </w:t>
      </w:r>
      <w:r>
        <w:rPr>
          <w:color w:val="000000"/>
        </w:rPr>
        <w:t xml:space="preserve">. </w:t>
      </w:r>
      <w:r>
        <w:rPr>
          <w:color w:val="EB4165"/>
        </w:rPr>
        <w:t xml:space="preserve">Captaba </w:t>
      </w:r>
      <w:r>
        <w:rPr>
          <w:color w:val="000000"/>
        </w:rPr>
        <w:t xml:space="preserve">suscribientes </w:t>
      </w:r>
      <w:r>
        <w:rPr>
          <w:color w:val="000000"/>
        </w:rPr>
        <w:t xml:space="preserve">a </w:t>
      </w:r>
      <w:r>
        <w:rPr>
          <w:color w:val="EB4165"/>
        </w:rPr>
        <w:t xml:space="preserve">través </w:t>
      </w:r>
      <w:r>
        <w:rPr>
          <w:color w:val="000000"/>
        </w:rPr>
        <w:t xml:space="preserve">de </w:t>
      </w:r>
      <w:r>
        <w:rPr>
          <w:color w:val="EB4165"/>
        </w:rPr>
        <w:t xml:space="preserve">Internet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EB4165"/>
        </w:rPr>
        <w:t xml:space="preserve">práctica </w:t>
      </w:r>
      <w:r>
        <w:rPr>
          <w:color w:val="000000"/>
        </w:rPr>
        <w:t xml:space="preserve">es </w:t>
      </w:r>
      <w:r>
        <w:rPr>
          <w:color w:val="EB4165"/>
        </w:rPr>
        <w:t xml:space="preserve">totalmente </w:t>
      </w:r>
      <w:r>
        <w:rPr>
          <w:color w:val="EB4165"/>
        </w:rPr>
        <w:t xml:space="preserve">ilegal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EB4165"/>
        </w:rPr>
        <w:t xml:space="preserve">sigue </w:t>
      </w:r>
      <w:r>
        <w:rPr>
          <w:color w:val="EB4165"/>
        </w:rPr>
        <w:t xml:space="preserve">realizando </w:t>
      </w:r>
      <w:r>
        <w:rPr>
          <w:color w:val="000000"/>
        </w:rPr>
        <w:t xml:space="preserve">en </w:t>
      </w:r>
      <w:r>
        <w:rPr>
          <w:color w:val="EB4165"/>
        </w:rPr>
        <w:t xml:space="preserve">Madrid </w:t>
      </w:r>
      <w:r>
        <w:rPr>
          <w:color w:val="000000"/>
        </w:rPr>
        <w:t xml:space="preserve">. </w:t>
      </w:r>
      <w:r>
        <w:rPr>
          <w:color w:val="EB4165"/>
        </w:rPr>
        <w:t xml:space="preserve">Acudimos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EB4165"/>
        </w:rPr>
        <w:t xml:space="preserve">consulta </w:t>
      </w:r>
      <w:r>
        <w:rPr>
          <w:color w:val="000000"/>
        </w:rPr>
        <w:t xml:space="preserve">en </w:t>
      </w:r>
      <w:r>
        <w:rPr>
          <w:color w:val="EB4165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EB4165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curan </w:t>
      </w:r>
      <w:r>
        <w:rPr>
          <w:color w:val="000000"/>
        </w:rPr>
        <w:t xml:space="preserve">la </w:t>
      </w:r>
      <w:r>
        <w:rPr>
          <w:color w:val="000000"/>
        </w:rPr>
        <w:t xml:space="preserve">homosexialidad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EB4165"/>
        </w:rPr>
        <w:t xml:space="preserve">práctica </w:t>
      </w:r>
      <w:r>
        <w:rPr>
          <w:color w:val="EB4165"/>
        </w:rPr>
        <w:t xml:space="preserve">totalmente </w:t>
      </w:r>
      <w:r>
        <w:rPr>
          <w:color w:val="EB4165"/>
        </w:rPr>
        <w:t xml:space="preserve">ilegal </w:t>
      </w:r>
      <w:r>
        <w:rPr>
          <w:color w:val="000000"/>
        </w:rPr>
        <w:t xml:space="preserve">. </w:t>
      </w:r>
      <w:r>
        <w:rPr>
          <w:color w:val="EB4165"/>
        </w:rPr>
        <w:t xml:space="preserve">Llamamos </w:t>
      </w:r>
      <w:r>
        <w:rPr>
          <w:color w:val="000000"/>
        </w:rPr>
        <w:t xml:space="preserve">al </w:t>
      </w:r>
      <w:r>
        <w:rPr>
          <w:color w:val="B397FE"/>
        </w:rPr>
        <w:t xml:space="preserve">timbre </w:t>
      </w:r>
      <w:r>
        <w:rPr>
          <w:color w:val="000000"/>
        </w:rPr>
        <w:t xml:space="preserve">. </w:t>
      </w:r>
      <w:r>
        <w:rPr>
          <w:color w:val="EB4165"/>
        </w:rPr>
        <w:t xml:space="preserve">Insistimos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EB4165"/>
        </w:rPr>
        <w:t xml:space="preserve">abren </w:t>
      </w:r>
      <w:r>
        <w:rPr>
          <w:color w:val="000000"/>
        </w:rPr>
        <w:t xml:space="preserve">la </w:t>
      </w:r>
      <w:r>
        <w:rPr>
          <w:color w:val="EB4165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EB4165"/>
        </w:rPr>
        <w:t xml:space="preserve">terapias </w:t>
      </w:r>
      <w:r>
        <w:rPr>
          <w:color w:val="000000"/>
        </w:rPr>
        <w:t xml:space="preserve">están </w:t>
      </w:r>
      <w:r>
        <w:rPr>
          <w:color w:val="EB4165"/>
        </w:rPr>
        <w:t xml:space="preserve">prohibidas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CCCBF"/>
        </w:rPr>
        <w:t xml:space="preserve">Comunidad </w:t>
      </w:r>
      <w:r>
        <w:rPr>
          <w:color w:val="000000"/>
        </w:rPr>
        <w:t xml:space="preserve">de </w:t>
      </w:r>
      <w:r>
        <w:rPr>
          <w:color w:val="EB4165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000000"/>
        </w:rPr>
        <w:t xml:space="preserve">pagar </w:t>
      </w:r>
      <w:r>
        <w:rPr>
          <w:color w:val="000000"/>
        </w:rPr>
        <w:t xml:space="preserve">20.00 </w:t>
      </w:r>
      <w:r>
        <w:rPr>
          <w:color w:val="000000"/>
        </w:rPr>
        <w:t xml:space="preserve">por </w:t>
      </w:r>
      <w:r>
        <w:rPr>
          <w:color w:val="EB4165"/>
        </w:rPr>
        <w:t xml:space="preserve">ofrecerlas </w:t>
      </w:r>
      <w:r>
        <w:rPr>
          <w:color w:val="000000"/>
        </w:rPr>
        <w:t xml:space="preserve">. </w:t>
      </w:r>
      <w:r>
        <w:rPr>
          <w:color w:val="B397FE"/>
        </w:rPr>
        <w:t xml:space="preserve">Hablamos </w:t>
      </w:r>
      <w:r>
        <w:rPr>
          <w:color w:val="000000"/>
        </w:rPr>
        <w:t xml:space="preserve">con </w:t>
      </w:r>
      <w:r>
        <w:rPr>
          <w:color w:val="000000"/>
        </w:rPr>
        <w:t xml:space="preserve">Christopher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27 </w:t>
      </w:r>
      <w:r>
        <w:rPr>
          <w:color w:val="EB4165"/>
        </w:rPr>
        <w:t xml:space="preserve">años </w:t>
      </w:r>
      <w:r>
        <w:rPr>
          <w:color w:val="000000"/>
        </w:rPr>
        <w:t xml:space="preserve">fue </w:t>
      </w:r>
      <w:r>
        <w:rPr>
          <w:color w:val="EB4165"/>
        </w:rPr>
        <w:t xml:space="preserve">víctima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000000"/>
        </w:rPr>
        <w:t xml:space="preserve">pseudoterapias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B397FE"/>
        </w:rPr>
        <w:t xml:space="preserve">alguien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viendo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EB4165"/>
        </w:rPr>
        <w:t xml:space="preserve">problema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B0D959"/>
        </w:rPr>
        <w:t xml:space="preserve">orientación </w:t>
      </w:r>
      <w:r>
        <w:rPr>
          <w:color w:val="EB4165"/>
        </w:rPr>
        <w:t xml:space="preserve">sexual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EB4165"/>
        </w:rPr>
        <w:t xml:space="preserve">problema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sepa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Unas </w:t>
      </w:r>
      <w:r>
        <w:rPr>
          <w:color w:val="EB4165"/>
        </w:rPr>
        <w:t xml:space="preserve">terapias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EB4165"/>
        </w:rPr>
        <w:t xml:space="preserve">provocado </w:t>
      </w:r>
      <w:r>
        <w:rPr>
          <w:color w:val="000000"/>
        </w:rPr>
        <w:t xml:space="preserve">en </w:t>
      </w:r>
      <w:r>
        <w:rPr>
          <w:color w:val="000000"/>
        </w:rPr>
        <w:t xml:space="preserve">él </w:t>
      </w:r>
      <w:r>
        <w:rPr>
          <w:color w:val="EB4165"/>
        </w:rPr>
        <w:t xml:space="preserve">depresión </w:t>
      </w:r>
      <w:r>
        <w:rPr>
          <w:color w:val="000000"/>
        </w:rPr>
        <w:t xml:space="preserve">, </w:t>
      </w:r>
      <w:r>
        <w:rPr>
          <w:color w:val="EB4165"/>
        </w:rPr>
        <w:t xml:space="preserve">ansiedad </w:t>
      </w:r>
      <w:r>
        <w:rPr>
          <w:color w:val="000000"/>
        </w:rPr>
        <w:t xml:space="preserve">y </w:t>
      </w:r>
      <w:r>
        <w:rPr>
          <w:color w:val="EB4165"/>
        </w:rPr>
        <w:t xml:space="preserve">trastornos </w:t>
      </w:r>
      <w:r>
        <w:rPr>
          <w:color w:val="000000"/>
        </w:rPr>
        <w:t xml:space="preserve">de </w:t>
      </w:r>
      <w:r>
        <w:rPr>
          <w:color w:val="EB4165"/>
        </w:rPr>
        <w:t xml:space="preserve">identidad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Reino-Unido </w:t>
      </w:r>
      <w:r>
        <w:rPr>
          <w:color w:val="000000"/>
        </w:rPr>
        <w:t xml:space="preserve">unos </w:t>
      </w:r>
      <w:r>
        <w:rPr>
          <w:color w:val="EB4165"/>
        </w:rPr>
        <w:t xml:space="preserve">padres </w:t>
      </w:r>
      <w:r>
        <w:rPr>
          <w:color w:val="EB4165"/>
        </w:rPr>
        <w:t xml:space="preserve">mantienen </w:t>
      </w:r>
      <w:r>
        <w:rPr>
          <w:color w:val="000000"/>
        </w:rPr>
        <w:t xml:space="preserve">en </w:t>
      </w:r>
      <w:r>
        <w:rPr>
          <w:color w:val="EB4165"/>
        </w:rPr>
        <w:t xml:space="preserve">secreto </w:t>
      </w:r>
      <w:r>
        <w:rPr>
          <w:color w:val="000000"/>
        </w:rPr>
        <w:t xml:space="preserve">el </w:t>
      </w:r>
      <w:r>
        <w:rPr>
          <w:color w:val="000000"/>
        </w:rPr>
        <w:t xml:space="preserve">sexo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000000"/>
        </w:rPr>
        <w:t xml:space="preserve">14 </w:t>
      </w:r>
      <w:r>
        <w:rPr>
          <w:color w:val="000000"/>
        </w:rPr>
        <w:t xml:space="preserve">meses </w:t>
      </w:r>
      <w:r>
        <w:rPr>
          <w:color w:val="EB4165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B0D959"/>
        </w:rPr>
        <w:t xml:space="preserve">nacimiento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Jake </w:t>
      </w:r>
      <w:r>
        <w:rPr>
          <w:color w:val="000000"/>
        </w:rPr>
        <w:t xml:space="preserve">y </w:t>
      </w:r>
      <w:r>
        <w:rPr>
          <w:color w:val="000000"/>
        </w:rPr>
        <w:t xml:space="preserve">Hobbit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EB4165"/>
        </w:rPr>
        <w:t xml:space="preserve">decidido </w:t>
      </w:r>
      <w:r>
        <w:rPr>
          <w:color w:val="000000"/>
        </w:rPr>
        <w:t xml:space="preserve">así </w:t>
      </w:r>
      <w:r>
        <w:rPr>
          <w:color w:val="000000"/>
        </w:rPr>
        <w:t xml:space="preserve">para </w:t>
      </w:r>
      <w:r>
        <w:rPr>
          <w:color w:val="EB4165"/>
        </w:rPr>
        <w:t xml:space="preserve">evitar </w:t>
      </w:r>
      <w:r>
        <w:rPr>
          <w:color w:val="000000"/>
        </w:rPr>
        <w:t xml:space="preserve">el </w:t>
      </w:r>
      <w:r>
        <w:rPr>
          <w:color w:val="000000"/>
        </w:rPr>
        <w:t xml:space="preserve">sesgo </w:t>
      </w:r>
      <w:r>
        <w:rPr>
          <w:color w:val="000000"/>
        </w:rPr>
        <w:t xml:space="preserve">de </w:t>
      </w:r>
      <w:r>
        <w:rPr>
          <w:color w:val="EB4165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pareja </w:t>
      </w:r>
      <w:r>
        <w:rPr>
          <w:color w:val="000000"/>
        </w:rPr>
        <w:t xml:space="preserve">ni </w:t>
      </w:r>
      <w:r>
        <w:rPr>
          <w:color w:val="EB4165"/>
        </w:rPr>
        <w:t xml:space="preserve">siquiera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EB4165"/>
        </w:rPr>
        <w:t xml:space="preserve">contó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abuela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000000"/>
        </w:rPr>
        <w:t xml:space="preserve">bebé </w:t>
      </w:r>
      <w:r>
        <w:rPr>
          <w:color w:val="EB4165"/>
        </w:rPr>
        <w:t xml:space="preserve">cumplió </w:t>
      </w:r>
      <w:r>
        <w:rPr>
          <w:color w:val="000000"/>
        </w:rPr>
        <w:t xml:space="preserve">11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EB4165"/>
        </w:rPr>
        <w:t xml:space="preserve">Reino-Unido </w:t>
      </w:r>
      <w:r>
        <w:rPr>
          <w:color w:val="CDE4F4"/>
        </w:rPr>
        <w:t xml:space="preserve">alerta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B41140"/>
        </w:rPr>
        <w:t xml:space="preserve">turistas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riesgos </w:t>
      </w:r>
      <w:r>
        <w:rPr>
          <w:color w:val="000000"/>
        </w:rPr>
        <w:t xml:space="preserve">que </w:t>
      </w:r>
      <w:r>
        <w:rPr>
          <w:color w:val="EB4165"/>
        </w:rPr>
        <w:t xml:space="preserve">corren </w:t>
      </w:r>
      <w:r>
        <w:rPr>
          <w:color w:val="000000"/>
        </w:rPr>
        <w:t xml:space="preserve">si </w:t>
      </w:r>
      <w:r>
        <w:rPr>
          <w:color w:val="000000"/>
        </w:rPr>
        <w:t xml:space="preserve">vienen </w:t>
      </w:r>
      <w:r>
        <w:rPr>
          <w:color w:val="CDE4F4"/>
        </w:rPr>
        <w:t xml:space="preserve">¿Cuáles </w:t>
      </w:r>
      <w:r>
        <w:rPr>
          <w:color w:val="000000"/>
        </w:rPr>
        <w:t xml:space="preserve">son </w:t>
      </w:r>
      <w:r>
        <w:rPr>
          <w:color w:val="000000"/>
        </w:rPr>
        <w:t xml:space="preserve">? </w:t>
      </w:r>
      <w:r>
        <w:rPr>
          <w:color w:val="000000"/>
        </w:rPr>
        <w:t xml:space="preserve">Susana-Román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vemos </w:t>
      </w:r>
      <w:r>
        <w:rPr>
          <w:color w:val="000000"/>
        </w:rPr>
        <w:t xml:space="preserve">Sandra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CCCBF"/>
        </w:rPr>
        <w:t xml:space="preserve">Ministerio </w:t>
      </w:r>
      <w:r>
        <w:rPr>
          <w:color w:val="000000"/>
        </w:rPr>
        <w:t xml:space="preserve">de </w:t>
      </w:r>
      <w:r>
        <w:rPr>
          <w:color w:val="B0D959"/>
        </w:rPr>
        <w:t xml:space="preserve">Exteriores </w:t>
      </w:r>
      <w:r>
        <w:rPr>
          <w:color w:val="EB4165"/>
        </w:rPr>
        <w:t xml:space="preserve">británico </w:t>
      </w:r>
      <w:r>
        <w:rPr>
          <w:color w:val="000000"/>
        </w:rPr>
        <w:t xml:space="preserve">pide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B41140"/>
        </w:rPr>
        <w:t xml:space="preserve">turistas </w:t>
      </w:r>
      <w:r>
        <w:rPr>
          <w:color w:val="000000"/>
        </w:rPr>
        <w:t xml:space="preserve">que </w:t>
      </w:r>
      <w:r>
        <w:rPr>
          <w:color w:val="EB4165"/>
        </w:rPr>
        <w:t xml:space="preserve">extremen </w:t>
      </w:r>
      <w:r>
        <w:rPr>
          <w:color w:val="000000"/>
        </w:rPr>
        <w:t xml:space="preserve">las </w:t>
      </w:r>
      <w:r>
        <w:rPr>
          <w:color w:val="CDE4F4"/>
        </w:rPr>
        <w:t xml:space="preserve">precauciones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CDE4F4"/>
        </w:rPr>
        <w:t xml:space="preserve">alerta </w:t>
      </w:r>
      <w:r>
        <w:rPr>
          <w:color w:val="000000"/>
        </w:rPr>
        <w:t xml:space="preserve">sobre </w:t>
      </w:r>
      <w:r>
        <w:rPr>
          <w:color w:val="000000"/>
        </w:rPr>
        <w:t xml:space="preserve">le </w:t>
      </w:r>
      <w:r>
        <w:rPr>
          <w:color w:val="EB4165"/>
        </w:rPr>
        <w:t xml:space="preserve">brote </w:t>
      </w:r>
      <w:r>
        <w:rPr>
          <w:color w:val="000000"/>
        </w:rPr>
        <w:t xml:space="preserve">de </w:t>
      </w:r>
      <w:r>
        <w:rPr>
          <w:color w:val="000000"/>
        </w:rPr>
        <w:t xml:space="preserve">listeriosis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tensión </w:t>
      </w:r>
      <w:r>
        <w:rPr>
          <w:color w:val="9CCCBF"/>
        </w:rPr>
        <w:t xml:space="preserve">política </w:t>
      </w:r>
      <w:r>
        <w:rPr>
          <w:color w:val="000000"/>
        </w:rPr>
        <w:t xml:space="preserve">y </w:t>
      </w:r>
      <w:r>
        <w:rPr>
          <w:color w:val="EB4165"/>
        </w:rPr>
        <w:t xml:space="preserve">social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vive </w:t>
      </w:r>
      <w:r>
        <w:rPr>
          <w:color w:val="000000"/>
        </w:rPr>
        <w:t xml:space="preserve">en </w:t>
      </w:r>
      <w:r>
        <w:rPr>
          <w:color w:val="EB4165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EB4165"/>
        </w:rPr>
        <w:t xml:space="preserve">alto </w:t>
      </w:r>
      <w:r>
        <w:rPr>
          <w:color w:val="EB4165"/>
        </w:rPr>
        <w:t xml:space="preserve">riesgo </w:t>
      </w:r>
      <w:r>
        <w:rPr>
          <w:color w:val="000000"/>
        </w:rPr>
        <w:t xml:space="preserve">de </w:t>
      </w:r>
      <w:r>
        <w:rPr>
          <w:color w:val="B41140"/>
        </w:rPr>
        <w:t xml:space="preserve">incendios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B41140"/>
        </w:rPr>
        <w:t xml:space="preserve">calor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EB4165"/>
        </w:rPr>
        <w:t xml:space="preserve">recuerda </w:t>
      </w:r>
      <w:r>
        <w:rPr>
          <w:color w:val="000000"/>
        </w:rPr>
        <w:t xml:space="preserve">el </w:t>
      </w:r>
      <w:r>
        <w:rPr>
          <w:color w:val="EB4165"/>
        </w:rPr>
        <w:t xml:space="preserve">peligro </w:t>
      </w:r>
      <w:r>
        <w:rPr>
          <w:color w:val="000000"/>
        </w:rPr>
        <w:t xml:space="preserve">de </w:t>
      </w:r>
      <w:r>
        <w:rPr>
          <w:color w:val="EB4165"/>
        </w:rPr>
        <w:t xml:space="preserve">practicar </w:t>
      </w:r>
      <w:r>
        <w:rPr>
          <w:color w:val="000000"/>
        </w:rPr>
        <w:t xml:space="preserve">balconing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CCCBF"/>
        </w:rPr>
        <w:t xml:space="preserve">Gobierno </w:t>
      </w:r>
      <w:r>
        <w:rPr>
          <w:color w:val="EB4165"/>
        </w:rPr>
        <w:t xml:space="preserve">británico </w:t>
      </w:r>
      <w:r>
        <w:rPr>
          <w:color w:val="EB4165"/>
        </w:rPr>
        <w:t xml:space="preserve">advierte </w:t>
      </w:r>
      <w:r>
        <w:rPr>
          <w:color w:val="000000"/>
        </w:rPr>
        <w:t xml:space="preserve">de </w:t>
      </w:r>
      <w:r>
        <w:rPr>
          <w:color w:val="EB4165"/>
        </w:rPr>
        <w:t xml:space="preserve">diferentes </w:t>
      </w:r>
      <w:r>
        <w:rPr>
          <w:color w:val="EB4165"/>
        </w:rPr>
        <w:t xml:space="preserve">peligros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EB4165"/>
        </w:rPr>
        <w:t xml:space="preserve">país </w:t>
      </w:r>
      <w:r>
        <w:rPr>
          <w:color w:val="000000"/>
        </w:rPr>
        <w:t xml:space="preserve">del </w:t>
      </w:r>
      <w:r>
        <w:rPr>
          <w:color w:val="B0D959"/>
        </w:rPr>
        <w:t xml:space="preserve">mundo </w:t>
      </w:r>
      <w:r>
        <w:rPr>
          <w:color w:val="000000"/>
        </w:rPr>
        <w:t xml:space="preserve">y </w:t>
      </w:r>
      <w:r>
        <w:rPr>
          <w:color w:val="000000"/>
        </w:rPr>
        <w:t xml:space="preserve">estos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ven </w:t>
      </w:r>
      <w:r>
        <w:rPr>
          <w:color w:val="000000"/>
        </w:rPr>
        <w:t xml:space="preserve">en </w:t>
      </w:r>
      <w:r>
        <w:rPr>
          <w:color w:val="B0D959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EB4165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dos </w:t>
      </w:r>
      <w:r>
        <w:rPr>
          <w:color w:val="B0D959"/>
        </w:rPr>
        <w:t xml:space="preserve">soldados </w:t>
      </w:r>
      <w:r>
        <w:rPr>
          <w:color w:val="B0D959"/>
        </w:rPr>
        <w:t xml:space="preserve">israelíes </w:t>
      </w:r>
      <w:r>
        <w:rPr>
          <w:color w:val="EB4165"/>
        </w:rPr>
        <w:t xml:space="preserve">disparan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B0D959"/>
        </w:rPr>
        <w:t xml:space="preserve">palestina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EB4165"/>
        </w:rPr>
        <w:t xml:space="preserve">según </w:t>
      </w:r>
      <w:r>
        <w:rPr>
          <w:color w:val="000000"/>
        </w:rPr>
        <w:t xml:space="preserve">su </w:t>
      </w:r>
      <w:r>
        <w:rPr>
          <w:color w:val="EB4165"/>
        </w:rPr>
        <w:t xml:space="preserve">versión </w:t>
      </w:r>
      <w:r>
        <w:rPr>
          <w:color w:val="000000"/>
        </w:rPr>
        <w:t xml:space="preserve">,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EB4165"/>
        </w:rPr>
        <w:t xml:space="preserve">apuñalarlos </w:t>
      </w:r>
      <w:r>
        <w:rPr>
          <w:color w:val="000000"/>
        </w:rPr>
        <w:t xml:space="preserve">. </w:t>
      </w:r>
      <w:r>
        <w:rPr>
          <w:color w:val="000000"/>
        </w:rPr>
        <w:t xml:space="preserve">Murió </w:t>
      </w:r>
      <w:r>
        <w:rPr>
          <w:color w:val="000000"/>
        </w:rPr>
        <w:t xml:space="preserve">poco </w:t>
      </w:r>
      <w:r>
        <w:rPr>
          <w:color w:val="EB4165"/>
        </w:rPr>
        <w:t xml:space="preserve">después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hospital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EB4165"/>
        </w:rPr>
        <w:t xml:space="preserve">cierto </w:t>
      </w:r>
      <w:r>
        <w:rPr>
          <w:color w:val="000000"/>
        </w:rPr>
        <w:t xml:space="preserve">, </w:t>
      </w:r>
      <w:r>
        <w:rPr>
          <w:color w:val="EB4165"/>
        </w:rPr>
        <w:t xml:space="preserve">allí </w:t>
      </w:r>
      <w:r>
        <w:rPr>
          <w:color w:val="000000"/>
        </w:rPr>
        <w:t xml:space="preserve">en </w:t>
      </w:r>
      <w:r>
        <w:rPr>
          <w:color w:val="B0D959"/>
        </w:rPr>
        <w:t xml:space="preserve">Israel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EB4165"/>
        </w:rPr>
        <w:t xml:space="preserve">empate </w:t>
      </w:r>
      <w:r>
        <w:rPr>
          <w:color w:val="B0D959"/>
        </w:rPr>
        <w:t xml:space="preserve">electoral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repetición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0D959"/>
        </w:rPr>
        <w:t xml:space="preserve">comicios </w:t>
      </w:r>
      <w:r>
        <w:rPr>
          <w:color w:val="B0D959"/>
        </w:rPr>
        <w:t xml:space="preserve">presidenciales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0D959"/>
        </w:rPr>
        <w:t xml:space="preserve">Obama </w:t>
      </w:r>
      <w:r>
        <w:rPr>
          <w:color w:val="000000"/>
        </w:rPr>
        <w:t xml:space="preserve">son </w:t>
      </w:r>
      <w:r>
        <w:rPr>
          <w:color w:val="000000"/>
        </w:rPr>
        <w:t xml:space="preserve">hoy </w:t>
      </w:r>
      <w:r>
        <w:rPr>
          <w:color w:val="000000"/>
        </w:rPr>
        <w:t xml:space="preserve">más </w:t>
      </w:r>
      <w:r>
        <w:rPr>
          <w:color w:val="000000"/>
        </w:rPr>
        <w:t xml:space="preserve">ricos </w:t>
      </w:r>
      <w:r>
        <w:rPr>
          <w:color w:val="000000"/>
        </w:rPr>
        <w:t xml:space="preserve">que </w:t>
      </w:r>
      <w:r>
        <w:rPr>
          <w:color w:val="000000"/>
        </w:rPr>
        <w:t xml:space="preserve">cuando </w:t>
      </w:r>
      <w:r>
        <w:rPr>
          <w:color w:val="000000"/>
        </w:rPr>
        <w:t xml:space="preserve">vivían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D959"/>
        </w:rPr>
        <w:t xml:space="preserve">Casa-Blanca </w:t>
      </w:r>
      <w:r>
        <w:rPr>
          <w:color w:val="000000"/>
        </w:rPr>
        <w:t xml:space="preserve">. </w:t>
      </w:r>
      <w:r>
        <w:rPr>
          <w:color w:val="EB4165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EB4165"/>
        </w:rPr>
        <w:t xml:space="preserve">cifra </w:t>
      </w:r>
      <w:r>
        <w:rPr>
          <w:color w:val="EB4165"/>
        </w:rPr>
        <w:t xml:space="preserve">oficial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EB4165"/>
        </w:rPr>
        <w:t xml:space="preserve">fortuna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el </w:t>
      </w:r>
      <w:r>
        <w:rPr>
          <w:color w:val="000000"/>
        </w:rPr>
        <w:t xml:space="preserve">ex </w:t>
      </w:r>
      <w:r>
        <w:rPr>
          <w:color w:val="9CCCBF"/>
        </w:rPr>
        <w:t xml:space="preserve">presidente </w:t>
      </w:r>
      <w:r>
        <w:rPr>
          <w:color w:val="EB4165"/>
        </w:rPr>
        <w:t xml:space="preserve">cobra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EB4165"/>
        </w:rPr>
        <w:t xml:space="preserve">casi </w:t>
      </w:r>
      <w:r>
        <w:rPr>
          <w:color w:val="B0D959"/>
        </w:rPr>
        <w:t xml:space="preserve">190.000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por </w:t>
      </w:r>
      <w:r>
        <w:rPr>
          <w:color w:val="000000"/>
        </w:rPr>
        <w:t xml:space="preserve">haber </w:t>
      </w:r>
      <w:r>
        <w:rPr>
          <w:color w:val="000000"/>
        </w:rPr>
        <w:t xml:space="preserve">estado </w:t>
      </w:r>
      <w:r>
        <w:rPr>
          <w:color w:val="000000"/>
        </w:rPr>
        <w:t xml:space="preserve">al </w:t>
      </w:r>
      <w:r>
        <w:rPr>
          <w:color w:val="EB4165"/>
        </w:rPr>
        <w:t xml:space="preserve">frente </w:t>
      </w:r>
      <w:r>
        <w:rPr>
          <w:color w:val="000000"/>
        </w:rPr>
        <w:t xml:space="preserve">del </w:t>
      </w:r>
      <w:r>
        <w:rPr>
          <w:color w:val="EB4165"/>
        </w:rPr>
        <w:t xml:space="preserve">país </w:t>
      </w:r>
      <w:r>
        <w:rPr>
          <w:color w:val="000000"/>
        </w:rPr>
        <w:t xml:space="preserve">8 </w:t>
      </w:r>
      <w:r>
        <w:rPr>
          <w:color w:val="EB4165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EB4165"/>
        </w:rPr>
        <w:t xml:space="preserve">cantidad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sumar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Barack </w:t>
      </w:r>
      <w:r>
        <w:rPr>
          <w:color w:val="000000"/>
        </w:rPr>
        <w:t xml:space="preserve">y </w:t>
      </w:r>
      <w:r>
        <w:rPr>
          <w:color w:val="B0D959"/>
        </w:rPr>
        <w:t xml:space="preserve">Michelle </w:t>
      </w:r>
      <w:r>
        <w:rPr>
          <w:color w:val="EB4165"/>
        </w:rPr>
        <w:t xml:space="preserve">ingresan </w:t>
      </w:r>
      <w:r>
        <w:rPr>
          <w:color w:val="000000"/>
        </w:rPr>
        <w:t xml:space="preserve">desde </w:t>
      </w:r>
      <w:r>
        <w:rPr>
          <w:color w:val="B0D959"/>
        </w:rPr>
        <w:t xml:space="preserve">2017 </w:t>
      </w:r>
      <w:r>
        <w:rPr>
          <w:color w:val="B397FE"/>
        </w:rPr>
        <w:t xml:space="preserve">gracias </w:t>
      </w:r>
      <w:r>
        <w:rPr>
          <w:color w:val="000000"/>
        </w:rPr>
        <w:t xml:space="preserve">a </w:t>
      </w:r>
      <w:r>
        <w:rPr>
          <w:color w:val="4FE5D6"/>
        </w:rPr>
        <w:t xml:space="preserve">conferencias </w:t>
      </w:r>
      <w:r>
        <w:rPr>
          <w:color w:val="000000"/>
        </w:rPr>
        <w:t xml:space="preserve">, </w:t>
      </w:r>
      <w:r>
        <w:rPr>
          <w:color w:val="B0D959"/>
        </w:rPr>
        <w:t xml:space="preserve">libros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B0D959"/>
        </w:rPr>
        <w:t xml:space="preserve">actividades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miren </w:t>
      </w:r>
      <w:r>
        <w:rPr>
          <w:color w:val="000000"/>
        </w:rPr>
        <w:t xml:space="preserve">qué </w:t>
      </w:r>
      <w:r>
        <w:rPr>
          <w:color w:val="B0D959"/>
        </w:rPr>
        <w:t xml:space="preserve">historia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EB4165"/>
        </w:rPr>
        <w:t xml:space="preserve">llega </w:t>
      </w:r>
      <w:r>
        <w:rPr>
          <w:color w:val="000000"/>
        </w:rPr>
        <w:t xml:space="preserve">desde </w:t>
      </w:r>
      <w:r>
        <w:rPr>
          <w:color w:val="EB4165"/>
        </w:rPr>
        <w:t xml:space="preserve">Mallorca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FE5D6"/>
        </w:rPr>
        <w:t xml:space="preserve">juez </w:t>
      </w:r>
      <w:r>
        <w:rPr>
          <w:color w:val="000000"/>
        </w:rPr>
        <w:t xml:space="preserve">ha </w:t>
      </w:r>
      <w:r>
        <w:rPr>
          <w:color w:val="4FE5D6"/>
        </w:rPr>
        <w:t xml:space="preserve">condenado </w:t>
      </w:r>
      <w:r>
        <w:rPr>
          <w:color w:val="000000"/>
        </w:rPr>
        <w:t xml:space="preserve">a </w:t>
      </w:r>
      <w:r>
        <w:rPr>
          <w:color w:val="EB4165"/>
        </w:rPr>
        <w:t xml:space="preserve">diez </w:t>
      </w:r>
      <w:r>
        <w:rPr>
          <w:color w:val="EB4165"/>
        </w:rPr>
        <w:t xml:space="preserve">años </w:t>
      </w:r>
      <w:r>
        <w:rPr>
          <w:color w:val="000000"/>
        </w:rPr>
        <w:t xml:space="preserve">de </w:t>
      </w:r>
      <w:r>
        <w:rPr>
          <w:color w:val="4FE5D6"/>
        </w:rPr>
        <w:t xml:space="preserve">cárcel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EB4165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52 </w:t>
      </w:r>
      <w:r>
        <w:rPr>
          <w:color w:val="EB4165"/>
        </w:rPr>
        <w:t xml:space="preserve">años </w:t>
      </w:r>
      <w:r>
        <w:rPr>
          <w:color w:val="000000"/>
        </w:rPr>
        <w:t xml:space="preserve">por </w:t>
      </w:r>
      <w:r>
        <w:rPr>
          <w:color w:val="EB4165"/>
        </w:rPr>
        <w:t xml:space="preserve">maltratar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EB4165"/>
        </w:rPr>
        <w:t xml:space="preserve">padres </w:t>
      </w:r>
      <w:r>
        <w:rPr>
          <w:color w:val="000000"/>
        </w:rPr>
        <w:t xml:space="preserve">. </w:t>
      </w:r>
      <w:r>
        <w:rPr>
          <w:color w:val="EB4165"/>
        </w:rPr>
        <w:t xml:space="preserve">Entró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vivienda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EB4165"/>
        </w:rPr>
        <w:t xml:space="preserve">golpeó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EB4165"/>
        </w:rPr>
        <w:t xml:space="preserve">insultó </w:t>
      </w:r>
      <w:r>
        <w:rPr>
          <w:color w:val="000000"/>
        </w:rPr>
        <w:t xml:space="preserve">y </w:t>
      </w:r>
      <w:r>
        <w:rPr>
          <w:color w:val="EB4165"/>
        </w:rPr>
        <w:t xml:space="preserve">obligó </w:t>
      </w:r>
      <w:r>
        <w:rPr>
          <w:color w:val="000000"/>
        </w:rPr>
        <w:t xml:space="preserve">al </w:t>
      </w:r>
      <w:r>
        <w:rPr>
          <w:color w:val="EB4165"/>
        </w:rPr>
        <w:t xml:space="preserve">padre </w:t>
      </w:r>
      <w:r>
        <w:rPr>
          <w:color w:val="000000"/>
        </w:rPr>
        <w:t xml:space="preserve">a </w:t>
      </w:r>
      <w:r>
        <w:rPr>
          <w:color w:val="000000"/>
        </w:rPr>
        <w:t xml:space="preserve">comerse </w:t>
      </w:r>
      <w:r>
        <w:rPr>
          <w:color w:val="000000"/>
        </w:rPr>
        <w:t xml:space="preserve">un </w:t>
      </w:r>
      <w:r>
        <w:rPr>
          <w:color w:val="EB4165"/>
        </w:rPr>
        <w:t xml:space="preserve">cuadro </w:t>
      </w:r>
      <w:r>
        <w:rPr>
          <w:color w:val="000000"/>
        </w:rPr>
        <w:t xml:space="preserve">de </w:t>
      </w:r>
      <w:r>
        <w:rPr>
          <w:color w:val="000000"/>
        </w:rPr>
        <w:t xml:space="preserve">Miró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EB4165"/>
        </w:rPr>
        <w:t xml:space="preserve">troceado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ya </w:t>
      </w:r>
      <w:r>
        <w:rPr>
          <w:color w:val="000000"/>
        </w:rPr>
        <w:t xml:space="preserve">una </w:t>
      </w:r>
      <w:r>
        <w:rPr>
          <w:color w:val="EB4165"/>
        </w:rPr>
        <w:t xml:space="preserve">orden </w:t>
      </w:r>
      <w:r>
        <w:rPr>
          <w:color w:val="000000"/>
        </w:rPr>
        <w:t xml:space="preserve">de </w:t>
      </w:r>
      <w:r>
        <w:rPr>
          <w:color w:val="EB4165"/>
        </w:rPr>
        <w:t xml:space="preserve">alejamiento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padres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FE5D6"/>
        </w:rPr>
        <w:t xml:space="preserve">condena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B4165"/>
        </w:rPr>
        <w:t xml:space="preserve">apreciado </w:t>
      </w:r>
      <w:r>
        <w:rPr>
          <w:color w:val="000000"/>
        </w:rPr>
        <w:t xml:space="preserve">como </w:t>
      </w:r>
      <w:r>
        <w:rPr>
          <w:color w:val="4FE5D6"/>
        </w:rPr>
        <w:t xml:space="preserve">atenuante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B0D959"/>
        </w:rPr>
        <w:t xml:space="preserve">mermadas </w:t>
      </w:r>
      <w:r>
        <w:rPr>
          <w:color w:val="000000"/>
        </w:rPr>
        <w:t xml:space="preserve">sus </w:t>
      </w:r>
      <w:r>
        <w:rPr>
          <w:color w:val="EB4165"/>
        </w:rPr>
        <w:t xml:space="preserve">facultades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EB4165"/>
        </w:rPr>
        <w:t xml:space="preserve">adicción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EB4165"/>
        </w:rPr>
        <w:t xml:space="preserve">drogas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EB4165"/>
        </w:rPr>
        <w:t xml:space="preserve">acaban </w:t>
      </w:r>
      <w:r>
        <w:rPr>
          <w:color w:val="000000"/>
        </w:rPr>
        <w:t xml:space="preserve">de </w:t>
      </w:r>
      <w:r>
        <w:rPr>
          <w:color w:val="000000"/>
        </w:rPr>
        <w:t xml:space="preserve">oír </w:t>
      </w:r>
      <w:r>
        <w:rPr>
          <w:color w:val="000000"/>
        </w:rPr>
        <w:t xml:space="preserve">: </w:t>
      </w:r>
      <w:r>
        <w:rPr>
          <w:color w:val="000000"/>
        </w:rPr>
        <w:t xml:space="preserve">los </w:t>
      </w:r>
      <w:r>
        <w:rPr>
          <w:color w:val="EB4165"/>
        </w:rPr>
        <w:t xml:space="preserve">feligreses </w:t>
      </w:r>
      <w:r>
        <w:rPr>
          <w:color w:val="B397FE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EB4165"/>
        </w:rPr>
        <w:t xml:space="preserve">guerra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EB4165"/>
        </w:rPr>
        <w:t xml:space="preserve">Acusan </w:t>
      </w:r>
      <w:r>
        <w:rPr>
          <w:color w:val="000000"/>
        </w:rPr>
        <w:t xml:space="preserve">al </w:t>
      </w:r>
      <w:r>
        <w:rPr>
          <w:color w:val="EB4165"/>
        </w:rPr>
        <w:t xml:space="preserve">obispo </w:t>
      </w:r>
      <w:r>
        <w:rPr>
          <w:color w:val="000000"/>
        </w:rPr>
        <w:t xml:space="preserve">de </w:t>
      </w:r>
      <w:r>
        <w:rPr>
          <w:color w:val="EB4165"/>
        </w:rPr>
        <w:t xml:space="preserve">San-Sebastián </w:t>
      </w:r>
      <w:r>
        <w:rPr>
          <w:color w:val="000000"/>
        </w:rPr>
        <w:t xml:space="preserve">de </w:t>
      </w:r>
      <w:r>
        <w:rPr>
          <w:color w:val="EB4165"/>
        </w:rPr>
        <w:t xml:space="preserve">vender </w:t>
      </w:r>
      <w:r>
        <w:rPr>
          <w:color w:val="EB4165"/>
        </w:rPr>
        <w:t xml:space="preserve">edificios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iglesia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9CCCBF"/>
        </w:rPr>
        <w:t xml:space="preserve">negocio </w:t>
      </w:r>
      <w:r>
        <w:rPr>
          <w:color w:val="000000"/>
        </w:rPr>
        <w:t xml:space="preserve">. </w:t>
      </w:r>
      <w:r>
        <w:rPr>
          <w:color w:val="EB4165"/>
        </w:rPr>
        <w:t xml:space="preserve">Llegaron </w:t>
      </w:r>
      <w:r>
        <w:rPr>
          <w:color w:val="000000"/>
        </w:rPr>
        <w:t xml:space="preserve">a </w:t>
      </w:r>
      <w:r>
        <w:rPr>
          <w:color w:val="000000"/>
        </w:rPr>
        <w:t xml:space="preserve">poner </w:t>
      </w:r>
      <w:r>
        <w:rPr>
          <w:color w:val="000000"/>
        </w:rPr>
        <w:t xml:space="preserve">el </w:t>
      </w:r>
      <w:r>
        <w:rPr>
          <w:color w:val="B0D959"/>
        </w:rPr>
        <w:t xml:space="preserve">domingo </w:t>
      </w:r>
      <w:r>
        <w:rPr>
          <w:color w:val="000000"/>
        </w:rPr>
        <w:t xml:space="preserve">pasado </w:t>
      </w:r>
      <w:r>
        <w:rPr>
          <w:color w:val="000000"/>
        </w:rPr>
        <w:t xml:space="preserve">un </w:t>
      </w:r>
      <w:r>
        <w:rPr>
          <w:color w:val="EB4165"/>
        </w:rPr>
        <w:t xml:space="preserve">candado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parroquia </w:t>
      </w:r>
      <w:r>
        <w:rPr>
          <w:color w:val="000000"/>
        </w:rPr>
        <w:t xml:space="preserve">. </w:t>
      </w:r>
      <w:r>
        <w:rPr>
          <w:color w:val="000000"/>
        </w:rPr>
        <w:t xml:space="preserve">Hubo </w:t>
      </w:r>
      <w:r>
        <w:rPr>
          <w:color w:val="EB4165"/>
        </w:rPr>
        <w:t xml:space="preserve">tensión </w:t>
      </w:r>
      <w:r>
        <w:rPr>
          <w:color w:val="000000"/>
        </w:rPr>
        <w:t xml:space="preserve">del </w:t>
      </w:r>
      <w:r>
        <w:rPr>
          <w:color w:val="000000"/>
        </w:rPr>
        <w:t xml:space="preserve">pasado </w:t>
      </w:r>
      <w:r>
        <w:rPr>
          <w:color w:val="B0D959"/>
        </w:rPr>
        <w:t xml:space="preserve">domingo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EB4165"/>
        </w:rPr>
        <w:t xml:space="preserve">tradujo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EB4165"/>
        </w:rPr>
        <w:t xml:space="preserve">iglesia </w:t>
      </w:r>
      <w:r>
        <w:rPr>
          <w:color w:val="000000"/>
        </w:rPr>
        <w:t xml:space="preserve">no </w:t>
      </w:r>
      <w:r>
        <w:rPr>
          <w:color w:val="000000"/>
        </w:rPr>
        <w:t xml:space="preserve">pudo </w:t>
      </w:r>
      <w:r>
        <w:rPr>
          <w:color w:val="EB4165"/>
        </w:rPr>
        <w:t xml:space="preserve">abrir </w:t>
      </w:r>
      <w:r>
        <w:rPr>
          <w:color w:val="000000"/>
        </w:rPr>
        <w:t xml:space="preserve">sus </w:t>
      </w:r>
      <w:r>
        <w:rPr>
          <w:color w:val="EB4165"/>
        </w:rPr>
        <w:t xml:space="preserve">puertas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algunos </w:t>
      </w:r>
      <w:r>
        <w:rPr>
          <w:color w:val="EB4165"/>
        </w:rPr>
        <w:t xml:space="preserve">feligreses </w:t>
      </w:r>
      <w:r>
        <w:rPr>
          <w:color w:val="EB4165"/>
        </w:rPr>
        <w:t xml:space="preserve">enfadados </w:t>
      </w:r>
      <w:r>
        <w:rPr>
          <w:color w:val="000000"/>
        </w:rPr>
        <w:t xml:space="preserve">habían </w:t>
      </w:r>
      <w:r>
        <w:rPr>
          <w:color w:val="EB4165"/>
        </w:rPr>
        <w:t xml:space="preserve">colocado </w:t>
      </w:r>
      <w:r>
        <w:rPr>
          <w:color w:val="000000"/>
        </w:rPr>
        <w:t xml:space="preserve">con </w:t>
      </w:r>
      <w:r>
        <w:rPr>
          <w:color w:val="EB4165"/>
        </w:rPr>
        <w:t xml:space="preserve">enorme </w:t>
      </w:r>
      <w:r>
        <w:rPr>
          <w:color w:val="EB4165"/>
        </w:rPr>
        <w:t xml:space="preserve">candado </w:t>
      </w:r>
      <w:r>
        <w:rPr>
          <w:color w:val="000000"/>
        </w:rPr>
        <w:t xml:space="preserve">. </w:t>
      </w:r>
      <w:r>
        <w:rPr>
          <w:color w:val="EB4165"/>
        </w:rPr>
        <w:t xml:space="preserve">Denuncian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EB4165"/>
        </w:rPr>
        <w:t xml:space="preserve">traslado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EB4165"/>
        </w:rPr>
        <w:t xml:space="preserve">castigo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CCCBF"/>
        </w:rPr>
        <w:t xml:space="preserve">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EB4165"/>
        </w:rPr>
        <w:t xml:space="preserve">párroco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EB4165"/>
        </w:rPr>
        <w:t xml:space="preserve">operación </w:t>
      </w:r>
      <w:r>
        <w:rPr>
          <w:color w:val="EB4165"/>
        </w:rPr>
        <w:t xml:space="preserve">inmobiliaria </w:t>
      </w:r>
      <w:r>
        <w:rPr>
          <w:color w:val="000000"/>
        </w:rPr>
        <w:t xml:space="preserve">por </w:t>
      </w:r>
      <w:r>
        <w:rPr>
          <w:color w:val="EB4165"/>
        </w:rPr>
        <w:t xml:space="preserve">parte </w:t>
      </w:r>
      <w:r>
        <w:rPr>
          <w:color w:val="000000"/>
        </w:rPr>
        <w:t xml:space="preserve">del </w:t>
      </w:r>
      <w:r>
        <w:rPr>
          <w:color w:val="EB4165"/>
        </w:rPr>
        <w:t xml:space="preserve">obispado </w:t>
      </w:r>
      <w:r>
        <w:rPr>
          <w:color w:val="000000"/>
        </w:rPr>
        <w:t xml:space="preserve">. </w:t>
      </w:r>
      <w:r>
        <w:rPr>
          <w:color w:val="000000"/>
        </w:rPr>
        <w:t xml:space="preserve">Pisos </w:t>
      </w:r>
      <w:r>
        <w:rPr>
          <w:color w:val="B41140"/>
        </w:rPr>
        <w:t xml:space="preserve">turísticos </w:t>
      </w:r>
      <w:r>
        <w:rPr>
          <w:color w:val="000000"/>
        </w:rPr>
        <w:t xml:space="preserve">a </w:t>
      </w:r>
      <w:r>
        <w:rPr>
          <w:color w:val="000000"/>
        </w:rPr>
        <w:t xml:space="preserve">solo </w:t>
      </w:r>
      <w:r>
        <w:rPr>
          <w:color w:val="000000"/>
        </w:rPr>
        <w:t xml:space="preserve">dos </w:t>
      </w:r>
      <w:r>
        <w:rPr>
          <w:color w:val="EB4165"/>
        </w:rPr>
        <w:t xml:space="preserve">manzanas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estaba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397FE"/>
        </w:rPr>
        <w:t xml:space="preserve">curia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una </w:t>
      </w:r>
      <w:r>
        <w:rPr>
          <w:color w:val="EB4165"/>
        </w:rPr>
        <w:t xml:space="preserve">residencia </w:t>
      </w:r>
      <w:r>
        <w:rPr>
          <w:color w:val="000000"/>
        </w:rPr>
        <w:t xml:space="preserve">de </w:t>
      </w:r>
      <w:r>
        <w:rPr>
          <w:color w:val="EB4165"/>
        </w:rPr>
        <w:t xml:space="preserve">ancianos </w:t>
      </w:r>
      <w:r>
        <w:rPr>
          <w:color w:val="EB4165"/>
        </w:rPr>
        <w:t xml:space="preserve">privada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EB4165"/>
        </w:rPr>
        <w:t xml:space="preserve">parcela </w:t>
      </w:r>
      <w:r>
        <w:rPr>
          <w:color w:val="000000"/>
        </w:rPr>
        <w:t xml:space="preserve">donde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EB4165"/>
        </w:rPr>
        <w:t xml:space="preserve">iglesia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B4165"/>
        </w:rPr>
        <w:t xml:space="preserve">maniobras </w:t>
      </w:r>
      <w:r>
        <w:rPr>
          <w:color w:val="9CCCBF"/>
        </w:rPr>
        <w:t xml:space="preserve">urbanísticas </w:t>
      </w:r>
      <w:r>
        <w:rPr>
          <w:color w:val="000000"/>
        </w:rPr>
        <w:t xml:space="preserve">más </w:t>
      </w:r>
      <w:r>
        <w:rPr>
          <w:color w:val="EB4165"/>
        </w:rPr>
        <w:t xml:space="preserve">recientes </w:t>
      </w:r>
      <w:r>
        <w:rPr>
          <w:color w:val="000000"/>
        </w:rPr>
        <w:t xml:space="preserve">del </w:t>
      </w:r>
      <w:r>
        <w:rPr>
          <w:color w:val="EB4165"/>
        </w:rPr>
        <w:t xml:space="preserve">obispado </w:t>
      </w:r>
      <w:r>
        <w:rPr>
          <w:color w:val="000000"/>
        </w:rPr>
        <w:t xml:space="preserve">de </w:t>
      </w:r>
      <w:r>
        <w:rPr>
          <w:color w:val="EB4165"/>
        </w:rPr>
        <w:t xml:space="preserve">San-Sebastián </w:t>
      </w:r>
      <w:r>
        <w:rPr>
          <w:color w:val="000000"/>
        </w:rPr>
        <w:t xml:space="preserve">. </w:t>
      </w:r>
      <w:r>
        <w:rPr>
          <w:color w:val="EB4165"/>
        </w:rPr>
        <w:t xml:space="preserve">Ahora </w:t>
      </w:r>
      <w:r>
        <w:rPr>
          <w:color w:val="000000"/>
        </w:rPr>
        <w:t xml:space="preserve">los </w:t>
      </w:r>
      <w:r>
        <w:rPr>
          <w:color w:val="EB4165"/>
        </w:rPr>
        <w:t xml:space="preserve">feligreses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Sagrada-Familia </w:t>
      </w:r>
      <w:r>
        <w:rPr>
          <w:color w:val="EB4165"/>
        </w:rPr>
        <w:t xml:space="preserve">denuncian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EB4165"/>
        </w:rPr>
        <w:t xml:space="preserve">obispo </w:t>
      </w:r>
      <w:r>
        <w:rPr>
          <w:color w:val="000000"/>
        </w:rPr>
        <w:t xml:space="preserve">Munilla </w:t>
      </w:r>
      <w:r>
        <w:rPr>
          <w:color w:val="000000"/>
        </w:rPr>
        <w:t xml:space="preserve">ha </w:t>
      </w:r>
      <w:r>
        <w:rPr>
          <w:color w:val="EB4165"/>
        </w:rPr>
        <w:t xml:space="preserve">trasladado </w:t>
      </w:r>
      <w:r>
        <w:rPr>
          <w:color w:val="000000"/>
        </w:rPr>
        <w:t xml:space="preserve">al </w:t>
      </w:r>
      <w:r>
        <w:rPr>
          <w:color w:val="EB4165"/>
        </w:rPr>
        <w:t xml:space="preserve">párroco </w:t>
      </w:r>
      <w:r>
        <w:rPr>
          <w:color w:val="000000"/>
        </w:rPr>
        <w:t xml:space="preserve">José-Martín </w:t>
      </w:r>
      <w:r>
        <w:rPr>
          <w:color w:val="000000"/>
        </w:rPr>
        <w:t xml:space="preserve">porque </w:t>
      </w:r>
      <w:r>
        <w:rPr>
          <w:color w:val="EB4165"/>
        </w:rPr>
        <w:t xml:space="preserve">rechazaba </w:t>
      </w:r>
      <w:r>
        <w:rPr>
          <w:color w:val="B397FE"/>
        </w:rPr>
        <w:t xml:space="preserve">públicamente </w:t>
      </w:r>
      <w:r>
        <w:rPr>
          <w:color w:val="000000"/>
        </w:rPr>
        <w:t xml:space="preserve">sus </w:t>
      </w:r>
      <w:r>
        <w:rPr>
          <w:color w:val="EB4165"/>
        </w:rPr>
        <w:t xml:space="preserve">planes </w:t>
      </w:r>
      <w:r>
        <w:rPr>
          <w:color w:val="000000"/>
        </w:rPr>
        <w:t xml:space="preserve">el </w:t>
      </w:r>
      <w:r>
        <w:rPr>
          <w:color w:val="B41140"/>
        </w:rPr>
        <w:t xml:space="preserve">templo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B4165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guerra </w:t>
      </w:r>
      <w:r>
        <w:rPr>
          <w:color w:val="EB4165"/>
        </w:rPr>
        <w:t xml:space="preserve">abierta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EB4165"/>
        </w:rPr>
        <w:t xml:space="preserve">obispo </w:t>
      </w:r>
      <w:r>
        <w:rPr>
          <w:color w:val="000000"/>
        </w:rPr>
        <w:t xml:space="preserve">algunos </w:t>
      </w:r>
      <w:r>
        <w:rPr>
          <w:color w:val="B41140"/>
        </w:rPr>
        <w:t xml:space="preserve">fieles </w:t>
      </w:r>
      <w:r>
        <w:rPr>
          <w:color w:val="000000"/>
        </w:rPr>
        <w:t xml:space="preserve">, </w:t>
      </w:r>
      <w:r>
        <w:rPr>
          <w:color w:val="EB4165"/>
        </w:rPr>
        <w:t xml:space="preserve">colocaron </w:t>
      </w:r>
      <w:r>
        <w:rPr>
          <w:color w:val="000000"/>
        </w:rPr>
        <w:t xml:space="preserve">el </w:t>
      </w:r>
      <w:r>
        <w:rPr>
          <w:color w:val="B0D959"/>
        </w:rPr>
        <w:t xml:space="preserve">domingo </w:t>
      </w:r>
      <w:r>
        <w:rPr>
          <w:color w:val="EB4165"/>
        </w:rPr>
        <w:t xml:space="preserve">candados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B4165"/>
        </w:rPr>
        <w:t xml:space="preserve">puertas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EB4165"/>
        </w:rPr>
        <w:t xml:space="preserve">nuevo </w:t>
      </w:r>
      <w:r>
        <w:rPr>
          <w:color w:val="EB4165"/>
        </w:rPr>
        <w:t xml:space="preserve">párroco </w:t>
      </w:r>
      <w:r>
        <w:rPr>
          <w:color w:val="000000"/>
        </w:rPr>
        <w:t xml:space="preserve">no </w:t>
      </w:r>
      <w:r>
        <w:rPr>
          <w:color w:val="000000"/>
        </w:rPr>
        <w:t xml:space="preserve">pudo </w:t>
      </w:r>
      <w:r>
        <w:rPr>
          <w:color w:val="000000"/>
        </w:rPr>
        <w:t xml:space="preserve">dar </w:t>
      </w:r>
      <w:r>
        <w:rPr>
          <w:color w:val="000000"/>
        </w:rPr>
        <w:t xml:space="preserve">misa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diócesis </w:t>
      </w:r>
      <w:r>
        <w:rPr>
          <w:color w:val="000000"/>
        </w:rPr>
        <w:t xml:space="preserve">ha </w:t>
      </w:r>
      <w:r>
        <w:rPr>
          <w:color w:val="EB4165"/>
        </w:rPr>
        <w:t xml:space="preserve">reconocido </w:t>
      </w:r>
      <w:r>
        <w:rPr>
          <w:color w:val="EB4165"/>
        </w:rPr>
        <w:t xml:space="preserve">contactos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EB4165"/>
        </w:rPr>
        <w:t xml:space="preserve">Ayuntamiento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EB4165"/>
        </w:rPr>
        <w:t xml:space="preserve">operación </w:t>
      </w:r>
      <w:r>
        <w:rPr>
          <w:color w:val="9CCCBF"/>
        </w:rPr>
        <w:t xml:space="preserve">urbanística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EB4165"/>
        </w:rPr>
        <w:t xml:space="preserve">manzana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EB4165"/>
        </w:rPr>
        <w:t xml:space="preserve">justifican </w:t>
      </w:r>
      <w:r>
        <w:rPr>
          <w:color w:val="000000"/>
        </w:rPr>
        <w:t xml:space="preserve">sus </w:t>
      </w:r>
      <w:r>
        <w:rPr>
          <w:color w:val="EB4165"/>
        </w:rPr>
        <w:t xml:space="preserve">movimientos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necesidad </w:t>
      </w:r>
      <w:r>
        <w:rPr>
          <w:color w:val="000000"/>
        </w:rPr>
        <w:t xml:space="preserve">de </w:t>
      </w:r>
      <w:r>
        <w:rPr>
          <w:color w:val="EB4165"/>
        </w:rPr>
        <w:t xml:space="preserve">sostener </w:t>
      </w:r>
      <w:r>
        <w:rPr>
          <w:color w:val="000000"/>
        </w:rPr>
        <w:t xml:space="preserve">su </w:t>
      </w:r>
      <w:r>
        <w:rPr>
          <w:color w:val="EB4165"/>
        </w:rPr>
        <w:t xml:space="preserve">labor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EB4165"/>
        </w:rPr>
        <w:t xml:space="preserve">feligreses </w:t>
      </w:r>
      <w:r>
        <w:rPr>
          <w:color w:val="EB4165"/>
        </w:rPr>
        <w:t xml:space="preserve">denuncian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EB4165"/>
        </w:rPr>
        <w:t xml:space="preserve">tres </w:t>
      </w:r>
      <w:r>
        <w:rPr>
          <w:color w:val="9CCCBF"/>
        </w:rPr>
        <w:t xml:space="preserve">operaciones </w:t>
      </w:r>
      <w:r>
        <w:rPr>
          <w:color w:val="000000"/>
        </w:rPr>
        <w:t xml:space="preserve">el </w:t>
      </w:r>
      <w:r>
        <w:rPr>
          <w:color w:val="EB4165"/>
        </w:rPr>
        <w:t xml:space="preserve">obispo </w:t>
      </w:r>
      <w:r>
        <w:rPr>
          <w:color w:val="EB4165"/>
        </w:rPr>
        <w:t xml:space="preserve">especula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B0D959"/>
        </w:rPr>
        <w:t xml:space="preserve">patrimonio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000000"/>
        </w:rPr>
        <w:t xml:space="preserve">casos </w:t>
      </w:r>
      <w:r>
        <w:rPr>
          <w:color w:val="000000"/>
        </w:rPr>
        <w:t xml:space="preserve">se </w:t>
      </w:r>
      <w:r>
        <w:rPr>
          <w:color w:val="EB4165"/>
        </w:rPr>
        <w:t xml:space="preserve">levantó </w:t>
      </w:r>
      <w:r>
        <w:rPr>
          <w:color w:val="000000"/>
        </w:rPr>
        <w:t xml:space="preserve">a </w:t>
      </w:r>
      <w:r>
        <w:rPr>
          <w:color w:val="000000"/>
        </w:rPr>
        <w:t xml:space="preserve">base </w:t>
      </w:r>
      <w:r>
        <w:rPr>
          <w:color w:val="000000"/>
        </w:rPr>
        <w:t xml:space="preserve">de </w:t>
      </w:r>
      <w:r>
        <w:rPr>
          <w:color w:val="EB4165"/>
        </w:rPr>
        <w:t xml:space="preserve">donaciones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estos </w:t>
      </w:r>
      <w:r>
        <w:rPr>
          <w:color w:val="EB4165"/>
        </w:rPr>
        <w:t xml:space="preserve">animales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0D959"/>
        </w:rPr>
        <w:t xml:space="preserve">actores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B0D959"/>
        </w:rPr>
        <w:t xml:space="preserve">participado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última </w:t>
      </w:r>
      <w:r>
        <w:rPr>
          <w:color w:val="EB4165"/>
        </w:rPr>
        <w:t xml:space="preserve">campaña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EB4165"/>
        </w:rPr>
        <w:t xml:space="preserve">conocida </w:t>
      </w:r>
      <w:r>
        <w:rPr>
          <w:color w:val="EB4165"/>
        </w:rPr>
        <w:t xml:space="preserve">marca </w:t>
      </w:r>
      <w:r>
        <w:rPr>
          <w:color w:val="000000"/>
        </w:rPr>
        <w:t xml:space="preserve">de </w:t>
      </w:r>
      <w:r>
        <w:rPr>
          <w:color w:val="000000"/>
        </w:rPr>
        <w:t xml:space="preserve">ropa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B0D959"/>
        </w:rPr>
        <w:t xml:space="preserve">reparto </w:t>
      </w:r>
      <w:r>
        <w:rPr>
          <w:color w:val="000000"/>
        </w:rPr>
        <w:t xml:space="preserve">tan </w:t>
      </w:r>
      <w:r>
        <w:rPr>
          <w:color w:val="EB4165"/>
        </w:rPr>
        <w:t xml:space="preserve">salvaje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colado </w:t>
      </w:r>
      <w:r>
        <w:rPr>
          <w:color w:val="000000"/>
        </w:rPr>
        <w:t xml:space="preserve">dos </w:t>
      </w:r>
      <w:r>
        <w:rPr>
          <w:color w:val="EB4165"/>
        </w:rPr>
        <w:t xml:space="preserve">bueyes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B0D959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muy </w:t>
      </w:r>
      <w:r>
        <w:rPr>
          <w:color w:val="9CCCBF"/>
        </w:rPr>
        <w:t xml:space="preserve">cotizados </w:t>
      </w:r>
      <w:r>
        <w:rPr>
          <w:color w:val="000000"/>
        </w:rPr>
        <w:t xml:space="preserve">y </w:t>
      </w:r>
      <w:r>
        <w:rPr>
          <w:color w:val="B397FE"/>
        </w:rPr>
        <w:t xml:space="preserve">pronto </w:t>
      </w:r>
      <w:r>
        <w:rPr>
          <w:color w:val="EB4165"/>
        </w:rPr>
        <w:t xml:space="preserve">firmarán </w:t>
      </w:r>
      <w:r>
        <w:rPr>
          <w:color w:val="000000"/>
        </w:rPr>
        <w:t xml:space="preserve">otro </w:t>
      </w:r>
      <w:r>
        <w:rPr>
          <w:color w:val="EB4165"/>
        </w:rPr>
        <w:t xml:space="preserve">gran </w:t>
      </w:r>
      <w:r>
        <w:rPr>
          <w:color w:val="EB4165"/>
        </w:rPr>
        <w:t xml:space="preserve">contrato </w:t>
      </w:r>
      <w:r>
        <w:rPr>
          <w:color w:val="000000"/>
        </w:rPr>
        <w:t xml:space="preserve">. </w:t>
      </w:r>
      <w:r>
        <w:rPr>
          <w:color w:val="000000"/>
        </w:rPr>
        <w:t xml:space="preserve">Viven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EB4165"/>
        </w:rPr>
        <w:t xml:space="preserve">pequeño </w:t>
      </w:r>
      <w:r>
        <w:rPr>
          <w:color w:val="EB4165"/>
        </w:rPr>
        <w:t xml:space="preserve">pueblo </w:t>
      </w:r>
      <w:r>
        <w:rPr>
          <w:color w:val="000000"/>
        </w:rPr>
        <w:t xml:space="preserve">de </w:t>
      </w:r>
      <w:r>
        <w:rPr>
          <w:color w:val="B41140"/>
        </w:rPr>
        <w:t xml:space="preserve">Ourense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EB4165"/>
        </w:rPr>
        <w:t xml:space="preserve">dueño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EB4165"/>
        </w:rPr>
        <w:t xml:space="preserve">querido </w:t>
      </w:r>
      <w:r>
        <w:rPr>
          <w:color w:val="EB4165"/>
        </w:rPr>
        <w:t xml:space="preserve">desvelar </w:t>
      </w:r>
      <w:r>
        <w:rPr>
          <w:color w:val="000000"/>
        </w:rPr>
        <w:t xml:space="preserve">a </w:t>
      </w:r>
      <w:r>
        <w:rPr>
          <w:color w:val="EB4165"/>
        </w:rPr>
        <w:t xml:space="preserve">cuánto </w:t>
      </w:r>
      <w:r>
        <w:rPr>
          <w:color w:val="B41140"/>
        </w:rPr>
        <w:t xml:space="preserve">ascienden </w:t>
      </w:r>
      <w:r>
        <w:rPr>
          <w:color w:val="000000"/>
        </w:rPr>
        <w:t xml:space="preserve">sus </w:t>
      </w:r>
      <w:r>
        <w:rPr>
          <w:color w:val="000000"/>
        </w:rPr>
        <w:t xml:space="preserve">cachés </w:t>
      </w:r>
      <w:r>
        <w:rPr>
          <w:color w:val="000000"/>
        </w:rPr>
        <w:t xml:space="preserve">. </w:t>
      </w:r>
      <w:r>
        <w:rPr>
          <w:color w:val="000000"/>
        </w:rPr>
        <w:t xml:space="preserve">Van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EB4165"/>
        </w:rPr>
        <w:t xml:space="preserve">finca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estuvieran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35092"/>
        </w:rPr>
        <w:t xml:space="preserve">photocall </w:t>
      </w:r>
      <w:r>
        <w:rPr>
          <w:color w:val="000000"/>
        </w:rPr>
        <w:t xml:space="preserve">. </w:t>
      </w:r>
      <w:r>
        <w:rPr>
          <w:color w:val="EB4165"/>
        </w:rPr>
        <w:t xml:space="preserve">Intentamos </w:t>
      </w:r>
      <w:r>
        <w:rPr>
          <w:color w:val="000000"/>
        </w:rPr>
        <w:t xml:space="preserve">que </w:t>
      </w:r>
      <w:r>
        <w:rPr>
          <w:color w:val="000000"/>
        </w:rPr>
        <w:t xml:space="preserve">posen </w:t>
      </w:r>
      <w:r>
        <w:rPr>
          <w:color w:val="000000"/>
        </w:rPr>
        <w:t xml:space="preserve">. </w:t>
      </w:r>
      <w:r>
        <w:rPr>
          <w:color w:val="000000"/>
        </w:rPr>
        <w:t xml:space="preserve">¡y </w:t>
      </w:r>
      <w:r>
        <w:rPr>
          <w:color w:val="EB4165"/>
        </w:rPr>
        <w:t xml:space="preserve">fíjense </w:t>
      </w:r>
      <w:r>
        <w:rPr>
          <w:color w:val="000000"/>
        </w:rPr>
        <w:t xml:space="preserve">qué </w:t>
      </w:r>
      <w:r>
        <w:rPr>
          <w:color w:val="B0D959"/>
        </w:rPr>
        <w:t xml:space="preserve">arte </w:t>
      </w:r>
      <w:r>
        <w:rPr>
          <w:color w:val="000000"/>
        </w:rPr>
        <w:t xml:space="preserve">! </w:t>
      </w:r>
      <w:r>
        <w:rPr>
          <w:color w:val="000000"/>
        </w:rPr>
        <w:t xml:space="preserve">Son </w:t>
      </w:r>
      <w:r>
        <w:rPr>
          <w:color w:val="B397FE"/>
        </w:rPr>
        <w:t xml:space="preserve">Bonito </w:t>
      </w:r>
      <w:r>
        <w:rPr>
          <w:color w:val="000000"/>
        </w:rPr>
        <w:t xml:space="preserve">y </w:t>
      </w:r>
      <w:r>
        <w:rPr>
          <w:color w:val="000000"/>
        </w:rPr>
        <w:t xml:space="preserve">Boneco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les </w:t>
      </w:r>
      <w:r>
        <w:rPr>
          <w:color w:val="000000"/>
        </w:rPr>
        <w:t xml:space="preserve">ven </w:t>
      </w:r>
      <w:r>
        <w:rPr>
          <w:color w:val="000000"/>
        </w:rPr>
        <w:t xml:space="preserve">: </w:t>
      </w:r>
      <w:r>
        <w:rPr>
          <w:color w:val="B397FE"/>
        </w:rPr>
        <w:t xml:space="preserve">pastando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000000"/>
        </w:rPr>
        <w:t xml:space="preserve">fama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unas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EB4165"/>
        </w:rPr>
        <w:t xml:space="preserve">últimas </w:t>
      </w:r>
      <w:r>
        <w:rPr>
          <w:color w:val="EB4165"/>
        </w:rPr>
        <w:t xml:space="preserve">apariciones </w:t>
      </w:r>
      <w:r>
        <w:rPr>
          <w:color w:val="000000"/>
        </w:rPr>
        <w:t xml:space="preserve">estelares </w:t>
      </w:r>
      <w:r>
        <w:rPr>
          <w:color w:val="000000"/>
        </w:rPr>
        <w:t xml:space="preserve">: </w:t>
      </w:r>
      <w:r>
        <w:rPr>
          <w:color w:val="000000"/>
        </w:rPr>
        <w:t xml:space="preserve">luciendo </w:t>
      </w:r>
      <w:r>
        <w:rPr>
          <w:color w:val="000000"/>
        </w:rPr>
        <w:t xml:space="preserve">cornamenta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EB4165"/>
        </w:rPr>
        <w:t xml:space="preserve">anuncio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conocidísima </w:t>
      </w:r>
      <w:r>
        <w:rPr>
          <w:color w:val="EB4165"/>
        </w:rPr>
        <w:t xml:space="preserve">firma </w:t>
      </w:r>
      <w:r>
        <w:rPr>
          <w:color w:val="000000"/>
        </w:rPr>
        <w:t xml:space="preserve">de </w:t>
      </w:r>
      <w:r>
        <w:rPr>
          <w:color w:val="EB4165"/>
        </w:rPr>
        <w:t xml:space="preserve">alta </w:t>
      </w:r>
      <w:r>
        <w:rPr>
          <w:color w:val="B0D959"/>
        </w:rPr>
        <w:t xml:space="preserve">costura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son </w:t>
      </w:r>
      <w:r>
        <w:rPr>
          <w:color w:val="EB4165"/>
        </w:rPr>
        <w:t xml:space="preserve">bueyes </w:t>
      </w:r>
      <w:r>
        <w:rPr>
          <w:color w:val="000000"/>
        </w:rPr>
        <w:t xml:space="preserve">y </w:t>
      </w:r>
      <w:r>
        <w:rPr>
          <w:color w:val="000000"/>
        </w:rPr>
        <w:t xml:space="preserve">son </w:t>
      </w:r>
      <w:r>
        <w:rPr>
          <w:color w:val="B0D959"/>
        </w:rPr>
        <w:t xml:space="preserve">actores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B397FE"/>
        </w:rPr>
        <w:t xml:space="preserve">casting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EB4165"/>
        </w:rPr>
        <w:t xml:space="preserve">resista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EB4165"/>
        </w:rPr>
        <w:t xml:space="preserve">fichado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B397FE"/>
        </w:rPr>
        <w:t xml:space="preserve">serie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BBC </w:t>
      </w:r>
      <w:r>
        <w:rPr>
          <w:color w:val="EB4165"/>
        </w:rPr>
        <w:t xml:space="preserve">británica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EB4165"/>
        </w:rPr>
        <w:t xml:space="preserve">dueño </w:t>
      </w:r>
      <w:r>
        <w:rPr>
          <w:color w:val="000000"/>
        </w:rPr>
        <w:t xml:space="preserve">, </w:t>
      </w:r>
      <w:r>
        <w:rPr>
          <w:color w:val="B397FE"/>
        </w:rPr>
        <w:t xml:space="preserve">Mario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B0D959"/>
        </w:rPr>
        <w:t xml:space="preserve">acompaña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EB4165"/>
        </w:rPr>
        <w:t xml:space="preserve">rodajes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B397FE"/>
        </w:rPr>
        <w:t xml:space="preserve">preguntamos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EB4165"/>
        </w:rPr>
        <w:t xml:space="preserve">caché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B397FE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EB4165"/>
        </w:rPr>
        <w:t xml:space="preserve">grandes </w:t>
      </w:r>
      <w:r>
        <w:rPr>
          <w:color w:val="EB4165"/>
        </w:rPr>
        <w:t xml:space="preserve">estrellas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dicen </w:t>
      </w:r>
      <w:r>
        <w:rPr>
          <w:color w:val="000000"/>
        </w:rPr>
        <w:t xml:space="preserve">ni </w:t>
      </w:r>
      <w:r>
        <w:rPr>
          <w:color w:val="000000"/>
        </w:rPr>
        <w:t xml:space="preserve">mu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EB4165"/>
        </w:rPr>
        <w:t xml:space="preserve">punto </w:t>
      </w:r>
      <w:r>
        <w:rPr>
          <w:color w:val="000000"/>
        </w:rPr>
        <w:t xml:space="preserve">de </w:t>
      </w:r>
      <w:r>
        <w:rPr>
          <w:color w:val="EB4165"/>
        </w:rPr>
        <w:t xml:space="preserve">firmar </w:t>
      </w:r>
      <w:r>
        <w:rPr>
          <w:color w:val="000000"/>
        </w:rPr>
        <w:t xml:space="preserve">un </w:t>
      </w:r>
      <w:r>
        <w:rPr>
          <w:color w:val="000000"/>
        </w:rPr>
        <w:t xml:space="preserve">super </w:t>
      </w:r>
      <w:r>
        <w:rPr>
          <w:color w:val="9CCCBF"/>
        </w:rPr>
        <w:t xml:space="preserve">proyecto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EB4165"/>
        </w:rPr>
        <w:t xml:space="preserve">cuidado </w:t>
      </w:r>
      <w:r>
        <w:rPr>
          <w:color w:val="000000"/>
        </w:rPr>
        <w:t xml:space="preserve">que </w:t>
      </w:r>
      <w:r>
        <w:rPr>
          <w:color w:val="000000"/>
        </w:rPr>
        <w:t xml:space="preserve">sus </w:t>
      </w:r>
      <w:r>
        <w:rPr>
          <w:color w:val="EB4165"/>
        </w:rPr>
        <w:t xml:space="preserve">compañeros </w:t>
      </w:r>
      <w:r>
        <w:rPr>
          <w:color w:val="000000"/>
        </w:rPr>
        <w:t xml:space="preserve">, </w:t>
      </w:r>
      <w:r>
        <w:rPr>
          <w:color w:val="EB4165"/>
        </w:rPr>
        <w:t xml:space="preserve">Lindo </w:t>
      </w:r>
      <w:r>
        <w:rPr>
          <w:color w:val="000000"/>
        </w:rPr>
        <w:t xml:space="preserve">y </w:t>
      </w:r>
      <w:r>
        <w:rPr>
          <w:color w:val="000000"/>
        </w:rPr>
        <w:t xml:space="preserve">Gallardo </w:t>
      </w:r>
      <w:r>
        <w:rPr>
          <w:color w:val="000000"/>
        </w:rPr>
        <w:t xml:space="preserve">, </w:t>
      </w:r>
      <w:r>
        <w:rPr>
          <w:color w:val="EB4165"/>
        </w:rPr>
        <w:t xml:space="preserve">empieza </w:t>
      </w:r>
      <w:r>
        <w:rPr>
          <w:color w:val="000000"/>
        </w:rPr>
        <w:t xml:space="preserve">a </w:t>
      </w:r>
      <w:r>
        <w:rPr>
          <w:color w:val="EB4165"/>
        </w:rPr>
        <w:t xml:space="preserve">hacerles </w:t>
      </w:r>
      <w:r>
        <w:rPr>
          <w:color w:val="B41140"/>
        </w:rPr>
        <w:t xml:space="preserve">sombra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EB4165"/>
        </w:rPr>
        <w:t xml:space="preserve">apariciones </w:t>
      </w:r>
      <w:r>
        <w:rPr>
          <w:color w:val="000000"/>
        </w:rPr>
        <w:t xml:space="preserve">en </w:t>
      </w:r>
      <w:r>
        <w:rPr>
          <w:color w:val="B397FE"/>
        </w:rPr>
        <w:t xml:space="preserve">televisión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caída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EB4165"/>
        </w:rPr>
        <w:t xml:space="preserve">cascada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ven </w:t>
      </w:r>
      <w:r>
        <w:rPr>
          <w:color w:val="000000"/>
        </w:rPr>
        <w:t xml:space="preserve">en </w:t>
      </w:r>
      <w:r>
        <w:rPr>
          <w:color w:val="000000"/>
        </w:rPr>
        <w:t xml:space="preserve">10 </w:t>
      </w:r>
      <w:r>
        <w:rPr>
          <w:color w:val="EB4165"/>
        </w:rPr>
        <w:t xml:space="preserve">segundos </w:t>
      </w:r>
      <w:r>
        <w:rPr>
          <w:color w:val="000000"/>
        </w:rPr>
        <w:t xml:space="preserve">con </w:t>
      </w:r>
      <w:r>
        <w:rPr>
          <w:color w:val="000000"/>
        </w:rPr>
        <w:t xml:space="preserve">Rocío </w:t>
      </w:r>
      <w:r>
        <w:rPr>
          <w:color w:val="000000"/>
        </w:rPr>
        <w:t xml:space="preserve">y </w:t>
      </w:r>
      <w:r>
        <w:rPr>
          <w:color w:val="EB4165"/>
        </w:rPr>
        <w:t xml:space="preserve">Manu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momento </w:t>
      </w:r>
      <w:r>
        <w:rPr>
          <w:color w:val="000000"/>
        </w:rPr>
        <w:t xml:space="preserve">es </w:t>
      </w:r>
      <w:r>
        <w:rPr>
          <w:color w:val="EB4165"/>
        </w:rPr>
        <w:t xml:space="preserve">realmente </w:t>
      </w:r>
      <w:r>
        <w:rPr>
          <w:color w:val="EB4165"/>
        </w:rPr>
        <w:t xml:space="preserve">angustioso </w:t>
      </w:r>
      <w:r>
        <w:rPr>
          <w:color w:val="000000"/>
        </w:rPr>
        <w:t xml:space="preserve">, </w:t>
      </w:r>
      <w:r>
        <w:rPr>
          <w:color w:val="000000"/>
        </w:rPr>
        <w:t xml:space="preserve">sus </w:t>
      </w:r>
      <w:r>
        <w:rPr>
          <w:color w:val="EB4165"/>
        </w:rPr>
        <w:t xml:space="preserve">gritos </w:t>
      </w:r>
      <w:r>
        <w:rPr>
          <w:color w:val="000000"/>
        </w:rPr>
        <w:t xml:space="preserve">de </w:t>
      </w:r>
      <w:r>
        <w:rPr>
          <w:color w:val="EB4165"/>
        </w:rPr>
        <w:t xml:space="preserve">dolor </w:t>
      </w:r>
      <w:r>
        <w:rPr>
          <w:color w:val="EB4165"/>
        </w:rPr>
        <w:t xml:space="preserve">estremecen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joven </w:t>
      </w:r>
      <w:r>
        <w:rPr>
          <w:color w:val="EB4165"/>
        </w:rPr>
        <w:t xml:space="preserve">resbala </w:t>
      </w:r>
      <w:r>
        <w:rPr>
          <w:color w:val="000000"/>
        </w:rPr>
        <w:t xml:space="preserve">y </w:t>
      </w:r>
      <w:r>
        <w:rPr>
          <w:color w:val="000000"/>
        </w:rPr>
        <w:t xml:space="preserve">cae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EB4165"/>
        </w:rPr>
        <w:t xml:space="preserve">cascada </w:t>
      </w:r>
      <w:r>
        <w:rPr>
          <w:color w:val="000000"/>
        </w:rPr>
        <w:t xml:space="preserve">de </w:t>
      </w:r>
      <w:r>
        <w:rPr>
          <w:color w:val="000000"/>
        </w:rPr>
        <w:t xml:space="preserve">16 </w:t>
      </w:r>
      <w:r>
        <w:rPr>
          <w:color w:val="EB4165"/>
        </w:rPr>
        <w:t xml:space="preserve">metros </w:t>
      </w:r>
      <w:r>
        <w:rPr>
          <w:color w:val="000000"/>
        </w:rPr>
        <w:t xml:space="preserve">en </w:t>
      </w:r>
      <w:r>
        <w:rPr>
          <w:color w:val="EB4165"/>
        </w:rPr>
        <w:t xml:space="preserve">Hawái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está </w:t>
      </w:r>
      <w:r>
        <w:rPr>
          <w:color w:val="EB4165"/>
        </w:rPr>
        <w:t xml:space="preserve">grabado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pasó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397FE"/>
        </w:rPr>
        <w:t xml:space="preserve">admira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EB4165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Paramos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la </w:t>
      </w:r>
      <w:r>
        <w:rPr>
          <w:color w:val="EB4165"/>
        </w:rPr>
        <w:t xml:space="preserve">caída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esta </w:t>
      </w:r>
      <w:r>
        <w:rPr>
          <w:color w:val="EB4165"/>
        </w:rPr>
        <w:t xml:space="preserve">cascada </w:t>
      </w:r>
      <w:r>
        <w:rPr>
          <w:color w:val="000000"/>
        </w:rPr>
        <w:t xml:space="preserve">: </w:t>
      </w:r>
      <w:r>
        <w:rPr>
          <w:color w:val="EB4165"/>
        </w:rPr>
        <w:t xml:space="preserve">casi </w:t>
      </w:r>
      <w:r>
        <w:rPr>
          <w:color w:val="000000"/>
        </w:rPr>
        <w:t xml:space="preserve">16 </w:t>
      </w:r>
      <w:r>
        <w:rPr>
          <w:color w:val="EB4165"/>
        </w:rPr>
        <w:t xml:space="preserve">metros </w:t>
      </w:r>
      <w:r>
        <w:rPr>
          <w:color w:val="000000"/>
        </w:rPr>
        <w:t xml:space="preserve">de </w:t>
      </w:r>
      <w:r>
        <w:rPr>
          <w:color w:val="EB4165"/>
        </w:rPr>
        <w:t xml:space="preserve">altura </w:t>
      </w:r>
      <w:r>
        <w:rPr>
          <w:color w:val="000000"/>
        </w:rPr>
        <w:t xml:space="preserve">. </w:t>
      </w:r>
      <w:r>
        <w:rPr>
          <w:color w:val="EB4165"/>
        </w:rPr>
        <w:t xml:space="preserve">Seguimos </w:t>
      </w:r>
      <w:r>
        <w:rPr>
          <w:color w:val="000000"/>
        </w:rPr>
        <w:t xml:space="preserve">, </w:t>
      </w:r>
      <w:r>
        <w:rPr>
          <w:color w:val="000000"/>
        </w:rPr>
        <w:t xml:space="preserve">ojo </w:t>
      </w:r>
      <w:r>
        <w:rPr>
          <w:color w:val="000000"/>
        </w:rPr>
        <w:t xml:space="preserve">al </w:t>
      </w:r>
      <w:r>
        <w:rPr>
          <w:color w:val="000000"/>
        </w:rPr>
        <w:t xml:space="preserve">pie </w:t>
      </w:r>
      <w:r>
        <w:rPr>
          <w:color w:val="9CCCBF"/>
        </w:rPr>
        <w:t xml:space="preserve">derecho </w:t>
      </w:r>
      <w:r>
        <w:rPr>
          <w:color w:val="000000"/>
        </w:rPr>
        <w:t xml:space="preserve">. </w:t>
      </w:r>
      <w:r>
        <w:rPr>
          <w:color w:val="000000"/>
        </w:rPr>
        <w:t xml:space="preserve">Pisa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B41140"/>
        </w:rPr>
        <w:t xml:space="preserve">humeda </w:t>
      </w:r>
      <w:r>
        <w:rPr>
          <w:color w:val="000000"/>
        </w:rPr>
        <w:t xml:space="preserve">y </w:t>
      </w:r>
      <w:r>
        <w:rPr>
          <w:color w:val="000000"/>
        </w:rPr>
        <w:t xml:space="preserve">cae </w:t>
      </w:r>
      <w:r>
        <w:rPr>
          <w:color w:val="000000"/>
        </w:rPr>
        <w:t xml:space="preserve">. </w:t>
      </w:r>
      <w:r>
        <w:rPr>
          <w:color w:val="EB4165"/>
        </w:rPr>
        <w:t xml:space="preserve">Busca </w:t>
      </w:r>
      <w:r>
        <w:rPr>
          <w:color w:val="000000"/>
        </w:rPr>
        <w:t xml:space="preserve">un </w:t>
      </w:r>
      <w:r>
        <w:rPr>
          <w:color w:val="EB4165"/>
        </w:rPr>
        <w:t xml:space="preserve">agarre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EB4165"/>
        </w:rPr>
        <w:t xml:space="preserve">velocidad </w:t>
      </w:r>
      <w:r>
        <w:rPr>
          <w:color w:val="000000"/>
        </w:rPr>
        <w:t xml:space="preserve">es </w:t>
      </w:r>
      <w:r>
        <w:rPr>
          <w:color w:val="000000"/>
        </w:rPr>
        <w:t xml:space="preserve">tal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EB4165"/>
        </w:rPr>
        <w:t xml:space="preserve">final </w:t>
      </w:r>
      <w:r>
        <w:rPr>
          <w:color w:val="000000"/>
        </w:rPr>
        <w:t xml:space="preserve">es </w:t>
      </w:r>
      <w:r>
        <w:rPr>
          <w:color w:val="EB4165"/>
        </w:rPr>
        <w:t xml:space="preserve">inevitable </w:t>
      </w:r>
      <w:r>
        <w:rPr>
          <w:color w:val="000000"/>
        </w:rPr>
        <w:t xml:space="preserve">. </w:t>
      </w:r>
      <w:r>
        <w:rPr>
          <w:color w:val="000000"/>
        </w:rPr>
        <w:t xml:space="preserve">Coleo </w:t>
      </w:r>
      <w:r>
        <w:rPr>
          <w:color w:val="EB4165"/>
        </w:rPr>
        <w:t xml:space="preserve">caída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EB4165"/>
        </w:rPr>
        <w:t xml:space="preserve">escuchan </w:t>
      </w:r>
      <w:r>
        <w:rPr>
          <w:color w:val="000000"/>
        </w:rPr>
        <w:t xml:space="preserve">gemidos </w:t>
      </w:r>
      <w:r>
        <w:rPr>
          <w:color w:val="000000"/>
        </w:rPr>
        <w:t xml:space="preserve">de </w:t>
      </w:r>
      <w:r>
        <w:rPr>
          <w:color w:val="EB4165"/>
        </w:rPr>
        <w:t xml:space="preserve">dolor </w:t>
      </w:r>
      <w:r>
        <w:rPr>
          <w:color w:val="EB4165"/>
        </w:rPr>
        <w:t xml:space="preserve">mientras </w:t>
      </w:r>
      <w:r>
        <w:rPr>
          <w:color w:val="EB4165"/>
        </w:rPr>
        <w:t xml:space="preserve">intenta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EB4165"/>
        </w:rPr>
        <w:t xml:space="preserve">encontrar </w:t>
      </w:r>
      <w:r>
        <w:rPr>
          <w:color w:val="000000"/>
        </w:rPr>
        <w:t xml:space="preserve">una </w:t>
      </w:r>
      <w:r>
        <w:rPr>
          <w:color w:val="000000"/>
        </w:rPr>
        <w:t xml:space="preserve">roca </w:t>
      </w:r>
      <w:r>
        <w:rPr>
          <w:color w:val="000000"/>
        </w:rPr>
        <w:t xml:space="preserve">donde </w:t>
      </w:r>
      <w:r>
        <w:rPr>
          <w:color w:val="EB4165"/>
        </w:rPr>
        <w:t xml:space="preserve">agarrarse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EB4165"/>
        </w:rPr>
        <w:t xml:space="preserve">cuesta </w:t>
      </w:r>
      <w:r>
        <w:rPr>
          <w:color w:val="EB4165"/>
        </w:rPr>
        <w:t xml:space="preserve">respirar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10 </w:t>
      </w:r>
      <w:r>
        <w:rPr>
          <w:color w:val="EB4165"/>
        </w:rPr>
        <w:t xml:space="preserve">costillas </w:t>
      </w:r>
      <w:r>
        <w:rPr>
          <w:color w:val="000000"/>
        </w:rPr>
        <w:t xml:space="preserve">rotas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EB4165"/>
        </w:rPr>
        <w:t xml:space="preserve">agonía </w:t>
      </w:r>
      <w:r>
        <w:rPr>
          <w:color w:val="000000"/>
        </w:rPr>
        <w:t xml:space="preserve">se </w:t>
      </w:r>
      <w:r>
        <w:rPr>
          <w:color w:val="EB4165"/>
        </w:rPr>
        <w:t xml:space="preserve">incrementa </w:t>
      </w:r>
      <w:r>
        <w:rPr>
          <w:color w:val="000000"/>
        </w:rPr>
        <w:t xml:space="preserve">cuando </w:t>
      </w:r>
      <w:r>
        <w:rPr>
          <w:color w:val="000000"/>
        </w:rPr>
        <w:t xml:space="preserve">da </w:t>
      </w:r>
      <w:r>
        <w:rPr>
          <w:color w:val="000000"/>
        </w:rPr>
        <w:t xml:space="preserve">algunos </w:t>
      </w:r>
      <w:r>
        <w:rPr>
          <w:color w:val="000000"/>
        </w:rPr>
        <w:t xml:space="preserve">pasos </w:t>
      </w:r>
      <w:r>
        <w:rPr>
          <w:color w:val="000000"/>
        </w:rPr>
        <w:t xml:space="preserve">. </w:t>
      </w:r>
      <w:r>
        <w:rPr>
          <w:color w:val="000000"/>
        </w:rPr>
        <w:t xml:space="preserve">Heather-Friesen </w:t>
      </w:r>
      <w:r>
        <w:rPr>
          <w:color w:val="EB4165"/>
        </w:rPr>
        <w:t xml:space="preserve">logra </w:t>
      </w:r>
      <w:r>
        <w:rPr>
          <w:color w:val="EB4165"/>
        </w:rPr>
        <w:t xml:space="preserve">sentarse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sola </w:t>
      </w:r>
      <w:r>
        <w:rPr>
          <w:color w:val="000000"/>
        </w:rPr>
        <w:t xml:space="preserve">, </w:t>
      </w:r>
      <w:r>
        <w:rPr>
          <w:color w:val="EB4165"/>
        </w:rPr>
        <w:t xml:space="preserve">escucha </w:t>
      </w:r>
      <w:r>
        <w:rPr>
          <w:color w:val="000000"/>
        </w:rPr>
        <w:t xml:space="preserve">las </w:t>
      </w:r>
      <w:r>
        <w:rPr>
          <w:color w:val="000000"/>
        </w:rPr>
        <w:t xml:space="preserve">voces </w:t>
      </w:r>
      <w:r>
        <w:rPr>
          <w:color w:val="000000"/>
        </w:rPr>
        <w:t xml:space="preserve">de </w:t>
      </w:r>
      <w:r>
        <w:rPr>
          <w:color w:val="EB4165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EB4165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Rápido </w:t>
      </w:r>
      <w:r>
        <w:rPr>
          <w:color w:val="EB4165"/>
        </w:rPr>
        <w:t xml:space="preserve">llegan </w:t>
      </w:r>
      <w:r>
        <w:rPr>
          <w:color w:val="000000"/>
        </w:rPr>
        <w:t xml:space="preserve">dos </w:t>
      </w:r>
      <w:r>
        <w:rPr>
          <w:color w:val="EB4165"/>
        </w:rPr>
        <w:t xml:space="preserve">senderista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EB4165"/>
        </w:rPr>
        <w:t xml:space="preserve">visto </w:t>
      </w:r>
      <w:r>
        <w:rPr>
          <w:color w:val="000000"/>
        </w:rPr>
        <w:t xml:space="preserve">la </w:t>
      </w:r>
      <w:r>
        <w:rPr>
          <w:color w:val="EB4165"/>
        </w:rPr>
        <w:t xml:space="preserve">escena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EB4165"/>
        </w:rPr>
        <w:t xml:space="preserve">socorren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EB4165"/>
        </w:rPr>
        <w:t xml:space="preserve">afortunada </w:t>
      </w:r>
      <w:r>
        <w:rPr>
          <w:color w:val="EB4165"/>
        </w:rPr>
        <w:t xml:space="preserve">excursionista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tanto </w:t>
      </w:r>
      <w:r>
        <w:rPr>
          <w:color w:val="000000"/>
        </w:rPr>
        <w:t xml:space="preserve">que </w:t>
      </w:r>
      <w:r>
        <w:rPr>
          <w:color w:val="EB4165"/>
        </w:rPr>
        <w:t xml:space="preserve">afortunada </w:t>
      </w:r>
      <w:r>
        <w:rPr>
          <w:color w:val="000000"/>
        </w:rPr>
        <w:t xml:space="preserve">porque </w:t>
      </w:r>
      <w:r>
        <w:rPr>
          <w:color w:val="EB4165"/>
        </w:rPr>
        <w:t xml:space="preserve">seguro </w:t>
      </w:r>
      <w:r>
        <w:rPr>
          <w:color w:val="000000"/>
        </w:rPr>
        <w:t xml:space="preserve">que </w:t>
      </w:r>
      <w:r>
        <w:rPr>
          <w:color w:val="EB4165"/>
        </w:rPr>
        <w:t xml:space="preserve">quieren </w:t>
      </w:r>
      <w:r>
        <w:rPr>
          <w:color w:val="000000"/>
        </w:rPr>
        <w:t xml:space="preserve">saber </w:t>
      </w:r>
      <w:r>
        <w:rPr>
          <w:color w:val="000000"/>
        </w:rPr>
        <w:t xml:space="preserve">cómo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Heather </w:t>
      </w:r>
      <w:r>
        <w:rPr>
          <w:color w:val="EB4165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EB4165"/>
        </w:rPr>
        <w:t xml:space="preserve">terrible </w:t>
      </w:r>
      <w:r>
        <w:rPr>
          <w:color w:val="EB4165"/>
        </w:rPr>
        <w:t xml:space="preserve">caída </w:t>
      </w:r>
      <w:r>
        <w:rPr>
          <w:color w:val="000000"/>
        </w:rPr>
        <w:t xml:space="preserve">. </w:t>
      </w:r>
      <w:r>
        <w:rPr>
          <w:color w:val="B397FE"/>
        </w:rPr>
        <w:t xml:space="preserve">Pues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B4165"/>
        </w:rPr>
        <w:t xml:space="preserve">recuperado </w:t>
      </w:r>
      <w:r>
        <w:rPr>
          <w:color w:val="000000"/>
        </w:rPr>
        <w:t xml:space="preserve">, </w:t>
      </w:r>
      <w:r>
        <w:rPr>
          <w:color w:val="EB4165"/>
        </w:rPr>
        <w:t xml:space="preserve">incluso </w:t>
      </w:r>
      <w:r>
        <w:rPr>
          <w:color w:val="000000"/>
        </w:rPr>
        <w:t xml:space="preserve">puede </w:t>
      </w:r>
      <w:r>
        <w:rPr>
          <w:color w:val="000000"/>
        </w:rPr>
        <w:t xml:space="preserve">hacer </w:t>
      </w:r>
      <w:r>
        <w:rPr>
          <w:color w:val="B0D959"/>
        </w:rPr>
        <w:t xml:space="preserve">deporte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EB4165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jugar </w:t>
      </w:r>
      <w:r>
        <w:rPr>
          <w:color w:val="000000"/>
        </w:rPr>
        <w:t xml:space="preserve">al </w:t>
      </w:r>
      <w:r>
        <w:rPr>
          <w:color w:val="000000"/>
        </w:rPr>
        <w:t xml:space="preserve">voley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EB4165"/>
        </w:rPr>
        <w:t xml:space="preserve">quedó </w:t>
      </w:r>
      <w:r>
        <w:rPr>
          <w:color w:val="000000"/>
        </w:rPr>
        <w:t xml:space="preserve">Heather-Friesen </w:t>
      </w:r>
      <w:r>
        <w:rPr>
          <w:color w:val="EB4165"/>
        </w:rPr>
        <w:t xml:space="preserve">tras </w:t>
      </w:r>
      <w:r>
        <w:rPr>
          <w:color w:val="000000"/>
        </w:rPr>
        <w:t xml:space="preserve">su </w:t>
      </w:r>
      <w:r>
        <w:rPr>
          <w:color w:val="EB4165"/>
        </w:rPr>
        <w:t xml:space="preserve">accidente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Kaau-Crater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EB4165"/>
        </w:rPr>
        <w:t xml:space="preserve">ilegal </w:t>
      </w:r>
      <w:r>
        <w:rPr>
          <w:color w:val="000000"/>
        </w:rPr>
        <w:t xml:space="preserve">por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EB4165"/>
        </w:rPr>
        <w:t xml:space="preserve">propiedad </w:t>
      </w:r>
      <w:r>
        <w:rPr>
          <w:color w:val="EB4165"/>
        </w:rPr>
        <w:t xml:space="preserve">privada </w:t>
      </w:r>
      <w:r>
        <w:rPr>
          <w:color w:val="000000"/>
        </w:rPr>
        <w:t xml:space="preserve">y </w:t>
      </w:r>
      <w:r>
        <w:rPr>
          <w:color w:val="EB4165"/>
        </w:rPr>
        <w:t xml:space="preserve">además </w:t>
      </w:r>
      <w:r>
        <w:rPr>
          <w:color w:val="EB4165"/>
        </w:rPr>
        <w:t xml:space="preserve">prohibida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EB4165"/>
        </w:rPr>
        <w:t xml:space="preserve">gran </w:t>
      </w:r>
      <w:r>
        <w:rPr>
          <w:color w:val="EB4165"/>
        </w:rPr>
        <w:t xml:space="preserve">peligrosidad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no </w:t>
      </w:r>
      <w:r>
        <w:rPr>
          <w:color w:val="000000"/>
        </w:rPr>
        <w:t xml:space="preserve">suelen </w:t>
      </w:r>
      <w:r>
        <w:rPr>
          <w:color w:val="000000"/>
        </w:rPr>
        <w:t xml:space="preserve">subir </w:t>
      </w:r>
      <w:r>
        <w:rPr>
          <w:color w:val="000000"/>
        </w:rPr>
        <w:t xml:space="preserve">ni </w:t>
      </w:r>
      <w:r>
        <w:rPr>
          <w:color w:val="000000"/>
        </w:rPr>
        <w:t xml:space="preserve">los </w:t>
      </w:r>
      <w:r>
        <w:rPr>
          <w:color w:val="EB4165"/>
        </w:rPr>
        <w:t xml:space="preserve">excursionistas </w:t>
      </w:r>
      <w:r>
        <w:rPr>
          <w:color w:val="000000"/>
        </w:rPr>
        <w:t xml:space="preserve">más </w:t>
      </w:r>
      <w:r>
        <w:rPr>
          <w:color w:val="EB4165"/>
        </w:rPr>
        <w:t xml:space="preserve">experimentados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EB4165"/>
        </w:rPr>
        <w:t xml:space="preserve">aficionada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montaña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635092"/>
        </w:rPr>
        <w:t xml:space="preserve">jugadora </w:t>
      </w:r>
      <w:r>
        <w:rPr>
          <w:color w:val="000000"/>
        </w:rPr>
        <w:t xml:space="preserve">de </w:t>
      </w:r>
      <w:r>
        <w:rPr>
          <w:color w:val="EB4165"/>
        </w:rPr>
        <w:t xml:space="preserve">alto </w:t>
      </w:r>
      <w:r>
        <w:rPr>
          <w:color w:val="EB4165"/>
        </w:rPr>
        <w:t xml:space="preserve">nivel </w:t>
      </w:r>
      <w:r>
        <w:rPr>
          <w:color w:val="000000"/>
        </w:rPr>
        <w:t xml:space="preserve">de </w:t>
      </w:r>
      <w:r>
        <w:rPr>
          <w:color w:val="000000"/>
        </w:rPr>
        <w:t xml:space="preserve">volleyball </w:t>
      </w:r>
      <w:r>
        <w:rPr>
          <w:color w:val="EB4165"/>
        </w:rPr>
        <w:t xml:space="preserve">universitario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EB4165"/>
        </w:rPr>
        <w:t xml:space="preserve">sigue </w:t>
      </w:r>
      <w:r>
        <w:rPr>
          <w:color w:val="B0D959"/>
        </w:rPr>
        <w:t xml:space="preserve">compitiendo </w:t>
      </w:r>
      <w:r>
        <w:rPr>
          <w:color w:val="000000"/>
        </w:rPr>
        <w:t xml:space="preserve">, </w:t>
      </w:r>
      <w:r>
        <w:rPr>
          <w:color w:val="EB4165"/>
        </w:rPr>
        <w:t xml:space="preserve">aunque </w:t>
      </w:r>
      <w:r>
        <w:rPr>
          <w:color w:val="EB4165"/>
        </w:rPr>
        <w:t xml:space="preserve">después </w:t>
      </w:r>
      <w:r>
        <w:rPr>
          <w:color w:val="000000"/>
        </w:rPr>
        <w:t xml:space="preserve">del </w:t>
      </w:r>
      <w:r>
        <w:rPr>
          <w:color w:val="EB4165"/>
        </w:rPr>
        <w:t xml:space="preserve">brutal </w:t>
      </w:r>
      <w:r>
        <w:rPr>
          <w:color w:val="EB4165"/>
        </w:rPr>
        <w:t xml:space="preserve">accidente </w:t>
      </w:r>
      <w:r>
        <w:rPr>
          <w:color w:val="EB4165"/>
        </w:rPr>
        <w:t xml:space="preserve">sigue </w:t>
      </w:r>
      <w:r>
        <w:rPr>
          <w:color w:val="000000"/>
        </w:rPr>
        <w:t xml:space="preserve">con </w:t>
      </w:r>
      <w:r>
        <w:rPr>
          <w:color w:val="EB4165"/>
        </w:rPr>
        <w:t xml:space="preserve">secuelas </w:t>
      </w:r>
      <w:r>
        <w:rPr>
          <w:color w:val="EB4165"/>
        </w:rPr>
        <w:t xml:space="preserve">físicas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EB4165"/>
        </w:rPr>
        <w:t xml:space="preserve">temeridad </w:t>
      </w:r>
      <w:r>
        <w:rPr>
          <w:color w:val="000000"/>
        </w:rPr>
        <w:t xml:space="preserve">. </w:t>
      </w:r>
      <w:r>
        <w:rPr>
          <w:color w:val="EB4165"/>
        </w:rPr>
        <w:t xml:space="preserve">Diez </w:t>
      </w:r>
      <w:r>
        <w:rPr>
          <w:color w:val="EB4165"/>
        </w:rPr>
        <w:t xml:space="preserve">costillas </w:t>
      </w:r>
      <w:r>
        <w:rPr>
          <w:color w:val="000000"/>
        </w:rPr>
        <w:t xml:space="preserve">rotas </w:t>
      </w:r>
      <w:r>
        <w:rPr>
          <w:color w:val="000000"/>
        </w:rPr>
        <w:t xml:space="preserve">, </w:t>
      </w:r>
      <w:r>
        <w:rPr>
          <w:color w:val="EB4165"/>
        </w:rPr>
        <w:t xml:space="preserve">colapso </w:t>
      </w:r>
      <w:r>
        <w:rPr>
          <w:color w:val="000000"/>
        </w:rPr>
        <w:t xml:space="preserve">de </w:t>
      </w:r>
      <w:r>
        <w:rPr>
          <w:color w:val="EB4165"/>
        </w:rPr>
        <w:t xml:space="preserve">pulmones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escápula </w:t>
      </w:r>
      <w:r>
        <w:rPr>
          <w:color w:val="000000"/>
        </w:rPr>
        <w:t xml:space="preserve">rota </w:t>
      </w:r>
      <w:r>
        <w:rPr>
          <w:color w:val="000000"/>
        </w:rPr>
        <w:t xml:space="preserve">fueron </w:t>
      </w:r>
      <w:r>
        <w:rPr>
          <w:color w:val="000000"/>
        </w:rPr>
        <w:t xml:space="preserve">las </w:t>
      </w:r>
      <w:r>
        <w:rPr>
          <w:color w:val="EB4165"/>
        </w:rPr>
        <w:t xml:space="preserve">lesiones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EB4165"/>
        </w:rPr>
        <w:t xml:space="preserve">sorprende </w:t>
      </w:r>
      <w:r>
        <w:rPr>
          <w:color w:val="000000"/>
        </w:rPr>
        <w:t xml:space="preserve">que </w:t>
      </w:r>
      <w:r>
        <w:rPr>
          <w:color w:val="EB4165"/>
        </w:rPr>
        <w:t xml:space="preserve">recuerde </w:t>
      </w:r>
      <w:r>
        <w:rPr>
          <w:color w:val="B397FE"/>
        </w:rPr>
        <w:t xml:space="preserve">riéndose </w:t>
      </w:r>
      <w:r>
        <w:rPr>
          <w:color w:val="000000"/>
        </w:rPr>
        <w:t xml:space="preserve">como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paró </w:t>
      </w:r>
      <w:r>
        <w:rPr>
          <w:color w:val="000000"/>
        </w:rPr>
        <w:t xml:space="preserve">el </w:t>
      </w:r>
      <w:r>
        <w:rPr>
          <w:color w:val="EB4165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EB4165"/>
        </w:rPr>
        <w:t xml:space="preserve">negra </w:t>
      </w:r>
      <w:r>
        <w:rPr>
          <w:color w:val="EB4165"/>
        </w:rPr>
        <w:t xml:space="preserve">frecuente </w:t>
      </w:r>
      <w:r>
        <w:rPr>
          <w:color w:val="000000"/>
        </w:rPr>
        <w:t xml:space="preserve">de </w:t>
      </w:r>
      <w:r>
        <w:rPr>
          <w:color w:val="EB4165"/>
        </w:rPr>
        <w:t xml:space="preserve">rescates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Heather </w:t>
      </w:r>
      <w:r>
        <w:rPr>
          <w:color w:val="000000"/>
        </w:rPr>
        <w:t xml:space="preserve">tuvo </w:t>
      </w:r>
      <w:r>
        <w:rPr>
          <w:color w:val="B397FE"/>
        </w:rPr>
        <w:t xml:space="preserve">suerte </w:t>
      </w:r>
      <w:r>
        <w:rPr>
          <w:color w:val="000000"/>
        </w:rPr>
        <w:t xml:space="preserve">de </w:t>
      </w:r>
      <w:r>
        <w:rPr>
          <w:color w:val="000000"/>
        </w:rPr>
        <w:t xml:space="preserve">salir </w:t>
      </w:r>
      <w:r>
        <w:rPr>
          <w:color w:val="000000"/>
        </w:rPr>
        <w:t xml:space="preserve">con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Sarah </w:t>
      </w:r>
      <w:r>
        <w:rPr>
          <w:color w:val="EB4165"/>
        </w:rPr>
        <w:t xml:space="preserve">acaba </w:t>
      </w:r>
      <w:r>
        <w:rPr>
          <w:color w:val="000000"/>
        </w:rPr>
        <w:t xml:space="preserve">de </w:t>
      </w:r>
      <w:r>
        <w:rPr>
          <w:color w:val="B0D959"/>
        </w:rPr>
        <w:t xml:space="preserve">superar </w:t>
      </w:r>
      <w:r>
        <w:rPr>
          <w:color w:val="000000"/>
        </w:rPr>
        <w:t xml:space="preserve">un </w:t>
      </w:r>
      <w:r>
        <w:rPr>
          <w:color w:val="EB4165"/>
        </w:rPr>
        <w:t xml:space="preserve">cáncer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B0D959"/>
        </w:rPr>
        <w:t xml:space="preserve">celebrarlo </w:t>
      </w:r>
      <w:r>
        <w:rPr>
          <w:color w:val="000000"/>
        </w:rPr>
        <w:t xml:space="preserve">ha </w:t>
      </w:r>
      <w:r>
        <w:rPr>
          <w:color w:val="000000"/>
        </w:rPr>
        <w:t xml:space="preserve">nadado </w:t>
      </w:r>
      <w:r>
        <w:rPr>
          <w:color w:val="000000"/>
        </w:rPr>
        <w:t xml:space="preserve">54 </w:t>
      </w:r>
      <w:r>
        <w:rPr>
          <w:color w:val="000000"/>
        </w:rPr>
        <w:t xml:space="preserve">horas </w:t>
      </w:r>
      <w:r>
        <w:rPr>
          <w:color w:val="CDE4F4"/>
        </w:rPr>
        <w:t xml:space="preserve">seguidas </w:t>
      </w:r>
      <w:r>
        <w:rPr>
          <w:color w:val="000000"/>
        </w:rPr>
        <w:t xml:space="preserve">.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EB4165"/>
        </w:rPr>
        <w:t xml:space="preserve">nadie </w:t>
      </w:r>
      <w:r>
        <w:rPr>
          <w:color w:val="000000"/>
        </w:rPr>
        <w:t xml:space="preserve">hizo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EB4165"/>
        </w:rPr>
        <w:t xml:space="preserve">cruzar </w:t>
      </w:r>
      <w:r>
        <w:rPr>
          <w:color w:val="EB4165"/>
        </w:rPr>
        <w:t xml:space="preserve">cuatro </w:t>
      </w:r>
      <w:r>
        <w:rPr>
          <w:color w:val="000000"/>
        </w:rPr>
        <w:t xml:space="preserve">veces </w:t>
      </w:r>
      <w:r>
        <w:rPr>
          <w:color w:val="000000"/>
        </w:rPr>
        <w:t xml:space="preserve">el </w:t>
      </w:r>
      <w:r>
        <w:rPr>
          <w:color w:val="9CCCBF"/>
        </w:rPr>
        <w:t xml:space="preserve">Canal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Mancha </w:t>
      </w:r>
      <w:r>
        <w:rPr>
          <w:color w:val="000000"/>
        </w:rPr>
        <w:t xml:space="preserve">sin </w:t>
      </w:r>
      <w:r>
        <w:rPr>
          <w:color w:val="000000"/>
        </w:rPr>
        <w:t xml:space="preserve">parar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EB4165"/>
        </w:rPr>
        <w:t xml:space="preserve">terminó </w:t>
      </w:r>
      <w:r>
        <w:rPr>
          <w:color w:val="000000"/>
        </w:rPr>
        <w:t xml:space="preserve">, </w:t>
      </w:r>
      <w:r>
        <w:rPr>
          <w:color w:val="B0D959"/>
        </w:rPr>
        <w:t xml:space="preserve">agotada </w:t>
      </w:r>
      <w:r>
        <w:rPr>
          <w:color w:val="000000"/>
        </w:rPr>
        <w:t xml:space="preserve">pero </w:t>
      </w:r>
      <w:r>
        <w:rPr>
          <w:color w:val="B397FE"/>
        </w:rPr>
        <w:t xml:space="preserve">feliz </w:t>
      </w:r>
      <w:r>
        <w:rPr>
          <w:color w:val="000000"/>
        </w:rPr>
        <w:t xml:space="preserve">. </w:t>
      </w:r>
      <w:r>
        <w:rPr>
          <w:color w:val="EB4165"/>
        </w:rPr>
        <w:t xml:space="preserve">Recuperando </w:t>
      </w:r>
      <w:r>
        <w:rPr>
          <w:color w:val="EB4165"/>
        </w:rPr>
        <w:t xml:space="preserve">fuerzas </w:t>
      </w:r>
      <w:r>
        <w:rPr>
          <w:color w:val="000000"/>
        </w:rPr>
        <w:t xml:space="preserve">comiendo </w:t>
      </w:r>
      <w:r>
        <w:rPr>
          <w:color w:val="B0D959"/>
        </w:rPr>
        <w:t xml:space="preserve">chocolate </w:t>
      </w:r>
      <w:r>
        <w:rPr>
          <w:color w:val="000000"/>
        </w:rPr>
        <w:t xml:space="preserve">. </w:t>
      </w:r>
      <w:r>
        <w:rPr>
          <w:color w:val="EB4165"/>
        </w:rPr>
        <w:t xml:space="preserve">Tras </w:t>
      </w:r>
      <w:r>
        <w:rPr>
          <w:color w:val="EB4165"/>
        </w:rPr>
        <w:t xml:space="preserve">luchar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EB4165"/>
        </w:rPr>
        <w:t xml:space="preserve">cáncer </w:t>
      </w:r>
      <w:r>
        <w:rPr>
          <w:color w:val="000000"/>
        </w:rPr>
        <w:t xml:space="preserve">de </w:t>
      </w:r>
      <w:r>
        <w:rPr>
          <w:color w:val="000000"/>
        </w:rPr>
        <w:t xml:space="preserve">mama </w:t>
      </w:r>
      <w:r>
        <w:rPr>
          <w:color w:val="000000"/>
        </w:rPr>
        <w:t xml:space="preserve">la </w:t>
      </w:r>
      <w:r>
        <w:rPr>
          <w:color w:val="EB4165"/>
        </w:rPr>
        <w:t xml:space="preserve">motivación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Sara-Thomas </w:t>
      </w:r>
      <w:r>
        <w:rPr>
          <w:color w:val="000000"/>
        </w:rPr>
        <w:t xml:space="preserve">era </w:t>
      </w:r>
      <w:r>
        <w:rPr>
          <w:color w:val="EB4165"/>
        </w:rPr>
        <w:t xml:space="preserve">evidente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EB4165"/>
        </w:rPr>
        <w:t xml:space="preserve">tras </w:t>
      </w:r>
      <w:r>
        <w:rPr>
          <w:color w:val="EB4165"/>
        </w:rPr>
        <w:t xml:space="preserve">acabar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EB4165"/>
        </w:rPr>
        <w:t xml:space="preserve">tratamiento </w:t>
      </w:r>
      <w:r>
        <w:rPr>
          <w:color w:val="000000"/>
        </w:rPr>
        <w:t xml:space="preserve">de </w:t>
      </w:r>
      <w:r>
        <w:rPr>
          <w:color w:val="EB4165"/>
        </w:rPr>
        <w:t xml:space="preserve">quimioterapia </w:t>
      </w:r>
      <w:r>
        <w:rPr>
          <w:color w:val="000000"/>
        </w:rPr>
        <w:t xml:space="preserve">hace </w:t>
      </w:r>
      <w:r>
        <w:rPr>
          <w:color w:val="000000"/>
        </w:rPr>
        <w:t xml:space="preserve">muy </w:t>
      </w:r>
      <w:r>
        <w:rPr>
          <w:color w:val="000000"/>
        </w:rPr>
        <w:t xml:space="preserve">poco </w:t>
      </w:r>
      <w:r>
        <w:rPr>
          <w:color w:val="B397FE"/>
        </w:rPr>
        <w:t xml:space="preserve">manda </w:t>
      </w:r>
      <w:r>
        <w:rPr>
          <w:color w:val="000000"/>
        </w:rPr>
        <w:t xml:space="preserve">un </w:t>
      </w:r>
      <w:r>
        <w:rPr>
          <w:color w:val="EB4165"/>
        </w:rPr>
        <w:t xml:space="preserve">mensaje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esos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B0D959"/>
        </w:rPr>
        <w:t xml:space="preserve">superado </w:t>
      </w:r>
      <w:r>
        <w:rPr>
          <w:color w:val="000000"/>
        </w:rPr>
        <w:t xml:space="preserve">la </w:t>
      </w:r>
      <w:r>
        <w:rPr>
          <w:color w:val="EB4165"/>
        </w:rPr>
        <w:t xml:space="preserve">misma </w:t>
      </w:r>
      <w:r>
        <w:rPr>
          <w:color w:val="EB4165"/>
        </w:rPr>
        <w:t xml:space="preserve">enfermedad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ella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EB4165"/>
        </w:rPr>
        <w:t xml:space="preserve">demostrado </w:t>
      </w:r>
      <w:r>
        <w:rPr>
          <w:color w:val="000000"/>
        </w:rPr>
        <w:t xml:space="preserve">siendo </w:t>
      </w:r>
      <w:r>
        <w:rPr>
          <w:color w:val="000000"/>
        </w:rPr>
        <w:t xml:space="preserve">la </w:t>
      </w:r>
      <w:r>
        <w:rPr>
          <w:color w:val="EB4165"/>
        </w:rPr>
        <w:t xml:space="preserve">primera </w:t>
      </w:r>
      <w:r>
        <w:rPr>
          <w:color w:val="EB4165"/>
        </w:rPr>
        <w:t xml:space="preserve">persona </w:t>
      </w:r>
      <w:r>
        <w:rPr>
          <w:color w:val="000000"/>
        </w:rPr>
        <w:t xml:space="preserve">en </w:t>
      </w:r>
      <w:r>
        <w:rPr>
          <w:color w:val="EB4165"/>
        </w:rPr>
        <w:t xml:space="preserve">cruzar </w:t>
      </w:r>
      <w:r>
        <w:rPr>
          <w:color w:val="000000"/>
        </w:rPr>
        <w:t xml:space="preserve">el </w:t>
      </w:r>
      <w:r>
        <w:rPr>
          <w:color w:val="9CCCBF"/>
        </w:rPr>
        <w:t xml:space="preserve">Canal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Mancha </w:t>
      </w:r>
      <w:r>
        <w:rPr>
          <w:color w:val="000000"/>
        </w:rPr>
        <w:t xml:space="preserve">4 </w:t>
      </w:r>
      <w:r>
        <w:rPr>
          <w:color w:val="000000"/>
        </w:rPr>
        <w:t xml:space="preserve">veces </w:t>
      </w:r>
      <w:r>
        <w:rPr>
          <w:color w:val="CDE4F4"/>
        </w:rPr>
        <w:t xml:space="preserve">seguidas </w:t>
      </w:r>
      <w:r>
        <w:rPr>
          <w:color w:val="000000"/>
        </w:rPr>
        <w:t xml:space="preserve">, </w:t>
      </w:r>
      <w:r>
        <w:rPr>
          <w:color w:val="EB4165"/>
        </w:rPr>
        <w:t xml:space="preserve">luchando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las </w:t>
      </w:r>
      <w:r>
        <w:rPr>
          <w:color w:val="EB4165"/>
        </w:rPr>
        <w:t xml:space="preserve">corrientes </w:t>
      </w:r>
      <w:r>
        <w:rPr>
          <w:color w:val="000000"/>
        </w:rPr>
        <w:t xml:space="preserve">y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210 </w:t>
      </w:r>
      <w:r>
        <w:rPr>
          <w:color w:val="EB4165"/>
        </w:rPr>
        <w:t xml:space="preserve">kilómetros </w:t>
      </w:r>
      <w:r>
        <w:rPr>
          <w:color w:val="000000"/>
        </w:rPr>
        <w:t xml:space="preserve">, </w:t>
      </w:r>
      <w:r>
        <w:rPr>
          <w:color w:val="000000"/>
        </w:rPr>
        <w:t xml:space="preserve">80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D959"/>
        </w:rPr>
        <w:t xml:space="preserve">previsión </w:t>
      </w:r>
      <w:r>
        <w:rPr>
          <w:color w:val="9CCCBF"/>
        </w:rPr>
        <w:t xml:space="preserve">inicial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EB4165"/>
        </w:rPr>
        <w:t xml:space="preserve">cuarto </w:t>
      </w:r>
      <w:r>
        <w:rPr>
          <w:color w:val="000000"/>
        </w:rPr>
        <w:t xml:space="preserve">y </w:t>
      </w:r>
      <w:r>
        <w:rPr>
          <w:color w:val="EB4165"/>
        </w:rPr>
        <w:t xml:space="preserve">último </w:t>
      </w:r>
      <w:r>
        <w:rPr>
          <w:color w:val="4FE5D6"/>
        </w:rPr>
        <w:t xml:space="preserve">tramo </w:t>
      </w:r>
      <w:r>
        <w:rPr>
          <w:color w:val="000000"/>
        </w:rPr>
        <w:t xml:space="preserve">tardase </w:t>
      </w:r>
      <w:r>
        <w:rPr>
          <w:color w:val="000000"/>
        </w:rPr>
        <w:t xml:space="preserve">5 </w:t>
      </w:r>
      <w:r>
        <w:rPr>
          <w:color w:val="000000"/>
        </w:rPr>
        <w:t xml:space="preserve">horas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EB4165"/>
        </w:rPr>
        <w:t xml:space="preserve">cualquiera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tres </w:t>
      </w:r>
      <w:r>
        <w:rPr>
          <w:color w:val="EB4165"/>
        </w:rPr>
        <w:t xml:space="preserve">anteriores </w:t>
      </w:r>
      <w:r>
        <w:rPr>
          <w:color w:val="000000"/>
        </w:rPr>
        <w:t xml:space="preserve">. </w:t>
      </w:r>
      <w:r>
        <w:rPr>
          <w:color w:val="000000"/>
        </w:rPr>
        <w:t xml:space="preserve">Sarah </w:t>
      </w:r>
      <w:r>
        <w:rPr>
          <w:color w:val="B41140"/>
        </w:rPr>
        <w:t xml:space="preserve">nadadora </w:t>
      </w:r>
      <w:r>
        <w:rPr>
          <w:color w:val="000000"/>
        </w:rPr>
        <w:t xml:space="preserve">de </w:t>
      </w:r>
      <w:r>
        <w:rPr>
          <w:color w:val="EB4165"/>
        </w:rPr>
        <w:t xml:space="preserve">largas </w:t>
      </w:r>
      <w:r>
        <w:rPr>
          <w:color w:val="EB4165"/>
        </w:rPr>
        <w:t xml:space="preserve">distancias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EB4165"/>
        </w:rPr>
        <w:t xml:space="preserve">récord </w:t>
      </w:r>
      <w:r>
        <w:rPr>
          <w:color w:val="EB4165"/>
        </w:rPr>
        <w:t xml:space="preserve">mundial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horas </w:t>
      </w:r>
      <w:r>
        <w:rPr>
          <w:color w:val="CDE4F4"/>
        </w:rPr>
        <w:t xml:space="preserve">seguidas </w:t>
      </w:r>
      <w:r>
        <w:rPr>
          <w:color w:val="000000"/>
        </w:rPr>
        <w:t xml:space="preserve">en </w:t>
      </w:r>
      <w:r>
        <w:rPr>
          <w:color w:val="000000"/>
        </w:rPr>
        <w:t xml:space="preserve">67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era </w:t>
      </w:r>
      <w:r>
        <w:rPr>
          <w:color w:val="000000"/>
        </w:rPr>
        <w:t xml:space="preserve">la </w:t>
      </w:r>
      <w:r>
        <w:rPr>
          <w:color w:val="EB4165"/>
        </w:rPr>
        <w:t xml:space="preserve">primera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B4165"/>
        </w:rPr>
        <w:t xml:space="preserve">echaba </w:t>
      </w:r>
      <w:r>
        <w:rPr>
          <w:color w:val="000000"/>
        </w:rPr>
        <w:t xml:space="preserve">al </w:t>
      </w:r>
      <w:r>
        <w:rPr>
          <w:color w:val="000000"/>
        </w:rPr>
        <w:t xml:space="preserve">agua </w:t>
      </w:r>
      <w:r>
        <w:rPr>
          <w:color w:val="EB4165"/>
        </w:rPr>
        <w:t xml:space="preserve">tras </w:t>
      </w:r>
      <w:r>
        <w:rPr>
          <w:color w:val="000000"/>
        </w:rPr>
        <w:t xml:space="preserve">su </w:t>
      </w:r>
      <w:r>
        <w:rPr>
          <w:color w:val="000000"/>
        </w:rPr>
        <w:t xml:space="preserve">pelea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EB4165"/>
        </w:rPr>
        <w:t xml:space="preserve">cáncer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EB4165"/>
        </w:rPr>
        <w:t xml:space="preserve">hazaña </w:t>
      </w:r>
      <w:r>
        <w:rPr>
          <w:color w:val="EB4165"/>
        </w:rPr>
        <w:t xml:space="preserve">increíble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picó </w:t>
      </w:r>
      <w:r>
        <w:rPr>
          <w:color w:val="000000"/>
        </w:rPr>
        <w:t xml:space="preserve">una </w:t>
      </w:r>
      <w:r>
        <w:rPr>
          <w:color w:val="B41140"/>
        </w:rPr>
        <w:t xml:space="preserve">medusa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B0D959"/>
        </w:rPr>
        <w:t xml:space="preserve">celebró </w:t>
      </w:r>
      <w:r>
        <w:rPr>
          <w:color w:val="000000"/>
        </w:rPr>
        <w:t xml:space="preserve">con </w:t>
      </w:r>
      <w:r>
        <w:rPr>
          <w:color w:val="B397FE"/>
        </w:rPr>
        <w:t xml:space="preserve">champán </w:t>
      </w:r>
      <w:r>
        <w:rPr>
          <w:color w:val="000000"/>
        </w:rPr>
        <w:t xml:space="preserve">y </w:t>
      </w:r>
      <w:r>
        <w:rPr>
          <w:color w:val="B0D959"/>
        </w:rPr>
        <w:t xml:space="preserve">chocolate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EB4165"/>
        </w:rPr>
        <w:t xml:space="preserve">aunque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tuvo </w:t>
      </w:r>
      <w:r>
        <w:rPr>
          <w:color w:val="EB4165"/>
        </w:rPr>
        <w:t xml:space="preserve">problemas </w:t>
      </w:r>
      <w:r>
        <w:rPr>
          <w:color w:val="B0D959"/>
        </w:rPr>
        <w:t xml:space="preserve">estomacales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EB4165"/>
        </w:rPr>
        <w:t xml:space="preserve">gesta </w:t>
      </w:r>
      <w:r>
        <w:rPr>
          <w:color w:val="000000"/>
        </w:rPr>
        <w:t xml:space="preserve">desde </w:t>
      </w:r>
      <w:r>
        <w:rPr>
          <w:color w:val="B397FE"/>
        </w:rPr>
        <w:t xml:space="preserve">luego </w:t>
      </w:r>
      <w:r>
        <w:rPr>
          <w:color w:val="B397FE"/>
        </w:rPr>
        <w:t xml:space="preserve">merecía </w:t>
      </w:r>
      <w:r>
        <w:rPr>
          <w:color w:val="000000"/>
        </w:rPr>
        <w:t xml:space="preserve">esos </w:t>
      </w:r>
      <w:r>
        <w:rPr>
          <w:color w:val="B397FE"/>
        </w:rPr>
        <w:t xml:space="preserve">caprichos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jugó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bajando </w:t>
      </w:r>
      <w:r>
        <w:rPr>
          <w:color w:val="000000"/>
        </w:rPr>
        <w:t xml:space="preserve">sobre </w:t>
      </w:r>
      <w:r>
        <w:rPr>
          <w:color w:val="000000"/>
        </w:rPr>
        <w:t xml:space="preserve">sus </w:t>
      </w:r>
      <w:r>
        <w:rPr>
          <w:color w:val="B0D959"/>
        </w:rPr>
        <w:t xml:space="preserve">esquís </w:t>
      </w:r>
      <w:r>
        <w:rPr>
          <w:color w:val="000000"/>
        </w:rPr>
        <w:t xml:space="preserve">las </w:t>
      </w:r>
      <w:r>
        <w:rPr>
          <w:color w:val="B0D959"/>
        </w:rPr>
        <w:t xml:space="preserve">cumbres </w:t>
      </w:r>
      <w:r>
        <w:rPr>
          <w:color w:val="000000"/>
        </w:rPr>
        <w:t xml:space="preserve">más </w:t>
      </w:r>
      <w:r>
        <w:rPr>
          <w:color w:val="000000"/>
        </w:rPr>
        <w:t xml:space="preserve">famosas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EB4165"/>
        </w:rPr>
        <w:t xml:space="preserve">primero </w:t>
      </w:r>
      <w:r>
        <w:rPr>
          <w:color w:val="000000"/>
        </w:rPr>
        <w:t xml:space="preserve">en </w:t>
      </w:r>
      <w:r>
        <w:rPr>
          <w:color w:val="EB4165"/>
        </w:rPr>
        <w:t xml:space="preserve">descender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EB4165"/>
        </w:rPr>
        <w:t xml:space="preserve">manera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0D959"/>
        </w:rPr>
        <w:t xml:space="preserve">cumbre </w:t>
      </w:r>
      <w:r>
        <w:rPr>
          <w:color w:val="000000"/>
        </w:rPr>
        <w:t xml:space="preserve">del </w:t>
      </w:r>
      <w:r>
        <w:rPr>
          <w:color w:val="B0D959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B4165"/>
        </w:rPr>
        <w:t xml:space="preserve">Everest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en </w:t>
      </w:r>
      <w:r>
        <w:rPr>
          <w:color w:val="EB4165"/>
        </w:rPr>
        <w:t xml:space="preserve">extrañas </w:t>
      </w:r>
      <w:r>
        <w:rPr>
          <w:color w:val="EB4165"/>
        </w:rPr>
        <w:t xml:space="preserve">circunstancias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B0D959"/>
        </w:rPr>
        <w:t xml:space="preserve">esquiando </w:t>
      </w:r>
      <w:r>
        <w:rPr>
          <w:color w:val="000000"/>
        </w:rPr>
        <w:t xml:space="preserve">, </w:t>
      </w:r>
      <w:r>
        <w:rPr>
          <w:color w:val="000000"/>
        </w:rPr>
        <w:t xml:space="preserve">talando </w:t>
      </w:r>
      <w:r>
        <w:rPr>
          <w:color w:val="CDE4F4"/>
        </w:rPr>
        <w:t xml:space="preserve">árboles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Davo-Karnichar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EB4165"/>
        </w:rPr>
        <w:t xml:space="preserve">2000 </w:t>
      </w:r>
      <w:r>
        <w:rPr>
          <w:color w:val="000000"/>
        </w:rPr>
        <w:t xml:space="preserve">se </w:t>
      </w:r>
      <w:r>
        <w:rPr>
          <w:color w:val="EB4165"/>
        </w:rPr>
        <w:t xml:space="preserve">convertía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primer </w:t>
      </w:r>
      <w:r>
        <w:rPr>
          <w:color w:val="B0D959"/>
        </w:rPr>
        <w:t xml:space="preserve">esquiador </w:t>
      </w:r>
      <w:r>
        <w:rPr>
          <w:color w:val="000000"/>
        </w:rPr>
        <w:t xml:space="preserve">que </w:t>
      </w:r>
      <w:r>
        <w:rPr>
          <w:color w:val="EB4165"/>
        </w:rPr>
        <w:t xml:space="preserve">conseguía </w:t>
      </w:r>
      <w:r>
        <w:rPr>
          <w:color w:val="EB4165"/>
        </w:rPr>
        <w:t xml:space="preserve">descender </w:t>
      </w:r>
      <w:r>
        <w:rPr>
          <w:color w:val="000000"/>
        </w:rPr>
        <w:t xml:space="preserve">sobre </w:t>
      </w:r>
      <w:r>
        <w:rPr>
          <w:color w:val="000000"/>
        </w:rPr>
        <w:t xml:space="preserve">sus </w:t>
      </w:r>
      <w:r>
        <w:rPr>
          <w:color w:val="B0D959"/>
        </w:rPr>
        <w:t xml:space="preserve">esquís </w:t>
      </w:r>
      <w:r>
        <w:rPr>
          <w:color w:val="000000"/>
        </w:rPr>
        <w:t xml:space="preserve">la </w:t>
      </w:r>
      <w:r>
        <w:rPr>
          <w:color w:val="EB4165"/>
        </w:rPr>
        <w:t xml:space="preserve">montaña </w:t>
      </w:r>
      <w:r>
        <w:rPr>
          <w:color w:val="000000"/>
        </w:rPr>
        <w:t xml:space="preserve">más </w:t>
      </w:r>
      <w:r>
        <w:rPr>
          <w:color w:val="EB4165"/>
        </w:rPr>
        <w:t xml:space="preserve">alta </w:t>
      </w:r>
      <w:r>
        <w:rPr>
          <w:color w:val="000000"/>
        </w:rPr>
        <w:t xml:space="preserve">del </w:t>
      </w:r>
      <w:r>
        <w:rPr>
          <w:color w:val="B0D959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4 </w:t>
      </w:r>
      <w:r>
        <w:rPr>
          <w:color w:val="000000"/>
        </w:rPr>
        <w:t xml:space="preserve">horas </w:t>
      </w:r>
      <w:r>
        <w:rPr>
          <w:color w:val="000000"/>
        </w:rPr>
        <w:t xml:space="preserve">y </w:t>
      </w:r>
      <w:r>
        <w:rPr>
          <w:color w:val="EB4165"/>
        </w:rPr>
        <w:t xml:space="preserve">media </w:t>
      </w:r>
      <w:r>
        <w:rPr>
          <w:color w:val="EB4165"/>
        </w:rPr>
        <w:t xml:space="preserve">tardó </w:t>
      </w:r>
      <w:r>
        <w:rPr>
          <w:color w:val="000000"/>
        </w:rPr>
        <w:t xml:space="preserve">en </w:t>
      </w:r>
      <w:r>
        <w:rPr>
          <w:color w:val="EB4165"/>
        </w:rPr>
        <w:t xml:space="preserve">completar </w:t>
      </w:r>
      <w:r>
        <w:rPr>
          <w:color w:val="000000"/>
        </w:rPr>
        <w:t xml:space="preserve">los </w:t>
      </w:r>
      <w:r>
        <w:rPr>
          <w:color w:val="000000"/>
        </w:rPr>
        <w:t xml:space="preserve">8.848 </w:t>
      </w:r>
      <w:r>
        <w:rPr>
          <w:color w:val="EB4165"/>
        </w:rPr>
        <w:t xml:space="preserve">metros </w:t>
      </w:r>
      <w:r>
        <w:rPr>
          <w:color w:val="000000"/>
        </w:rPr>
        <w:t xml:space="preserve">del </w:t>
      </w:r>
      <w:r>
        <w:rPr>
          <w:color w:val="EB4165"/>
        </w:rPr>
        <w:t xml:space="preserve">Everest </w:t>
      </w:r>
      <w:r>
        <w:rPr>
          <w:color w:val="000000"/>
        </w:rPr>
        <w:t xml:space="preserve">. </w:t>
      </w:r>
      <w:r>
        <w:rPr>
          <w:color w:val="EB4165"/>
        </w:rPr>
        <w:t xml:space="preserve">Ejemplo </w:t>
      </w:r>
      <w:r>
        <w:rPr>
          <w:color w:val="000000"/>
        </w:rPr>
        <w:t xml:space="preserve">que </w:t>
      </w:r>
      <w:r>
        <w:rPr>
          <w:color w:val="EB4165"/>
        </w:rPr>
        <w:t xml:space="preserve">seguirían </w:t>
      </w:r>
      <w:r>
        <w:rPr>
          <w:color w:val="B397FE"/>
        </w:rPr>
        <w:t xml:space="preserve">luego </w:t>
      </w:r>
      <w:r>
        <w:rPr>
          <w:color w:val="000000"/>
        </w:rPr>
        <w:t xml:space="preserve">muchos </w:t>
      </w:r>
      <w:r>
        <w:rPr>
          <w:color w:val="000000"/>
        </w:rPr>
        <w:t xml:space="preserve">otros </w:t>
      </w:r>
      <w:r>
        <w:rPr>
          <w:color w:val="B0D959"/>
        </w:rPr>
        <w:t xml:space="preserve">alpinistas </w:t>
      </w:r>
      <w:r>
        <w:rPr>
          <w:color w:val="000000"/>
        </w:rPr>
        <w:t xml:space="preserve">y </w:t>
      </w:r>
      <w:r>
        <w:rPr>
          <w:color w:val="B0D959"/>
        </w:rPr>
        <w:t xml:space="preserve">esquiadores </w:t>
      </w:r>
      <w:r>
        <w:rPr>
          <w:color w:val="000000"/>
        </w:rPr>
        <w:t xml:space="preserve">. </w:t>
      </w:r>
      <w:r>
        <w:rPr>
          <w:color w:val="B397FE"/>
        </w:rPr>
        <w:t xml:space="preserve">Luego </w:t>
      </w:r>
      <w:r>
        <w:rPr>
          <w:color w:val="EB4165"/>
        </w:rPr>
        <w:t xml:space="preserve">completaría </w:t>
      </w:r>
      <w:r>
        <w:rPr>
          <w:color w:val="000000"/>
        </w:rPr>
        <w:t xml:space="preserve">el </w:t>
      </w:r>
      <w:r>
        <w:rPr>
          <w:color w:val="000000"/>
        </w:rPr>
        <w:t xml:space="preserve">reto </w:t>
      </w:r>
      <w:r>
        <w:rPr>
          <w:color w:val="000000"/>
        </w:rPr>
        <w:t xml:space="preserve">de </w:t>
      </w:r>
      <w:r>
        <w:rPr>
          <w:color w:val="EB4165"/>
        </w:rPr>
        <w:t xml:space="preserve">descender </w:t>
      </w:r>
      <w:r>
        <w:rPr>
          <w:color w:val="000000"/>
        </w:rPr>
        <w:t xml:space="preserve">las </w:t>
      </w:r>
      <w:r>
        <w:rPr>
          <w:color w:val="000000"/>
        </w:rPr>
        <w:t xml:space="preserve">7 </w:t>
      </w:r>
      <w:r>
        <w:rPr>
          <w:color w:val="EB4165"/>
        </w:rPr>
        <w:t xml:space="preserve">mayores </w:t>
      </w:r>
      <w:r>
        <w:rPr>
          <w:color w:val="000000"/>
        </w:rPr>
        <w:t xml:space="preserve">cimas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B0D959"/>
        </w:rPr>
        <w:t xml:space="preserve">continente </w:t>
      </w:r>
      <w:r>
        <w:rPr>
          <w:color w:val="000000"/>
        </w:rPr>
        <w:t xml:space="preserve">. </w:t>
      </w:r>
      <w:r>
        <w:rPr>
          <w:color w:val="000000"/>
        </w:rPr>
        <w:t xml:space="preserve">Ver </w:t>
      </w:r>
      <w:r>
        <w:rPr>
          <w:color w:val="000000"/>
        </w:rPr>
        <w:t xml:space="preserve">por </w:t>
      </w:r>
      <w:r>
        <w:rPr>
          <w:color w:val="EB4165"/>
        </w:rPr>
        <w:t xml:space="preserve">dónde </w:t>
      </w:r>
      <w:r>
        <w:rPr>
          <w:color w:val="EB4165"/>
        </w:rPr>
        <w:t xml:space="preserve">arriesgaba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pone </w:t>
      </w:r>
      <w:r>
        <w:rPr>
          <w:color w:val="000000"/>
        </w:rPr>
        <w:t xml:space="preserve">los </w:t>
      </w:r>
      <w:r>
        <w:rPr>
          <w:color w:val="000000"/>
        </w:rPr>
        <w:t xml:space="preserve">pelos </w:t>
      </w:r>
      <w:r>
        <w:rPr>
          <w:color w:val="000000"/>
        </w:rPr>
        <w:t xml:space="preserve">de </w:t>
      </w:r>
      <w:r>
        <w:rPr>
          <w:color w:val="EB4165"/>
        </w:rPr>
        <w:t xml:space="preserve">punta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0D959"/>
        </w:rPr>
        <w:t xml:space="preserve">esquiador </w:t>
      </w:r>
      <w:r>
        <w:rPr>
          <w:color w:val="EB4165"/>
        </w:rPr>
        <w:t xml:space="preserve">extremo </w:t>
      </w:r>
      <w:r>
        <w:rPr>
          <w:color w:val="000000"/>
        </w:rPr>
        <w:t xml:space="preserve">que </w:t>
      </w:r>
      <w:r>
        <w:rPr>
          <w:color w:val="EB4165"/>
        </w:rPr>
        <w:t xml:space="preserve">además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EB4165"/>
        </w:rPr>
        <w:t xml:space="preserve">buenas </w:t>
      </w:r>
      <w:r>
        <w:rPr>
          <w:color w:val="EB4165"/>
        </w:rPr>
        <w:t xml:space="preserve">aptitudes </w:t>
      </w:r>
      <w:r>
        <w:rPr>
          <w:color w:val="000000"/>
        </w:rPr>
        <w:t xml:space="preserve">como </w:t>
      </w:r>
      <w:r>
        <w:rPr>
          <w:color w:val="B0D959"/>
        </w:rPr>
        <w:t xml:space="preserve">alpinista </w:t>
      </w:r>
      <w:r>
        <w:rPr>
          <w:color w:val="000000"/>
        </w:rPr>
        <w:t xml:space="preserve">para </w:t>
      </w:r>
      <w:r>
        <w:rPr>
          <w:color w:val="EB4165"/>
        </w:rPr>
        <w:t xml:space="preserve">ascender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EB4165"/>
        </w:rPr>
        <w:t xml:space="preserve">montañas </w:t>
      </w:r>
      <w:r>
        <w:rPr>
          <w:color w:val="000000"/>
        </w:rPr>
        <w:t xml:space="preserve">más </w:t>
      </w:r>
      <w:r>
        <w:rPr>
          <w:color w:val="EB4165"/>
        </w:rPr>
        <w:t xml:space="preserve">altas </w:t>
      </w:r>
      <w:r>
        <w:rPr>
          <w:color w:val="000000"/>
        </w:rPr>
        <w:t xml:space="preserve">del </w:t>
      </w:r>
      <w:r>
        <w:rPr>
          <w:color w:val="B0D959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56 </w:t>
      </w:r>
      <w:r>
        <w:rPr>
          <w:color w:val="EB4165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un </w:t>
      </w:r>
      <w:r>
        <w:rPr>
          <w:color w:val="EB4165"/>
        </w:rPr>
        <w:t xml:space="preserve">pionero </w:t>
      </w:r>
      <w:r>
        <w:rPr>
          <w:color w:val="000000"/>
        </w:rPr>
        <w:t xml:space="preserve">, </w:t>
      </w:r>
      <w:r>
        <w:rPr>
          <w:color w:val="EB4165"/>
        </w:rPr>
        <w:t xml:space="preserve">practicando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hobys </w:t>
      </w:r>
      <w:r>
        <w:rPr>
          <w:color w:val="000000"/>
        </w:rPr>
        <w:t xml:space="preserve">, </w:t>
      </w:r>
      <w:r>
        <w:rPr>
          <w:color w:val="EB4165"/>
        </w:rPr>
        <w:t xml:space="preserve">cortar </w:t>
      </w:r>
      <w:r>
        <w:rPr>
          <w:color w:val="EB4165"/>
        </w:rPr>
        <w:t xml:space="preserve">troncos </w:t>
      </w:r>
      <w:r>
        <w:rPr>
          <w:color w:val="000000"/>
        </w:rPr>
        <w:t xml:space="preserve">. </w:t>
      </w:r>
      <w:r>
        <w:rPr>
          <w:color w:val="EB4165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frontera </w:t>
      </w:r>
      <w:r>
        <w:rPr>
          <w:color w:val="000000"/>
        </w:rPr>
        <w:t xml:space="preserve">entre </w:t>
      </w:r>
      <w:r>
        <w:rPr>
          <w:color w:val="B41140"/>
        </w:rPr>
        <w:t xml:space="preserve">Austria </w:t>
      </w:r>
      <w:r>
        <w:rPr>
          <w:color w:val="000000"/>
        </w:rPr>
        <w:t xml:space="preserve">y </w:t>
      </w:r>
      <w:r>
        <w:rPr>
          <w:color w:val="B0D959"/>
        </w:rPr>
        <w:t xml:space="preserve">Eslovenia </w:t>
      </w:r>
      <w:r>
        <w:rPr>
          <w:color w:val="000000"/>
        </w:rPr>
        <w:t xml:space="preserve">ha </w:t>
      </w:r>
      <w:r>
        <w:rPr>
          <w:color w:val="EB4165"/>
        </w:rPr>
        <w:t xml:space="preserve">aparecido </w:t>
      </w:r>
      <w:r>
        <w:rPr>
          <w:color w:val="000000"/>
        </w:rPr>
        <w:t xml:space="preserve">su </w:t>
      </w:r>
      <w:r>
        <w:rPr>
          <w:color w:val="EB4165"/>
        </w:rPr>
        <w:t xml:space="preserve">cuerpo </w:t>
      </w:r>
      <w:r>
        <w:rPr>
          <w:color w:val="000000"/>
        </w:rPr>
        <w:t xml:space="preserve">sin </w:t>
      </w:r>
      <w:r>
        <w:rPr>
          <w:color w:val="000000"/>
        </w:rPr>
        <w:t xml:space="preserve">vida </w:t>
      </w:r>
      <w:r>
        <w:rPr>
          <w:color w:val="000000"/>
        </w:rPr>
        <w:t xml:space="preserve">bajo </w:t>
      </w:r>
      <w:r>
        <w:rPr>
          <w:color w:val="000000"/>
        </w:rPr>
        <w:t xml:space="preserve">un </w:t>
      </w:r>
      <w:r>
        <w:rPr>
          <w:color w:val="CDE4F4"/>
        </w:rPr>
        <w:t xml:space="preserve">árbol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EB4165"/>
        </w:rPr>
        <w:t xml:space="preserve">extrañas </w:t>
      </w:r>
      <w:r>
        <w:rPr>
          <w:color w:val="000000"/>
        </w:rPr>
        <w:t xml:space="preserve">circustancias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EB4165"/>
        </w:rPr>
        <w:t xml:space="preserve">encontrado </w:t>
      </w:r>
      <w:r>
        <w:rPr>
          <w:color w:val="000000"/>
        </w:rPr>
        <w:t xml:space="preserve">su </w:t>
      </w:r>
      <w:r>
        <w:rPr>
          <w:color w:val="EB4165"/>
        </w:rPr>
        <w:t xml:space="preserve">cadáver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EB4165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algunas </w:t>
      </w:r>
      <w:r>
        <w:rPr>
          <w:color w:val="B397FE"/>
        </w:rPr>
        <w:t xml:space="preserve">televisiones </w:t>
      </w:r>
      <w:r>
        <w:rPr>
          <w:color w:val="EB4165"/>
        </w:rPr>
        <w:t xml:space="preserve">eslovenas </w:t>
      </w:r>
      <w:r>
        <w:rPr>
          <w:color w:val="000000"/>
        </w:rPr>
        <w:t xml:space="preserve">a </w:t>
      </w:r>
      <w:r>
        <w:rPr>
          <w:color w:val="B397FE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EB4165"/>
        </w:rPr>
        <w:t xml:space="preserve">muerte </w:t>
      </w:r>
      <w:r>
        <w:rPr>
          <w:color w:val="000000"/>
        </w:rPr>
        <w:t xml:space="preserve">no </w:t>
      </w:r>
      <w:r>
        <w:rPr>
          <w:color w:val="EB4165"/>
        </w:rPr>
        <w:t xml:space="preserve">accidental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EB4165"/>
        </w:rPr>
        <w:t xml:space="preserve">desnudo </w:t>
      </w:r>
      <w:r>
        <w:rPr>
          <w:color w:val="EB4165"/>
        </w:rPr>
        <w:t xml:space="preserve">integral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B397FE"/>
        </w:rPr>
        <w:t xml:space="preserve">habla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D959"/>
        </w:rPr>
        <w:t xml:space="preserve">mundo </w:t>
      </w:r>
      <w:r>
        <w:rPr>
          <w:color w:val="000000"/>
        </w:rPr>
        <w:t xml:space="preserve">del </w:t>
      </w:r>
      <w:r>
        <w:rPr>
          <w:color w:val="B0D959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EB4165"/>
        </w:rPr>
        <w:t xml:space="preserve">desnudo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gimnasta </w:t>
      </w:r>
      <w:r>
        <w:rPr>
          <w:color w:val="EB4165"/>
        </w:rPr>
        <w:t xml:space="preserve">diez </w:t>
      </w:r>
      <w:r>
        <w:rPr>
          <w:color w:val="000000"/>
        </w:rPr>
        <w:t xml:space="preserve">. </w:t>
      </w:r>
      <w:r>
        <w:rPr>
          <w:color w:val="000000"/>
        </w:rPr>
        <w:t xml:space="preserve">Katelyn-Ohashi </w:t>
      </w:r>
      <w:r>
        <w:rPr>
          <w:color w:val="000000"/>
        </w:rPr>
        <w:t xml:space="preserve">sin </w:t>
      </w:r>
      <w:r>
        <w:rPr>
          <w:color w:val="EB4165"/>
        </w:rPr>
        <w:t xml:space="preserve">complejos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los </w:t>
      </w:r>
      <w:r>
        <w:rPr>
          <w:color w:val="000000"/>
        </w:rPr>
        <w:t xml:space="preserve">tiene </w:t>
      </w:r>
      <w:r>
        <w:rPr>
          <w:color w:val="000000"/>
        </w:rPr>
        <w:t xml:space="preserve">ni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sus </w:t>
      </w:r>
      <w:r>
        <w:rPr>
          <w:color w:val="EB4165"/>
        </w:rPr>
        <w:t xml:space="preserve">acrobacias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posando </w:t>
      </w:r>
      <w:r>
        <w:rPr>
          <w:color w:val="000000"/>
        </w:rPr>
        <w:t xml:space="preserve">. </w:t>
      </w:r>
      <w:r>
        <w:rPr>
          <w:color w:val="EB4165"/>
        </w:rPr>
        <w:t xml:space="preserve">Muestra </w:t>
      </w:r>
      <w:r>
        <w:rPr>
          <w:color w:val="000000"/>
        </w:rPr>
        <w:t xml:space="preserve">su </w:t>
      </w:r>
      <w:r>
        <w:rPr>
          <w:color w:val="EB4165"/>
        </w:rPr>
        <w:t xml:space="preserve">cuerpo </w:t>
      </w:r>
      <w:r>
        <w:rPr>
          <w:color w:val="EB4165"/>
        </w:rPr>
        <w:t xml:space="preserve">casi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EB4165"/>
        </w:rPr>
        <w:t xml:space="preserve">terapia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ella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B41140"/>
        </w:rPr>
        <w:t xml:space="preserve">legión </w:t>
      </w:r>
      <w:r>
        <w:rPr>
          <w:color w:val="000000"/>
        </w:rPr>
        <w:t xml:space="preserve">de </w:t>
      </w:r>
      <w:r>
        <w:rPr>
          <w:color w:val="B0D959"/>
        </w:rPr>
        <w:t xml:space="preserve">admiradoras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chica </w:t>
      </w:r>
      <w:r>
        <w:rPr>
          <w:color w:val="000000"/>
        </w:rPr>
        <w:t xml:space="preserve">del </w:t>
      </w:r>
      <w:r>
        <w:rPr>
          <w:color w:val="EB4165"/>
        </w:rPr>
        <w:t xml:space="preserve">ejercicio </w:t>
      </w:r>
      <w:r>
        <w:rPr>
          <w:color w:val="B397FE"/>
        </w:rPr>
        <w:t xml:space="preserve">perfecto </w:t>
      </w:r>
      <w:r>
        <w:rPr>
          <w:color w:val="EB4165"/>
        </w:rPr>
        <w:t xml:space="preserve">quiere </w:t>
      </w:r>
      <w:r>
        <w:rPr>
          <w:color w:val="EB4165"/>
        </w:rPr>
        <w:t xml:space="preserve">mostrar </w:t>
      </w:r>
      <w:r>
        <w:rPr>
          <w:color w:val="000000"/>
        </w:rPr>
        <w:t xml:space="preserve">al </w:t>
      </w:r>
      <w:r>
        <w:rPr>
          <w:color w:val="B0D959"/>
        </w:rPr>
        <w:t xml:space="preserve">mundo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635092"/>
        </w:rPr>
        <w:t xml:space="preserve">Imperfecta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000000"/>
        </w:rPr>
        <w:t xml:space="preserve">fotos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B0D959"/>
        </w:rPr>
        <w:t xml:space="preserve">especial </w:t>
      </w:r>
      <w:r>
        <w:rPr>
          <w:color w:val="EB4165"/>
        </w:rPr>
        <w:t xml:space="preserve">anual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B397FE"/>
        </w:rPr>
        <w:t xml:space="preserve">revista </w:t>
      </w:r>
      <w:r>
        <w:rPr>
          <w:color w:val="000000"/>
        </w:rPr>
        <w:t xml:space="preserve">ESPN </w:t>
      </w:r>
      <w:r>
        <w:rPr>
          <w:color w:val="EB4165"/>
        </w:rPr>
        <w:t xml:space="preserve">desnuda </w:t>
      </w:r>
      <w:r>
        <w:rPr>
          <w:color w:val="000000"/>
        </w:rPr>
        <w:t xml:space="preserve">a </w:t>
      </w:r>
      <w:r>
        <w:rPr>
          <w:color w:val="EB4165"/>
        </w:rPr>
        <w:t xml:space="preserve">famosos </w:t>
      </w:r>
      <w:r>
        <w:rPr>
          <w:color w:val="EB4165"/>
        </w:rPr>
        <w:t xml:space="preserve">deportistas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EB4165"/>
        </w:rPr>
        <w:t xml:space="preserve">liberación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EB4165"/>
        </w:rPr>
        <w:t xml:space="preserve">arreglar </w:t>
      </w:r>
      <w:r>
        <w:rPr>
          <w:color w:val="EB4165"/>
        </w:rPr>
        <w:t xml:space="preserve">cuentas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pasado </w:t>
      </w:r>
      <w:r>
        <w:rPr>
          <w:color w:val="EB4165"/>
        </w:rPr>
        <w:t xml:space="preserve">demasiado </w:t>
      </w:r>
      <w:r>
        <w:rPr>
          <w:color w:val="EB4165"/>
        </w:rPr>
        <w:t xml:space="preserve">habitual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D959"/>
        </w:rPr>
        <w:t xml:space="preserve">mundo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gimnasia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hizo </w:t>
      </w:r>
      <w:r>
        <w:rPr>
          <w:color w:val="000000"/>
        </w:rPr>
        <w:t xml:space="preserve">famosa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EB4165"/>
        </w:rPr>
        <w:t xml:space="preserve">ejercicio </w:t>
      </w:r>
      <w:r>
        <w:rPr>
          <w:color w:val="000000"/>
        </w:rPr>
        <w:t xml:space="preserve">de </w:t>
      </w:r>
      <w:r>
        <w:rPr>
          <w:color w:val="000000"/>
        </w:rPr>
        <w:t xml:space="preserve">10 </w:t>
      </w:r>
      <w:r>
        <w:rPr>
          <w:color w:val="000000"/>
        </w:rPr>
        <w:t xml:space="preserve">ha </w:t>
      </w:r>
      <w:r>
        <w:rPr>
          <w:color w:val="EB4165"/>
        </w:rPr>
        <w:t xml:space="preserve">denunciado </w:t>
      </w:r>
      <w:r>
        <w:rPr>
          <w:color w:val="000000"/>
        </w:rPr>
        <w:t xml:space="preserve">el </w:t>
      </w:r>
      <w:r>
        <w:rPr>
          <w:color w:val="EB4165"/>
        </w:rPr>
        <w:t xml:space="preserve">calvario </w:t>
      </w:r>
      <w:r>
        <w:rPr>
          <w:color w:val="000000"/>
        </w:rPr>
        <w:t xml:space="preserve">que </w:t>
      </w:r>
      <w:r>
        <w:rPr>
          <w:color w:val="EB4165"/>
        </w:rPr>
        <w:t xml:space="preserve">sufren </w:t>
      </w:r>
      <w:r>
        <w:rPr>
          <w:color w:val="000000"/>
        </w:rPr>
        <w:t xml:space="preserve">las </w:t>
      </w:r>
      <w:r>
        <w:rPr>
          <w:color w:val="EB4165"/>
        </w:rPr>
        <w:t xml:space="preserve">gimnastas </w:t>
      </w:r>
      <w:r>
        <w:rPr>
          <w:color w:val="000000"/>
        </w:rPr>
        <w:t xml:space="preserve">de </w:t>
      </w:r>
      <w:r>
        <w:rPr>
          <w:color w:val="EB4165"/>
        </w:rPr>
        <w:t xml:space="preserve">alta </w:t>
      </w:r>
      <w:r>
        <w:rPr>
          <w:color w:val="B0D959"/>
        </w:rPr>
        <w:t xml:space="preserve">competición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EB4165"/>
        </w:rPr>
        <w:t xml:space="preserve">lesión </w:t>
      </w:r>
      <w:r>
        <w:rPr>
          <w:color w:val="000000"/>
        </w:rPr>
        <w:t xml:space="preserve">le </w:t>
      </w:r>
      <w:r>
        <w:rPr>
          <w:color w:val="EB4165"/>
        </w:rPr>
        <w:t xml:space="preserve">alejó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B0D959"/>
        </w:rPr>
        <w:t xml:space="preserve">mundo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FE5D6"/>
        </w:rPr>
        <w:t xml:space="preserve">universidad </w:t>
      </w:r>
      <w:r>
        <w:rPr>
          <w:color w:val="B0D959"/>
        </w:rPr>
        <w:t xml:space="preserve">aprendió </w:t>
      </w:r>
      <w:r>
        <w:rPr>
          <w:color w:val="000000"/>
        </w:rPr>
        <w:t xml:space="preserve">a </w:t>
      </w:r>
      <w:r>
        <w:rPr>
          <w:color w:val="B0D959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B0D959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EB4165"/>
        </w:rPr>
        <w:t xml:space="preserve">insistido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B4165"/>
        </w:rPr>
        <w:t xml:space="preserve">aprecien </w:t>
      </w:r>
      <w:r>
        <w:rPr>
          <w:color w:val="000000"/>
        </w:rPr>
        <w:t xml:space="preserve">sus </w:t>
      </w:r>
      <w:r>
        <w:rPr>
          <w:color w:val="B397FE"/>
        </w:rPr>
        <w:t xml:space="preserve">imperfecciones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EB4165"/>
        </w:rPr>
        <w:t xml:space="preserve">existe </w:t>
      </w:r>
      <w:r>
        <w:rPr>
          <w:color w:val="000000"/>
        </w:rPr>
        <w:t xml:space="preserve">el </w:t>
      </w:r>
      <w:r>
        <w:rPr>
          <w:color w:val="EB4165"/>
        </w:rPr>
        <w:t xml:space="preserve">cuerpo </w:t>
      </w:r>
      <w:r>
        <w:rPr>
          <w:color w:val="000000"/>
        </w:rPr>
        <w:t xml:space="preserve">10 </w:t>
      </w:r>
      <w:r>
        <w:rPr>
          <w:color w:val="000000"/>
        </w:rPr>
        <w:t xml:space="preserve">. </w:t>
      </w:r>
      <w:r>
        <w:rPr>
          <w:color w:val="EB4165"/>
        </w:rPr>
        <w:t xml:space="preserve">Arco </w:t>
      </w:r>
      <w:r>
        <w:rPr>
          <w:color w:val="000000"/>
        </w:rPr>
        <w:t xml:space="preserve">de </w:t>
      </w:r>
      <w:r>
        <w:rPr>
          <w:color w:val="EB4165"/>
        </w:rPr>
        <w:t xml:space="preserve">Piedrafita </w:t>
      </w:r>
      <w:r>
        <w:rPr>
          <w:color w:val="000000"/>
        </w:rPr>
        <w:t xml:space="preserve">, </w:t>
      </w:r>
      <w:r>
        <w:rPr>
          <w:color w:val="EB4165"/>
        </w:rPr>
        <w:t xml:space="preserve">Huesca </w:t>
      </w:r>
      <w:r>
        <w:rPr>
          <w:color w:val="000000"/>
        </w:rPr>
        <w:t xml:space="preserve">. </w:t>
      </w:r>
      <w:r>
        <w:rPr>
          <w:color w:val="EB4165"/>
        </w:rPr>
        <w:t xml:space="preserve">Siete </w:t>
      </w:r>
      <w:r>
        <w:rPr>
          <w:color w:val="EB4165"/>
        </w:rPr>
        <w:t xml:space="preserve">metros </w:t>
      </w:r>
      <w:r>
        <w:rPr>
          <w:color w:val="000000"/>
        </w:rPr>
        <w:t xml:space="preserve">de </w:t>
      </w:r>
      <w:r>
        <w:rPr>
          <w:color w:val="EB4165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4 </w:t>
      </w:r>
      <w:r>
        <w:rPr>
          <w:color w:val="000000"/>
        </w:rPr>
        <w:t xml:space="preserve">de </w:t>
      </w:r>
      <w:r>
        <w:rPr>
          <w:color w:val="EB4165"/>
        </w:rPr>
        <w:t xml:space="preserve">ancho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EB4165"/>
        </w:rPr>
        <w:t xml:space="preserve">atravesar </w:t>
      </w:r>
      <w:r>
        <w:rPr>
          <w:color w:val="000000"/>
        </w:rPr>
        <w:t xml:space="preserve">un </w:t>
      </w:r>
      <w:r>
        <w:rPr>
          <w:color w:val="EB4165"/>
        </w:rPr>
        <w:t xml:space="preserve">hombre </w:t>
      </w:r>
      <w:r>
        <w:rPr>
          <w:color w:val="000000"/>
        </w:rPr>
        <w:t xml:space="preserve">volando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ven </w:t>
      </w:r>
      <w:r>
        <w:rPr>
          <w:color w:val="EB4165"/>
        </w:rPr>
        <w:t xml:space="preserve">enseguida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Alex-Villar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250 </w:t>
      </w:r>
      <w:r>
        <w:rPr>
          <w:color w:val="EB4165"/>
        </w:rPr>
        <w:t xml:space="preserve">kilómetros </w:t>
      </w:r>
      <w:r>
        <w:rPr>
          <w:color w:val="000000"/>
        </w:rPr>
        <w:t xml:space="preserve">por </w:t>
      </w:r>
      <w:r>
        <w:rPr>
          <w:color w:val="000000"/>
        </w:rPr>
        <w:t xml:space="preserve">hora </w:t>
      </w:r>
      <w:r>
        <w:rPr>
          <w:color w:val="000000"/>
        </w:rPr>
        <w:t xml:space="preserve">lo </w:t>
      </w:r>
      <w:r>
        <w:rPr>
          <w:color w:val="EB4165"/>
        </w:rPr>
        <w:t xml:space="preserve">atraviesa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vuelo </w:t>
      </w:r>
      <w:r>
        <w:rPr>
          <w:color w:val="EB4165"/>
        </w:rPr>
        <w:t xml:space="preserve">increíble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enhebrar </w:t>
      </w:r>
      <w:r>
        <w:rPr>
          <w:color w:val="000000"/>
        </w:rPr>
        <w:t xml:space="preserve">una </w:t>
      </w:r>
      <w:r>
        <w:rPr>
          <w:color w:val="B41140"/>
        </w:rPr>
        <w:t xml:space="preserve">agujar </w:t>
      </w:r>
      <w:r>
        <w:rPr>
          <w:color w:val="000000"/>
        </w:rPr>
        <w:t xml:space="preserve">haciendo </w:t>
      </w:r>
      <w:r>
        <w:rPr>
          <w:color w:val="EB4165"/>
        </w:rPr>
        <w:t xml:space="preserve">salto </w:t>
      </w:r>
      <w:r>
        <w:rPr>
          <w:color w:val="000000"/>
        </w:rPr>
        <w:t xml:space="preserve">base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EB4165"/>
        </w:rPr>
        <w:t xml:space="preserve">segundos </w:t>
      </w:r>
      <w:r>
        <w:rPr>
          <w:color w:val="000000"/>
        </w:rPr>
        <w:t xml:space="preserve">, </w:t>
      </w:r>
      <w:r>
        <w:rPr>
          <w:color w:val="000000"/>
        </w:rPr>
        <w:t xml:space="preserve">[ </w:t>
      </w:r>
      <w:r>
        <w:rPr>
          <w:color w:val="000000"/>
        </w:rPr>
        <w:t xml:space="preserve">18/09/2019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