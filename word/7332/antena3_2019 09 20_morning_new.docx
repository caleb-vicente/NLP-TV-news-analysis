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EB4165"/>
        </w:rPr>
        <w:t xml:space="preserve">rescatado </w:t>
      </w:r>
      <w:r>
        <w:rPr>
          <w:color w:val="000000"/>
        </w:rPr>
        <w:t xml:space="preserve">a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,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EB4165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B397FE"/>
        </w:rPr>
        <w:t xml:space="preserve">emocionada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EB4165"/>
        </w:rPr>
        <w:t xml:space="preserve">tardes </w:t>
      </w:r>
      <w:r>
        <w:rPr>
          <w:color w:val="000000"/>
        </w:rPr>
        <w:t xml:space="preserve">. </w:t>
      </w:r>
      <w:r>
        <w:rPr>
          <w:color w:val="B397FE"/>
        </w:rPr>
        <w:t xml:space="preserve">Bonito </w:t>
      </w:r>
      <w:r>
        <w:rPr>
          <w:color w:val="B397FE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EB4165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397FE"/>
        </w:rPr>
        <w:t xml:space="preserve">mucha </w:t>
      </w:r>
      <w:r>
        <w:rPr>
          <w:color w:val="B397FE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EB4165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41140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EB4165"/>
        </w:rPr>
        <w:t xml:space="preserve">acaban </w:t>
      </w:r>
      <w:r>
        <w:rPr>
          <w:color w:val="000000"/>
        </w:rPr>
        <w:t xml:space="preserve">de </w:t>
      </w:r>
      <w:r>
        <w:rPr>
          <w:color w:val="9CCCBF"/>
        </w:rPr>
        <w:t xml:space="preserve">aprobarse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EB4165"/>
        </w:rPr>
        <w:t xml:space="preserve">oficialmente </w:t>
      </w:r>
      <w:r>
        <w:rPr>
          <w:color w:val="000000"/>
        </w:rPr>
        <w:t xml:space="preserve">zonas </w:t>
      </w:r>
      <w:r>
        <w:rPr>
          <w:color w:val="B41140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CDE4F4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B397FE"/>
        </w:rPr>
        <w:t xml:space="preserve">aplausos </w:t>
      </w:r>
      <w:r>
        <w:rPr>
          <w:color w:val="000000"/>
        </w:rPr>
        <w:t xml:space="preserve">y </w:t>
      </w:r>
      <w:r>
        <w:rPr>
          <w:color w:val="B397FE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EB4165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4FE5D6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EB4165"/>
        </w:rPr>
        <w:t xml:space="preserve">llegaron </w:t>
      </w:r>
      <w:r>
        <w:rPr>
          <w:color w:val="EB4165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terremoto </w:t>
      </w:r>
      <w:r>
        <w:rPr>
          <w:color w:val="000000"/>
        </w:rPr>
        <w:t xml:space="preserve">de </w:t>
      </w:r>
      <w:r>
        <w:rPr>
          <w:color w:val="EB4165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. </w:t>
      </w:r>
      <w:r>
        <w:rPr>
          <w:color w:val="EB4165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noventa </w:t>
      </w:r>
      <w:r>
        <w:rPr>
          <w:color w:val="000000"/>
        </w:rPr>
        <w:t xml:space="preserve">y </w:t>
      </w:r>
      <w:r>
        <w:rPr>
          <w:color w:val="EB4165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397FE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B397FE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4FE5D6"/>
        </w:rPr>
        <w:t xml:space="preserve">acepté </w:t>
      </w:r>
      <w:r>
        <w:rPr>
          <w:color w:val="000000"/>
        </w:rPr>
        <w:t xml:space="preserve">esa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del </w:t>
      </w:r>
      <w:r>
        <w:rPr>
          <w:color w:val="B397FE"/>
        </w:rPr>
        <w:t xml:space="preserve">señor </w:t>
      </w:r>
      <w:r>
        <w:rPr>
          <w:color w:val="EB4165"/>
        </w:rPr>
        <w:t xml:space="preserve">Iglesias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EB4165"/>
        </w:rPr>
        <w:t xml:space="preserve">dormir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Consejo </w:t>
      </w:r>
      <w:r>
        <w:rPr>
          <w:color w:val="000000"/>
        </w:rPr>
        <w:t xml:space="preserve">de </w:t>
      </w:r>
      <w:r>
        <w:rPr>
          <w:color w:val="4FE5D6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EB4165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. </w:t>
      </w:r>
      <w:r>
        <w:rPr>
          <w:color w:val="EB4165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397FE"/>
        </w:rPr>
        <w:t xml:space="preserve">mucha </w:t>
      </w:r>
      <w:r>
        <w:rPr>
          <w:color w:val="EB4165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FE5D6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B4165"/>
        </w:rPr>
        <w:t xml:space="preserve">funciones </w:t>
      </w:r>
      <w:r>
        <w:rPr>
          <w:color w:val="000000"/>
        </w:rPr>
        <w:t xml:space="preserve">no </w:t>
      </w:r>
      <w:r>
        <w:rPr>
          <w:color w:val="EB4165"/>
        </w:rPr>
        <w:t xml:space="preserve">duerme </w:t>
      </w:r>
      <w:r>
        <w:rPr>
          <w:color w:val="B397F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EB4165"/>
        </w:rPr>
        <w:t xml:space="preserve">cambiar </w:t>
      </w:r>
      <w:r>
        <w:rPr>
          <w:color w:val="000000"/>
        </w:rPr>
        <w:t xml:space="preserve">el </w:t>
      </w:r>
      <w:r>
        <w:rPr>
          <w:color w:val="B397FE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B397FE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41140"/>
        </w:rPr>
        <w:t xml:space="preserve">faltarle </w:t>
      </w:r>
      <w:r>
        <w:rPr>
          <w:color w:val="000000"/>
        </w:rPr>
        <w:t xml:space="preserve">al </w:t>
      </w:r>
      <w:r>
        <w:rPr>
          <w:color w:val="4FE5D6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397F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397FE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dicen </w:t>
      </w:r>
      <w:r>
        <w:rPr>
          <w:color w:val="000000"/>
        </w:rPr>
        <w:t xml:space="preserve">nuestros </w:t>
      </w:r>
      <w:r>
        <w:rPr>
          <w:color w:val="4FE5D6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B397FE"/>
        </w:rPr>
        <w:t xml:space="preserve">querido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para </w:t>
      </w:r>
      <w:r>
        <w:rPr>
          <w:color w:val="EB4165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EB4165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para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4FE5D6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EB4165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EB4165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B397FE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inversión </w:t>
      </w:r>
      <w:r>
        <w:rPr>
          <w:color w:val="B0D959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segundo </w:t>
      </w:r>
      <w:r>
        <w:rPr>
          <w:color w:val="4FE5D6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caído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acusada </w:t>
      </w:r>
      <w:r>
        <w:rPr>
          <w:color w:val="EB4165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FE5D6"/>
        </w:rPr>
        <w:t xml:space="preserve">delictivo </w:t>
      </w:r>
      <w:r>
        <w:rPr>
          <w:color w:val="000000"/>
        </w:rPr>
        <w:t xml:space="preserve">de </w:t>
      </w:r>
      <w:r>
        <w:rPr>
          <w:color w:val="EB4165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4FE5D6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EB4165"/>
        </w:rPr>
        <w:t xml:space="preserve">músculo </w:t>
      </w:r>
      <w:r>
        <w:rPr>
          <w:color w:val="000000"/>
        </w:rPr>
        <w:t xml:space="preserve">movió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EB4165"/>
        </w:rPr>
        <w:t xml:space="preserve">escuchó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EB4165"/>
        </w:rPr>
        <w:t xml:space="preserve">asesinó </w:t>
      </w:r>
      <w:r>
        <w:rPr>
          <w:color w:val="000000"/>
        </w:rPr>
        <w:t xml:space="preserve">al </w:t>
      </w:r>
      <w:r>
        <w:rPr>
          <w:color w:val="EB4165"/>
        </w:rPr>
        <w:t xml:space="preserve">pequeño </w:t>
      </w:r>
      <w:r>
        <w:rPr>
          <w:color w:val="B59F43"/>
        </w:rPr>
        <w:t xml:space="preserve">Gabriel </w:t>
      </w:r>
      <w:r>
        <w:rPr>
          <w:color w:val="000000"/>
        </w:rPr>
        <w:t xml:space="preserve">con </w:t>
      </w:r>
      <w:r>
        <w:rPr>
          <w:color w:val="4FE5D6"/>
        </w:rPr>
        <w:t xml:space="preserve">alevosía </w:t>
      </w:r>
      <w:r>
        <w:rPr>
          <w:color w:val="000000"/>
        </w:rPr>
        <w:t xml:space="preserve">, </w:t>
      </w:r>
      <w:r>
        <w:rPr>
          <w:color w:val="000000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EB4165"/>
        </w:rPr>
        <w:t xml:space="preserve">propias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EB4165"/>
        </w:rPr>
        <w:t xml:space="preserve">decidirá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FE5D6"/>
        </w:rPr>
        <w:t xml:space="preserve">condena </w:t>
      </w:r>
      <w:r>
        <w:rPr>
          <w:color w:val="000000"/>
        </w:rPr>
        <w:t xml:space="preserve">a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permanente </w:t>
      </w:r>
      <w:r>
        <w:rPr>
          <w:color w:val="4FE5D6"/>
        </w:rPr>
        <w:t xml:space="preserve">revisable </w:t>
      </w:r>
      <w:r>
        <w:rPr>
          <w:color w:val="000000"/>
        </w:rPr>
        <w:t xml:space="preserve">.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B397FE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EB4165"/>
        </w:rPr>
        <w:t xml:space="preserve">culpable </w:t>
      </w:r>
      <w:r>
        <w:rPr>
          <w:color w:val="000000"/>
        </w:rPr>
        <w:t xml:space="preserve">del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imagen </w:t>
      </w:r>
      <w:r>
        <w:rPr>
          <w:color w:val="000000"/>
        </w:rPr>
        <w:t xml:space="preserve">muy </w:t>
      </w:r>
      <w:r>
        <w:rPr>
          <w:color w:val="EB4165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, </w:t>
      </w:r>
      <w:r>
        <w:rPr>
          <w:color w:val="B397FE"/>
        </w:rPr>
        <w:t xml:space="preserve">llorando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B397FE"/>
        </w:rPr>
        <w:t xml:space="preserve">perdón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EB4165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EB4165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EB4165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EB4165"/>
        </w:rPr>
        <w:t xml:space="preserve">criminales </w:t>
      </w:r>
      <w:r>
        <w:rPr>
          <w:color w:val="EB4165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B397FE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41140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EB4165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coche </w:t>
      </w:r>
      <w:r>
        <w:rPr>
          <w:color w:val="000000"/>
        </w:rPr>
        <w:t xml:space="preserve">esta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EB4165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B397FE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EB4165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EB4165"/>
        </w:rPr>
        <w:t xml:space="preserve">trabaja </w:t>
      </w:r>
      <w:r>
        <w:rPr>
          <w:color w:val="000000"/>
        </w:rPr>
        <w:t xml:space="preserve">para </w:t>
      </w:r>
      <w:r>
        <w:rPr>
          <w:color w:val="EB4165"/>
        </w:rPr>
        <w:t xml:space="preserve">tratar </w:t>
      </w:r>
      <w:r>
        <w:rPr>
          <w:color w:val="000000"/>
        </w:rPr>
        <w:t xml:space="preserve">de </w:t>
      </w:r>
      <w:r>
        <w:rPr>
          <w:color w:val="EB4165"/>
        </w:rPr>
        <w:t xml:space="preserve">identificar </w:t>
      </w:r>
      <w:r>
        <w:rPr>
          <w:color w:val="000000"/>
        </w:rPr>
        <w:t xml:space="preserve">y </w:t>
      </w:r>
      <w:r>
        <w:rPr>
          <w:color w:val="EB4165"/>
        </w:rPr>
        <w:t xml:space="preserve">atrapar </w:t>
      </w:r>
      <w:r>
        <w:rPr>
          <w:color w:val="000000"/>
        </w:rPr>
        <w:t xml:space="preserve">al </w:t>
      </w:r>
      <w:r>
        <w:rPr>
          <w:color w:val="EB4165"/>
        </w:rPr>
        <w:t xml:space="preserve">autor </w:t>
      </w:r>
      <w:r>
        <w:rPr>
          <w:color w:val="000000"/>
        </w:rPr>
        <w:t xml:space="preserve">o </w:t>
      </w:r>
      <w:r>
        <w:rPr>
          <w:color w:val="EB4165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pudieran </w:t>
      </w:r>
      <w:r>
        <w:rPr>
          <w:color w:val="4FE5D6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0D959"/>
        </w:rPr>
        <w:t xml:space="preserve">fundamental </w:t>
      </w:r>
      <w:r>
        <w:rPr>
          <w:color w:val="000000"/>
        </w:rPr>
        <w:t xml:space="preserve">la </w:t>
      </w:r>
      <w:r>
        <w:rPr>
          <w:color w:val="4FE5D6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tras </w:t>
      </w:r>
      <w:r>
        <w:rPr>
          <w:color w:val="000000"/>
        </w:rPr>
        <w:t xml:space="preserve">ser </w:t>
      </w:r>
      <w:r>
        <w:rPr>
          <w:color w:val="EB4165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B41140"/>
        </w:rPr>
        <w:t xml:space="preserve">alta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EB4165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ese </w:t>
      </w:r>
      <w:r>
        <w:rPr>
          <w:color w:val="4FE5D6"/>
        </w:rPr>
        <w:t xml:space="preserve">proceso </w:t>
      </w:r>
      <w:r>
        <w:rPr>
          <w:color w:val="EB4165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EB4165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EB4165"/>
        </w:rPr>
        <w:t xml:space="preserve">apta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B397FE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B0D959"/>
        </w:rPr>
        <w:t xml:space="preserve">bailarina </w:t>
      </w:r>
      <w:r>
        <w:rPr>
          <w:color w:val="000000"/>
        </w:rPr>
        <w:t xml:space="preserve">, </w:t>
      </w:r>
      <w:r>
        <w:rPr>
          <w:color w:val="EB4165"/>
        </w:rPr>
        <w:t xml:space="preserve">llevaba </w:t>
      </w:r>
      <w:r>
        <w:rPr>
          <w:color w:val="EB4165"/>
        </w:rPr>
        <w:t xml:space="preserve">siete </w:t>
      </w:r>
      <w:r>
        <w:rPr>
          <w:color w:val="EB4165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Ballet-Nacional </w:t>
      </w:r>
      <w:r>
        <w:rPr>
          <w:color w:val="EB4165"/>
        </w:rPr>
        <w:t xml:space="preserve">encadenando </w:t>
      </w:r>
      <w:r>
        <w:rPr>
          <w:color w:val="EB4165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B4165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quedó </w:t>
      </w:r>
      <w:r>
        <w:rPr>
          <w:color w:val="EB4165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B4165"/>
        </w:rPr>
        <w:t xml:space="preserve">renovaron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FE5D6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EB4165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EB4165"/>
        </w:rPr>
        <w:t xml:space="preserve">limpiar </w:t>
      </w:r>
      <w:r>
        <w:rPr>
          <w:color w:val="EB4165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EB4165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Pegarse </w:t>
      </w:r>
      <w:r>
        <w:rPr>
          <w:color w:val="000000"/>
        </w:rPr>
        <w:t xml:space="preserve">el </w:t>
      </w:r>
      <w:r>
        <w:rPr>
          <w:color w:val="B397FE"/>
        </w:rPr>
        <w:t xml:space="preserve">labio </w:t>
      </w:r>
      <w:r>
        <w:rPr>
          <w:color w:val="EB4165"/>
        </w:rPr>
        <w:t xml:space="preserve">superior </w:t>
      </w:r>
      <w:r>
        <w:rPr>
          <w:color w:val="000000"/>
        </w:rPr>
        <w:t xml:space="preserve">con </w:t>
      </w:r>
      <w:r>
        <w:rPr>
          <w:color w:val="000000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nuevo </w:t>
      </w:r>
      <w:r>
        <w:rPr>
          <w:color w:val="000000"/>
        </w:rPr>
        <w:t xml:space="preserve">reto </w:t>
      </w:r>
      <w:r>
        <w:rPr>
          <w:color w:val="EB4165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EB4165"/>
        </w:rPr>
        <w:t xml:space="preserve">cientos </w:t>
      </w:r>
      <w:r>
        <w:rPr>
          <w:color w:val="000000"/>
        </w:rPr>
        <w:t xml:space="preserve">de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para </w:t>
      </w:r>
      <w:r>
        <w:rPr>
          <w:color w:val="EB4165"/>
        </w:rPr>
        <w:t xml:space="preserve">simular </w:t>
      </w:r>
      <w:r>
        <w:rPr>
          <w:color w:val="000000"/>
        </w:rPr>
        <w:t xml:space="preserve">unos </w:t>
      </w:r>
      <w:r>
        <w:rPr>
          <w:color w:val="B397FE"/>
        </w:rPr>
        <w:t xml:space="preserve">labios </w:t>
      </w:r>
      <w:r>
        <w:rPr>
          <w:color w:val="000000"/>
        </w:rPr>
        <w:t xml:space="preserve">más </w:t>
      </w:r>
      <w:r>
        <w:rPr>
          <w:color w:val="EB4165"/>
        </w:rPr>
        <w:t xml:space="preserve">gruesos </w:t>
      </w:r>
      <w:r>
        <w:rPr>
          <w:color w:val="000000"/>
        </w:rPr>
        <w:t xml:space="preserve">y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B416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397FE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médicos </w:t>
      </w:r>
      <w:r>
        <w:rPr>
          <w:color w:val="EB4165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EB4165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abrirá </w:t>
      </w:r>
      <w:r>
        <w:rPr>
          <w:color w:val="000000"/>
        </w:rPr>
        <w:t xml:space="preserve">sus </w:t>
      </w:r>
      <w:r>
        <w:rPr>
          <w:color w:val="EB4165"/>
        </w:rPr>
        <w:t xml:space="preserve">puertas </w:t>
      </w:r>
      <w:r>
        <w:rPr>
          <w:color w:val="000000"/>
        </w:rPr>
        <w:t xml:space="preserve">en </w:t>
      </w:r>
      <w:r>
        <w:rPr>
          <w:color w:val="9CCCBF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EB4165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vivrán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4FE5D6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cierto </w:t>
      </w:r>
      <w:r>
        <w:rPr>
          <w:color w:val="000000"/>
        </w:rPr>
        <w:t xml:space="preserve">, </w:t>
      </w:r>
      <w:r>
        <w:rPr>
          <w:color w:val="EB4165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EB4165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EB4165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EB4165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, </w:t>
      </w:r>
      <w:r>
        <w:rPr>
          <w:color w:val="EB4165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noventa </w:t>
      </w:r>
      <w:r>
        <w:rPr>
          <w:color w:val="000000"/>
        </w:rPr>
        <w:t xml:space="preserve">y </w:t>
      </w:r>
      <w:r>
        <w:rPr>
          <w:color w:val="EB4165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397FE"/>
        </w:rPr>
        <w:t xml:space="preserve">tampoco </w:t>
      </w:r>
      <w:r>
        <w:rPr>
          <w:color w:val="000000"/>
        </w:rPr>
        <w:t xml:space="preserve">se </w:t>
      </w:r>
      <w:r>
        <w:rPr>
          <w:color w:val="B397FE"/>
        </w:rPr>
        <w:t xml:space="preserve">sentirían </w:t>
      </w:r>
      <w:r>
        <w:rPr>
          <w:color w:val="B397FE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4FE5D6"/>
        </w:rPr>
        <w:t xml:space="preserve">acepté </w:t>
      </w:r>
      <w:r>
        <w:rPr>
          <w:color w:val="000000"/>
        </w:rPr>
        <w:t xml:space="preserve">esa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B397FE"/>
        </w:rPr>
        <w:t xml:space="preserve">señor </w:t>
      </w:r>
      <w:r>
        <w:rPr>
          <w:color w:val="EB4165"/>
        </w:rPr>
        <w:t xml:space="preserve">Iglesias </w:t>
      </w:r>
      <w:r>
        <w:rPr>
          <w:color w:val="000000"/>
        </w:rPr>
        <w:t xml:space="preserve">. </w:t>
      </w:r>
      <w:r>
        <w:rPr>
          <w:color w:val="EB4165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4FE5D6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0D959"/>
        </w:rPr>
        <w:t xml:space="preserve">acompañar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campaña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contó </w:t>
      </w:r>
      <w:r>
        <w:rPr>
          <w:color w:val="EB4165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B397FE"/>
        </w:rPr>
        <w:t xml:space="preserve">interés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de </w:t>
      </w:r>
      <w:r>
        <w:rPr>
          <w:color w:val="EB4165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en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B4165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EB4165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EB4165"/>
        </w:rPr>
        <w:t xml:space="preserve">cambiar </w:t>
      </w:r>
      <w:r>
        <w:rPr>
          <w:color w:val="000000"/>
        </w:rPr>
        <w:t xml:space="preserve">el </w:t>
      </w:r>
      <w:r>
        <w:rPr>
          <w:color w:val="B397FE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B397FE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faltar </w:t>
      </w:r>
      <w:r>
        <w:rPr>
          <w:color w:val="000000"/>
        </w:rPr>
        <w:t xml:space="preserve">al </w:t>
      </w:r>
      <w:r>
        <w:rPr>
          <w:color w:val="4FE5D6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397F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B397FE"/>
        </w:rPr>
        <w:t xml:space="preserve">gente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EB4165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EB4165"/>
        </w:rPr>
        <w:t xml:space="preserve">abriría </w:t>
      </w:r>
      <w:r>
        <w:rPr>
          <w:color w:val="000000"/>
        </w:rPr>
        <w:t xml:space="preserve">esta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EB4165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B397FE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397FE"/>
        </w:rPr>
        <w:t xml:space="preserve">quizá </w:t>
      </w:r>
      <w:r>
        <w:rPr>
          <w:color w:val="000000"/>
        </w:rPr>
        <w:t xml:space="preserve">para </w:t>
      </w:r>
      <w:r>
        <w:rPr>
          <w:color w:val="EB4165"/>
        </w:rPr>
        <w:t xml:space="preserve">traducirlos </w:t>
      </w:r>
      <w:r>
        <w:rPr>
          <w:color w:val="000000"/>
        </w:rPr>
        <w:t xml:space="preserve">, </w:t>
      </w:r>
      <w:r>
        <w:rPr>
          <w:color w:val="B397FE"/>
        </w:rPr>
        <w:t xml:space="preserve">¿qué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? </w:t>
      </w:r>
      <w:r>
        <w:rPr>
          <w:color w:val="B397FE"/>
        </w:rPr>
        <w:t xml:space="preserve">Pues </w:t>
      </w:r>
      <w:r>
        <w:rPr>
          <w:color w:val="B397FE"/>
        </w:rPr>
        <w:t xml:space="preserve">preguntar </w:t>
      </w:r>
      <w:r>
        <w:rPr>
          <w:color w:val="000000"/>
        </w:rPr>
        <w:t xml:space="preserve">lo </w:t>
      </w:r>
      <w:r>
        <w:rPr>
          <w:color w:val="000000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397FE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EB4165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España </w:t>
      </w:r>
      <w:r>
        <w:rPr>
          <w:color w:val="000000"/>
        </w:rPr>
        <w:t xml:space="preserve">que </w:t>
      </w:r>
      <w:r>
        <w:rPr>
          <w:color w:val="B397FE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B397F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EB4165"/>
        </w:rPr>
        <w:t xml:space="preserve">impide </w:t>
      </w:r>
      <w:r>
        <w:rPr>
          <w:color w:val="EB4165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397FE"/>
        </w:rPr>
        <w:t xml:space="preserve">verdad </w:t>
      </w:r>
      <w:r>
        <w:rPr>
          <w:color w:val="000000"/>
        </w:rPr>
        <w:t xml:space="preserve">. </w:t>
      </w:r>
      <w:r>
        <w:rPr>
          <w:color w:val="EB4165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ponga </w:t>
      </w:r>
      <w:r>
        <w:rPr>
          <w:color w:val="000000"/>
        </w:rPr>
        <w:t xml:space="preserve">las </w:t>
      </w:r>
      <w:r>
        <w:rPr>
          <w:color w:val="000000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EB4165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la </w:t>
      </w:r>
      <w:r>
        <w:rPr>
          <w:color w:val="4FE5D6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FE5D6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enumera </w:t>
      </w:r>
      <w:r>
        <w:rPr>
          <w:color w:val="000000"/>
        </w:rPr>
        <w:t xml:space="preserve">qué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nos </w:t>
      </w:r>
      <w:r>
        <w:rPr>
          <w:color w:val="EB4165"/>
        </w:rPr>
        <w:t xml:space="preserve">impiden </w:t>
      </w:r>
      <w:r>
        <w:rPr>
          <w:color w:val="EB4165"/>
        </w:rPr>
        <w:t xml:space="preserve">conciliar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y </w:t>
      </w:r>
      <w:r>
        <w:rPr>
          <w:color w:val="B41140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FE5D6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D959"/>
        </w:rPr>
        <w:t xml:space="preserve">votante </w:t>
      </w:r>
      <w:r>
        <w:rPr>
          <w:color w:val="000000"/>
        </w:rPr>
        <w:t xml:space="preserve">no </w:t>
      </w:r>
      <w:r>
        <w:rPr>
          <w:color w:val="EB4165"/>
        </w:rPr>
        <w:t xml:space="preserve">anda </w:t>
      </w:r>
      <w:r>
        <w:rPr>
          <w:color w:val="000000"/>
        </w:rPr>
        <w:t xml:space="preserve">muy </w:t>
      </w:r>
      <w:r>
        <w:rPr>
          <w:color w:val="B397FE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diez </w:t>
      </w:r>
      <w:r>
        <w:rPr>
          <w:color w:val="EB4165"/>
        </w:rPr>
        <w:t xml:space="preserve">años </w:t>
      </w:r>
      <w:r>
        <w:rPr>
          <w:color w:val="000000"/>
        </w:rPr>
        <w:t xml:space="preserve">nos </w:t>
      </w:r>
      <w:r>
        <w:rPr>
          <w:color w:val="EB4165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4FE5D6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CCCBF"/>
        </w:rPr>
        <w:t xml:space="preserve">desempleo </w:t>
      </w:r>
      <w:r>
        <w:rPr>
          <w:color w:val="EB4165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más </w:t>
      </w:r>
      <w:r>
        <w:rPr>
          <w:color w:val="EB4165"/>
        </w:rPr>
        <w:t xml:space="preserve">importante </w:t>
      </w:r>
      <w:r>
        <w:rPr>
          <w:color w:val="000000"/>
        </w:rPr>
        <w:t xml:space="preserve">, </w:t>
      </w:r>
      <w:r>
        <w:rPr>
          <w:color w:val="B397FE"/>
        </w:rPr>
        <w:t xml:space="preserve">Quizá </w:t>
      </w:r>
      <w:r>
        <w:rPr>
          <w:color w:val="000000"/>
        </w:rPr>
        <w:t xml:space="preserve">será </w:t>
      </w:r>
      <w:r>
        <w:rPr>
          <w:color w:val="4FE5D6"/>
        </w:rPr>
        <w:t xml:space="preserve">cuestión </w:t>
      </w:r>
      <w:r>
        <w:rPr>
          <w:color w:val="000000"/>
        </w:rPr>
        <w:t xml:space="preserve">de </w:t>
      </w:r>
      <w:r>
        <w:rPr>
          <w:color w:val="EB4165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campaña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B397FE"/>
        </w:rPr>
        <w:t xml:space="preserve">breve </w:t>
      </w:r>
      <w:r>
        <w:rPr>
          <w:color w:val="000000"/>
        </w:rPr>
        <w:t xml:space="preserve">, </w:t>
      </w:r>
      <w:r>
        <w:rPr>
          <w:color w:val="EB4165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B397FE"/>
        </w:rPr>
        <w:t xml:space="preserve">baile </w:t>
      </w:r>
      <w:r>
        <w:rPr>
          <w:color w:val="000000"/>
        </w:rPr>
        <w:t xml:space="preserve">de </w:t>
      </w:r>
      <w:r>
        <w:rPr>
          <w:color w:val="B397FE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listas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EB4165"/>
        </w:rPr>
        <w:t xml:space="preserve">partidos </w:t>
      </w:r>
      <w:r>
        <w:rPr>
          <w:color w:val="000000"/>
        </w:rPr>
        <w:t xml:space="preserve">se </w:t>
      </w:r>
      <w:r>
        <w:rPr>
          <w:color w:val="4FE5D6"/>
        </w:rPr>
        <w:t xml:space="preserve">cuestionan </w:t>
      </w:r>
      <w:r>
        <w:rPr>
          <w:color w:val="000000"/>
        </w:rPr>
        <w:t xml:space="preserve">si </w:t>
      </w:r>
      <w:r>
        <w:rPr>
          <w:color w:val="B0D959"/>
        </w:rPr>
        <w:t xml:space="preserve">personajes </w:t>
      </w:r>
      <w:r>
        <w:rPr>
          <w:color w:val="4FE5D6"/>
        </w:rPr>
        <w:t xml:space="preserve">populares </w:t>
      </w:r>
      <w:r>
        <w:rPr>
          <w:color w:val="000000"/>
        </w:rPr>
        <w:t xml:space="preserve">, </w:t>
      </w:r>
      <w:r>
        <w:rPr>
          <w:color w:val="B41140"/>
        </w:rPr>
        <w:t xml:space="preserve">toreros </w:t>
      </w:r>
      <w:r>
        <w:rPr>
          <w:color w:val="000000"/>
        </w:rPr>
        <w:t xml:space="preserve">,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EB4165"/>
        </w:rPr>
        <w:t xml:space="preserve">ayudan </w:t>
      </w:r>
      <w:r>
        <w:rPr>
          <w:color w:val="000000"/>
        </w:rPr>
        <w:t xml:space="preserve">a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FE5D6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agarran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EB4165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Felisuco </w:t>
      </w:r>
      <w:r>
        <w:rPr>
          <w:color w:val="000000"/>
        </w:rPr>
        <w:t xml:space="preserve">o </w:t>
      </w:r>
      <w:r>
        <w:rPr>
          <w:color w:val="000000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41140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formado </w:t>
      </w:r>
      <w:r>
        <w:rPr>
          <w:color w:val="EB416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EB4165"/>
        </w:rPr>
        <w:t xml:space="preserve">últimas </w:t>
      </w:r>
      <w:r>
        <w:rPr>
          <w:color w:val="EB4165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cierto </w:t>
      </w:r>
      <w:r>
        <w:rPr>
          <w:color w:val="000000"/>
        </w:rPr>
        <w:t xml:space="preserve">, </w:t>
      </w:r>
      <w:r>
        <w:rPr>
          <w:color w:val="4FE5D6"/>
        </w:rPr>
        <w:t xml:space="preserve">ninguno </w:t>
      </w:r>
      <w:r>
        <w:rPr>
          <w:color w:val="EB4165"/>
        </w:rPr>
        <w:t xml:space="preserve">llegó </w:t>
      </w:r>
      <w:r>
        <w:rPr>
          <w:color w:val="000000"/>
        </w:rPr>
        <w:t xml:space="preserve">al </w:t>
      </w:r>
      <w:r>
        <w:rPr>
          <w:color w:val="4FE5D6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4FE5D6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EB4165"/>
        </w:rPr>
        <w:t xml:space="preserve">actual </w:t>
      </w:r>
      <w:r>
        <w:rPr>
          <w:color w:val="4FE5D6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4FE5D6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EB4165"/>
        </w:rPr>
        <w:t xml:space="preserve">astronauta </w:t>
      </w:r>
      <w:r>
        <w:rPr>
          <w:color w:val="000000"/>
        </w:rPr>
        <w:t xml:space="preserve">, </w:t>
      </w:r>
      <w:r>
        <w:rPr>
          <w:color w:val="000000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CCCBF"/>
        </w:rPr>
        <w:t xml:space="preserve">Consejo </w:t>
      </w:r>
      <w:r>
        <w:rPr>
          <w:color w:val="000000"/>
        </w:rPr>
        <w:t xml:space="preserve">de </w:t>
      </w:r>
      <w:r>
        <w:rPr>
          <w:color w:val="4FE5D6"/>
        </w:rPr>
        <w:t xml:space="preserve">Ministros </w:t>
      </w:r>
      <w:r>
        <w:rPr>
          <w:color w:val="000000"/>
        </w:rPr>
        <w:t xml:space="preserve">de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B41140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EB4165"/>
        </w:rPr>
        <w:t xml:space="preserve">llamó </w:t>
      </w:r>
      <w:r>
        <w:rPr>
          <w:color w:val="000000"/>
        </w:rPr>
        <w:t xml:space="preserve">la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pequeña </w:t>
      </w:r>
      <w:r>
        <w:rPr>
          <w:color w:val="000000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EB4165"/>
        </w:rPr>
        <w:t xml:space="preserve">cabeza </w:t>
      </w:r>
      <w:r>
        <w:rPr>
          <w:color w:val="000000"/>
        </w:rPr>
        <w:t xml:space="preserve">de </w:t>
      </w:r>
      <w:r>
        <w:rPr>
          <w:color w:val="EB4165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por </w:t>
      </w:r>
      <w:r>
        <w:rPr>
          <w:color w:val="CDE4F4"/>
        </w:rPr>
        <w:t xml:space="preserve">Huelva </w:t>
      </w:r>
      <w:r>
        <w:rPr>
          <w:color w:val="000000"/>
        </w:rPr>
        <w:t xml:space="preserve">. </w:t>
      </w:r>
      <w:r>
        <w:rPr>
          <w:color w:val="EB4165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EB4165"/>
        </w:rPr>
        <w:t xml:space="preserve">algún </w:t>
      </w:r>
      <w:r>
        <w:rPr>
          <w:color w:val="EB4165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B4165"/>
        </w:rPr>
        <w:t xml:space="preserve">recuerdo </w:t>
      </w:r>
      <w:r>
        <w:rPr>
          <w:color w:val="000000"/>
        </w:rPr>
        <w:t xml:space="preserve">y </w:t>
      </w:r>
      <w:r>
        <w:rPr>
          <w:color w:val="EB4165"/>
        </w:rPr>
        <w:t xml:space="preserve">alguna </w:t>
      </w:r>
      <w:r>
        <w:rPr>
          <w:color w:val="EB4165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B397FE"/>
        </w:rPr>
        <w:t xml:space="preserve">quiere </w:t>
      </w:r>
      <w:r>
        <w:rPr>
          <w:color w:val="000000"/>
        </w:rPr>
        <w:t xml:space="preserve">a </w:t>
      </w:r>
      <w:r>
        <w:rPr>
          <w:color w:val="EB4165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oyen </w:t>
      </w:r>
      <w:r>
        <w:rPr>
          <w:color w:val="000000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EB4165"/>
        </w:rPr>
        <w:t xml:space="preserve">andaluz </w:t>
      </w:r>
      <w:r>
        <w:rPr>
          <w:color w:val="000000"/>
        </w:rPr>
        <w:t xml:space="preserve">que </w:t>
      </w:r>
      <w:r>
        <w:rPr>
          <w:color w:val="4FE5D6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41140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con </w:t>
      </w:r>
      <w:r>
        <w:rPr>
          <w:color w:val="4FE5D6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EB4165"/>
        </w:rPr>
        <w:t xml:space="preserve">cerrado </w:t>
      </w:r>
      <w:r>
        <w:rPr>
          <w:color w:val="000000"/>
        </w:rPr>
        <w:t xml:space="preserve">259 </w:t>
      </w:r>
      <w:r>
        <w:rPr>
          <w:color w:val="EB4165"/>
        </w:rPr>
        <w:t xml:space="preserve">perfiles </w:t>
      </w:r>
      <w:r>
        <w:rPr>
          <w:color w:val="EB4165"/>
        </w:rPr>
        <w:t xml:space="preserve">falsos </w:t>
      </w:r>
      <w:r>
        <w:rPr>
          <w:color w:val="000000"/>
        </w:rPr>
        <w:t xml:space="preserve">que </w:t>
      </w:r>
      <w:r>
        <w:rPr>
          <w:color w:val="EB4165"/>
        </w:rPr>
        <w:t xml:space="preserve">utilizaba </w:t>
      </w:r>
      <w:r>
        <w:rPr>
          <w:color w:val="000000"/>
        </w:rPr>
        <w:t xml:space="preserve">para </w:t>
      </w:r>
      <w:r>
        <w:rPr>
          <w:color w:val="EB4165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EB4165"/>
        </w:rPr>
        <w:t xml:space="preserve">mensajes </w:t>
      </w:r>
      <w:r>
        <w:rPr>
          <w:color w:val="000000"/>
        </w:rPr>
        <w:t xml:space="preserve">en </w:t>
      </w:r>
      <w:r>
        <w:rPr>
          <w:color w:val="EB4165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EB4165"/>
        </w:rPr>
        <w:t xml:space="preserve">atacaban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397FE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cuenta </w:t>
      </w:r>
      <w:r>
        <w:rPr>
          <w:color w:val="000000"/>
        </w:rPr>
        <w:t xml:space="preserve">no </w:t>
      </w:r>
      <w:r>
        <w:rPr>
          <w:color w:val="EB4165"/>
        </w:rPr>
        <w:t xml:space="preserve">pertenecía </w:t>
      </w:r>
      <w:r>
        <w:rPr>
          <w:color w:val="000000"/>
        </w:rPr>
        <w:t xml:space="preserve">al </w:t>
      </w:r>
      <w:r>
        <w:rPr>
          <w:color w:val="4FE5D6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B4165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4FE5D6"/>
        </w:rPr>
        <w:t xml:space="preserve">ultimátum </w:t>
      </w:r>
      <w:r>
        <w:rPr>
          <w:color w:val="000000"/>
        </w:rPr>
        <w:t xml:space="preserve">al </w:t>
      </w:r>
      <w:r>
        <w:rPr>
          <w:color w:val="4FE5D6"/>
        </w:rPr>
        <w:t xml:space="preserve">presidente </w:t>
      </w:r>
      <w:r>
        <w:rPr>
          <w:color w:val="EB4165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EB4165"/>
        </w:rPr>
        <w:t xml:space="preserve">retire </w:t>
      </w:r>
      <w:r>
        <w:rPr>
          <w:color w:val="000000"/>
        </w:rPr>
        <w:t xml:space="preserve">la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EB4165"/>
        </w:rPr>
        <w:t xml:space="preserve">reivindica </w:t>
      </w:r>
      <w:r>
        <w:rPr>
          <w:color w:val="000000"/>
        </w:rPr>
        <w:t xml:space="preserve">la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políticos </w:t>
      </w:r>
      <w:r>
        <w:rPr>
          <w:color w:val="4FE5D6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4FE5D6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EB4165"/>
        </w:rPr>
        <w:t xml:space="preserve">símbolos </w:t>
      </w:r>
      <w:r>
        <w:rPr>
          <w:color w:val="000000"/>
        </w:rPr>
        <w:t xml:space="preserve">no </w:t>
      </w:r>
      <w:r>
        <w:rPr>
          <w:color w:val="B0D959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EB4165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el </w:t>
      </w:r>
      <w:r>
        <w:rPr>
          <w:color w:val="000000"/>
        </w:rPr>
        <w:t xml:space="preserve">presdiente </w:t>
      </w:r>
      <w:r>
        <w:rPr>
          <w:color w:val="4FE5D6"/>
        </w:rPr>
        <w:t xml:space="preserve">catalán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citado </w:t>
      </w:r>
      <w:r>
        <w:rPr>
          <w:color w:val="000000"/>
        </w:rPr>
        <w:t xml:space="preserve">como </w:t>
      </w:r>
      <w:r>
        <w:rPr>
          <w:color w:val="4FE5D6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EB4165"/>
        </w:rPr>
        <w:t xml:space="preserve">retirar </w:t>
      </w:r>
      <w:r>
        <w:rPr>
          <w:color w:val="000000"/>
        </w:rPr>
        <w:t xml:space="preserve">los </w:t>
      </w:r>
      <w:r>
        <w:rPr>
          <w:color w:val="EB4165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lazos </w:t>
      </w:r>
      <w:r>
        <w:rPr>
          <w:color w:val="EB4165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EB4165"/>
        </w:rPr>
        <w:t xml:space="preserve">campaña </w:t>
      </w:r>
      <w:r>
        <w:rPr>
          <w:color w:val="B0D959"/>
        </w:rPr>
        <w:t xml:space="preserve">electoral </w:t>
      </w:r>
      <w:r>
        <w:rPr>
          <w:color w:val="EB4165"/>
        </w:rPr>
        <w:t xml:space="preserve">pasada </w:t>
      </w:r>
      <w:r>
        <w:rPr>
          <w:color w:val="000000"/>
        </w:rPr>
        <w:t xml:space="preserve">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, </w:t>
      </w:r>
      <w:r>
        <w:rPr>
          <w:color w:val="EB4165"/>
        </w:rPr>
        <w:t xml:space="preserve">Elena </w:t>
      </w:r>
      <w:r>
        <w:rPr>
          <w:color w:val="000000"/>
        </w:rPr>
        <w:t xml:space="preserve">. </w:t>
      </w:r>
      <w:r>
        <w:rPr>
          <w:color w:val="4FE5D6"/>
        </w:rPr>
        <w:t xml:space="preserve">Iñaki-Urdangarín </w:t>
      </w:r>
      <w:r>
        <w:rPr>
          <w:color w:val="000000"/>
        </w:rPr>
        <w:t xml:space="preserve">salió </w:t>
      </w:r>
      <w:r>
        <w:rPr>
          <w:color w:val="EB4165"/>
        </w:rPr>
        <w:t xml:space="preserve">ayer </w:t>
      </w:r>
      <w:r>
        <w:rPr>
          <w:color w:val="000000"/>
        </w:rPr>
        <w:t xml:space="preserve">por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4FE5D6"/>
        </w:rPr>
        <w:t xml:space="preserve">salidas </w:t>
      </w:r>
      <w:r>
        <w:rPr>
          <w:color w:val="000000"/>
        </w:rPr>
        <w:t xml:space="preserve">tiene </w:t>
      </w:r>
      <w:r>
        <w:rPr>
          <w:color w:val="EB4165"/>
        </w:rPr>
        <w:t xml:space="preserve">prohibido </w:t>
      </w:r>
      <w:r>
        <w:rPr>
          <w:color w:val="4FE5D6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familia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muy </w:t>
      </w:r>
      <w:r>
        <w:rPr>
          <w:color w:val="B397FE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partir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podrá </w:t>
      </w:r>
      <w:r>
        <w:rPr>
          <w:color w:val="B0D959"/>
        </w:rPr>
        <w:t xml:space="preserve">disfrutar </w:t>
      </w:r>
      <w:r>
        <w:rPr>
          <w:color w:val="000000"/>
        </w:rPr>
        <w:t xml:space="preserve">de </w:t>
      </w:r>
      <w:r>
        <w:rPr>
          <w:color w:val="EB4165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DE4F4"/>
        </w:rPr>
        <w:t xml:space="preserve">Navidad </w:t>
      </w:r>
      <w:r>
        <w:rPr>
          <w:color w:val="000000"/>
        </w:rPr>
        <w:t xml:space="preserve">la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EB4165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4FE5D6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4FE5D6"/>
        </w:rPr>
        <w:t xml:space="preserve">cumplido </w:t>
      </w:r>
      <w:r>
        <w:rPr>
          <w:color w:val="000000"/>
        </w:rPr>
        <w:t xml:space="preserve">una </w:t>
      </w:r>
      <w:r>
        <w:rPr>
          <w:color w:val="EB4165"/>
        </w:rPr>
        <w:t xml:space="preserve">cuarta </w:t>
      </w:r>
      <w:r>
        <w:rPr>
          <w:color w:val="EB416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FE5D6"/>
        </w:rPr>
        <w:t xml:space="preserve">condena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EB4165"/>
        </w:rPr>
        <w:t xml:space="preserve">permisos </w:t>
      </w:r>
      <w:r>
        <w:rPr>
          <w:color w:val="EB4165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CDE4F4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FE5D6"/>
        </w:rPr>
        <w:t xml:space="preserve">documento </w:t>
      </w:r>
      <w:r>
        <w:rPr>
          <w:color w:val="000000"/>
        </w:rPr>
        <w:t xml:space="preserve">del </w:t>
      </w:r>
      <w:r>
        <w:rPr>
          <w:color w:val="4FE5D6"/>
        </w:rPr>
        <w:t xml:space="preserve">juez </w:t>
      </w:r>
      <w:r>
        <w:rPr>
          <w:color w:val="000000"/>
        </w:rPr>
        <w:t xml:space="preserve">que </w:t>
      </w:r>
      <w:r>
        <w:rPr>
          <w:color w:val="EB4165"/>
        </w:rPr>
        <w:t xml:space="preserve">autorizaba </w:t>
      </w:r>
      <w:r>
        <w:rPr>
          <w:color w:val="000000"/>
        </w:rPr>
        <w:t xml:space="preserve">su </w:t>
      </w:r>
      <w:r>
        <w:rPr>
          <w:color w:val="4FE5D6"/>
        </w:rPr>
        <w:t xml:space="preserve">salida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FE5D6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causado </w:t>
      </w:r>
      <w:r>
        <w:rPr>
          <w:color w:val="9CCCBF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B397FE"/>
        </w:rPr>
        <w:t xml:space="preserve">pregunta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B4165"/>
        </w:rPr>
        <w:t xml:space="preserve">impedir </w:t>
      </w:r>
      <w:r>
        <w:rPr>
          <w:color w:val="000000"/>
        </w:rPr>
        <w:t xml:space="preserve">que </w:t>
      </w:r>
      <w:r>
        <w:rPr>
          <w:color w:val="4FE5D6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EB4165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EB4165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real </w:t>
      </w:r>
      <w:r>
        <w:rPr>
          <w:color w:val="EB4165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EB4165"/>
        </w:rPr>
        <w:t xml:space="preserve">recoge </w:t>
      </w:r>
      <w:r>
        <w:rPr>
          <w:color w:val="EB4165"/>
        </w:rPr>
        <w:t xml:space="preserve">medidas </w:t>
      </w:r>
      <w:r>
        <w:rPr>
          <w:color w:val="EB4165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EB4165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EB4165"/>
        </w:rPr>
        <w:t xml:space="preserve">cuatro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EB416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catástrofes </w:t>
      </w:r>
      <w:r>
        <w:rPr>
          <w:color w:val="B41140"/>
        </w:rPr>
        <w:t xml:space="preserve">naturales </w:t>
      </w:r>
      <w:r>
        <w:rPr>
          <w:color w:val="EB4165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EB4165"/>
        </w:rPr>
        <w:t xml:space="preserve">Seguro </w:t>
      </w:r>
      <w:r>
        <w:rPr>
          <w:color w:val="000000"/>
        </w:rPr>
        <w:t xml:space="preserve">que </w:t>
      </w:r>
      <w:r>
        <w:rPr>
          <w:color w:val="EB4165"/>
        </w:rPr>
        <w:t xml:space="preserve">recuerdan </w:t>
      </w:r>
      <w:r>
        <w:rPr>
          <w:color w:val="000000"/>
        </w:rPr>
        <w:t xml:space="preserve">esta </w:t>
      </w:r>
      <w:r>
        <w:rPr>
          <w:color w:val="EB4165"/>
        </w:rPr>
        <w:t xml:space="preserve">imagen </w:t>
      </w:r>
      <w:r>
        <w:rPr>
          <w:color w:val="000000"/>
        </w:rPr>
        <w:t xml:space="preserve">. </w:t>
      </w:r>
      <w:r>
        <w:rPr>
          <w:color w:val="635092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EB4165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B397FE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EB4165"/>
        </w:rPr>
        <w:t xml:space="preserve">llega </w:t>
      </w:r>
      <w:r>
        <w:rPr>
          <w:color w:val="000000"/>
        </w:rPr>
        <w:t xml:space="preserve">ese </w:t>
      </w:r>
      <w:r>
        <w:rPr>
          <w:color w:val="EB416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EB4165"/>
        </w:rPr>
        <w:t xml:space="preserve">afectados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B4165"/>
        </w:rPr>
        <w:t xml:space="preserve">recibir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partir </w:t>
      </w:r>
      <w:r>
        <w:rPr>
          <w:color w:val="000000"/>
        </w:rPr>
        <w:t xml:space="preserve">de </w:t>
      </w:r>
      <w:r>
        <w:rPr>
          <w:color w:val="EB4165"/>
        </w:rPr>
        <w:t xml:space="preserve">ahora </w:t>
      </w:r>
      <w:r>
        <w:rPr>
          <w:color w:val="EB4165"/>
        </w:rPr>
        <w:t xml:space="preserve">comienzan </w:t>
      </w:r>
      <w:r>
        <w:rPr>
          <w:color w:val="000000"/>
        </w:rPr>
        <w:t xml:space="preserve">los </w:t>
      </w:r>
      <w:r>
        <w:rPr>
          <w:color w:val="4FE5D6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D959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CCCBF"/>
        </w:rPr>
        <w:t xml:space="preserve">comunidad </w:t>
      </w:r>
      <w:r>
        <w:rPr>
          <w:color w:val="9CCCBF"/>
        </w:rPr>
        <w:t xml:space="preserve">autónoma </w:t>
      </w:r>
      <w:r>
        <w:rPr>
          <w:color w:val="000000"/>
        </w:rPr>
        <w:t xml:space="preserve">para </w:t>
      </w:r>
      <w:r>
        <w:rPr>
          <w:color w:val="EB4165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B41140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hay </w:t>
      </w:r>
      <w:r>
        <w:rPr>
          <w:color w:val="EB4165"/>
        </w:rPr>
        <w:t xml:space="preserve">aprobadas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por </w:t>
      </w:r>
      <w:r>
        <w:rPr>
          <w:color w:val="4FE5D6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EB4165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41140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4114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EB4165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EB4165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EB4165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B41140"/>
        </w:rPr>
        <w:t xml:space="preserve">destinó </w:t>
      </w:r>
      <w:r>
        <w:rPr>
          <w:color w:val="000000"/>
        </w:rPr>
        <w:t xml:space="preserve">20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próximas </w:t>
      </w:r>
      <w:r>
        <w:rPr>
          <w:color w:val="EB4165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EB416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rastro </w:t>
      </w:r>
      <w:r>
        <w:rPr>
          <w:color w:val="B41140"/>
        </w:rPr>
        <w:t xml:space="preserve">devastador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cobró </w:t>
      </w:r>
      <w:r>
        <w:rPr>
          <w:color w:val="000000"/>
        </w:rPr>
        <w:t xml:space="preserve">12 </w:t>
      </w:r>
      <w:r>
        <w:rPr>
          <w:color w:val="000000"/>
        </w:rPr>
        <w:t xml:space="preserve">vidas </w:t>
      </w:r>
      <w:r>
        <w:rPr>
          <w:color w:val="000000"/>
        </w:rPr>
        <w:t xml:space="preserve">, </w:t>
      </w:r>
      <w:r>
        <w:rPr>
          <w:color w:val="EB4165"/>
        </w:rPr>
        <w:t xml:space="preserve">provocó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se </w:t>
      </w:r>
      <w:r>
        <w:rPr>
          <w:color w:val="EB4165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EB4165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tardan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00000"/>
        </w:rPr>
        <w:t xml:space="preserve">come </w:t>
      </w:r>
      <w:r>
        <w:rPr>
          <w:color w:val="000000"/>
        </w:rPr>
        <w:t xml:space="preserve">la </w:t>
      </w:r>
      <w:r>
        <w:rPr>
          <w:color w:val="EB4165"/>
        </w:rPr>
        <w:t xml:space="preserve">arena </w:t>
      </w:r>
      <w:r>
        <w:rPr>
          <w:color w:val="000000"/>
        </w:rPr>
        <w:t xml:space="preserve">. </w:t>
      </w:r>
      <w:r>
        <w:rPr>
          <w:color w:val="CDE4F4"/>
        </w:rPr>
        <w:t xml:space="preserve">Temporales </w:t>
      </w:r>
      <w:r>
        <w:rPr>
          <w:color w:val="000000"/>
        </w:rPr>
        <w:t xml:space="preserve">, </w:t>
      </w:r>
      <w:r>
        <w:rPr>
          <w:color w:val="000000"/>
        </w:rPr>
        <w:t xml:space="preserve">gotas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EB4165"/>
        </w:rPr>
        <w:t xml:space="preserve">fenómenos </w:t>
      </w:r>
      <w:r>
        <w:rPr>
          <w:color w:val="B41140"/>
        </w:rPr>
        <w:t xml:space="preserve">naturales </w:t>
      </w:r>
      <w:r>
        <w:rPr>
          <w:color w:val="EB4165"/>
        </w:rPr>
        <w:t xml:space="preserve">destrozan </w:t>
      </w:r>
      <w:r>
        <w:rPr>
          <w:color w:val="000000"/>
        </w:rPr>
        <w:t xml:space="preserve">con </w:t>
      </w:r>
      <w:r>
        <w:rPr>
          <w:color w:val="EB4165"/>
        </w:rPr>
        <w:t xml:space="preserve">frecuencia </w:t>
      </w:r>
      <w:r>
        <w:rPr>
          <w:color w:val="9CCCBF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000000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separa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destruido </w:t>
      </w:r>
      <w:r>
        <w:rPr>
          <w:color w:val="000000"/>
        </w:rPr>
        <w:t xml:space="preserve">en </w:t>
      </w:r>
      <w:r>
        <w:rPr>
          <w:color w:val="EB4165"/>
        </w:rPr>
        <w:t xml:space="preserve">varias </w:t>
      </w:r>
      <w:r>
        <w:rPr>
          <w:color w:val="EB4165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FE5D6"/>
        </w:rPr>
        <w:t xml:space="preserve">60.000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resultaron </w:t>
      </w:r>
      <w:r>
        <w:rPr>
          <w:color w:val="EB416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terremoto </w:t>
      </w:r>
      <w:r>
        <w:rPr>
          <w:color w:val="000000"/>
        </w:rPr>
        <w:t xml:space="preserve">de </w:t>
      </w:r>
      <w:r>
        <w:rPr>
          <w:color w:val="EB4165"/>
        </w:rPr>
        <w:t xml:space="preserve">Lorca </w:t>
      </w:r>
      <w:r>
        <w:rPr>
          <w:color w:val="000000"/>
        </w:rPr>
        <w:t xml:space="preserve">en </w:t>
      </w:r>
      <w:r>
        <w:rPr>
          <w:color w:val="4FE5D6"/>
        </w:rPr>
        <w:t xml:space="preserve">2011 </w:t>
      </w:r>
      <w:r>
        <w:rPr>
          <w:color w:val="000000"/>
        </w:rPr>
        <w:t xml:space="preserve">. </w:t>
      </w:r>
      <w:r>
        <w:rPr>
          <w:color w:val="EB4165"/>
        </w:rPr>
        <w:t xml:space="preserve">Consiguió </w:t>
      </w:r>
      <w:r>
        <w:rPr>
          <w:color w:val="000000"/>
        </w:rPr>
        <w:t xml:space="preserve">una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EB4165"/>
        </w:rPr>
        <w:t xml:space="preserve">8.000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EB4165"/>
        </w:rPr>
        <w:t xml:space="preserve">rehabilitar </w:t>
      </w:r>
      <w:r>
        <w:rPr>
          <w:color w:val="000000"/>
        </w:rPr>
        <w:t xml:space="preserve">su </w:t>
      </w:r>
      <w:r>
        <w:rPr>
          <w:color w:val="EB4165"/>
        </w:rPr>
        <w:t xml:space="preserve">negocio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le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EB4165"/>
        </w:rPr>
        <w:t xml:space="preserve">devuelva </w:t>
      </w:r>
      <w:r>
        <w:rPr>
          <w:color w:val="B0D959"/>
        </w:rPr>
        <w:t xml:space="preserve">13.000 </w:t>
      </w:r>
      <w:r>
        <w:rPr>
          <w:color w:val="000000"/>
        </w:rPr>
        <w:t xml:space="preserve">, </w:t>
      </w:r>
      <w:r>
        <w:rPr>
          <w:color w:val="EB4165"/>
        </w:rPr>
        <w:t xml:space="preserve">recargos </w:t>
      </w:r>
      <w:r>
        <w:rPr>
          <w:color w:val="EB4165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EB4165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EB4165"/>
        </w:rPr>
        <w:t xml:space="preserve">llamó </w:t>
      </w:r>
      <w:r>
        <w:rPr>
          <w:color w:val="000000"/>
        </w:rPr>
        <w:t xml:space="preserve">el </w:t>
      </w:r>
      <w:r>
        <w:rPr>
          <w:color w:val="4FE5D6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EB4165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anunciaron </w:t>
      </w:r>
      <w:r>
        <w:rPr>
          <w:color w:val="000000"/>
        </w:rPr>
        <w:t xml:space="preserve">en </w:t>
      </w:r>
      <w:r>
        <w:rPr>
          <w:color w:val="EB4165"/>
        </w:rPr>
        <w:t xml:space="preserve">ayudas </w:t>
      </w:r>
      <w:r>
        <w:rPr>
          <w:color w:val="000000"/>
        </w:rPr>
        <w:t xml:space="preserve">para </w:t>
      </w:r>
      <w:r>
        <w:rPr>
          <w:color w:val="EB4165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convertido </w:t>
      </w:r>
      <w:r>
        <w:rPr>
          <w:color w:val="000000"/>
        </w:rPr>
        <w:t xml:space="preserve">en </w:t>
      </w:r>
      <w:r>
        <w:rPr>
          <w:color w:val="EB4165"/>
        </w:rPr>
        <w:t xml:space="preserve">auténticos </w:t>
      </w:r>
      <w:r>
        <w:rPr>
          <w:color w:val="4FE5D6"/>
        </w:rPr>
        <w:t xml:space="preserve">quebraderos </w:t>
      </w:r>
      <w:r>
        <w:rPr>
          <w:color w:val="000000"/>
        </w:rPr>
        <w:t xml:space="preserve">de </w:t>
      </w:r>
      <w:r>
        <w:rPr>
          <w:color w:val="EB4165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B4165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397FE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. </w:t>
      </w:r>
      <w:r>
        <w:rPr>
          <w:color w:val="4FE5D6"/>
        </w:rPr>
        <w:t xml:space="preserve">Miembros </w:t>
      </w:r>
      <w:r>
        <w:rPr>
          <w:color w:val="000000"/>
        </w:rPr>
        <w:t xml:space="preserve">del </w:t>
      </w:r>
      <w:r>
        <w:rPr>
          <w:color w:val="EB4165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EB4165"/>
        </w:rPr>
        <w:t xml:space="preserve">colgado </w:t>
      </w:r>
      <w:r>
        <w:rPr>
          <w:color w:val="000000"/>
        </w:rPr>
        <w:t xml:space="preserve">en </w:t>
      </w:r>
      <w:r>
        <w:rPr>
          <w:color w:val="EB4165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EB4165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397FE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EB4165"/>
        </w:rPr>
        <w:t xml:space="preserve">relucir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colegio </w:t>
      </w:r>
      <w:r>
        <w:rPr>
          <w:color w:val="000000"/>
        </w:rPr>
        <w:t xml:space="preserve">de </w:t>
      </w:r>
      <w:r>
        <w:rPr>
          <w:color w:val="EB4165"/>
        </w:rPr>
        <w:t xml:space="preserve">educación </w:t>
      </w:r>
      <w:r>
        <w:rPr>
          <w:color w:val="B0D959"/>
        </w:rPr>
        <w:t xml:space="preserve">especial </w:t>
      </w:r>
      <w:r>
        <w:rPr>
          <w:color w:val="000000"/>
        </w:rPr>
        <w:t xml:space="preserve">en </w:t>
      </w:r>
      <w:r>
        <w:rPr>
          <w:color w:val="EB4165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B0D959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EB4165"/>
        </w:rPr>
        <w:t xml:space="preserve">recuperar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EB4165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EB4165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EB4165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les </w:t>
      </w:r>
      <w:r>
        <w:rPr>
          <w:color w:val="EB4165"/>
        </w:rPr>
        <w:t xml:space="preserve">despedían </w:t>
      </w:r>
      <w:r>
        <w:rPr>
          <w:color w:val="000000"/>
        </w:rPr>
        <w:t xml:space="preserve">con </w:t>
      </w:r>
      <w:r>
        <w:rPr>
          <w:color w:val="B397FE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EB4165"/>
        </w:rPr>
        <w:t xml:space="preserve">lágrimas </w:t>
      </w:r>
      <w:r>
        <w:rPr>
          <w:color w:val="000000"/>
        </w:rPr>
        <w:t xml:space="preserve">de </w:t>
      </w:r>
      <w:r>
        <w:rPr>
          <w:color w:val="EB4165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B0D959"/>
        </w:rPr>
        <w:t xml:space="preserve">1400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EB4165"/>
        </w:rPr>
        <w:t xml:space="preserve">trabajado </w:t>
      </w:r>
      <w:r>
        <w:rPr>
          <w:color w:val="000000"/>
        </w:rPr>
        <w:t xml:space="preserve">sin </w:t>
      </w:r>
      <w:r>
        <w:rPr>
          <w:color w:val="B41140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EB4165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EB4165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EB4165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EB4165"/>
        </w:rPr>
        <w:t xml:space="preserve">medios </w:t>
      </w:r>
      <w:r>
        <w:rPr>
          <w:color w:val="EB4165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a </w:t>
      </w:r>
      <w:r>
        <w:rPr>
          <w:color w:val="EB4165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EB4165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estar </w:t>
      </w:r>
      <w:r>
        <w:rPr>
          <w:color w:val="EB4165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EB4165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B397FE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B397FE"/>
        </w:rPr>
        <w:t xml:space="preserve">nunca </w:t>
      </w:r>
      <w:r>
        <w:rPr>
          <w:color w:val="000000"/>
        </w:rPr>
        <w:t xml:space="preserve">será </w:t>
      </w:r>
      <w:r>
        <w:rPr>
          <w:color w:val="B397FE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B397FE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EB4165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EB4165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397FE"/>
        </w:rPr>
        <w:t xml:space="preserve">gente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EB4165"/>
        </w:rPr>
        <w:t xml:space="preserve">agradecer </w:t>
      </w:r>
      <w:r>
        <w:rPr>
          <w:color w:val="000000"/>
        </w:rPr>
        <w:t xml:space="preserve">su </w:t>
      </w:r>
      <w:r>
        <w:rPr>
          <w:color w:val="EB4165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EB4165"/>
        </w:rPr>
        <w:t xml:space="preserve">bastan </w:t>
      </w:r>
      <w:r>
        <w:rPr>
          <w:color w:val="000000"/>
        </w:rPr>
        <w:t xml:space="preserve">los </w:t>
      </w:r>
      <w:r>
        <w:rPr>
          <w:color w:val="EB4165"/>
        </w:rPr>
        <w:t xml:space="preserve">gritos </w:t>
      </w:r>
      <w:r>
        <w:rPr>
          <w:color w:val="000000"/>
        </w:rPr>
        <w:t xml:space="preserve">de </w:t>
      </w:r>
      <w:r>
        <w:rPr>
          <w:color w:val="EB4165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lanzan </w:t>
      </w:r>
      <w:r>
        <w:rPr>
          <w:color w:val="000000"/>
        </w:rPr>
        <w:t xml:space="preserve">a </w:t>
      </w:r>
      <w:r>
        <w:rPr>
          <w:color w:val="EB4165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B397FE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EB4165"/>
        </w:rPr>
        <w:t xml:space="preserve">uniformes </w:t>
      </w:r>
      <w:r>
        <w:rPr>
          <w:color w:val="B41140"/>
        </w:rPr>
        <w:t xml:space="preserve">manchados </w:t>
      </w:r>
      <w:r>
        <w:rPr>
          <w:color w:val="000000"/>
        </w:rPr>
        <w:t xml:space="preserve">de </w:t>
      </w:r>
      <w:r>
        <w:rPr>
          <w:color w:val="EB4165"/>
        </w:rPr>
        <w:t xml:space="preserve">barro </w:t>
      </w:r>
      <w:r>
        <w:rPr>
          <w:color w:val="000000"/>
        </w:rPr>
        <w:t xml:space="preserve">. </w:t>
      </w:r>
      <w:r>
        <w:rPr>
          <w:color w:val="EB4165"/>
        </w:rPr>
        <w:t xml:space="preserve">Lágrimas </w:t>
      </w:r>
      <w:r>
        <w:rPr>
          <w:color w:val="000000"/>
        </w:rPr>
        <w:t xml:space="preserve">de </w:t>
      </w:r>
      <w:r>
        <w:rPr>
          <w:color w:val="B397FE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EB4165"/>
        </w:rPr>
        <w:t xml:space="preserve">agradecido </w:t>
      </w:r>
      <w:r>
        <w:rPr>
          <w:color w:val="000000"/>
        </w:rPr>
        <w:t xml:space="preserve">el </w:t>
      </w:r>
      <w:r>
        <w:rPr>
          <w:color w:val="EB4165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397FE"/>
        </w:rPr>
        <w:t xml:space="preserve">gente </w:t>
      </w:r>
      <w:r>
        <w:rPr>
          <w:color w:val="000000"/>
        </w:rPr>
        <w:t xml:space="preserve">.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vecino </w:t>
      </w:r>
      <w:r>
        <w:rPr>
          <w:color w:val="000000"/>
        </w:rPr>
        <w:t xml:space="preserve">salía </w:t>
      </w:r>
      <w:r>
        <w:rPr>
          <w:color w:val="000000"/>
        </w:rPr>
        <w:t xml:space="preserve">a </w:t>
      </w:r>
      <w:r>
        <w:rPr>
          <w:color w:val="EB4165"/>
        </w:rPr>
        <w:t xml:space="preserve">ofrecernos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al </w:t>
      </w:r>
      <w:r>
        <w:rPr>
          <w:color w:val="EB4165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daban </w:t>
      </w:r>
      <w:r>
        <w:rPr>
          <w:color w:val="000000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EB4165"/>
        </w:rPr>
        <w:t xml:space="preserve">labores </w:t>
      </w:r>
      <w:r>
        <w:rPr>
          <w:color w:val="000000"/>
        </w:rPr>
        <w:t xml:space="preserve">de </w:t>
      </w:r>
      <w:r>
        <w:rPr>
          <w:color w:val="B41140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B4165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B4114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EB4165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EB4165"/>
        </w:rPr>
        <w:t xml:space="preserve">sillas </w:t>
      </w:r>
      <w:r>
        <w:rPr>
          <w:color w:val="000000"/>
        </w:rPr>
        <w:t xml:space="preserve">de </w:t>
      </w:r>
      <w:r>
        <w:rPr>
          <w:color w:val="EB4165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EB4165"/>
        </w:rPr>
        <w:t xml:space="preserve">afectó </w:t>
      </w:r>
      <w:r>
        <w:rPr>
          <w:color w:val="EB4165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EB4165"/>
        </w:rPr>
        <w:t xml:space="preserve">salvado </w:t>
      </w:r>
      <w:r>
        <w:rPr>
          <w:color w:val="000000"/>
        </w:rPr>
        <w:t xml:space="preserve">a </w:t>
      </w:r>
      <w:r>
        <w:rPr>
          <w:color w:val="B397FE"/>
        </w:rPr>
        <w:t xml:space="preserve">muchas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397FE"/>
        </w:rPr>
        <w:t xml:space="preserve">portado </w:t>
      </w:r>
      <w:r>
        <w:rPr>
          <w:color w:val="000000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B397FE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estela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B397FE"/>
        </w:rPr>
        <w:t xml:space="preserve">siempre </w:t>
      </w:r>
      <w:r>
        <w:rPr>
          <w:color w:val="000000"/>
        </w:rPr>
        <w:t xml:space="preserve">que </w:t>
      </w:r>
      <w:r>
        <w:rPr>
          <w:color w:val="EB4165"/>
        </w:rPr>
        <w:t xml:space="preserve">actúa </w:t>
      </w:r>
      <w:r>
        <w:rPr>
          <w:color w:val="000000"/>
        </w:rPr>
        <w:t xml:space="preserve">en </w:t>
      </w:r>
      <w:r>
        <w:rPr>
          <w:color w:val="EB4165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en </w:t>
      </w:r>
      <w:r>
        <w:rPr>
          <w:color w:val="EB4165"/>
        </w:rPr>
        <w:t xml:space="preserve">Chile </w:t>
      </w:r>
      <w:r>
        <w:rPr>
          <w:color w:val="000000"/>
        </w:rPr>
        <w:t xml:space="preserve">cuando </w:t>
      </w:r>
      <w:r>
        <w:rPr>
          <w:color w:val="EB4165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incendios </w:t>
      </w:r>
      <w:r>
        <w:rPr>
          <w:color w:val="B41140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EB4165"/>
        </w:rPr>
        <w:t xml:space="preserve">tras </w:t>
      </w:r>
      <w:r>
        <w:rPr>
          <w:color w:val="000000"/>
        </w:rPr>
        <w:t xml:space="preserve">el </w:t>
      </w:r>
      <w:r>
        <w:rPr>
          <w:color w:val="EB4165"/>
        </w:rPr>
        <w:t xml:space="preserve">terremoto </w:t>
      </w:r>
      <w:r>
        <w:rPr>
          <w:color w:val="000000"/>
        </w:rPr>
        <w:t xml:space="preserve">de </w:t>
      </w:r>
      <w:r>
        <w:rPr>
          <w:color w:val="EB4165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4FE5D6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0D959"/>
        </w:rPr>
        <w:t xml:space="preserve">soldados </w:t>
      </w:r>
      <w:r>
        <w:rPr>
          <w:color w:val="000000"/>
        </w:rPr>
        <w:t xml:space="preserve">que </w:t>
      </w:r>
      <w:r>
        <w:rPr>
          <w:color w:val="4FE5D6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397FE"/>
        </w:rPr>
        <w:t xml:space="preserve">sienten </w:t>
      </w:r>
      <w:r>
        <w:rPr>
          <w:color w:val="EB4165"/>
        </w:rPr>
        <w:t xml:space="preserve">casi </w:t>
      </w:r>
      <w:r>
        <w:rPr>
          <w:color w:val="B0D959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EB4165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EB4165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FE5D6"/>
        </w:rPr>
        <w:t xml:space="preserve">delictivo </w:t>
      </w:r>
      <w:r>
        <w:rPr>
          <w:color w:val="000000"/>
        </w:rPr>
        <w:t xml:space="preserve">de </w:t>
      </w:r>
      <w:r>
        <w:rPr>
          <w:color w:val="EB4165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4FE5D6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4FE5D6"/>
        </w:rPr>
        <w:t xml:space="preserve">sorpresiva </w:t>
      </w:r>
      <w:r>
        <w:rPr>
          <w:color w:val="000000"/>
        </w:rPr>
        <w:t xml:space="preserve">y </w:t>
      </w:r>
      <w:r>
        <w:rPr>
          <w:color w:val="EB4165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FE5D6"/>
        </w:rPr>
        <w:t xml:space="preserve">posibilidad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000000"/>
        </w:rPr>
        <w:t xml:space="preserve">y </w:t>
      </w:r>
      <w:r>
        <w:rPr>
          <w:color w:val="4FE5D6"/>
        </w:rPr>
        <w:t xml:space="preserve">reacción </w:t>
      </w:r>
      <w:r>
        <w:rPr>
          <w:color w:val="000000"/>
        </w:rPr>
        <w:t xml:space="preserve">por </w:t>
      </w:r>
      <w:r>
        <w:rPr>
          <w:color w:val="EB4165"/>
        </w:rPr>
        <w:t xml:space="preserve">parte </w:t>
      </w:r>
      <w:r>
        <w:rPr>
          <w:color w:val="000000"/>
        </w:rPr>
        <w:t xml:space="preserve">del </w:t>
      </w:r>
      <w:r>
        <w:rPr>
          <w:color w:val="EB4165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EB4165"/>
        </w:rPr>
        <w:t xml:space="preserve">frialdad </w:t>
      </w:r>
      <w:r>
        <w:rPr>
          <w:color w:val="000000"/>
        </w:rPr>
        <w:t xml:space="preserve">, </w:t>
      </w:r>
      <w:r>
        <w:rPr>
          <w:color w:val="B59F43"/>
        </w:rPr>
        <w:t xml:space="preserve">Ana-Julia </w:t>
      </w:r>
      <w:r>
        <w:rPr>
          <w:color w:val="EB4165"/>
        </w:rPr>
        <w:t xml:space="preserve">escuchaba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000000"/>
        </w:rPr>
        <w:t xml:space="preserve">esas </w:t>
      </w:r>
      <w:r>
        <w:rPr>
          <w:color w:val="B397FE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padres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 </w:t>
      </w:r>
      <w:r>
        <w:rPr>
          <w:color w:val="EB4165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EB4165"/>
        </w:rPr>
        <w:t xml:space="preserve">encuentras </w:t>
      </w:r>
      <w:r>
        <w:rPr>
          <w:color w:val="000000"/>
        </w:rPr>
        <w:t xml:space="preserve">,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EB4165"/>
        </w:rPr>
        <w:t xml:space="preserve">escuchar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EB4165"/>
        </w:rPr>
        <w:t xml:space="preserve">llena </w:t>
      </w:r>
      <w:r>
        <w:rPr>
          <w:color w:val="EB4165"/>
        </w:rPr>
        <w:t xml:space="preserve">familiares </w:t>
      </w:r>
      <w:r>
        <w:rPr>
          <w:color w:val="000000"/>
        </w:rPr>
        <w:t xml:space="preserve">, </w:t>
      </w:r>
      <w:r>
        <w:rPr>
          <w:color w:val="B397FE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FE5D6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B397FE"/>
        </w:rPr>
        <w:t xml:space="preserve">quisieron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EB4165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ngel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B397FE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000000"/>
        </w:rPr>
        <w:t xml:space="preserve">podrá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EB4165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B59F43"/>
        </w:rPr>
        <w:t xml:space="preserve">Patricia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EB4165"/>
        </w:rPr>
        <w:t xml:space="preserve">falta </w:t>
      </w:r>
      <w:r>
        <w:rPr>
          <w:color w:val="EB4165"/>
        </w:rPr>
        <w:t xml:space="preserve">esperar </w:t>
      </w:r>
      <w:r>
        <w:rPr>
          <w:color w:val="000000"/>
        </w:rPr>
        <w:t xml:space="preserve">a </w:t>
      </w:r>
      <w:r>
        <w:rPr>
          <w:color w:val="EB4165"/>
        </w:rPr>
        <w:t xml:space="preserve">conocer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EB4165"/>
        </w:rPr>
        <w:t xml:space="preserve">semanas </w:t>
      </w:r>
      <w:r>
        <w:rPr>
          <w:color w:val="000000"/>
        </w:rPr>
        <w:t xml:space="preserve">o </w:t>
      </w:r>
      <w:r>
        <w:rPr>
          <w:color w:val="EB4165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EB4165"/>
        </w:rPr>
        <w:t xml:space="preserve">bruja </w:t>
      </w:r>
      <w:r>
        <w:rPr>
          <w:color w:val="000000"/>
        </w:rPr>
        <w:t xml:space="preserve">no </w:t>
      </w:r>
      <w:r>
        <w:rPr>
          <w:color w:val="000000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. </w:t>
      </w:r>
      <w:r>
        <w:rPr>
          <w:color w:val="EB4165"/>
        </w:rPr>
        <w:t xml:space="preserve">Espero </w:t>
      </w:r>
      <w:r>
        <w:rPr>
          <w:color w:val="000000"/>
        </w:rPr>
        <w:t xml:space="preserve">que </w:t>
      </w:r>
      <w:r>
        <w:rPr>
          <w:color w:val="B397FE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B397FE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D959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EB4165"/>
        </w:rPr>
        <w:t xml:space="preserve">llanto </w:t>
      </w:r>
      <w:r>
        <w:rPr>
          <w:color w:val="EB4165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FE5D6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B397FE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EB4165"/>
        </w:rPr>
        <w:t xml:space="preserve">culpable </w:t>
      </w:r>
      <w:r>
        <w:rPr>
          <w:color w:val="000000"/>
        </w:rPr>
        <w:t xml:space="preserve">de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. </w:t>
      </w:r>
      <w:r>
        <w:rPr>
          <w:color w:val="EB4165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FE5D6"/>
        </w:rPr>
        <w:t xml:space="preserve">delictivo </w:t>
      </w:r>
      <w:r>
        <w:rPr>
          <w:color w:val="000000"/>
        </w:rPr>
        <w:t xml:space="preserve">... </w:t>
      </w:r>
      <w:r>
        <w:rPr>
          <w:color w:val="000000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hace </w:t>
      </w:r>
      <w:r>
        <w:rPr>
          <w:color w:val="EB4165"/>
        </w:rPr>
        <w:t xml:space="preserve">falta </w:t>
      </w:r>
      <w:r>
        <w:rPr>
          <w:color w:val="B397FE"/>
        </w:rPr>
        <w:t xml:space="preserve">llorar </w:t>
      </w:r>
      <w:r>
        <w:rPr>
          <w:color w:val="000000"/>
        </w:rPr>
        <w:t xml:space="preserve">. </w:t>
      </w:r>
      <w:r>
        <w:rPr>
          <w:color w:val="EB4165"/>
        </w:rPr>
        <w:t xml:space="preserve">Muestra </w:t>
      </w:r>
      <w:r>
        <w:rPr>
          <w:color w:val="000000"/>
        </w:rPr>
        <w:t xml:space="preserve">una </w:t>
      </w:r>
      <w:r>
        <w:rPr>
          <w:color w:val="EB4165"/>
        </w:rPr>
        <w:t xml:space="preserve">actitud </w:t>
      </w:r>
      <w:r>
        <w:rPr>
          <w:color w:val="B397FE"/>
        </w:rPr>
        <w:t xml:space="preserve">tranquila </w:t>
      </w:r>
      <w:r>
        <w:rPr>
          <w:color w:val="000000"/>
        </w:rPr>
        <w:t xml:space="preserve">, </w:t>
      </w:r>
      <w:r>
        <w:rPr>
          <w:color w:val="EB4165"/>
        </w:rPr>
        <w:t xml:space="preserve">cruza </w:t>
      </w:r>
      <w:r>
        <w:rPr>
          <w:color w:val="000000"/>
        </w:rPr>
        <w:t xml:space="preserve">las </w:t>
      </w:r>
      <w:r>
        <w:rPr>
          <w:color w:val="EB4165"/>
        </w:rPr>
        <w:t xml:space="preserve">piernas </w:t>
      </w:r>
      <w:r>
        <w:rPr>
          <w:color w:val="000000"/>
        </w:rPr>
        <w:t xml:space="preserve">, </w:t>
      </w:r>
      <w:r>
        <w:rPr>
          <w:color w:val="EB4165"/>
        </w:rPr>
        <w:t xml:space="preserve">apoya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EB4165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4FE5D6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B4165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397FE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EB4165"/>
        </w:rPr>
        <w:t xml:space="preserve">Pareció </w:t>
      </w:r>
      <w:r>
        <w:rPr>
          <w:color w:val="000000"/>
        </w:rPr>
        <w:t xml:space="preserve">no </w:t>
      </w:r>
      <w:r>
        <w:rPr>
          <w:color w:val="EB4165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EB4165"/>
        </w:rPr>
        <w:t xml:space="preserve">incluso </w:t>
      </w:r>
      <w:r>
        <w:rPr>
          <w:color w:val="000000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derramó </w:t>
      </w:r>
      <w:r>
        <w:rPr>
          <w:color w:val="4FE5D6"/>
        </w:rPr>
        <w:t xml:space="preserve">ninguna </w:t>
      </w:r>
      <w:r>
        <w:rPr>
          <w:color w:val="EB4165"/>
        </w:rPr>
        <w:t xml:space="preserve">lágrima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4FE5D6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B397FE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000000"/>
        </w:rPr>
        <w:t xml:space="preserve">personages </w:t>
      </w:r>
      <w:r>
        <w:rPr>
          <w:color w:val="000000"/>
        </w:rPr>
        <w:t xml:space="preserve">con </w:t>
      </w:r>
      <w:r>
        <w:rPr>
          <w:color w:val="EB4165"/>
        </w:rPr>
        <w:t xml:space="preserve">rasgos </w:t>
      </w:r>
      <w:r>
        <w:rPr>
          <w:color w:val="EB4165"/>
        </w:rPr>
        <w:t xml:space="preserve">psicópatas </w:t>
      </w:r>
      <w:r>
        <w:rPr>
          <w:color w:val="000000"/>
        </w:rPr>
        <w:t xml:space="preserve">. </w:t>
      </w:r>
      <w:r>
        <w:rPr>
          <w:color w:val="B397FE"/>
        </w:rPr>
        <w:t xml:space="preserve">Comparte </w:t>
      </w:r>
      <w:r>
        <w:rPr>
          <w:color w:val="000000"/>
        </w:rPr>
        <w:t xml:space="preserve">el </w:t>
      </w:r>
      <w:r>
        <w:rPr>
          <w:color w:val="EB4165"/>
        </w:rPr>
        <w:t xml:space="preserve">gesto </w:t>
      </w:r>
      <w:r>
        <w:rPr>
          <w:color w:val="4FE5D6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EB4165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EB4165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4FE5D6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crímenes </w:t>
      </w:r>
      <w:r>
        <w:rPr>
          <w:color w:val="000000"/>
        </w:rPr>
        <w:t xml:space="preserve">más </w:t>
      </w:r>
      <w:r>
        <w:rPr>
          <w:color w:val="B41140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EB4165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4FE5D6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apenas </w:t>
      </w:r>
      <w:r>
        <w:rPr>
          <w:color w:val="EB4165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41140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EB4165"/>
        </w:rPr>
        <w:t xml:space="preserve">asesinos </w:t>
      </w:r>
      <w:r>
        <w:rPr>
          <w:color w:val="000000"/>
        </w:rPr>
        <w:t xml:space="preserve">,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EB4165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EB4165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B397FE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EB4165"/>
        </w:rPr>
        <w:t xml:space="preserve">falsas </w:t>
      </w:r>
      <w:r>
        <w:rPr>
          <w:color w:val="EB4165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EB4165"/>
        </w:rPr>
        <w:t xml:space="preserve">padres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EB4165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el </w:t>
      </w:r>
      <w:r>
        <w:rPr>
          <w:color w:val="EB4165"/>
        </w:rPr>
        <w:t xml:space="preserve">número </w:t>
      </w:r>
      <w:r>
        <w:rPr>
          <w:color w:val="000000"/>
        </w:rPr>
        <w:t xml:space="preserve">de </w:t>
      </w:r>
      <w:r>
        <w:rPr>
          <w:color w:val="4FE5D6"/>
        </w:rPr>
        <w:t xml:space="preserve">condenados </w:t>
      </w:r>
      <w:r>
        <w:rPr>
          <w:color w:val="000000"/>
        </w:rPr>
        <w:t xml:space="preserve">en </w:t>
      </w:r>
      <w:r>
        <w:rPr>
          <w:color w:val="4FE5D6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EB4165"/>
        </w:rPr>
        <w:t xml:space="preserve">preocupante </w:t>
      </w:r>
      <w:r>
        <w:rPr>
          <w:color w:val="000000"/>
        </w:rPr>
        <w:t xml:space="preserve">, </w:t>
      </w:r>
      <w:r>
        <w:rPr>
          <w:color w:val="635092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EB4165"/>
        </w:rPr>
        <w:t xml:space="preserve">aumentan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EB4165"/>
        </w:rPr>
        <w:t xml:space="preserve">menores </w:t>
      </w:r>
      <w:r>
        <w:rPr>
          <w:color w:val="000000"/>
        </w:rPr>
        <w:t xml:space="preserve">que </w:t>
      </w:r>
      <w:r>
        <w:rPr>
          <w:color w:val="B397FE"/>
        </w:rPr>
        <w:t xml:space="preserve">comenten </w:t>
      </w:r>
      <w:r>
        <w:rPr>
          <w:color w:val="4FE5D6"/>
        </w:rPr>
        <w:t xml:space="preserve">delitos </w:t>
      </w:r>
      <w:r>
        <w:rPr>
          <w:color w:val="EB4165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EB4165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4FE5D6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EB4165"/>
        </w:rPr>
        <w:t xml:space="preserve">motivo </w:t>
      </w:r>
      <w:r>
        <w:rPr>
          <w:color w:val="000000"/>
        </w:rPr>
        <w:t xml:space="preserve">.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EB4165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comunidades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EB4165"/>
        </w:rPr>
        <w:t xml:space="preserve">menores </w:t>
      </w:r>
      <w:r>
        <w:rPr>
          <w:color w:val="4FE5D6"/>
        </w:rPr>
        <w:t xml:space="preserve">condenados </w:t>
      </w:r>
      <w:r>
        <w:rPr>
          <w:color w:val="000000"/>
        </w:rPr>
        <w:t xml:space="preserve">por </w:t>
      </w:r>
      <w:r>
        <w:rPr>
          <w:color w:val="4FE5D6"/>
        </w:rPr>
        <w:t xml:space="preserve">delitos </w:t>
      </w:r>
      <w:r>
        <w:rPr>
          <w:color w:val="EB4165"/>
        </w:rPr>
        <w:t xml:space="preserve">sexuales </w:t>
      </w:r>
      <w:r>
        <w:rPr>
          <w:color w:val="000000"/>
        </w:rPr>
        <w:t xml:space="preserve">en </w:t>
      </w:r>
      <w:r>
        <w:rPr>
          <w:color w:val="EB4165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EB4165"/>
        </w:rPr>
        <w:t xml:space="preserve">siguen </w:t>
      </w:r>
      <w:r>
        <w:rPr>
          <w:color w:val="EB4165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4FE5D6"/>
        </w:rPr>
        <w:t xml:space="preserve">Cataluña </w:t>
      </w:r>
      <w:r>
        <w:rPr>
          <w:color w:val="000000"/>
        </w:rPr>
        <w:t xml:space="preserve">. </w:t>
      </w:r>
      <w:r>
        <w:rPr>
          <w:color w:val="B397FE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EB4165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EB4165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B4165"/>
        </w:rPr>
        <w:t xml:space="preserve">seguridad </w:t>
      </w:r>
      <w:r>
        <w:rPr>
          <w:color w:val="EB4165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EB4165"/>
        </w:rPr>
        <w:t xml:space="preserve">hombres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000000"/>
        </w:rPr>
        <w:t xml:space="preserve">una </w:t>
      </w:r>
      <w:r>
        <w:rPr>
          <w:color w:val="EB4165"/>
        </w:rPr>
        <w:t xml:space="preserve">espectacular </w:t>
      </w:r>
      <w:r>
        <w:rPr>
          <w:color w:val="4FE5D6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ha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4FE5D6"/>
        </w:rPr>
        <w:t xml:space="preserve">orden </w:t>
      </w:r>
      <w:r>
        <w:rPr>
          <w:color w:val="000000"/>
        </w:rPr>
        <w:t xml:space="preserve">de </w:t>
      </w:r>
      <w:r>
        <w:rPr>
          <w:color w:val="EB4165"/>
        </w:rPr>
        <w:t xml:space="preserve">ingreso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EB4165"/>
        </w:rPr>
        <w:t xml:space="preserve">llegaron </w:t>
      </w:r>
      <w:r>
        <w:rPr>
          <w:color w:val="000000"/>
        </w:rPr>
        <w:t xml:space="preserve">a </w:t>
      </w:r>
      <w:r>
        <w:rPr>
          <w:color w:val="EB4165"/>
        </w:rPr>
        <w:t xml:space="preserve">efectuar </w:t>
      </w:r>
      <w:r>
        <w:rPr>
          <w:color w:val="EB4165"/>
        </w:rPr>
        <w:t xml:space="preserve">tres </w:t>
      </w:r>
      <w:r>
        <w:rPr>
          <w:color w:val="EB4165"/>
        </w:rPr>
        <w:t xml:space="preserve">disparos </w:t>
      </w:r>
      <w:r>
        <w:rPr>
          <w:color w:val="000000"/>
        </w:rPr>
        <w:t xml:space="preserve">para </w:t>
      </w:r>
      <w:r>
        <w:rPr>
          <w:color w:val="EB4165"/>
        </w:rPr>
        <w:t xml:space="preserve">intentar </w:t>
      </w:r>
      <w:r>
        <w:rPr>
          <w:color w:val="EB4165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397FE"/>
        </w:rPr>
        <w:t xml:space="preserve">Cabra </w:t>
      </w:r>
      <w:r>
        <w:rPr>
          <w:color w:val="000000"/>
        </w:rPr>
        <w:t xml:space="preserve">, </w:t>
      </w:r>
      <w:r>
        <w:rPr>
          <w:color w:val="B41140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ha </w:t>
      </w:r>
      <w:r>
        <w:rPr>
          <w:color w:val="EB4165"/>
        </w:rPr>
        <w:t xml:space="preserve">fallecido </w:t>
      </w:r>
      <w:r>
        <w:rPr>
          <w:color w:val="EB4165"/>
        </w:rPr>
        <w:t xml:space="preserve">apuñalado </w:t>
      </w:r>
      <w:r>
        <w:rPr>
          <w:color w:val="EB4165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chica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del </w:t>
      </w:r>
      <w:r>
        <w:rPr>
          <w:color w:val="EB416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EB4165"/>
        </w:rPr>
        <w:t xml:space="preserve">sorprendió </w:t>
      </w:r>
      <w:r>
        <w:rPr>
          <w:color w:val="000000"/>
        </w:rPr>
        <w:t xml:space="preserve">el </w:t>
      </w:r>
      <w:r>
        <w:rPr>
          <w:color w:val="EB4165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397FE"/>
        </w:rPr>
        <w:t xml:space="preserve">novia </w:t>
      </w:r>
      <w:r>
        <w:rPr>
          <w:color w:val="EB4165"/>
        </w:rPr>
        <w:t xml:space="preserve">resultó </w:t>
      </w:r>
      <w:r>
        <w:rPr>
          <w:color w:val="EB4165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EB416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B397FE"/>
        </w:rPr>
        <w:t xml:space="preserve">¿cómo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 </w:t>
      </w:r>
      <w:r>
        <w:rPr>
          <w:color w:val="000000"/>
        </w:rPr>
        <w:t xml:space="preserve">? </w:t>
      </w:r>
      <w:r>
        <w:rPr>
          <w:color w:val="EB4165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EB4165"/>
        </w:rPr>
        <w:t xml:space="preserve">años </w:t>
      </w:r>
      <w:r>
        <w:rPr>
          <w:color w:val="000000"/>
        </w:rPr>
        <w:t xml:space="preserve">era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B41140"/>
        </w:rPr>
        <w:t xml:space="preserve">alta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EB4165"/>
        </w:rPr>
        <w:t xml:space="preserve">heridas </w:t>
      </w:r>
      <w:r>
        <w:rPr>
          <w:color w:val="000000"/>
        </w:rPr>
        <w:t xml:space="preserve">y </w:t>
      </w:r>
      <w:r>
        <w:rPr>
          <w:color w:val="EB4165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EB4165"/>
        </w:rPr>
        <w:t xml:space="preserve">presta </w:t>
      </w:r>
      <w:r>
        <w:rPr>
          <w:color w:val="4FE5D6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0D959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4FE5D6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EB4165"/>
        </w:rPr>
        <w:t xml:space="preserve">produce </w:t>
      </w:r>
      <w:r>
        <w:rPr>
          <w:color w:val="000000"/>
        </w:rPr>
        <w:t xml:space="preserve">la </w:t>
      </w:r>
      <w:r>
        <w:rPr>
          <w:color w:val="EB4165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EB4165"/>
        </w:rPr>
        <w:t xml:space="preserve">asaltantes </w:t>
      </w:r>
      <w:r>
        <w:rPr>
          <w:color w:val="EB4165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EB4165"/>
        </w:rPr>
        <w:t xml:space="preserve">visionando </w:t>
      </w:r>
      <w:r>
        <w:rPr>
          <w:color w:val="000000"/>
        </w:rPr>
        <w:t xml:space="preserve">las </w:t>
      </w:r>
      <w:r>
        <w:rPr>
          <w:color w:val="EB4165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B41140"/>
        </w:rPr>
        <w:t xml:space="preserve">circuito </w:t>
      </w:r>
      <w:r>
        <w:rPr>
          <w:color w:val="EB4165"/>
        </w:rPr>
        <w:t xml:space="preserve">cerrado </w:t>
      </w:r>
      <w:r>
        <w:rPr>
          <w:color w:val="000000"/>
        </w:rPr>
        <w:t xml:space="preserve">de </w:t>
      </w:r>
      <w:r>
        <w:rPr>
          <w:color w:val="B397FE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para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revisa </w:t>
      </w:r>
      <w:r>
        <w:rPr>
          <w:color w:val="000000"/>
        </w:rPr>
        <w:t xml:space="preserve">el </w:t>
      </w:r>
      <w:r>
        <w:rPr>
          <w:color w:val="EB416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EB4165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EB4165"/>
        </w:rPr>
        <w:t xml:space="preserve">prostíbulo </w:t>
      </w:r>
      <w:r>
        <w:rPr>
          <w:color w:val="EB4165"/>
        </w:rPr>
        <w:t xml:space="preserve">justo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EB4165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balcón </w:t>
      </w:r>
      <w:r>
        <w:rPr>
          <w:color w:val="000000"/>
        </w:rPr>
        <w:t xml:space="preserve">este </w:t>
      </w:r>
      <w:r>
        <w:rPr>
          <w:color w:val="EB4165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EB4165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B4165"/>
        </w:rPr>
        <w:t xml:space="preserve">local </w:t>
      </w:r>
      <w:r>
        <w:rPr>
          <w:color w:val="000000"/>
        </w:rPr>
        <w:t xml:space="preserve">se </w:t>
      </w:r>
      <w:r>
        <w:rPr>
          <w:color w:val="B397FE"/>
        </w:rPr>
        <w:t xml:space="preserve">equivocan </w:t>
      </w:r>
      <w:r>
        <w:rPr>
          <w:color w:val="000000"/>
        </w:rPr>
        <w:t xml:space="preserve">y </w:t>
      </w:r>
      <w:r>
        <w:rPr>
          <w:color w:val="EB4165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puerta </w:t>
      </w:r>
      <w:r>
        <w:rPr>
          <w:color w:val="EB4165"/>
        </w:rPr>
        <w:t xml:space="preserve">buscando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EB4165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EB4165"/>
        </w:rPr>
        <w:t xml:space="preserve">hartos </w:t>
      </w:r>
      <w:r>
        <w:rPr>
          <w:color w:val="000000"/>
        </w:rPr>
        <w:t xml:space="preserve">del </w:t>
      </w:r>
      <w:r>
        <w:rPr>
          <w:color w:val="EB4165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EB4165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provoca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se </w:t>
      </w:r>
      <w:r>
        <w:rPr>
          <w:color w:val="EB4165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EB4165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B41140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EB4165"/>
        </w:rPr>
        <w:t xml:space="preserve">colocado </w:t>
      </w:r>
      <w:r>
        <w:rPr>
          <w:color w:val="000000"/>
        </w:rPr>
        <w:t xml:space="preserve">ese </w:t>
      </w:r>
      <w:r>
        <w:rPr>
          <w:color w:val="EB4165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los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no </w:t>
      </w:r>
      <w:r>
        <w:rPr>
          <w:color w:val="EB4165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B397FE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EB4165"/>
        </w:rPr>
        <w:t xml:space="preserve">hombres </w:t>
      </w:r>
      <w:r>
        <w:rPr>
          <w:color w:val="EB4165"/>
        </w:rPr>
        <w:t xml:space="preserve">buscan </w:t>
      </w:r>
      <w:r>
        <w:rPr>
          <w:color w:val="000000"/>
        </w:rPr>
        <w:t xml:space="preserve">sexo </w:t>
      </w:r>
      <w:r>
        <w:rPr>
          <w:color w:val="000000"/>
        </w:rPr>
        <w:t xml:space="preserve">y </w:t>
      </w:r>
      <w:r>
        <w:rPr>
          <w:color w:val="EB4165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EB4165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CCCBF"/>
        </w:rPr>
        <w:t xml:space="preserve">decia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equivoado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397FE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vecina </w:t>
      </w:r>
      <w:r>
        <w:rPr>
          <w:color w:val="000000"/>
        </w:rPr>
        <w:t xml:space="preserve">del </w:t>
      </w:r>
      <w:r>
        <w:rPr>
          <w:color w:val="EB4165"/>
        </w:rPr>
        <w:t xml:space="preserve">número </w:t>
      </w:r>
      <w:r>
        <w:rPr>
          <w:color w:val="000000"/>
        </w:rPr>
        <w:t xml:space="preserve">6 </w:t>
      </w:r>
      <w:r>
        <w:rPr>
          <w:color w:val="EB4165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000000"/>
        </w:rPr>
        <w:t xml:space="preserve">Rosa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pared </w:t>
      </w:r>
      <w:r>
        <w:rPr>
          <w:color w:val="000000"/>
        </w:rPr>
        <w:t xml:space="preserve">con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EB4165"/>
        </w:rPr>
        <w:t xml:space="preserve">escucha </w:t>
      </w:r>
      <w:r>
        <w:rPr>
          <w:color w:val="000000"/>
        </w:rPr>
        <w:t xml:space="preserve">los </w:t>
      </w:r>
      <w:r>
        <w:rPr>
          <w:color w:val="EB4165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EB4165"/>
        </w:rPr>
        <w:t xml:space="preserve">recomendado </w:t>
      </w:r>
      <w:r>
        <w:rPr>
          <w:color w:val="EB4165"/>
        </w:rPr>
        <w:t xml:space="preserve">colocar </w:t>
      </w:r>
      <w:r>
        <w:rPr>
          <w:color w:val="000000"/>
        </w:rPr>
        <w:t xml:space="preserve">este </w:t>
      </w:r>
      <w:r>
        <w:rPr>
          <w:color w:val="EB4165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dirección </w:t>
      </w:r>
      <w:r>
        <w:rPr>
          <w:color w:val="B397FE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EB4165"/>
        </w:rPr>
        <w:t xml:space="preserve">trasiego </w:t>
      </w:r>
      <w:r>
        <w:rPr>
          <w:color w:val="000000"/>
        </w:rPr>
        <w:t xml:space="preserve">de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EB4165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treyendo </w:t>
      </w:r>
      <w:r>
        <w:rPr>
          <w:color w:val="EB4165"/>
        </w:rPr>
        <w:t xml:space="preserve">droga </w:t>
      </w:r>
      <w:r>
        <w:rPr>
          <w:color w:val="000000"/>
        </w:rPr>
        <w:t xml:space="preserve">al </w:t>
      </w:r>
      <w:r>
        <w:rPr>
          <w:color w:val="EB4165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397FE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EB4165"/>
        </w:rPr>
        <w:t xml:space="preserve">prostituta </w:t>
      </w:r>
      <w:r>
        <w:rPr>
          <w:color w:val="000000"/>
        </w:rPr>
        <w:t xml:space="preserve">... </w:t>
      </w:r>
      <w:r>
        <w:rPr>
          <w:color w:val="B397FE"/>
        </w:rPr>
        <w:t xml:space="preserve">¡Que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B397FE"/>
        </w:rPr>
        <w:t xml:space="preserve">queremos </w:t>
      </w:r>
      <w:r>
        <w:rPr>
          <w:color w:val="EB4165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EB4165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sabía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EB4165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B4165"/>
        </w:rPr>
        <w:t xml:space="preserve">carne </w:t>
      </w:r>
      <w:r>
        <w:rPr>
          <w:color w:val="000000"/>
        </w:rPr>
        <w:t xml:space="preserve">estaba </w:t>
      </w:r>
      <w:r>
        <w:rPr>
          <w:color w:val="EB4165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EB4165"/>
        </w:rPr>
        <w:t xml:space="preserve">siguió </w:t>
      </w:r>
      <w:r>
        <w:rPr>
          <w:color w:val="EB4165"/>
        </w:rPr>
        <w:t xml:space="preserve">fabricando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FE5D6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B4165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, </w:t>
      </w:r>
      <w:r>
        <w:rPr>
          <w:color w:val="4FE5D6"/>
        </w:rPr>
        <w:t xml:space="preserve">según </w:t>
      </w:r>
      <w:r>
        <w:rPr>
          <w:color w:val="000000"/>
        </w:rPr>
        <w:t xml:space="preserve">un </w:t>
      </w:r>
      <w:r>
        <w:rPr>
          <w:color w:val="EB4165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siguieron </w:t>
      </w:r>
      <w:r>
        <w:rPr>
          <w:color w:val="EB4165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EB4165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siguieron </w:t>
      </w:r>
      <w:r>
        <w:rPr>
          <w:color w:val="B397FE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EB4165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mayores </w:t>
      </w:r>
      <w:r>
        <w:rPr>
          <w:color w:val="EB4165"/>
        </w:rPr>
        <w:t xml:space="preserve">brotes </w:t>
      </w:r>
      <w:r>
        <w:rPr>
          <w:color w:val="000000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de </w:t>
      </w:r>
      <w:r>
        <w:rPr>
          <w:color w:val="EB4165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EB4165"/>
        </w:rPr>
        <w:t xml:space="preserve">siete </w:t>
      </w:r>
      <w:r>
        <w:rPr>
          <w:color w:val="EB4165"/>
        </w:rPr>
        <w:t xml:space="preserve">abortos </w:t>
      </w:r>
      <w:r>
        <w:rPr>
          <w:color w:val="000000"/>
        </w:rPr>
        <w:t xml:space="preserve">y </w:t>
      </w:r>
      <w:r>
        <w:rPr>
          <w:color w:val="EB4165"/>
        </w:rPr>
        <w:t xml:space="preserve">tres </w:t>
      </w:r>
      <w:r>
        <w:rPr>
          <w:color w:val="EB4165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FE5D6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empresa </w:t>
      </w:r>
      <w:r>
        <w:rPr>
          <w:color w:val="EB4165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EB4165"/>
        </w:rPr>
        <w:t xml:space="preserve">analizar </w:t>
      </w:r>
      <w:r>
        <w:rPr>
          <w:color w:val="EB4165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FE5D6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. </w:t>
      </w:r>
      <w:r>
        <w:rPr>
          <w:color w:val="EB4165"/>
        </w:rPr>
        <w:t xml:space="preserve">Polémica </w:t>
      </w:r>
      <w:r>
        <w:rPr>
          <w:color w:val="EB4165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lleva </w:t>
      </w:r>
      <w:r>
        <w:rPr>
          <w:color w:val="EB4165"/>
        </w:rPr>
        <w:t xml:space="preserve">siete </w:t>
      </w:r>
      <w:r>
        <w:rPr>
          <w:color w:val="EB4165"/>
        </w:rPr>
        <w:t xml:space="preserve">años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B4165"/>
        </w:rPr>
        <w:t xml:space="preserve">renuevan </w:t>
      </w:r>
      <w:r>
        <w:rPr>
          <w:color w:val="000000"/>
        </w:rPr>
        <w:t xml:space="preserve">el </w:t>
      </w:r>
      <w:r>
        <w:rPr>
          <w:color w:val="EB4165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EB4165"/>
        </w:rPr>
        <w:t xml:space="preserve">embarazada </w:t>
      </w:r>
      <w:r>
        <w:rPr>
          <w:color w:val="000000"/>
        </w:rPr>
        <w:t xml:space="preserve">de </w:t>
      </w:r>
      <w:r>
        <w:rPr>
          <w:color w:val="EB4165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397FE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EB4165"/>
        </w:rPr>
        <w:t xml:space="preserve">años </w:t>
      </w:r>
      <w:r>
        <w:rPr>
          <w:color w:val="EB4165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danza </w:t>
      </w:r>
      <w:r>
        <w:rPr>
          <w:color w:val="000000"/>
        </w:rPr>
        <w:t xml:space="preserve">. </w:t>
      </w:r>
      <w:r>
        <w:rPr>
          <w:color w:val="EB4165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mayo </w:t>
      </w:r>
      <w:r>
        <w:rPr>
          <w:color w:val="4FE5D6"/>
        </w:rPr>
        <w:t xml:space="preserve">comunica </w:t>
      </w:r>
      <w:r>
        <w:rPr>
          <w:color w:val="000000"/>
        </w:rPr>
        <w:t xml:space="preserve">su </w:t>
      </w:r>
      <w:r>
        <w:rPr>
          <w:color w:val="EB4165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41140"/>
        </w:rPr>
        <w:t xml:space="preserve">verano </w:t>
      </w:r>
      <w:r>
        <w:rPr>
          <w:color w:val="EB4165"/>
        </w:rPr>
        <w:t xml:space="preserve">recibe </w:t>
      </w:r>
      <w:r>
        <w:rPr>
          <w:color w:val="000000"/>
        </w:rPr>
        <w:t xml:space="preserve">una </w:t>
      </w:r>
      <w:r>
        <w:rPr>
          <w:color w:val="4FE5D6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FE5D6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EB4165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EB4165"/>
        </w:rPr>
        <w:t xml:space="preserve">contrato </w:t>
      </w:r>
      <w:r>
        <w:rPr>
          <w:color w:val="EB4165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EB4165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4FE5D6"/>
        </w:rPr>
        <w:t xml:space="preserve">firmar </w:t>
      </w:r>
      <w:r>
        <w:rPr>
          <w:color w:val="000000"/>
        </w:rPr>
        <w:t xml:space="preserve">para </w:t>
      </w:r>
      <w:r>
        <w:rPr>
          <w:color w:val="B41140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397FE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397FE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FE5D6"/>
        </w:rPr>
        <w:t xml:space="preserve">según </w:t>
      </w:r>
      <w:r>
        <w:rPr>
          <w:color w:val="000000"/>
        </w:rPr>
        <w:t xml:space="preserve">ha </w:t>
      </w:r>
      <w:r>
        <w:rPr>
          <w:color w:val="4FE5D6"/>
        </w:rPr>
        <w:t xml:space="preserve">comunicado </w:t>
      </w:r>
      <w:r>
        <w:rPr>
          <w:color w:val="000000"/>
        </w:rPr>
        <w:t xml:space="preserve">el </w:t>
      </w:r>
      <w:r>
        <w:rPr>
          <w:color w:val="EB4165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EB4165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EB4165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bailarines </w:t>
      </w:r>
      <w:r>
        <w:rPr>
          <w:color w:val="EB4165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41140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41140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daría </w:t>
      </w:r>
      <w:r>
        <w:rPr>
          <w:color w:val="000000"/>
        </w:rPr>
        <w:t xml:space="preserve">la </w:t>
      </w:r>
      <w:r>
        <w:rPr>
          <w:color w:val="4FE5D6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397FE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EB4165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EB4165"/>
        </w:rPr>
        <w:t xml:space="preserve">lleva </w:t>
      </w:r>
      <w:r>
        <w:rPr>
          <w:color w:val="EB4165"/>
        </w:rPr>
        <w:t xml:space="preserve">siete </w:t>
      </w:r>
      <w:r>
        <w:rPr>
          <w:color w:val="EB4165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4FE5D6"/>
        </w:rPr>
        <w:t xml:space="preserve">presenté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B0D959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EB4165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B41140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635092"/>
        </w:rPr>
        <w:t xml:space="preserve">seleccionan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EB4165"/>
        </w:rPr>
        <w:t xml:space="preserve">mismo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B41140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ballet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4FE5D6"/>
        </w:rPr>
        <w:t xml:space="preserve">proceso </w:t>
      </w:r>
      <w:r>
        <w:rPr>
          <w:color w:val="4FE5D6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FE5D6"/>
        </w:rPr>
        <w:t xml:space="preserve">requisitos </w:t>
      </w:r>
      <w:r>
        <w:rPr>
          <w:color w:val="000000"/>
        </w:rPr>
        <w:t xml:space="preserve">de </w:t>
      </w:r>
      <w:r>
        <w:rPr>
          <w:color w:val="9CCCBF"/>
        </w:rPr>
        <w:t xml:space="preserve">igualdad </w:t>
      </w:r>
      <w:r>
        <w:rPr>
          <w:color w:val="000000"/>
        </w:rPr>
        <w:t xml:space="preserve">, </w:t>
      </w:r>
      <w:r>
        <w:rPr>
          <w:color w:val="B397FE"/>
        </w:rPr>
        <w:t xml:space="preserve">mérito </w:t>
      </w:r>
      <w:r>
        <w:rPr>
          <w:color w:val="000000"/>
        </w:rPr>
        <w:t xml:space="preserve">y </w:t>
      </w:r>
      <w:r>
        <w:rPr>
          <w:color w:val="EB4165"/>
        </w:rPr>
        <w:t xml:space="preserve">capacidad </w:t>
      </w:r>
      <w:r>
        <w:rPr>
          <w:color w:val="000000"/>
        </w:rPr>
        <w:t xml:space="preserve">. </w:t>
      </w:r>
      <w:r>
        <w:rPr>
          <w:color w:val="EB4165"/>
        </w:rPr>
        <w:t xml:space="preserve">Tremenda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EB4165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EB4165"/>
        </w:rPr>
        <w:t xml:space="preserve">limpiar </w:t>
      </w:r>
      <w:r>
        <w:rPr>
          <w:color w:val="000000"/>
        </w:rPr>
        <w:t xml:space="preserve">unos </w:t>
      </w:r>
      <w:r>
        <w:rPr>
          <w:color w:val="EB4165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asoma </w:t>
      </w:r>
      <w:r>
        <w:rPr>
          <w:color w:val="EB4165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fachada </w:t>
      </w:r>
      <w:r>
        <w:rPr>
          <w:color w:val="000000"/>
        </w:rPr>
        <w:t xml:space="preserve">para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parte </w:t>
      </w:r>
      <w:r>
        <w:rPr>
          <w:color w:val="B4114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EB416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caída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EB4165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EB4165"/>
        </w:rPr>
        <w:t xml:space="preserve">apenas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B416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EB4165"/>
        </w:rPr>
        <w:t xml:space="preserve">empleada </w:t>
      </w:r>
      <w:r>
        <w:rPr>
          <w:color w:val="EB4165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EB4165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FE5D6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4FE5D6"/>
        </w:rPr>
        <w:t xml:space="preserve">ningún </w:t>
      </w:r>
      <w:r>
        <w:rPr>
          <w:color w:val="EB4165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facilitara </w:t>
      </w:r>
      <w:r>
        <w:rPr>
          <w:color w:val="000000"/>
        </w:rPr>
        <w:t xml:space="preserve">la </w:t>
      </w:r>
      <w:r>
        <w:rPr>
          <w:color w:val="EB4165"/>
        </w:rPr>
        <w:t xml:space="preserve">limpieza </w:t>
      </w:r>
      <w:r>
        <w:rPr>
          <w:color w:val="000000"/>
        </w:rPr>
        <w:t xml:space="preserve">. </w:t>
      </w:r>
      <w:r>
        <w:rPr>
          <w:color w:val="EB4165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EB4165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EB4165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EB4165"/>
        </w:rPr>
        <w:t xml:space="preserve">escenas </w:t>
      </w:r>
      <w:r>
        <w:rPr>
          <w:color w:val="000000"/>
        </w:rPr>
        <w:t xml:space="preserve">se </w:t>
      </w:r>
      <w:r>
        <w:rPr>
          <w:color w:val="EB4165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EB4165"/>
        </w:rPr>
        <w:t xml:space="preserve">Descalza </w:t>
      </w:r>
      <w:r>
        <w:rPr>
          <w:color w:val="000000"/>
        </w:rPr>
        <w:t xml:space="preserve">, </w:t>
      </w:r>
      <w:r>
        <w:rPr>
          <w:color w:val="EB4165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B0D959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EB4165"/>
        </w:rPr>
        <w:t xml:space="preserve">medio </w:t>
      </w:r>
      <w:r>
        <w:rPr>
          <w:color w:val="EB4165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captada </w:t>
      </w:r>
      <w:r>
        <w:rPr>
          <w:color w:val="000000"/>
        </w:rPr>
        <w:t xml:space="preserve">esta </w:t>
      </w:r>
      <w:r>
        <w:rPr>
          <w:color w:val="EB4165"/>
        </w:rPr>
        <w:t xml:space="preserve">misma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céntrico </w:t>
      </w:r>
      <w:r>
        <w:rPr>
          <w:color w:val="EB4165"/>
        </w:rPr>
        <w:t xml:space="preserve">barrio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. </w:t>
      </w:r>
      <w:r>
        <w:rPr>
          <w:color w:val="EB4165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EB4165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cuatro </w:t>
      </w:r>
      <w:r>
        <w:rPr>
          <w:color w:val="EB4165"/>
        </w:rPr>
        <w:t xml:space="preserve">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EB4165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empleada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que </w:t>
      </w:r>
      <w:r>
        <w:rPr>
          <w:color w:val="EB4165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EB4165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EB4165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B41140"/>
        </w:rPr>
        <w:t xml:space="preserve">jugándose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EB4165"/>
        </w:rPr>
        <w:t xml:space="preserve">limpiar </w:t>
      </w:r>
      <w:r>
        <w:rPr>
          <w:color w:val="000000"/>
        </w:rPr>
        <w:t xml:space="preserve">los </w:t>
      </w:r>
      <w:r>
        <w:rPr>
          <w:color w:val="EB4165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EB4165"/>
        </w:rPr>
        <w:t xml:space="preserve">persianas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EB4165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EB4165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B4165"/>
        </w:rPr>
        <w:t xml:space="preserve">vecino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estas </w:t>
      </w:r>
      <w:r>
        <w:rPr>
          <w:color w:val="000000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equipo </w:t>
      </w:r>
      <w:r>
        <w:rPr>
          <w:color w:val="000000"/>
        </w:rPr>
        <w:t xml:space="preserve">de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B397FE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B397FE"/>
        </w:rPr>
        <w:t xml:space="preserve">nunca </w:t>
      </w:r>
      <w:r>
        <w:rPr>
          <w:color w:val="B397FE"/>
        </w:rPr>
        <w:t xml:space="preserve">entendió </w:t>
      </w:r>
      <w:r>
        <w:rPr>
          <w:color w:val="000000"/>
        </w:rPr>
        <w:t xml:space="preserve">la </w:t>
      </w:r>
      <w:r>
        <w:rPr>
          <w:color w:val="EB4165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397FE"/>
        </w:rPr>
        <w:t xml:space="preserve">entrevista </w:t>
      </w:r>
      <w:r>
        <w:rPr>
          <w:color w:val="000000"/>
        </w:rPr>
        <w:t xml:space="preserve">, </w:t>
      </w:r>
      <w:r>
        <w:rPr>
          <w:color w:val="EB4165"/>
        </w:rPr>
        <w:t xml:space="preserve">decidió </w:t>
      </w:r>
      <w:r>
        <w:rPr>
          <w:color w:val="B397FE"/>
        </w:rPr>
        <w:t xml:space="preserve">enseñarnos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EB4165"/>
        </w:rPr>
        <w:t xml:space="preserve">escenas </w:t>
      </w:r>
      <w:r>
        <w:rPr>
          <w:color w:val="000000"/>
        </w:rPr>
        <w:t xml:space="preserve">puede </w:t>
      </w:r>
      <w:r>
        <w:rPr>
          <w:color w:val="EB4165"/>
        </w:rPr>
        <w:t xml:space="preserve">terminar </w:t>
      </w:r>
      <w:r>
        <w:rPr>
          <w:color w:val="000000"/>
        </w:rPr>
        <w:t xml:space="preserve">en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EB4165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EB4165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estadisticas </w:t>
      </w:r>
      <w:r>
        <w:rPr>
          <w:color w:val="000000"/>
        </w:rPr>
        <w:t xml:space="preserve">. </w:t>
      </w:r>
      <w:r>
        <w:rPr>
          <w:color w:val="EB4165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EB4165"/>
        </w:rPr>
        <w:t xml:space="preserve">certificado </w:t>
      </w:r>
      <w:r>
        <w:rPr>
          <w:color w:val="000000"/>
        </w:rPr>
        <w:t xml:space="preserve">de </w:t>
      </w:r>
      <w:r>
        <w:rPr>
          <w:color w:val="EB4165"/>
        </w:rPr>
        <w:t xml:space="preserve">antecedentes </w:t>
      </w:r>
      <w:r>
        <w:rPr>
          <w:color w:val="4FE5D6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EB4165"/>
        </w:rPr>
        <w:t xml:space="preserve">trabajos </w:t>
      </w:r>
      <w:r>
        <w:rPr>
          <w:color w:val="000000"/>
        </w:rPr>
        <w:t xml:space="preserve">los </w:t>
      </w:r>
      <w:r>
        <w:rPr>
          <w:color w:val="000000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EB416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profesores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B397F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FE5D6"/>
        </w:rPr>
        <w:t xml:space="preserve">Ministerio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EB4165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B4165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parece </w:t>
      </w:r>
      <w:r>
        <w:rPr>
          <w:color w:val="EB416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EB4165"/>
        </w:rPr>
        <w:t xml:space="preserve">realidad </w:t>
      </w:r>
      <w:r>
        <w:rPr>
          <w:color w:val="000000"/>
        </w:rPr>
        <w:t xml:space="preserve">no </w:t>
      </w:r>
      <w:r>
        <w:rPr>
          <w:color w:val="EB4165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FE5D6"/>
        </w:rPr>
        <w:t xml:space="preserve">Ministerio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EB4165"/>
        </w:rPr>
        <w:t xml:space="preserve">aconsejan </w:t>
      </w:r>
      <w:r>
        <w:rPr>
          <w:color w:val="000000"/>
        </w:rPr>
        <w:t xml:space="preserve">que </w:t>
      </w:r>
      <w:r>
        <w:rPr>
          <w:color w:val="B397FE"/>
        </w:rPr>
        <w:t xml:space="preserve">siempre </w:t>
      </w:r>
      <w:r>
        <w:rPr>
          <w:color w:val="EB4165"/>
        </w:rPr>
        <w:t xml:space="preserve">busquemos </w:t>
      </w:r>
      <w:r>
        <w:rPr>
          <w:color w:val="000000"/>
        </w:rPr>
        <w:t xml:space="preserve">en </w:t>
      </w:r>
      <w:r>
        <w:rPr>
          <w:color w:val="EB4165"/>
        </w:rPr>
        <w:t xml:space="preserve">páginas </w:t>
      </w:r>
      <w:r>
        <w:rPr>
          <w:color w:val="EB4165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000000"/>
        </w:rPr>
        <w:t xml:space="preserve">desplomada </w:t>
      </w:r>
      <w:r>
        <w:rPr>
          <w:color w:val="9CCCBF"/>
        </w:rPr>
        <w:t xml:space="preserve">inversión </w:t>
      </w:r>
      <w:r>
        <w:rPr>
          <w:color w:val="000000"/>
        </w:rPr>
        <w:t xml:space="preserve">de </w:t>
      </w:r>
      <w:r>
        <w:rPr>
          <w:color w:val="B0D959"/>
        </w:rPr>
        <w:t xml:space="preserve">capital </w:t>
      </w:r>
      <w:r>
        <w:rPr>
          <w:color w:val="EB4165"/>
        </w:rPr>
        <w:t xml:space="preserve">extranjero </w:t>
      </w:r>
      <w:r>
        <w:rPr>
          <w:color w:val="000000"/>
        </w:rPr>
        <w:t xml:space="preserve">en </w:t>
      </w:r>
      <w:r>
        <w:rPr>
          <w:color w:val="EB4165"/>
        </w:rPr>
        <w:t xml:space="preserve">España </w:t>
      </w:r>
      <w:r>
        <w:rPr>
          <w:color w:val="000000"/>
        </w:rPr>
        <w:t xml:space="preserve">. </w:t>
      </w:r>
      <w:r>
        <w:rPr>
          <w:color w:val="EB4165"/>
        </w:rPr>
        <w:t xml:space="preserve">Noticia </w:t>
      </w:r>
      <w:r>
        <w:rPr>
          <w:color w:val="EB4165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EB4165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EB4165"/>
        </w:rPr>
        <w:t xml:space="preserve">semanas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EB4165"/>
        </w:rPr>
        <w:t xml:space="preserve">contratar </w:t>
      </w:r>
      <w:r>
        <w:rPr>
          <w:color w:val="000000"/>
        </w:rPr>
        <w:t xml:space="preserve">los </w:t>
      </w:r>
      <w:r>
        <w:rPr>
          <w:color w:val="EB4165"/>
        </w:rPr>
        <w:t xml:space="preserve">viajes </w:t>
      </w:r>
      <w:r>
        <w:rPr>
          <w:color w:val="000000"/>
        </w:rPr>
        <w:t xml:space="preserve">del </w:t>
      </w:r>
      <w:r>
        <w:rPr>
          <w:color w:val="EB4165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4FE5D6"/>
        </w:rPr>
        <w:t xml:space="preserve">firmará </w:t>
      </w:r>
      <w:r>
        <w:rPr>
          <w:color w:val="000000"/>
        </w:rPr>
        <w:t xml:space="preserve">el </w:t>
      </w:r>
      <w:r>
        <w:rPr>
          <w:color w:val="EB4165"/>
        </w:rPr>
        <w:t xml:space="preserve">contrato </w:t>
      </w:r>
      <w:r>
        <w:rPr>
          <w:color w:val="000000"/>
        </w:rPr>
        <w:t xml:space="preserve">de </w:t>
      </w:r>
      <w:r>
        <w:rPr>
          <w:color w:val="4FE5D6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B4165"/>
        </w:rPr>
        <w:t xml:space="preserve">intención </w:t>
      </w:r>
      <w:r>
        <w:rPr>
          <w:color w:val="000000"/>
        </w:rPr>
        <w:t xml:space="preserve">es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EB4165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si </w:t>
      </w:r>
      <w:r>
        <w:rPr>
          <w:color w:val="000000"/>
        </w:rPr>
        <w:t xml:space="preserve">ganan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mantendrá </w:t>
      </w:r>
      <w:r>
        <w:rPr>
          <w:color w:val="000000"/>
        </w:rPr>
        <w:t xml:space="preserve">ese </w:t>
      </w:r>
      <w:r>
        <w:rPr>
          <w:color w:val="000000"/>
        </w:rPr>
        <w:t xml:space="preserve">poder </w:t>
      </w:r>
      <w:r>
        <w:rPr>
          <w:color w:val="EB4165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ticket </w:t>
      </w:r>
      <w:r>
        <w:rPr>
          <w:color w:val="000000"/>
        </w:rPr>
        <w:t xml:space="preserve">. </w:t>
      </w:r>
      <w:r>
        <w:rPr>
          <w:color w:val="EB4165"/>
        </w:rPr>
        <w:t xml:space="preserve">Cobran </w:t>
      </w:r>
      <w:r>
        <w:rPr>
          <w:color w:val="000000"/>
        </w:rPr>
        <w:t xml:space="preserve">50 </w:t>
      </w:r>
      <w:r>
        <w:rPr>
          <w:color w:val="EB4165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FE5D6"/>
        </w:rPr>
        <w:t xml:space="preserve">rodaja </w:t>
      </w:r>
      <w:r>
        <w:rPr>
          <w:color w:val="000000"/>
        </w:rPr>
        <w:t xml:space="preserve">de </w:t>
      </w:r>
      <w:r>
        <w:rPr>
          <w:color w:val="EB4165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EB4165"/>
        </w:rPr>
        <w:t xml:space="preserve">sociales </w:t>
      </w:r>
      <w:r>
        <w:rPr>
          <w:color w:val="000000"/>
        </w:rPr>
        <w:t xml:space="preserve">la </w:t>
      </w:r>
      <w:r>
        <w:rPr>
          <w:color w:val="4FE5D6"/>
        </w:rPr>
        <w:t xml:space="preserve">periodista </w:t>
      </w:r>
      <w:r>
        <w:rPr>
          <w:color w:val="B41140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EB4165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cierto </w:t>
      </w:r>
      <w:r>
        <w:rPr>
          <w:color w:val="000000"/>
        </w:rPr>
        <w:t xml:space="preserve">, </w:t>
      </w:r>
      <w:r>
        <w:rPr>
          <w:color w:val="EB4165"/>
        </w:rPr>
        <w:t xml:space="preserve">cobrar </w:t>
      </w:r>
      <w:r>
        <w:rPr>
          <w:color w:val="000000"/>
        </w:rPr>
        <w:t xml:space="preserve">el </w:t>
      </w:r>
      <w:r>
        <w:rPr>
          <w:color w:val="EB4165"/>
        </w:rPr>
        <w:t xml:space="preserve">suplemento </w:t>
      </w:r>
      <w:r>
        <w:rPr>
          <w:color w:val="000000"/>
        </w:rPr>
        <w:t xml:space="preserve">es </w:t>
      </w:r>
      <w:r>
        <w:rPr>
          <w:color w:val="4FE5D6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EB4165"/>
        </w:rPr>
        <w:t xml:space="preserve">dinero </w:t>
      </w:r>
      <w:r>
        <w:rPr>
          <w:color w:val="000000"/>
        </w:rPr>
        <w:t xml:space="preserve">de </w:t>
      </w:r>
      <w:r>
        <w:rPr>
          <w:color w:val="EB4165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ese </w:t>
      </w:r>
      <w:r>
        <w:rPr>
          <w:color w:val="EB4165"/>
        </w:rPr>
        <w:t xml:space="preserve">suplemento </w:t>
      </w:r>
      <w:r>
        <w:rPr>
          <w:color w:val="000000"/>
        </w:rPr>
        <w:t xml:space="preserve">es </w:t>
      </w:r>
      <w:r>
        <w:rPr>
          <w:color w:val="B0D959"/>
        </w:rPr>
        <w:t xml:space="preserve">Donald-Trump </w:t>
      </w:r>
      <w:r>
        <w:rPr>
          <w:color w:val="000000"/>
        </w:rPr>
        <w:t xml:space="preserve">. </w:t>
      </w:r>
      <w:r>
        <w:rPr>
          <w:color w:val="EB4165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billetes </w:t>
      </w:r>
      <w:r>
        <w:rPr>
          <w:color w:val="000000"/>
        </w:rPr>
        <w:t xml:space="preserve">que </w:t>
      </w:r>
      <w:r>
        <w:rPr>
          <w:color w:val="EB4165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ha </w:t>
      </w:r>
      <w:r>
        <w:rPr>
          <w:color w:val="EB4165"/>
        </w:rPr>
        <w:t xml:space="preserve">explicado </w:t>
      </w:r>
      <w:r>
        <w:rPr>
          <w:color w:val="000000"/>
        </w:rPr>
        <w:t xml:space="preserve">que </w:t>
      </w:r>
      <w:r>
        <w:rPr>
          <w:color w:val="B397FE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EB4165"/>
        </w:rPr>
        <w:t xml:space="preserve">dinero </w:t>
      </w:r>
      <w:r>
        <w:rPr>
          <w:color w:val="000000"/>
        </w:rPr>
        <w:t xml:space="preserve">en </w:t>
      </w:r>
      <w:r>
        <w:rPr>
          <w:color w:val="EB4165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B397FE"/>
        </w:rPr>
        <w:t xml:space="preserve">nunca </w:t>
      </w:r>
      <w:r>
        <w:rPr>
          <w:color w:val="000000"/>
        </w:rPr>
        <w:t xml:space="preserve">paga </w:t>
      </w:r>
      <w:r>
        <w:rPr>
          <w:color w:val="000000"/>
        </w:rPr>
        <w:t xml:space="preserve">con </w:t>
      </w:r>
      <w:r>
        <w:rPr>
          <w:color w:val="4FE5D6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B397FE"/>
        </w:rPr>
        <w:t xml:space="preserve">gusta </w:t>
      </w:r>
      <w:r>
        <w:rPr>
          <w:color w:val="000000"/>
        </w:rPr>
        <w:t xml:space="preserve">dar </w:t>
      </w:r>
      <w:r>
        <w:rPr>
          <w:color w:val="EB4165"/>
        </w:rPr>
        <w:t xml:space="preserve">propina </w:t>
      </w:r>
      <w:r>
        <w:rPr>
          <w:color w:val="000000"/>
        </w:rPr>
        <w:t xml:space="preserve">. </w:t>
      </w:r>
      <w:r>
        <w:rPr>
          <w:color w:val="000000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EB4165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4FE5D6"/>
        </w:rPr>
        <w:t xml:space="preserve">publicado </w:t>
      </w:r>
      <w:r>
        <w:rPr>
          <w:color w:val="000000"/>
        </w:rPr>
        <w:t xml:space="preserve">su </w:t>
      </w:r>
      <w:r>
        <w:rPr>
          <w:color w:val="EB4165"/>
        </w:rPr>
        <w:t xml:space="preserve">primer </w:t>
      </w:r>
      <w:r>
        <w:rPr>
          <w:color w:val="EB4165"/>
        </w:rPr>
        <w:t xml:space="preserve">mensaje </w:t>
      </w:r>
      <w:r>
        <w:rPr>
          <w:color w:val="000000"/>
        </w:rPr>
        <w:t xml:space="preserve">en </w:t>
      </w:r>
      <w:r>
        <w:rPr>
          <w:color w:val="EB4165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EB4165"/>
        </w:rPr>
        <w:t xml:space="preserve">amenazar </w:t>
      </w:r>
      <w:r>
        <w:rPr>
          <w:color w:val="000000"/>
        </w:rPr>
        <w:t xml:space="preserve">los </w:t>
      </w:r>
      <w:r>
        <w:rPr>
          <w:color w:val="EB4165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mensaje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B41140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000000"/>
        </w:rPr>
        <w:t xml:space="preserve">ni </w:t>
      </w:r>
      <w:r>
        <w:rPr>
          <w:color w:val="EB4165"/>
        </w:rPr>
        <w:t xml:space="preserve">entradas </w:t>
      </w:r>
      <w:r>
        <w:rPr>
          <w:color w:val="EB4165"/>
        </w:rPr>
        <w:t xml:space="preserve">ilegales </w:t>
      </w:r>
      <w:r>
        <w:rPr>
          <w:color w:val="000000"/>
        </w:rPr>
        <w:t xml:space="preserve">al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0D959"/>
        </w:rPr>
        <w:t xml:space="preserve">visitado </w:t>
      </w:r>
      <w:r>
        <w:rPr>
          <w:color w:val="000000"/>
        </w:rPr>
        <w:t xml:space="preserve">las </w:t>
      </w:r>
      <w:r>
        <w:rPr>
          <w:color w:val="EB4165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4FE5D6"/>
        </w:rPr>
        <w:t xml:space="preserve">tramo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B0D959"/>
        </w:rPr>
        <w:t xml:space="preserve">México </w:t>
      </w:r>
      <w:r>
        <w:rPr>
          <w:color w:val="000000"/>
        </w:rPr>
        <w:t xml:space="preserve">.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397FE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EB4165"/>
        </w:rPr>
        <w:t xml:space="preserve">difícil </w:t>
      </w:r>
      <w:r>
        <w:rPr>
          <w:color w:val="000000"/>
        </w:rPr>
        <w:t xml:space="preserve">de </w:t>
      </w:r>
      <w:r>
        <w:rPr>
          <w:color w:val="EB4165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EB4165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EB4165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EB4165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B0D959"/>
        </w:rPr>
        <w:t xml:space="preserve">países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B397FE"/>
        </w:rPr>
        <w:t xml:space="preserve">entero </w:t>
      </w:r>
      <w:r>
        <w:rPr>
          <w:color w:val="EB4165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EB4165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EB4165"/>
        </w:rPr>
        <w:t xml:space="preserve">Nueva-York </w:t>
      </w:r>
      <w:r>
        <w:rPr>
          <w:color w:val="4FE5D6"/>
        </w:rPr>
        <w:t xml:space="preserve">aporte </w:t>
      </w:r>
      <w:r>
        <w:rPr>
          <w:color w:val="EB4165"/>
        </w:rPr>
        <w:t xml:space="preserve">soluciones </w:t>
      </w:r>
      <w:r>
        <w:rPr>
          <w:color w:val="EB4165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EB4165"/>
        </w:rPr>
        <w:t xml:space="preserve">existen </w:t>
      </w:r>
      <w:r>
        <w:rPr>
          <w:color w:val="EB4165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II </w:t>
      </w:r>
      <w:r>
        <w:rPr>
          <w:color w:val="B0D959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EB4165"/>
        </w:rPr>
        <w:t xml:space="preserve">realizando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EB4165"/>
        </w:rPr>
        <w:t xml:space="preserve">última </w:t>
      </w:r>
      <w:r>
        <w:rPr>
          <w:color w:val="EB4165"/>
        </w:rPr>
        <w:t xml:space="preserve">hazaña </w:t>
      </w:r>
      <w:r>
        <w:rPr>
          <w:color w:val="000000"/>
        </w:rPr>
        <w:t xml:space="preserve">: </w:t>
      </w:r>
      <w:r>
        <w:rPr>
          <w:color w:val="EB4165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B0D959"/>
        </w:rPr>
        <w:t xml:space="preserve">1944 </w:t>
      </w:r>
      <w:r>
        <w:rPr>
          <w:color w:val="000000"/>
        </w:rPr>
        <w:t xml:space="preserve">para </w:t>
      </w:r>
      <w:r>
        <w:rPr>
          <w:color w:val="EB4165"/>
        </w:rPr>
        <w:t xml:space="preserve">liberar </w:t>
      </w:r>
      <w:r>
        <w:rPr>
          <w:color w:val="000000"/>
        </w:rPr>
        <w:t xml:space="preserve">a </w:t>
      </w:r>
      <w:r>
        <w:rPr>
          <w:color w:val="B0D959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nazis </w:t>
      </w:r>
      <w:r>
        <w:rPr>
          <w:color w:val="000000"/>
        </w:rPr>
        <w:t xml:space="preserve">. </w:t>
      </w:r>
      <w:r>
        <w:rPr>
          <w:color w:val="000000"/>
        </w:rPr>
        <w:t xml:space="preserve">Stanley-Kubrick </w:t>
      </w:r>
      <w:r>
        <w:rPr>
          <w:color w:val="EB4165"/>
        </w:rPr>
        <w:t xml:space="preserve">sorprendió </w:t>
      </w:r>
      <w:r>
        <w:rPr>
          <w:color w:val="000000"/>
        </w:rPr>
        <w:t xml:space="preserve">al </w:t>
      </w:r>
      <w:r>
        <w:rPr>
          <w:color w:val="B0D959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4FE5D6"/>
        </w:rPr>
        <w:t xml:space="preserve">2001 </w:t>
      </w:r>
      <w:r>
        <w:rPr>
          <w:color w:val="000000"/>
        </w:rPr>
        <w:t xml:space="preserve">, </w:t>
      </w:r>
      <w:r>
        <w:rPr>
          <w:color w:val="EB4165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EB4165"/>
        </w:rPr>
        <w:t xml:space="preserve">visionario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4FE5D6"/>
        </w:rPr>
        <w:t xml:space="preserve">enseñarles </w:t>
      </w:r>
      <w:r>
        <w:rPr>
          <w:color w:val="000000"/>
        </w:rPr>
        <w:t xml:space="preserve">el </w:t>
      </w:r>
      <w:r>
        <w:rPr>
          <w:color w:val="EB4165"/>
        </w:rPr>
        <w:t xml:space="preserve">hotel </w:t>
      </w:r>
      <w:r>
        <w:rPr>
          <w:color w:val="B0D959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0D959"/>
        </w:rPr>
        <w:t xml:space="preserve">construyendo </w:t>
      </w:r>
      <w:r>
        <w:rPr>
          <w:color w:val="000000"/>
        </w:rPr>
        <w:t xml:space="preserve">, </w:t>
      </w:r>
      <w:r>
        <w:rPr>
          <w:color w:val="B0D959"/>
        </w:rPr>
        <w:t xml:space="preserve">inspirado </w:t>
      </w:r>
      <w:r>
        <w:rPr>
          <w:color w:val="EB4165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B397FE"/>
        </w:rPr>
        <w:t xml:space="preserve">imaginan </w:t>
      </w:r>
      <w:r>
        <w:rPr>
          <w:color w:val="B397FE"/>
        </w:rPr>
        <w:t xml:space="preserve">ustedes </w:t>
      </w:r>
      <w:r>
        <w:rPr>
          <w:color w:val="000000"/>
        </w:rPr>
        <w:t xml:space="preserve">las </w:t>
      </w:r>
      <w:r>
        <w:rPr>
          <w:color w:val="EB4165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EB4165"/>
        </w:rPr>
        <w:t xml:space="preserve">enorme </w:t>
      </w:r>
      <w:r>
        <w:rPr>
          <w:color w:val="EB4165"/>
        </w:rPr>
        <w:t xml:space="preserve">rueda </w:t>
      </w:r>
      <w:r>
        <w:rPr>
          <w:color w:val="000000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B41140"/>
        </w:rPr>
        <w:t xml:space="preserve">agujas </w:t>
      </w:r>
      <w:r>
        <w:rPr>
          <w:color w:val="000000"/>
        </w:rPr>
        <w:t xml:space="preserve">del </w:t>
      </w:r>
      <w:r>
        <w:rPr>
          <w:color w:val="EB4165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B416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EB4165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D959"/>
        </w:rPr>
        <w:t xml:space="preserve">sexta </w:t>
      </w:r>
      <w:r>
        <w:rPr>
          <w:color w:val="EB4165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41140"/>
        </w:rPr>
        <w:t xml:space="preserve">estación </w:t>
      </w:r>
      <w:r>
        <w:rPr>
          <w:color w:val="B0D959"/>
        </w:rPr>
        <w:t xml:space="preserve">espacial </w:t>
      </w:r>
      <w:r>
        <w:rPr>
          <w:color w:val="B0D959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EB4165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B397FE"/>
        </w:rPr>
        <w:t xml:space="preserve">fácil </w:t>
      </w:r>
      <w:r>
        <w:rPr>
          <w:color w:val="000000"/>
        </w:rPr>
        <w:t xml:space="preserve">de </w:t>
      </w:r>
      <w:r>
        <w:rPr>
          <w:color w:val="B0D959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B397FE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397FE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B41140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ramera </w:t>
      </w:r>
      <w:r>
        <w:rPr>
          <w:color w:val="000000"/>
        </w:rPr>
        <w:t xml:space="preserve">. </w:t>
      </w:r>
      <w:r>
        <w:rPr>
          <w:color w:val="4FE5D6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EB4165"/>
        </w:rPr>
        <w:t xml:space="preserve">confirmado </w:t>
      </w:r>
      <w:r>
        <w:rPr>
          <w:color w:val="000000"/>
        </w:rPr>
        <w:t xml:space="preserve">que </w:t>
      </w:r>
      <w:r>
        <w:rPr>
          <w:color w:val="B0D959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entre </w:t>
      </w:r>
      <w:r>
        <w:rPr>
          <w:color w:val="EB4165"/>
        </w:rPr>
        <w:t xml:space="preserve">empleados </w:t>
      </w:r>
      <w:r>
        <w:rPr>
          <w:color w:val="000000"/>
        </w:rPr>
        <w:t xml:space="preserve">y </w:t>
      </w:r>
      <w:r>
        <w:rPr>
          <w:color w:val="EB4165"/>
        </w:rPr>
        <w:t xml:space="preserve">científicos </w:t>
      </w:r>
      <w:r>
        <w:rPr>
          <w:color w:val="000000"/>
        </w:rPr>
        <w:t xml:space="preserve">vivirán </w:t>
      </w:r>
      <w:r>
        <w:rPr>
          <w:color w:val="EB4165"/>
        </w:rPr>
        <w:t xml:space="preserve">allí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4FE5D6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B397FE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EB4165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41140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EB4165"/>
        </w:rPr>
        <w:t xml:space="preserve">Parece </w:t>
      </w:r>
      <w:r>
        <w:rPr>
          <w:color w:val="000000"/>
        </w:rPr>
        <w:t xml:space="preserve">una </w:t>
      </w:r>
      <w:r>
        <w:rPr>
          <w:color w:val="EB4165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EB4165"/>
        </w:rPr>
        <w:t xml:space="preserve">aseguramos </w:t>
      </w:r>
      <w:r>
        <w:rPr>
          <w:color w:val="000000"/>
        </w:rPr>
        <w:t xml:space="preserve">que </w:t>
      </w:r>
      <w:r>
        <w:rPr>
          <w:color w:val="B397FE"/>
        </w:rPr>
        <w:t xml:space="preserve">MUCHA </w:t>
      </w:r>
      <w:r>
        <w:rPr>
          <w:color w:val="B397F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pegamento </w:t>
      </w:r>
      <w:r>
        <w:rPr>
          <w:color w:val="EB4165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dejan </w:t>
      </w:r>
      <w:r>
        <w:rPr>
          <w:color w:val="000000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el </w:t>
      </w:r>
      <w:r>
        <w:rPr>
          <w:color w:val="B397FE"/>
        </w:rPr>
        <w:t xml:space="preserve">labio </w:t>
      </w:r>
      <w:r>
        <w:rPr>
          <w:color w:val="EB4165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B397FE"/>
        </w:rPr>
        <w:t xml:space="preserve">labios </w:t>
      </w:r>
      <w:r>
        <w:rPr>
          <w:color w:val="EB4165"/>
        </w:rPr>
        <w:t xml:space="preserve">parezcan </w:t>
      </w:r>
      <w:r>
        <w:rPr>
          <w:color w:val="000000"/>
        </w:rPr>
        <w:t xml:space="preserve">más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vídeos </w:t>
      </w:r>
      <w:r>
        <w:rPr>
          <w:color w:val="000000"/>
        </w:rPr>
        <w:t xml:space="preserve">ya </w:t>
      </w:r>
      <w:r>
        <w:rPr>
          <w:color w:val="EB4165"/>
        </w:rPr>
        <w:t xml:space="preserve">circulan </w:t>
      </w:r>
      <w:r>
        <w:rPr>
          <w:color w:val="000000"/>
        </w:rPr>
        <w:t xml:space="preserve">por </w:t>
      </w:r>
      <w:r>
        <w:rPr>
          <w:color w:val="EB4165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397FE"/>
        </w:rPr>
        <w:t xml:space="preserve">labio </w:t>
      </w:r>
      <w:r>
        <w:rPr>
          <w:color w:val="EB4165"/>
        </w:rPr>
        <w:t xml:space="preserve">superior </w:t>
      </w:r>
      <w:r>
        <w:rPr>
          <w:color w:val="000000"/>
        </w:rPr>
        <w:t xml:space="preserve">. </w:t>
      </w:r>
      <w:r>
        <w:rPr>
          <w:color w:val="EB4165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EB4165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B397FE"/>
        </w:rPr>
        <w:t xml:space="preserve">labios </w:t>
      </w:r>
      <w:r>
        <w:rPr>
          <w:color w:val="EB4165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grusos </w:t>
      </w:r>
      <w:r>
        <w:rPr>
          <w:color w:val="000000"/>
        </w:rPr>
        <w:t xml:space="preserve">. </w:t>
      </w:r>
      <w:r>
        <w:rPr>
          <w:color w:val="EB4165"/>
        </w:rPr>
        <w:t xml:space="preserve">Cientos </w:t>
      </w:r>
      <w:r>
        <w:rPr>
          <w:color w:val="000000"/>
        </w:rPr>
        <w:t xml:space="preserve">de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lo </w:t>
      </w:r>
      <w:r>
        <w:rPr>
          <w:color w:val="EB4165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EB4165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siete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de </w:t>
      </w:r>
      <w:r>
        <w:rPr>
          <w:color w:val="B0D959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EB4165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¿Pegamento </w:t>
      </w:r>
      <w:r>
        <w:rPr>
          <w:color w:val="000000"/>
        </w:rPr>
        <w:t xml:space="preserve">? </w:t>
      </w:r>
      <w:r>
        <w:rPr>
          <w:color w:val="000000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EB4165"/>
        </w:rPr>
        <w:t xml:space="preserve">usuarios </w:t>
      </w:r>
      <w:r>
        <w:rPr>
          <w:color w:val="B397FE"/>
        </w:rPr>
        <w:t xml:space="preserve">comparten </w:t>
      </w:r>
      <w:r>
        <w:rPr>
          <w:color w:val="000000"/>
        </w:rPr>
        <w:t xml:space="preserve">su </w:t>
      </w:r>
      <w:r>
        <w:rPr>
          <w:color w:val="EB4165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último </w:t>
      </w:r>
      <w:r>
        <w:rPr>
          <w:color w:val="000000"/>
        </w:rPr>
        <w:t xml:space="preserve">reto </w:t>
      </w:r>
      <w:r>
        <w:rPr>
          <w:color w:val="EB4165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EB4165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EB4165"/>
        </w:rPr>
        <w:t xml:space="preserve">efectos </w:t>
      </w:r>
      <w:r>
        <w:rPr>
          <w:color w:val="000000"/>
        </w:rPr>
        <w:t xml:space="preserve">como </w:t>
      </w:r>
      <w:r>
        <w:rPr>
          <w:color w:val="EB4165"/>
        </w:rPr>
        <w:t xml:space="preserve">irritación </w:t>
      </w:r>
      <w:r>
        <w:rPr>
          <w:color w:val="000000"/>
        </w:rPr>
        <w:t xml:space="preserve">o </w:t>
      </w:r>
      <w:r>
        <w:rPr>
          <w:color w:val="EB4165"/>
        </w:rPr>
        <w:t xml:space="preserve">inflamación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EB4165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B0D959"/>
        </w:rPr>
        <w:t xml:space="preserve">inspiran </w:t>
      </w:r>
      <w:r>
        <w:rPr>
          <w:color w:val="000000"/>
        </w:rPr>
        <w:t xml:space="preserve">en </w:t>
      </w:r>
      <w:r>
        <w:rPr>
          <w:color w:val="B397FE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Kylie-Jenner </w:t>
      </w:r>
      <w:r>
        <w:rPr>
          <w:color w:val="000000"/>
        </w:rPr>
        <w:t xml:space="preserve">. </w:t>
      </w:r>
      <w:r>
        <w:rPr>
          <w:color w:val="B397FE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397FE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4FE5D6"/>
        </w:rPr>
        <w:t xml:space="preserve">operados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cuatro </w:t>
      </w:r>
      <w:r>
        <w:rPr>
          <w:color w:val="EB4165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FE5D6"/>
        </w:rPr>
        <w:t xml:space="preserve">jueza </w:t>
      </w:r>
      <w:r>
        <w:rPr>
          <w:color w:val="000000"/>
        </w:rPr>
        <w:t xml:space="preserve">ha </w:t>
      </w:r>
      <w:r>
        <w:rPr>
          <w:color w:val="EB4165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EB4165"/>
        </w:rPr>
        <w:t xml:space="preserve">mediante </w:t>
      </w:r>
      <w:r>
        <w:rPr>
          <w:color w:val="000000"/>
        </w:rPr>
        <w:t xml:space="preserve">una </w:t>
      </w:r>
      <w:r>
        <w:rPr>
          <w:color w:val="EB4165"/>
        </w:rPr>
        <w:t xml:space="preserve">cesárea </w:t>
      </w:r>
      <w:r>
        <w:rPr>
          <w:color w:val="000000"/>
        </w:rPr>
        <w:t xml:space="preserve">en </w:t>
      </w:r>
      <w:r>
        <w:rPr>
          <w:color w:val="B41140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B397FE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B397FE"/>
        </w:rPr>
        <w:t xml:space="preserve">manera </w:t>
      </w:r>
      <w:r>
        <w:rPr>
          <w:color w:val="B41140"/>
        </w:rPr>
        <w:t xml:space="preserve">natural </w:t>
      </w:r>
      <w:r>
        <w:rPr>
          <w:color w:val="000000"/>
        </w:rPr>
        <w:t xml:space="preserve">por </w:t>
      </w:r>
      <w:r>
        <w:rPr>
          <w:color w:val="B397FE"/>
        </w:rPr>
        <w:t xml:space="preserve">razones </w:t>
      </w:r>
      <w:r>
        <w:rPr>
          <w:color w:val="B0D959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EB4165"/>
        </w:rPr>
        <w:t xml:space="preserve">corría </w:t>
      </w:r>
      <w:r>
        <w:rPr>
          <w:color w:val="EB4165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EB4165"/>
        </w:rPr>
        <w:t xml:space="preserve">final </w:t>
      </w:r>
      <w:r>
        <w:rPr>
          <w:color w:val="000000"/>
        </w:rPr>
        <w:t xml:space="preserve">se </w:t>
      </w:r>
      <w:r>
        <w:rPr>
          <w:color w:val="4FE5D6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B397FE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B41140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EB4165"/>
        </w:rPr>
        <w:t xml:space="preserve">médicos </w:t>
      </w:r>
      <w:r>
        <w:rPr>
          <w:color w:val="EB4165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EB4165"/>
        </w:rPr>
        <w:t xml:space="preserve">sufría </w:t>
      </w:r>
      <w:r>
        <w:rPr>
          <w:color w:val="000000"/>
        </w:rPr>
        <w:t xml:space="preserve">una </w:t>
      </w:r>
      <w:r>
        <w:rPr>
          <w:color w:val="EB4165"/>
        </w:rPr>
        <w:t xml:space="preserve">obstrucción </w:t>
      </w:r>
      <w:r>
        <w:rPr>
          <w:color w:val="EB4165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B41140"/>
        </w:rPr>
        <w:t xml:space="preserve">faltarle </w:t>
      </w:r>
      <w:r>
        <w:rPr>
          <w:color w:val="EB4165"/>
        </w:rPr>
        <w:t xml:space="preserve">nutrientes </w:t>
      </w:r>
      <w:r>
        <w:rPr>
          <w:color w:val="000000"/>
        </w:rPr>
        <w:t xml:space="preserve">e </w:t>
      </w:r>
      <w:r>
        <w:rPr>
          <w:color w:val="EB4165"/>
        </w:rPr>
        <w:t xml:space="preserve">incluso </w:t>
      </w:r>
      <w:r>
        <w:rPr>
          <w:color w:val="EB4165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EB4165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EB4165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4FE5D6"/>
        </w:rPr>
        <w:t xml:space="preserve">alegando </w:t>
      </w:r>
      <w:r>
        <w:rPr>
          <w:color w:val="B397FE"/>
        </w:rPr>
        <w:t xml:space="preserve">razones </w:t>
      </w:r>
      <w:r>
        <w:rPr>
          <w:color w:val="B0D959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B4165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EB4165"/>
        </w:rPr>
        <w:t xml:space="preserve">autorizaron </w:t>
      </w:r>
      <w:r>
        <w:rPr>
          <w:color w:val="000000"/>
        </w:rPr>
        <w:t xml:space="preserve">al </w:t>
      </w:r>
      <w:r>
        <w:rPr>
          <w:color w:val="EB4165"/>
        </w:rPr>
        <w:t xml:space="preserve">equipo </w:t>
      </w:r>
      <w:r>
        <w:rPr>
          <w:color w:val="EB4165"/>
        </w:rPr>
        <w:t xml:space="preserve">médico </w:t>
      </w:r>
      <w:r>
        <w:rPr>
          <w:color w:val="000000"/>
        </w:rPr>
        <w:t xml:space="preserve">a </w:t>
      </w:r>
      <w:r>
        <w:rPr>
          <w:color w:val="EB4165"/>
        </w:rPr>
        <w:t xml:space="preserve">realizar </w:t>
      </w:r>
      <w:r>
        <w:rPr>
          <w:color w:val="000000"/>
        </w:rPr>
        <w:t xml:space="preserve">la </w:t>
      </w:r>
      <w:r>
        <w:rPr>
          <w:color w:val="EB4165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profesionales </w:t>
      </w:r>
      <w:r>
        <w:rPr>
          <w:color w:val="EB4165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41140"/>
        </w:rPr>
        <w:t xml:space="preserve">altas </w:t>
      </w:r>
      <w:r>
        <w:rPr>
          <w:color w:val="B397FE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atiende </w:t>
      </w:r>
      <w:r>
        <w:rPr>
          <w:color w:val="000000"/>
        </w:rPr>
        <w:t xml:space="preserve">al </w:t>
      </w:r>
      <w:r>
        <w:rPr>
          <w:color w:val="EB4165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una </w:t>
      </w:r>
      <w:r>
        <w:rPr>
          <w:color w:val="EB4165"/>
        </w:rPr>
        <w:t xml:space="preserve">recomendación </w:t>
      </w:r>
      <w:r>
        <w:rPr>
          <w:color w:val="B41140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4FE5D6"/>
        </w:rPr>
        <w:t xml:space="preserve">argumentos </w:t>
      </w:r>
      <w:r>
        <w:rPr>
          <w:color w:val="EB4165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FE5D6"/>
        </w:rPr>
        <w:t xml:space="preserve">documentos </w:t>
      </w:r>
      <w:r>
        <w:rPr>
          <w:color w:val="EB4165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B41140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único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CDE4F4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EB4165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hospital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insitencia </w:t>
      </w:r>
      <w:r>
        <w:rPr>
          <w:color w:val="000000"/>
        </w:rPr>
        <w:t xml:space="preserve">por </w:t>
      </w:r>
      <w:r>
        <w:rPr>
          <w:color w:val="EB4165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EB4165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FE5D6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EB4165"/>
        </w:rPr>
        <w:t xml:space="preserve">existía </w:t>
      </w:r>
      <w:r>
        <w:rPr>
          <w:color w:val="EB4165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hipoxia </w:t>
      </w:r>
      <w:r>
        <w:rPr>
          <w:color w:val="EB4165"/>
        </w:rPr>
        <w:t xml:space="preserve">fetal </w:t>
      </w:r>
      <w:r>
        <w:rPr>
          <w:color w:val="000000"/>
        </w:rPr>
        <w:t xml:space="preserve">e </w:t>
      </w:r>
      <w:r>
        <w:rPr>
          <w:color w:val="EB4165"/>
        </w:rPr>
        <w:t xml:space="preserve">incluso </w:t>
      </w:r>
      <w:r>
        <w:rPr>
          <w:color w:val="000000"/>
        </w:rPr>
        <w:t xml:space="preserve">de </w:t>
      </w:r>
      <w:r>
        <w:rPr>
          <w:color w:val="EB4165"/>
        </w:rPr>
        <w:t xml:space="preserve">muerte </w:t>
      </w:r>
      <w:r>
        <w:rPr>
          <w:color w:val="000000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, </w:t>
      </w:r>
      <w:r>
        <w:rPr>
          <w:color w:val="4FE5D6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FE5D6"/>
        </w:rPr>
        <w:t xml:space="preserve">juez </w:t>
      </w:r>
      <w:r>
        <w:rPr>
          <w:color w:val="EB4165"/>
        </w:rPr>
        <w:t xml:space="preserve">obligaba </w:t>
      </w:r>
      <w:r>
        <w:rPr>
          <w:color w:val="000000"/>
        </w:rPr>
        <w:t xml:space="preserve">a </w:t>
      </w:r>
      <w:r>
        <w:rPr>
          <w:color w:val="EB4165"/>
        </w:rPr>
        <w:t xml:space="preserve">forzar </w:t>
      </w:r>
      <w:r>
        <w:rPr>
          <w:color w:val="000000"/>
        </w:rPr>
        <w:t xml:space="preserve">el </w:t>
      </w:r>
      <w:r>
        <w:rPr>
          <w:color w:val="EB4165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podían </w:t>
      </w:r>
      <w:r>
        <w:rPr>
          <w:color w:val="EB4165"/>
        </w:rPr>
        <w:t xml:space="preserve">existir </w:t>
      </w:r>
      <w:r>
        <w:rPr>
          <w:color w:val="CDE4F4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EB4165"/>
        </w:rPr>
        <w:t xml:space="preserve">semana </w:t>
      </w:r>
      <w:r>
        <w:rPr>
          <w:color w:val="EB4165"/>
        </w:rPr>
        <w:t xml:space="preserve">llega </w:t>
      </w:r>
      <w:r>
        <w:rPr>
          <w:color w:val="EB4165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EB4165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EB4165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EB4165"/>
        </w:rPr>
        <w:t xml:space="preserve">Varias </w:t>
      </w:r>
      <w:r>
        <w:rPr>
          <w:color w:val="EB4165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B41140"/>
        </w:rPr>
        <w:t xml:space="preserve">Rioja </w:t>
      </w:r>
      <w:r>
        <w:rPr>
          <w:color w:val="000000"/>
        </w:rPr>
        <w:t xml:space="preserve">, </w:t>
      </w:r>
      <w:r>
        <w:rPr>
          <w:color w:val="B0D959"/>
        </w:rPr>
        <w:t xml:space="preserve">Soria </w:t>
      </w:r>
      <w:r>
        <w:rPr>
          <w:color w:val="000000"/>
        </w:rPr>
        <w:t xml:space="preserve">, </w:t>
      </w:r>
      <w:r>
        <w:rPr>
          <w:color w:val="4FE5D6"/>
        </w:rPr>
        <w:t xml:space="preserve">Navarra </w:t>
      </w:r>
      <w:r>
        <w:rPr>
          <w:color w:val="000000"/>
        </w:rPr>
        <w:t xml:space="preserve">o </w:t>
      </w:r>
      <w:r>
        <w:rPr>
          <w:color w:val="EB4165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EB4165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EB4165"/>
        </w:rPr>
        <w:t xml:space="preserve">alerta </w:t>
      </w:r>
      <w:r>
        <w:rPr>
          <w:color w:val="CDE4F4"/>
        </w:rPr>
        <w:t xml:space="preserve">naranja </w:t>
      </w:r>
      <w:r>
        <w:rPr>
          <w:color w:val="000000"/>
        </w:rPr>
        <w:t xml:space="preserve">por </w:t>
      </w:r>
      <w:r>
        <w:rPr>
          <w:color w:val="EB4165"/>
        </w:rPr>
        <w:t xml:space="preserve">riesgo </w:t>
      </w:r>
      <w:r>
        <w:rPr>
          <w:color w:val="EB4165"/>
        </w:rPr>
        <w:t xml:space="preserve">importante </w:t>
      </w:r>
      <w:r>
        <w:rPr>
          <w:color w:val="000000"/>
        </w:rPr>
        <w:t xml:space="preserve">de </w:t>
      </w:r>
      <w:r>
        <w:rPr>
          <w:color w:val="CDE4F4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las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EB4165"/>
        </w:rPr>
        <w:t xml:space="preserve">otoño </w:t>
      </w:r>
      <w:r>
        <w:rPr>
          <w:color w:val="000000"/>
        </w:rPr>
        <w:t xml:space="preserve">, </w:t>
      </w:r>
      <w:r>
        <w:rPr>
          <w:color w:val="EB4165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EB4165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EB4165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EB4165"/>
        </w:rPr>
        <w:t xml:space="preserve">fuertes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de </w:t>
      </w:r>
      <w:r>
        <w:rPr>
          <w:color w:val="EB4165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B4165"/>
        </w:rPr>
        <w:t xml:space="preserve">madrugada </w:t>
      </w:r>
      <w:r>
        <w:rPr>
          <w:color w:val="000000"/>
        </w:rPr>
        <w:t xml:space="preserve">. </w:t>
      </w:r>
      <w:r>
        <w:rPr>
          <w:color w:val="EB4165"/>
        </w:rPr>
        <w:t xml:space="preserve">Mañana </w:t>
      </w:r>
      <w:r>
        <w:rPr>
          <w:color w:val="000000"/>
        </w:rPr>
        <w:t xml:space="preserve">se </w:t>
      </w:r>
      <w:r>
        <w:rPr>
          <w:color w:val="EB4165"/>
        </w:rPr>
        <w:t xml:space="preserve">quedan </w:t>
      </w:r>
      <w:r>
        <w:rPr>
          <w:color w:val="000000"/>
        </w:rPr>
        <w:t xml:space="preserve">los </w:t>
      </w:r>
      <w:r>
        <w:rPr>
          <w:color w:val="EB4165"/>
        </w:rPr>
        <w:t xml:space="preserve">avisos </w:t>
      </w:r>
      <w:r>
        <w:rPr>
          <w:color w:val="000000"/>
        </w:rPr>
        <w:t xml:space="preserve">en </w:t>
      </w:r>
      <w:r>
        <w:rPr>
          <w:color w:val="4FE5D6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muy </w:t>
      </w:r>
      <w:r>
        <w:rPr>
          <w:color w:val="B41140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EB4165"/>
        </w:rPr>
        <w:t xml:space="preserve">centro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B41140"/>
        </w:rPr>
        <w:t xml:space="preserve">granizadas </w:t>
      </w:r>
      <w:r>
        <w:rPr>
          <w:color w:val="000000"/>
        </w:rPr>
        <w:t xml:space="preserve">y </w:t>
      </w:r>
      <w:r>
        <w:rPr>
          <w:color w:val="CDE4F4"/>
        </w:rPr>
        <w:t xml:space="preserve">lluvias </w:t>
      </w:r>
      <w:r>
        <w:rPr>
          <w:color w:val="EB4165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EB4165"/>
        </w:rPr>
        <w:t xml:space="preserve">quedarán </w:t>
      </w:r>
      <w:r>
        <w:rPr>
          <w:color w:val="CDE4F4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4FE5D6"/>
        </w:rPr>
        <w:t xml:space="preserve">Cataluña </w:t>
      </w:r>
      <w:r>
        <w:rPr>
          <w:color w:val="000000"/>
        </w:rPr>
        <w:t xml:space="preserve">y </w:t>
      </w:r>
      <w:r>
        <w:rPr>
          <w:color w:val="EB4165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EB4165"/>
        </w:rPr>
        <w:t xml:space="preserve">espera </w:t>
      </w:r>
      <w:r>
        <w:rPr>
          <w:color w:val="000000"/>
        </w:rPr>
        <w:t xml:space="preserve">un </w:t>
      </w:r>
      <w:r>
        <w:rPr>
          <w:color w:val="000000"/>
        </w:rPr>
        <w:t xml:space="preserve">sábado </w:t>
      </w:r>
      <w:r>
        <w:rPr>
          <w:color w:val="000000"/>
        </w:rPr>
        <w:t xml:space="preserve">muy </w:t>
      </w:r>
      <w:r>
        <w:rPr>
          <w:color w:val="CDE4F4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D959"/>
        </w:rPr>
        <w:t xml:space="preserve">domingo </w:t>
      </w:r>
      <w:r>
        <w:rPr>
          <w:color w:val="000000"/>
        </w:rPr>
        <w:t xml:space="preserve">podríamos </w:t>
      </w:r>
      <w:r>
        <w:rPr>
          <w:color w:val="EB4165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CDE4F4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4FE5D6"/>
        </w:rPr>
        <w:t xml:space="preserve">Teléfonica </w:t>
      </w:r>
      <w:r>
        <w:rPr>
          <w:color w:val="000000"/>
        </w:rPr>
        <w:t xml:space="preserve">y </w:t>
      </w:r>
      <w:r>
        <w:rPr>
          <w:color w:val="000000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EB4165"/>
        </w:rPr>
        <w:t xml:space="preserve">contenidos </w:t>
      </w:r>
      <w:r>
        <w:rPr>
          <w:color w:val="000000"/>
        </w:rPr>
        <w:t xml:space="preserve">de </w:t>
      </w:r>
      <w:r>
        <w:rPr>
          <w:color w:val="EB4165"/>
        </w:rPr>
        <w:t xml:space="preserve">ficción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EB4165"/>
        </w:rPr>
        <w:t xml:space="preserve">grupos </w:t>
      </w:r>
      <w:r>
        <w:rPr>
          <w:color w:val="000000"/>
        </w:rPr>
        <w:t xml:space="preserve">han </w:t>
      </w:r>
      <w:r>
        <w:rPr>
          <w:color w:val="4FE5D6"/>
        </w:rPr>
        <w:t xml:space="preserve">firmado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que </w:t>
      </w:r>
      <w:r>
        <w:rPr>
          <w:color w:val="B0D959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EB4165"/>
        </w:rPr>
        <w:t xml:space="preserve">producir </w:t>
      </w:r>
      <w:r>
        <w:rPr>
          <w:color w:val="000000"/>
        </w:rPr>
        <w:t xml:space="preserve">y </w:t>
      </w:r>
      <w:r>
        <w:rPr>
          <w:color w:val="EB4165"/>
        </w:rPr>
        <w:t xml:space="preserve">distribuir </w:t>
      </w:r>
      <w:r>
        <w:rPr>
          <w:color w:val="B397FE"/>
        </w:rPr>
        <w:t xml:space="preserve">series </w:t>
      </w:r>
      <w:r>
        <w:rPr>
          <w:color w:val="EB4165"/>
        </w:rPr>
        <w:t xml:space="preserve">originales </w:t>
      </w:r>
      <w:r>
        <w:rPr>
          <w:color w:val="000000"/>
        </w:rPr>
        <w:t xml:space="preserve">y </w:t>
      </w:r>
      <w:r>
        <w:rPr>
          <w:color w:val="B0D959"/>
        </w:rPr>
        <w:t xml:space="preserve">películas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000000"/>
        </w:rPr>
        <w:t xml:space="preserve">el </w:t>
      </w:r>
      <w:r>
        <w:rPr>
          <w:color w:val="4FE5D6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EB4165"/>
        </w:rPr>
        <w:t xml:space="preserve">grupos </w:t>
      </w:r>
      <w:r>
        <w:rPr>
          <w:color w:val="000000"/>
        </w:rPr>
        <w:t xml:space="preserve">suben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EB4165"/>
        </w:rPr>
        <w:t xml:space="preserve">factorías </w:t>
      </w:r>
      <w:r>
        <w:rPr>
          <w:color w:val="000000"/>
        </w:rPr>
        <w:t xml:space="preserve">de </w:t>
      </w:r>
      <w:r>
        <w:rPr>
          <w:color w:val="4FE5D6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ficción </w:t>
      </w:r>
      <w:r>
        <w:rPr>
          <w:color w:val="B0D959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seguir </w:t>
      </w:r>
      <w:r>
        <w:rPr>
          <w:color w:val="EB4165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producción </w:t>
      </w:r>
      <w:r>
        <w:rPr>
          <w:color w:val="B0D959"/>
        </w:rPr>
        <w:t xml:space="preserve">audiovisual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acuerdo </w:t>
      </w:r>
      <w:r>
        <w:rPr>
          <w:color w:val="B0D959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compañía </w:t>
      </w:r>
      <w:r>
        <w:rPr>
          <w:color w:val="EB4165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EB4165"/>
        </w:rPr>
        <w:t xml:space="preserve">ambos </w:t>
      </w:r>
      <w:r>
        <w:rPr>
          <w:color w:val="EB4165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producirá </w:t>
      </w:r>
      <w:r>
        <w:rPr>
          <w:color w:val="000000"/>
        </w:rPr>
        <w:t xml:space="preserve">y </w:t>
      </w:r>
      <w:r>
        <w:rPr>
          <w:color w:val="EB4165"/>
        </w:rPr>
        <w:t xml:space="preserve">distribuirá </w:t>
      </w:r>
      <w:r>
        <w:rPr>
          <w:color w:val="B397FE"/>
        </w:rPr>
        <w:t xml:space="preserve">series </w:t>
      </w:r>
      <w:r>
        <w:rPr>
          <w:color w:val="EB4165"/>
        </w:rPr>
        <w:t xml:space="preserve">originales </w:t>
      </w:r>
      <w:r>
        <w:rPr>
          <w:color w:val="000000"/>
        </w:rPr>
        <w:t xml:space="preserve">y </w:t>
      </w:r>
      <w:r>
        <w:rPr>
          <w:color w:val="B0D959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productora </w:t>
      </w:r>
      <w:r>
        <w:rPr>
          <w:color w:val="9CCCBF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generará </w:t>
      </w:r>
      <w:r>
        <w:rPr>
          <w:color w:val="000000"/>
        </w:rPr>
        <w:t xml:space="preserve">un </w:t>
      </w:r>
      <w:r>
        <w:rPr>
          <w:color w:val="EB4165"/>
        </w:rPr>
        <w:t xml:space="preserve">importante </w:t>
      </w:r>
      <w:r>
        <w:rPr>
          <w:color w:val="EB4165"/>
        </w:rPr>
        <w:t xml:space="preserve">volumen </w:t>
      </w:r>
      <w:r>
        <w:rPr>
          <w:color w:val="000000"/>
        </w:rPr>
        <w:t xml:space="preserve">de </w:t>
      </w:r>
      <w:r>
        <w:rPr>
          <w:color w:val="EB4165"/>
        </w:rPr>
        <w:t xml:space="preserve">puestos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B397FE"/>
        </w:rPr>
        <w:t xml:space="preserve">directos </w:t>
      </w:r>
      <w:r>
        <w:rPr>
          <w:color w:val="000000"/>
        </w:rPr>
        <w:t xml:space="preserve">e </w:t>
      </w:r>
      <w:r>
        <w:rPr>
          <w:color w:val="EB4165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alianza </w:t>
      </w:r>
      <w:r>
        <w:rPr>
          <w:color w:val="9CCCBF"/>
        </w:rPr>
        <w:t xml:space="preserve">dinamizará </w:t>
      </w:r>
      <w:r>
        <w:rPr>
          <w:color w:val="000000"/>
        </w:rPr>
        <w:t xml:space="preserve">el </w:t>
      </w:r>
      <w:r>
        <w:rPr>
          <w:color w:val="EB4165"/>
        </w:rPr>
        <w:t xml:space="preserve">sector </w:t>
      </w:r>
      <w:r>
        <w:rPr>
          <w:color w:val="B0D959"/>
        </w:rPr>
        <w:t xml:space="preserve">audiovisual </w:t>
      </w:r>
      <w:r>
        <w:rPr>
          <w:color w:val="B0D959"/>
        </w:rPr>
        <w:t xml:space="preserve">español </w:t>
      </w:r>
      <w:r>
        <w:rPr>
          <w:color w:val="000000"/>
        </w:rPr>
        <w:t xml:space="preserve">. </w:t>
      </w:r>
      <w:r>
        <w:rPr>
          <w:color w:val="4FE5D6"/>
        </w:rPr>
        <w:t xml:space="preserve">Promoviendo </w:t>
      </w:r>
      <w:r>
        <w:rPr>
          <w:color w:val="CDE4F4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EB4165"/>
        </w:rPr>
        <w:t xml:space="preserve">empresas </w:t>
      </w:r>
      <w:r>
        <w:rPr>
          <w:color w:val="000000"/>
        </w:rPr>
        <w:t xml:space="preserve">y </w:t>
      </w:r>
      <w:r>
        <w:rPr>
          <w:color w:val="EB4165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EB4165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EB4165"/>
        </w:rPr>
        <w:t xml:space="preserve">competitivos </w:t>
      </w:r>
      <w:r>
        <w:rPr>
          <w:color w:val="EB4165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grandes </w:t>
      </w:r>
      <w:r>
        <w:rPr>
          <w:color w:val="000000"/>
        </w:rPr>
        <w:t xml:space="preserve">`` </w:t>
      </w:r>
      <w:r>
        <w:rPr>
          <w:color w:val="000000"/>
        </w:rPr>
        <w:t xml:space="preserve">players </w:t>
      </w:r>
      <w:r>
        <w:rPr>
          <w:color w:val="000000"/>
        </w:rPr>
        <w:t xml:space="preserve">'' </w:t>
      </w:r>
      <w:r>
        <w:rPr>
          <w:color w:val="B0D959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EB4165"/>
        </w:rPr>
        <w:t xml:space="preserve">ahora </w:t>
      </w:r>
      <w:r>
        <w:rPr>
          <w:color w:val="000000"/>
        </w:rPr>
        <w:t xml:space="preserve">una </w:t>
      </w:r>
      <w:r>
        <w:rPr>
          <w:color w:val="EB4165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la </w:t>
      </w:r>
      <w:r>
        <w:rPr>
          <w:color w:val="EB4165"/>
        </w:rPr>
        <w:t xml:space="preserve">vuelta </w:t>
      </w:r>
      <w:r>
        <w:rPr>
          <w:color w:val="000000"/>
        </w:rPr>
        <w:t xml:space="preserve">al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policía </w:t>
      </w:r>
      <w:r>
        <w:rPr>
          <w:color w:val="EB4165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diez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EB4165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le </w:t>
      </w:r>
      <w:r>
        <w:rPr>
          <w:color w:val="EB4165"/>
        </w:rPr>
        <w:t xml:space="preserve">disparó </w:t>
      </w:r>
      <w:r>
        <w:rPr>
          <w:color w:val="000000"/>
        </w:rPr>
        <w:t xml:space="preserve">a </w:t>
      </w:r>
      <w:r>
        <w:rPr>
          <w:color w:val="EB4165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4FE5D6"/>
        </w:rPr>
        <w:t xml:space="preserve">plasma </w:t>
      </w:r>
      <w:r>
        <w:rPr>
          <w:color w:val="000000"/>
        </w:rPr>
        <w:t xml:space="preserve">como </w:t>
      </w:r>
      <w:r>
        <w:rPr>
          <w:color w:val="4FE5D6"/>
        </w:rPr>
        <w:t xml:space="preserve">ninguna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en </w:t>
      </w:r>
      <w:r>
        <w:rPr>
          <w:color w:val="EB4165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B397FE"/>
        </w:rPr>
        <w:t xml:space="preserve">avergüenzan </w:t>
      </w:r>
      <w:r>
        <w:rPr>
          <w:color w:val="000000"/>
        </w:rPr>
        <w:t xml:space="preserve">a </w:t>
      </w:r>
      <w:r>
        <w:rPr>
          <w:color w:val="EB4165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EB4165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4FE5D6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EB4165"/>
        </w:rPr>
        <w:t xml:space="preserve">impactos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carga </w:t>
      </w:r>
      <w:r>
        <w:rPr>
          <w:color w:val="EB4165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EB4165"/>
        </w:rPr>
        <w:t xml:space="preserve">abierta </w:t>
      </w:r>
      <w:r>
        <w:rPr>
          <w:color w:val="000000"/>
        </w:rPr>
        <w:t xml:space="preserve">una </w:t>
      </w:r>
      <w:r>
        <w:rPr>
          <w:color w:val="EB4165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EB4165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EB4165"/>
        </w:rPr>
        <w:t xml:space="preserve">actuó </w:t>
      </w:r>
      <w:r>
        <w:rPr>
          <w:color w:val="000000"/>
        </w:rPr>
        <w:t xml:space="preserve">con </w:t>
      </w:r>
      <w:r>
        <w:rPr>
          <w:color w:val="EB4165"/>
        </w:rPr>
        <w:t xml:space="preserve">tanta </w:t>
      </w:r>
      <w:r>
        <w:rPr>
          <w:color w:val="EB4165"/>
        </w:rPr>
        <w:t xml:space="preserve">dureza </w:t>
      </w:r>
      <w:r>
        <w:rPr>
          <w:color w:val="000000"/>
        </w:rPr>
        <w:t xml:space="preserve">contra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EB4165"/>
        </w:rPr>
        <w:t xml:space="preserve">hinchas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397FE"/>
        </w:rPr>
        <w:t xml:space="preserve">claro </w:t>
      </w:r>
      <w:r>
        <w:rPr>
          <w:color w:val="000000"/>
        </w:rPr>
        <w:t xml:space="preserve">que </w:t>
      </w:r>
      <w:r>
        <w:rPr>
          <w:color w:val="EB4165"/>
        </w:rPr>
        <w:t xml:space="preserve">Argentina </w:t>
      </w:r>
      <w:r>
        <w:rPr>
          <w:color w:val="EB4165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EB4165"/>
        </w:rPr>
        <w:t xml:space="preserve">grave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FE5D6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397FE"/>
        </w:rPr>
        <w:t xml:space="preserve">televisiones </w:t>
      </w:r>
      <w:r>
        <w:rPr>
          <w:color w:val="EB4165"/>
        </w:rPr>
        <w:t xml:space="preserve">argentinas </w:t>
      </w:r>
      <w:r>
        <w:rPr>
          <w:color w:val="000000"/>
        </w:rPr>
        <w:t xml:space="preserve">, </w:t>
      </w:r>
      <w:r>
        <w:rPr>
          <w:color w:val="000000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EB4165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Borrachos </w:t>
      </w:r>
      <w:r>
        <w:rPr>
          <w:color w:val="000000"/>
        </w:rPr>
        <w:t xml:space="preserve">del </w:t>
      </w:r>
      <w:r>
        <w:rPr>
          <w:color w:val="4FE5D6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barra </w:t>
      </w:r>
      <w:r>
        <w:rPr>
          <w:color w:val="B397FE"/>
        </w:rPr>
        <w:t xml:space="preserve">brava </w:t>
      </w:r>
      <w:r>
        <w:rPr>
          <w:color w:val="EB4165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era </w:t>
      </w:r>
      <w:r>
        <w:rPr>
          <w:color w:val="EB4165"/>
        </w:rPr>
        <w:t xml:space="preserve">realizar </w:t>
      </w:r>
      <w:r>
        <w:rPr>
          <w:color w:val="000000"/>
        </w:rPr>
        <w:t xml:space="preserve">una </w:t>
      </w:r>
      <w:r>
        <w:rPr>
          <w:color w:val="B0D959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facción </w:t>
      </w:r>
      <w:r>
        <w:rPr>
          <w:color w:val="B0D959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Banda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ello </w:t>
      </w:r>
      <w:r>
        <w:rPr>
          <w:color w:val="EB4165"/>
        </w:rPr>
        <w:t xml:space="preserve">contaban </w:t>
      </w:r>
      <w:r>
        <w:rPr>
          <w:color w:val="EB4165"/>
        </w:rPr>
        <w:t xml:space="preserve">incluso </w:t>
      </w:r>
      <w:r>
        <w:rPr>
          <w:color w:val="000000"/>
        </w:rPr>
        <w:t xml:space="preserve">con </w:t>
      </w:r>
      <w:r>
        <w:rPr>
          <w:color w:val="EB4165"/>
        </w:rPr>
        <w:t xml:space="preserve">armas </w:t>
      </w:r>
      <w:r>
        <w:rPr>
          <w:color w:val="000000"/>
        </w:rPr>
        <w:t xml:space="preserve">de </w:t>
      </w:r>
      <w:r>
        <w:rPr>
          <w:color w:val="B41140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B0D959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B397FE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B397FE"/>
        </w:rPr>
        <w:t xml:space="preserve">palabras </w:t>
      </w:r>
      <w:r>
        <w:rPr>
          <w:color w:val="000000"/>
        </w:rPr>
        <w:t xml:space="preserve">. </w:t>
      </w:r>
      <w:r>
        <w:rPr>
          <w:color w:val="EB4165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EB4165"/>
        </w:rPr>
        <w:t xml:space="preserve">Lucha </w:t>
      </w:r>
      <w:r>
        <w:rPr>
          <w:color w:val="4FE5D6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35092"/>
        </w:rPr>
        <w:t xml:space="preserve">metralleta </w:t>
      </w:r>
      <w:r>
        <w:rPr>
          <w:color w:val="000000"/>
        </w:rPr>
        <w:t xml:space="preserve">, </w:t>
      </w:r>
      <w:r>
        <w:rPr>
          <w:color w:val="EB4165"/>
        </w:rPr>
        <w:t xml:space="preserve">cuatro </w:t>
      </w:r>
      <w:r>
        <w:rPr>
          <w:color w:val="EB4165"/>
        </w:rPr>
        <w:t xml:space="preserve">pistolas </w:t>
      </w:r>
      <w:r>
        <w:rPr>
          <w:color w:val="000000"/>
        </w:rPr>
        <w:t xml:space="preserve">y </w:t>
      </w:r>
      <w:r>
        <w:rPr>
          <w:color w:val="EB4165"/>
        </w:rPr>
        <w:t xml:space="preserve">numerosos </w:t>
      </w:r>
      <w:r>
        <w:rPr>
          <w:color w:val="EB4165"/>
        </w:rPr>
        <w:t xml:space="preserve">cuchillos </w:t>
      </w:r>
      <w:r>
        <w:rPr>
          <w:color w:val="B397FE"/>
        </w:rPr>
        <w:t xml:space="preserve">portaban </w:t>
      </w:r>
      <w:r>
        <w:rPr>
          <w:color w:val="000000"/>
        </w:rPr>
        <w:t xml:space="preserve">los </w:t>
      </w:r>
      <w:r>
        <w:rPr>
          <w:color w:val="EB4165"/>
        </w:rPr>
        <w:t xml:space="preserve">cinco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facción </w:t>
      </w:r>
      <w:r>
        <w:rPr>
          <w:color w:val="B0D959"/>
        </w:rPr>
        <w:t xml:space="preserve">disidente </w:t>
      </w:r>
      <w:r>
        <w:rPr>
          <w:color w:val="000000"/>
        </w:rPr>
        <w:t xml:space="preserve">en </w:t>
      </w:r>
      <w:r>
        <w:rPr>
          <w:color w:val="EB4165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EB4165"/>
        </w:rPr>
        <w:t xml:space="preserve">ello </w:t>
      </w:r>
      <w:r>
        <w:rPr>
          <w:color w:val="000000"/>
        </w:rPr>
        <w:t xml:space="preserve">pelean </w:t>
      </w:r>
      <w:r>
        <w:rPr>
          <w:color w:val="000000"/>
        </w:rPr>
        <w:t xml:space="preserve">dos </w:t>
      </w:r>
      <w:r>
        <w:rPr>
          <w:color w:val="EB4165"/>
        </w:rPr>
        <w:t xml:space="preserve">hermanas </w:t>
      </w:r>
      <w:r>
        <w:rPr>
          <w:color w:val="000000"/>
        </w:rPr>
        <w:t xml:space="preserve">. </w:t>
      </w:r>
      <w:r>
        <w:rPr>
          <w:color w:val="000000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la </w:t>
      </w:r>
      <w:r>
        <w:rPr>
          <w:color w:val="EB4165"/>
        </w:rPr>
        <w:t xml:space="preserve">Dueña </w:t>
      </w:r>
      <w:r>
        <w:rPr>
          <w:color w:val="000000"/>
        </w:rPr>
        <w:t xml:space="preserve">, </w:t>
      </w:r>
      <w:r>
        <w:rPr>
          <w:color w:val="000000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barra </w:t>
      </w:r>
      <w:r>
        <w:rPr>
          <w:color w:val="B397FE"/>
        </w:rPr>
        <w:t xml:space="preserve">brava </w:t>
      </w:r>
      <w:r>
        <w:rPr>
          <w:color w:val="EB416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busca </w:t>
      </w:r>
      <w:r>
        <w:rPr>
          <w:color w:val="EB4165"/>
        </w:rPr>
        <w:t xml:space="preserve">quitarle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con </w:t>
      </w:r>
      <w:r>
        <w:rPr>
          <w:color w:val="EB4165"/>
        </w:rPr>
        <w:t xml:space="preserve">globos </w:t>
      </w:r>
      <w:r>
        <w:rPr>
          <w:color w:val="EB4165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plaza </w:t>
      </w:r>
      <w:r>
        <w:rPr>
          <w:color w:val="EB4165"/>
        </w:rPr>
        <w:t xml:space="preserve">Mayor </w:t>
      </w:r>
      <w:r>
        <w:rPr>
          <w:color w:val="000000"/>
        </w:rPr>
        <w:t xml:space="preserve">de </w:t>
      </w:r>
      <w:r>
        <w:rPr>
          <w:color w:val="EB4165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. </w:t>
      </w:r>
      <w:r>
        <w:rPr>
          <w:color w:val="4FE5D6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EB4165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397FE"/>
        </w:rPr>
        <w:t xml:space="preserve">sobrino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extrañas </w:t>
      </w:r>
      <w:r>
        <w:rPr>
          <w:color w:val="EB4165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EB4165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B397FE"/>
        </w:rPr>
        <w:t xml:space="preserve">prometía </w:t>
      </w:r>
      <w:r>
        <w:rPr>
          <w:color w:val="000000"/>
        </w:rPr>
        <w:t xml:space="preserve">ser </w:t>
      </w:r>
      <w:r>
        <w:rPr>
          <w:color w:val="B0D959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397FE"/>
        </w:rPr>
        <w:t xml:space="preserve">regalaron </w:t>
      </w:r>
      <w:r>
        <w:rPr>
          <w:color w:val="000000"/>
        </w:rPr>
        <w:t xml:space="preserve">unas </w:t>
      </w:r>
      <w:r>
        <w:rPr>
          <w:color w:val="EB4165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EB4165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momento </w:t>
      </w:r>
      <w:r>
        <w:rPr>
          <w:color w:val="000000"/>
        </w:rPr>
        <w:t xml:space="preserve">se </w:t>
      </w:r>
      <w:r>
        <w:rPr>
          <w:color w:val="EB4165"/>
        </w:rPr>
        <w:t xml:space="preserve">desorientó </w:t>
      </w:r>
      <w:r>
        <w:rPr>
          <w:color w:val="000000"/>
        </w:rPr>
        <w:t xml:space="preserve">y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EB4165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volver </w:t>
      </w:r>
      <w:r>
        <w:rPr>
          <w:color w:val="EB4165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397FE"/>
        </w:rPr>
        <w:t xml:space="preserve">quiso </w:t>
      </w:r>
      <w:r>
        <w:rPr>
          <w:color w:val="EB4165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saltó </w:t>
      </w:r>
      <w:r>
        <w:rPr>
          <w:color w:val="000000"/>
        </w:rPr>
        <w:t xml:space="preserve">un </w:t>
      </w:r>
      <w:r>
        <w:rPr>
          <w:color w:val="EB4165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B4165"/>
        </w:rPr>
        <w:t xml:space="preserve">parecer </w:t>
      </w:r>
      <w:r>
        <w:rPr>
          <w:color w:val="000000"/>
        </w:rPr>
        <w:t xml:space="preserve">, </w:t>
      </w:r>
      <w:r>
        <w:rPr>
          <w:color w:val="EB4165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EB4165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B4165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llevan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por </w:t>
      </w:r>
      <w:r>
        <w:rPr>
          <w:color w:val="9CCCBF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EB4165"/>
        </w:rPr>
        <w:t xml:space="preserve">comienza </w:t>
      </w:r>
      <w:r>
        <w:rPr>
          <w:color w:val="000000"/>
        </w:rPr>
        <w:t xml:space="preserve">a </w:t>
      </w:r>
      <w:r>
        <w:rPr>
          <w:color w:val="B397FE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EB4165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4FE5D6"/>
        </w:rPr>
        <w:t xml:space="preserve">aclare </w:t>
      </w:r>
      <w:r>
        <w:rPr>
          <w:color w:val="000000"/>
        </w:rPr>
        <w:t xml:space="preserve">qué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EB4165"/>
        </w:rPr>
        <w:t xml:space="preserve">punto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B397FE"/>
        </w:rPr>
        <w:t xml:space="preserve">¿Por </w:t>
      </w:r>
      <w:r>
        <w:rPr>
          <w:color w:val="000000"/>
        </w:rPr>
        <w:t xml:space="preserve">qué </w:t>
      </w:r>
      <w:r>
        <w:rPr>
          <w:color w:val="B397FE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B397FE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EB4165"/>
        </w:rPr>
        <w:t xml:space="preserve">visto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000000"/>
        </w:rPr>
        <w:t xml:space="preserve">rezumaba </w:t>
      </w:r>
      <w:r>
        <w:rPr>
          <w:color w:val="B397FE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practica </w:t>
      </w:r>
      <w:r>
        <w:rPr>
          <w:color w:val="000000"/>
        </w:rPr>
        <w:t xml:space="preserve">el </w:t>
      </w:r>
      <w:r>
        <w:rPr>
          <w:color w:val="000000"/>
        </w:rPr>
        <w:t xml:space="preserve">tiro </w:t>
      </w:r>
      <w:r>
        <w:rPr>
          <w:color w:val="EB4165"/>
        </w:rPr>
        <w:t xml:space="preserve">policial </w:t>
      </w:r>
      <w:r>
        <w:rPr>
          <w:color w:val="000000"/>
        </w:rPr>
        <w:t xml:space="preserve">. </w:t>
      </w:r>
      <w:r>
        <w:rPr>
          <w:color w:val="EB4165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B41140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Lara-Croft </w:t>
      </w:r>
      <w:r>
        <w:rPr>
          <w:color w:val="B0D959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en </w:t>
      </w:r>
      <w:r>
        <w:rPr>
          <w:color w:val="EB4165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arma </w:t>
      </w:r>
      <w:r>
        <w:rPr>
          <w:color w:val="000000"/>
        </w:rPr>
        <w:t xml:space="preserve">es </w:t>
      </w:r>
      <w:r>
        <w:rPr>
          <w:color w:val="EB4165"/>
        </w:rPr>
        <w:t xml:space="preserve">casi </w:t>
      </w:r>
      <w:r>
        <w:rPr>
          <w:color w:val="EB4165"/>
        </w:rPr>
        <w:t xml:space="preserve">casi </w:t>
      </w:r>
      <w:r>
        <w:rPr>
          <w:color w:val="000000"/>
        </w:rPr>
        <w:t xml:space="preserve">su </w:t>
      </w:r>
      <w:r>
        <w:rPr>
          <w:color w:val="4FE5D6"/>
        </w:rPr>
        <w:t xml:space="preserve">carta </w:t>
      </w:r>
      <w:r>
        <w:rPr>
          <w:color w:val="000000"/>
        </w:rPr>
        <w:t xml:space="preserve">de </w:t>
      </w:r>
      <w:r>
        <w:rPr>
          <w:color w:val="4FE5D6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campos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su </w:t>
      </w:r>
      <w:r>
        <w:rPr>
          <w:color w:val="EB4165"/>
        </w:rPr>
        <w:t xml:space="preserve">segunda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Yuraima </w:t>
      </w:r>
      <w:r>
        <w:rPr>
          <w:color w:val="000000"/>
        </w:rPr>
        <w:t xml:space="preserve">se </w:t>
      </w:r>
      <w:r>
        <w:rPr>
          <w:color w:val="B0D959"/>
        </w:rPr>
        <w:t xml:space="preserve">inició </w:t>
      </w:r>
      <w:r>
        <w:rPr>
          <w:color w:val="B397F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635092"/>
        </w:rPr>
        <w:t xml:space="preserve">campeón </w:t>
      </w:r>
      <w:r>
        <w:rPr>
          <w:color w:val="000000"/>
        </w:rPr>
        <w:t xml:space="preserve">de </w:t>
      </w:r>
      <w:r>
        <w:rPr>
          <w:color w:val="B0D959"/>
        </w:rPr>
        <w:t xml:space="preserve">Europa </w:t>
      </w:r>
      <w:r>
        <w:rPr>
          <w:color w:val="000000"/>
        </w:rPr>
        <w:t xml:space="preserve">de </w:t>
      </w:r>
      <w:r>
        <w:rPr>
          <w:color w:val="B41140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41140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B0D959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Lara-Croft </w:t>
      </w:r>
      <w:r>
        <w:rPr>
          <w:color w:val="B0D959"/>
        </w:rPr>
        <w:t xml:space="preserve">española </w:t>
      </w:r>
      <w:r>
        <w:rPr>
          <w:color w:val="000000"/>
        </w:rPr>
        <w:t xml:space="preserve">es </w:t>
      </w:r>
      <w:r>
        <w:rPr>
          <w:color w:val="EB4165"/>
        </w:rPr>
        <w:t xml:space="preserve">monitora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EB4165"/>
        </w:rPr>
        <w:t xml:space="preserve">personal </w:t>
      </w:r>
      <w:r>
        <w:rPr>
          <w:color w:val="000000"/>
        </w:rPr>
        <w:t xml:space="preserve">para </w:t>
      </w:r>
      <w:r>
        <w:rPr>
          <w:color w:val="EB4165"/>
        </w:rPr>
        <w:t xml:space="preserve">mujeres </w:t>
      </w:r>
      <w:r>
        <w:rPr>
          <w:color w:val="000000"/>
        </w:rPr>
        <w:t xml:space="preserve">y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B4165"/>
        </w:rPr>
        <w:t xml:space="preserve">ejemplo </w:t>
      </w:r>
      <w:r>
        <w:rPr>
          <w:color w:val="EB4165"/>
        </w:rPr>
        <w:t xml:space="preserve">llama </w:t>
      </w:r>
      <w:r>
        <w:rPr>
          <w:color w:val="000000"/>
        </w:rPr>
        <w:t xml:space="preserve">la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de </w:t>
      </w:r>
      <w:r>
        <w:rPr>
          <w:color w:val="B397FE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397FE"/>
        </w:rPr>
        <w:t xml:space="preserve">muchísimos </w:t>
      </w:r>
      <w:r>
        <w:rPr>
          <w:color w:val="EB4165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B4165"/>
        </w:rPr>
        <w:t xml:space="preserve">practicar </w:t>
      </w:r>
      <w:r>
        <w:rPr>
          <w:color w:val="000000"/>
        </w:rPr>
        <w:t xml:space="preserve">este </w:t>
      </w:r>
      <w:r>
        <w:rPr>
          <w:color w:val="B0D959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EB4165"/>
        </w:rPr>
        <w:t xml:space="preserve">puntería </w:t>
      </w:r>
      <w:r>
        <w:rPr>
          <w:color w:val="000000"/>
        </w:rPr>
        <w:t xml:space="preserve">se </w:t>
      </w:r>
      <w:r>
        <w:rPr>
          <w:color w:val="4FE5D6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B397FE"/>
        </w:rPr>
        <w:t xml:space="preserve">importa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35092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4FE5D6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señal </w:t>
      </w:r>
      <w:r>
        <w:rPr>
          <w:color w:val="000000"/>
        </w:rPr>
        <w:t xml:space="preserve">, </w:t>
      </w:r>
      <w:r>
        <w:rPr>
          <w:color w:val="CDE4F4"/>
        </w:rPr>
        <w:t xml:space="preserve">desenfundar </w:t>
      </w:r>
      <w:r>
        <w:rPr>
          <w:color w:val="000000"/>
        </w:rPr>
        <w:t xml:space="preserve">, </w:t>
      </w:r>
      <w:r>
        <w:rPr>
          <w:color w:val="EB4165"/>
        </w:rPr>
        <w:t xml:space="preserve">apuntar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B41140"/>
        </w:rPr>
        <w:t xml:space="preserve">recorrido </w:t>
      </w:r>
      <w:r>
        <w:rPr>
          <w:color w:val="000000"/>
        </w:rPr>
        <w:t xml:space="preserve">a </w:t>
      </w:r>
      <w:r>
        <w:rPr>
          <w:color w:val="B397F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afición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colarse </w:t>
      </w:r>
      <w:r>
        <w:rPr>
          <w:color w:val="000000"/>
        </w:rPr>
        <w:t xml:space="preserve">en </w:t>
      </w:r>
      <w:r>
        <w:rPr>
          <w:color w:val="EB4165"/>
        </w:rPr>
        <w:t xml:space="preserve">edificios </w:t>
      </w:r>
      <w:r>
        <w:rPr>
          <w:color w:val="EB4165"/>
        </w:rPr>
        <w:t xml:space="preserve">urbanos </w:t>
      </w:r>
      <w:r>
        <w:rPr>
          <w:color w:val="000000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futuro </w:t>
      </w:r>
      <w:r>
        <w:rPr>
          <w:color w:val="635092"/>
        </w:rPr>
        <w:t xml:space="preserve">estadio </w:t>
      </w:r>
      <w:r>
        <w:rPr>
          <w:color w:val="000000"/>
        </w:rPr>
        <w:t xml:space="preserve">del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, </w:t>
      </w:r>
      <w:r>
        <w:rPr>
          <w:color w:val="4FE5D6"/>
        </w:rPr>
        <w:t xml:space="preserve">cuyas </w:t>
      </w:r>
      <w:r>
        <w:rPr>
          <w:color w:val="EB4165"/>
        </w:rPr>
        <w:t xml:space="preserve">obras </w:t>
      </w:r>
      <w:r>
        <w:rPr>
          <w:color w:val="000000"/>
        </w:rPr>
        <w:t xml:space="preserve">están </w:t>
      </w:r>
      <w:r>
        <w:rPr>
          <w:color w:val="EB4165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EB4165"/>
        </w:rPr>
        <w:t xml:space="preserve">diez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EB4165"/>
        </w:rPr>
        <w:t xml:space="preserve">-Hasta </w:t>
      </w:r>
      <w:r>
        <w:rPr>
          <w:color w:val="000000"/>
        </w:rPr>
        <w:t xml:space="preserve">un </w:t>
      </w:r>
      <w:r>
        <w:rPr>
          <w:color w:val="EB4165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llevado </w:t>
      </w:r>
      <w:r>
        <w:rPr>
          <w:color w:val="000000"/>
        </w:rPr>
        <w:t xml:space="preserve">para </w:t>
      </w:r>
      <w:r>
        <w:rPr>
          <w:color w:val="EB4165"/>
        </w:rPr>
        <w:t xml:space="preserve">grabarlo </w:t>
      </w:r>
      <w:r>
        <w:rPr>
          <w:color w:val="000000"/>
        </w:rPr>
        <w:t xml:space="preserve">y </w:t>
      </w:r>
      <w:r>
        <w:rPr>
          <w:color w:val="4FE5D6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EB4165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EB4165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EB4165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exploradores </w:t>
      </w:r>
      <w:r>
        <w:rPr>
          <w:color w:val="EB4165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4FE5D6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B0D959"/>
        </w:rPr>
        <w:t xml:space="preserve">libre </w:t>
      </w:r>
      <w:r>
        <w:rPr>
          <w:color w:val="000000"/>
        </w:rPr>
        <w:t xml:space="preserve">, </w:t>
      </w:r>
      <w:r>
        <w:rPr>
          <w:color w:val="EB4165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del </w:t>
      </w:r>
      <w:r>
        <w:rPr>
          <w:color w:val="EB4165"/>
        </w:rPr>
        <w:t xml:space="preserve">coliseo </w:t>
      </w:r>
      <w:r>
        <w:rPr>
          <w:color w:val="000000"/>
        </w:rPr>
        <w:t xml:space="preserve">en </w:t>
      </w:r>
      <w:r>
        <w:rPr>
          <w:color w:val="EB4165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EB4165"/>
        </w:rPr>
        <w:t xml:space="preserve">parte </w:t>
      </w:r>
      <w:r>
        <w:rPr>
          <w:color w:val="000000"/>
        </w:rPr>
        <w:t xml:space="preserve">más </w:t>
      </w:r>
      <w:r>
        <w:rPr>
          <w:color w:val="B41140"/>
        </w:rPr>
        <w:t xml:space="preserve">alta </w:t>
      </w:r>
      <w:r>
        <w:rPr>
          <w:color w:val="000000"/>
        </w:rPr>
        <w:t xml:space="preserve">del </w:t>
      </w:r>
      <w:r>
        <w:rPr>
          <w:color w:val="635092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obras </w:t>
      </w:r>
      <w:r>
        <w:rPr>
          <w:color w:val="000000"/>
        </w:rPr>
        <w:t xml:space="preserve">, </w:t>
      </w:r>
      <w:r>
        <w:rPr>
          <w:color w:val="B41140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EB4165"/>
        </w:rPr>
        <w:t xml:space="preserve">vistas </w:t>
      </w:r>
      <w:r>
        <w:rPr>
          <w:color w:val="000000"/>
        </w:rPr>
        <w:t xml:space="preserve">de </w:t>
      </w:r>
      <w:r>
        <w:rPr>
          <w:color w:val="B397FE"/>
        </w:rPr>
        <w:t xml:space="preserve">pájaro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EB4165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B41140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B41140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cámara </w:t>
      </w:r>
      <w:r>
        <w:rPr>
          <w:color w:val="9CCCBF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EB4165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surgen </w:t>
      </w:r>
      <w:r>
        <w:rPr>
          <w:color w:val="000000"/>
        </w:rPr>
        <w:t xml:space="preserve">los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Toca </w:t>
      </w:r>
      <w:r>
        <w:rPr>
          <w:color w:val="EB4165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EB4165"/>
        </w:rPr>
        <w:t xml:space="preserve">saltan </w:t>
      </w:r>
      <w:r>
        <w:rPr>
          <w:color w:val="000000"/>
        </w:rPr>
        <w:t xml:space="preserve">la </w:t>
      </w:r>
      <w:r>
        <w:rPr>
          <w:color w:val="EB4165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B4165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transeúntes </w:t>
      </w:r>
      <w:r>
        <w:rPr>
          <w:color w:val="EB4165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policia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B397FE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397FE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397FE"/>
        </w:rPr>
        <w:t xml:space="preserve">sitios </w:t>
      </w:r>
      <w:r>
        <w:rPr>
          <w:color w:val="000000"/>
        </w:rPr>
        <w:t xml:space="preserve">y </w:t>
      </w:r>
      <w:r>
        <w:rPr>
          <w:color w:val="4FE5D6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397FE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. </w:t>
      </w:r>
      <w:r>
        <w:rPr>
          <w:color w:val="9CCCBF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B397FE"/>
        </w:rPr>
        <w:t xml:space="preserve">entender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397FE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4FE5D6"/>
        </w:rPr>
        <w:t xml:space="preserve">ningún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EB4165"/>
        </w:rPr>
        <w:t xml:space="preserve">lugares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cometemos </w:t>
      </w:r>
      <w:r>
        <w:rPr>
          <w:color w:val="B0D959"/>
        </w:rPr>
        <w:t xml:space="preserve">actos </w:t>
      </w:r>
      <w:r>
        <w:rPr>
          <w:color w:val="4FE5D6"/>
        </w:rPr>
        <w:t xml:space="preserve">delictivos </w:t>
      </w:r>
      <w:r>
        <w:rPr>
          <w:color w:val="000000"/>
        </w:rPr>
        <w:t xml:space="preserve">de </w:t>
      </w:r>
      <w:r>
        <w:rPr>
          <w:color w:val="EB4165"/>
        </w:rPr>
        <w:t xml:space="preserve">romper </w:t>
      </w:r>
      <w:r>
        <w:rPr>
          <w:color w:val="000000"/>
        </w:rPr>
        <w:t xml:space="preserve">, </w:t>
      </w:r>
      <w:r>
        <w:rPr>
          <w:color w:val="000000"/>
        </w:rPr>
        <w:t xml:space="preserve">robar </w:t>
      </w:r>
      <w:r>
        <w:rPr>
          <w:color w:val="000000"/>
        </w:rPr>
        <w:t xml:space="preserve">ni </w:t>
      </w:r>
      <w:r>
        <w:rPr>
          <w:color w:val="EB4165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FE5D6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B397FE"/>
        </w:rPr>
        <w:t xml:space="preserve">transmite </w:t>
      </w:r>
      <w:r>
        <w:rPr>
          <w:color w:val="000000"/>
        </w:rPr>
        <w:t xml:space="preserve">mi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EB4165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B41140"/>
        </w:rPr>
        <w:t xml:space="preserve">infinidad </w:t>
      </w:r>
      <w:r>
        <w:rPr>
          <w:color w:val="000000"/>
        </w:rPr>
        <w:t xml:space="preserve">de </w:t>
      </w:r>
      <w:r>
        <w:rPr>
          <w:color w:val="EB4165"/>
        </w:rPr>
        <w:t xml:space="preserve">lugares </w:t>
      </w:r>
      <w:r>
        <w:rPr>
          <w:color w:val="000000"/>
        </w:rPr>
        <w:t xml:space="preserve">. </w:t>
      </w:r>
      <w:r>
        <w:rPr>
          <w:color w:val="EB4165"/>
        </w:rPr>
        <w:t xml:space="preserve">Cortaste </w:t>
      </w:r>
      <w:r>
        <w:rPr>
          <w:color w:val="000000"/>
        </w:rPr>
        <w:t xml:space="preserve">estoy </w:t>
      </w:r>
      <w:r>
        <w:rPr>
          <w:color w:val="000000"/>
        </w:rPr>
        <w:t xml:space="preserve">dejas </w:t>
      </w:r>
      <w:r>
        <w:rPr>
          <w:color w:val="000000"/>
        </w:rPr>
        <w:t xml:space="preserve">sin </w:t>
      </w:r>
      <w:r>
        <w:rPr>
          <w:color w:val="EB4165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Londres </w:t>
      </w:r>
      <w:r>
        <w:rPr>
          <w:color w:val="000000"/>
        </w:rPr>
        <w:t xml:space="preserve">. </w:t>
      </w:r>
      <w:r>
        <w:rPr>
          <w:color w:val="EB4165"/>
        </w:rPr>
        <w:t xml:space="preserve">Seguro </w:t>
      </w:r>
      <w:r>
        <w:rPr>
          <w:color w:val="000000"/>
        </w:rPr>
        <w:t xml:space="preserve">que </w:t>
      </w:r>
      <w:r>
        <w:rPr>
          <w:color w:val="B397FE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por </w:t>
      </w:r>
      <w:r>
        <w:rPr>
          <w:color w:val="635092"/>
        </w:rPr>
        <w:t xml:space="preserve">Nadal </w:t>
      </w:r>
      <w:r>
        <w:rPr>
          <w:color w:val="000000"/>
        </w:rPr>
        <w:t xml:space="preserve">y </w:t>
      </w:r>
      <w:r>
        <w:rPr>
          <w:color w:val="4FE5D6"/>
        </w:rPr>
        <w:t xml:space="preserve">Federer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EB4165"/>
        </w:rPr>
        <w:t xml:space="preserve">reirse </w:t>
      </w:r>
      <w:r>
        <w:rPr>
          <w:color w:val="EB4165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pierdan </w:t>
      </w:r>
      <w:r>
        <w:rPr>
          <w:color w:val="000000"/>
        </w:rPr>
        <w:t xml:space="preserve">cómo </w:t>
      </w:r>
      <w:r>
        <w:rPr>
          <w:color w:val="000000"/>
        </w:rPr>
        <w:t xml:space="preserve">Rafa </w:t>
      </w:r>
      <w:r>
        <w:rPr>
          <w:color w:val="000000"/>
        </w:rPr>
        <w:t xml:space="preserve">cogió </w:t>
      </w:r>
      <w:r>
        <w:rPr>
          <w:color w:val="000000"/>
        </w:rPr>
        <w:t xml:space="preserve">el </w:t>
      </w:r>
      <w:r>
        <w:rPr>
          <w:color w:val="EB4165"/>
        </w:rPr>
        <w:t xml:space="preserve">micro </w:t>
      </w:r>
      <w:r>
        <w:rPr>
          <w:color w:val="000000"/>
        </w:rPr>
        <w:t xml:space="preserve">y </w:t>
      </w:r>
      <w:r>
        <w:rPr>
          <w:color w:val="4FE5D6"/>
        </w:rPr>
        <w:t xml:space="preserve">presentó </w:t>
      </w:r>
      <w:r>
        <w:rPr>
          <w:color w:val="000000"/>
        </w:rPr>
        <w:t xml:space="preserve">al </w:t>
      </w:r>
      <w:r>
        <w:rPr>
          <w:color w:val="4FE5D6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