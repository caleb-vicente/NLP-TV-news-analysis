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FE5D6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B397FE"/>
        </w:rPr>
        <w:t xml:space="preserve">Suerte </w:t>
      </w:r>
      <w:r>
        <w:rPr>
          <w:color w:val="000000"/>
        </w:rPr>
        <w:t xml:space="preserve">, </w:t>
      </w:r>
      <w:r>
        <w:rPr>
          <w:color w:val="EB4165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Venga </w:t>
      </w:r>
      <w:r>
        <w:rPr>
          <w:color w:val="000000"/>
        </w:rPr>
        <w:t xml:space="preserve">. </w:t>
      </w:r>
      <w:r>
        <w:rPr>
          <w:color w:val="B397FE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EB4165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EB4165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B0D959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B0D959"/>
        </w:rPr>
        <w:t xml:space="preserve">gran </w:t>
      </w:r>
      <w:r>
        <w:rPr>
          <w:color w:val="EB4165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FE5D6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0D959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397FE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FE5D6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FE5D6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se </w:t>
      </w:r>
      <w:r>
        <w:rPr>
          <w:color w:val="EB4165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397F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soldados </w:t>
      </w:r>
      <w:r>
        <w:rPr>
          <w:color w:val="000000"/>
        </w:rPr>
        <w:t xml:space="preserve">de </w:t>
      </w:r>
      <w:r>
        <w:rPr>
          <w:color w:val="B0D959"/>
        </w:rPr>
        <w:t xml:space="preserve">caballería </w:t>
      </w:r>
      <w:r>
        <w:rPr>
          <w:color w:val="EB4165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EB4165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reino </w:t>
      </w:r>
      <w:r>
        <w:rPr>
          <w:color w:val="B0D959"/>
        </w:rPr>
        <w:t xml:space="preserve">europeo </w:t>
      </w:r>
      <w:r>
        <w:rPr>
          <w:color w:val="000000"/>
        </w:rPr>
        <w:t xml:space="preserve">de </w:t>
      </w:r>
      <w:r>
        <w:rPr>
          <w:color w:val="4FE5D6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competición </w:t>
      </w:r>
      <w:r>
        <w:rPr>
          <w:color w:val="EB4165"/>
        </w:rPr>
        <w:t xml:space="preserve">oficial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del </w:t>
      </w:r>
      <w:r>
        <w:rPr>
          <w:color w:val="B0D959"/>
        </w:rPr>
        <w:t xml:space="preserve">videojuego </w:t>
      </w:r>
      <w:r>
        <w:rPr>
          <w:color w:val="000000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4FE5D6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9CCCBF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B397FE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Peineta </w:t>
      </w:r>
      <w:r>
        <w:rPr>
          <w:color w:val="000000"/>
        </w:rPr>
        <w:t xml:space="preserve">, </w:t>
      </w:r>
      <w:r>
        <w:rPr>
          <w:color w:val="9CCCBF"/>
        </w:rPr>
        <w:t xml:space="preserve">construido </w:t>
      </w:r>
      <w:r>
        <w:rPr>
          <w:color w:val="000000"/>
        </w:rPr>
        <w:t xml:space="preserve">por </w:t>
      </w:r>
      <w:r>
        <w:rPr>
          <w:color w:val="B41140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.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D959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4FE5D6"/>
        </w:rPr>
        <w:t xml:space="preserve">2028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0D959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EB4165"/>
        </w:rPr>
        <w:t xml:space="preserve">vuelven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CCCBF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CCCBF"/>
        </w:rPr>
        <w:t xml:space="preserve">asumido </w:t>
      </w:r>
      <w:r>
        <w:rPr>
          <w:color w:val="000000"/>
        </w:rPr>
        <w:t xml:space="preserve">su </w:t>
      </w:r>
      <w:r>
        <w:rPr>
          <w:color w:val="9CCCBF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9CCCBF"/>
        </w:rPr>
        <w:t xml:space="preserve">Señorías </w:t>
      </w:r>
      <w:r>
        <w:rPr>
          <w:color w:val="000000"/>
        </w:rPr>
        <w:t xml:space="preserve">, </w:t>
      </w:r>
      <w:r>
        <w:rPr>
          <w:color w:val="4FE5D6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bloquear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B0D959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EB4165"/>
        </w:rPr>
        <w:t xml:space="preserve">culpas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EB4165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9CCCBF"/>
        </w:rPr>
        <w:t xml:space="preserve">aplicar </w:t>
      </w:r>
      <w:r>
        <w:rPr>
          <w:color w:val="000000"/>
        </w:rPr>
        <w:t xml:space="preserve">el </w:t>
      </w:r>
      <w:r>
        <w:rPr>
          <w:color w:val="4FE5D6"/>
        </w:rPr>
        <w:t xml:space="preserve">artículo </w:t>
      </w:r>
      <w:r>
        <w:rPr>
          <w:color w:val="000000"/>
        </w:rPr>
        <w:t xml:space="preserve">155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las </w:t>
      </w:r>
      <w:r>
        <w:rPr>
          <w:color w:val="4FE5D6"/>
        </w:rPr>
        <w:t xml:space="preserve">carga </w:t>
      </w:r>
      <w:r>
        <w:rPr>
          <w:color w:val="000000"/>
        </w:rPr>
        <w:t xml:space="preserve">el </w:t>
      </w:r>
      <w:r>
        <w:rPr>
          <w:color w:val="EB4165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academia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CCCBF"/>
        </w:rPr>
        <w:t xml:space="preserve">alumna </w:t>
      </w:r>
      <w:r>
        <w:rPr>
          <w:color w:val="000000"/>
        </w:rPr>
        <w:t xml:space="preserve">al </w:t>
      </w:r>
      <w:r>
        <w:rPr>
          <w:color w:val="000000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EB4165"/>
        </w:rPr>
        <w:t xml:space="preserve">estrellarse </w:t>
      </w:r>
      <w:r>
        <w:rPr>
          <w:color w:val="000000"/>
        </w:rPr>
        <w:t xml:space="preserve">su </w:t>
      </w:r>
      <w:r>
        <w:rPr>
          <w:color w:val="EB4165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EB4165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carretera </w:t>
      </w:r>
      <w:r>
        <w:rPr>
          <w:color w:val="EB4165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EB4165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B0D959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carrera </w:t>
      </w:r>
      <w:r>
        <w:rPr>
          <w:color w:val="4FE5D6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EB4165"/>
        </w:rPr>
        <w:t xml:space="preserve">obvio </w:t>
      </w:r>
      <w:r>
        <w:rPr>
          <w:color w:val="000000"/>
        </w:rPr>
        <w:t xml:space="preserve">, </w:t>
      </w:r>
      <w:r>
        <w:rPr>
          <w:color w:val="EB4165"/>
        </w:rPr>
        <w:t xml:space="preserve">peligrosa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4FE5D6"/>
        </w:rPr>
        <w:t xml:space="preserve">testigos </w:t>
      </w:r>
      <w:r>
        <w:rPr>
          <w:color w:val="EB4165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coches </w:t>
      </w:r>
      <w:r>
        <w:rPr>
          <w:color w:val="000000"/>
        </w:rPr>
        <w:t xml:space="preserve">de </w:t>
      </w:r>
      <w:r>
        <w:rPr>
          <w:color w:val="EB4165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EB4165"/>
        </w:rPr>
        <w:t xml:space="preserve">prohibir </w:t>
      </w:r>
      <w:r>
        <w:rPr>
          <w:color w:val="000000"/>
        </w:rPr>
        <w:t xml:space="preserve">la </w:t>
      </w:r>
      <w:r>
        <w:rPr>
          <w:color w:val="EB4165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9CCCBF"/>
        </w:rPr>
        <w:t xml:space="preserve">centros </w:t>
      </w:r>
      <w:r>
        <w:rPr>
          <w:color w:val="9CCCBF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B0D959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4FE5D6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9CCCBF"/>
        </w:rPr>
        <w:t xml:space="preserve">desarrollando </w:t>
      </w:r>
      <w:r>
        <w:rPr>
          <w:color w:val="EB4165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FE5D6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CCCBF"/>
        </w:rPr>
        <w:t xml:space="preserve">trabajo </w:t>
      </w:r>
      <w:r>
        <w:rPr>
          <w:color w:val="000000"/>
        </w:rPr>
        <w:t xml:space="preserve">en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EB4165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EB4165"/>
        </w:rPr>
        <w:t xml:space="preserve">imágenes </w:t>
      </w:r>
      <w:r>
        <w:rPr>
          <w:color w:val="EB4165"/>
        </w:rPr>
        <w:t xml:space="preserve">grabadas </w:t>
      </w:r>
      <w:r>
        <w:rPr>
          <w:color w:val="000000"/>
        </w:rPr>
        <w:t xml:space="preserve">desde </w:t>
      </w:r>
      <w:r>
        <w:rPr>
          <w:color w:val="EB4165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EB4165"/>
        </w:rPr>
        <w:t xml:space="preserve">objetivos </w:t>
      </w:r>
      <w:r>
        <w:rPr>
          <w:color w:val="000000"/>
        </w:rPr>
        <w:t xml:space="preserve">no </w:t>
      </w:r>
      <w:r>
        <w:rPr>
          <w:color w:val="EB4165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EB4165"/>
        </w:rPr>
        <w:t xml:space="preserve">confirma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FE5D6"/>
        </w:rPr>
        <w:t xml:space="preserve">vídeos </w:t>
      </w:r>
      <w:r>
        <w:rPr>
          <w:color w:val="000000"/>
        </w:rPr>
        <w:t xml:space="preserve">son </w:t>
      </w:r>
      <w:r>
        <w:rPr>
          <w:color w:val="9CCCBF"/>
        </w:rPr>
        <w:t xml:space="preserve">reales </w:t>
      </w:r>
      <w:r>
        <w:rPr>
          <w:color w:val="000000"/>
        </w:rPr>
        <w:t xml:space="preserve">y </w:t>
      </w:r>
      <w:r>
        <w:rPr>
          <w:color w:val="4FE5D6"/>
        </w:rPr>
        <w:t xml:space="preserve">muestran </w:t>
      </w:r>
      <w:r>
        <w:rPr>
          <w:color w:val="000000"/>
        </w:rPr>
        <w:t xml:space="preserve">`` </w:t>
      </w:r>
      <w:r>
        <w:rPr>
          <w:color w:val="EB4165"/>
        </w:rPr>
        <w:t xml:space="preserve">fenómenos </w:t>
      </w:r>
      <w:r>
        <w:rPr>
          <w:color w:val="B41140"/>
        </w:rPr>
        <w:t xml:space="preserve">aéreos </w:t>
      </w:r>
      <w:r>
        <w:rPr>
          <w:color w:val="EB4165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ha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EB4165"/>
        </w:rPr>
        <w:t xml:space="preserve">llamar </w:t>
      </w:r>
      <w:r>
        <w:rPr>
          <w:color w:val="000000"/>
        </w:rPr>
        <w:t xml:space="preserve">una </w:t>
      </w:r>
      <w:r>
        <w:rPr>
          <w:color w:val="4FE5D6"/>
        </w:rPr>
        <w:t xml:space="preserve">sesión </w:t>
      </w:r>
      <w:r>
        <w:rPr>
          <w:color w:val="B0D959"/>
        </w:rPr>
        <w:t xml:space="preserve">póstuma </w:t>
      </w:r>
      <w:r>
        <w:rPr>
          <w:color w:val="000000"/>
        </w:rPr>
        <w:t xml:space="preserve">. </w:t>
      </w:r>
      <w:r>
        <w:rPr>
          <w:color w:val="000000"/>
        </w:rPr>
        <w:t xml:space="preserve">Decimos </w:t>
      </w:r>
      <w:r>
        <w:rPr>
          <w:color w:val="B0D959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9CCCBF"/>
        </w:rPr>
        <w:t xml:space="preserve">terminada </w:t>
      </w:r>
      <w:r>
        <w:rPr>
          <w:color w:val="000000"/>
        </w:rPr>
        <w:t xml:space="preserve">de </w:t>
      </w:r>
      <w:r>
        <w:rPr>
          <w:color w:val="2905B1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0D959"/>
        </w:rPr>
        <w:t xml:space="preserve">medianoche </w:t>
      </w:r>
      <w:r>
        <w:rPr>
          <w:color w:val="000000"/>
        </w:rPr>
        <w:t xml:space="preserve">del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FE5D6"/>
        </w:rPr>
        <w:t xml:space="preserve">certifique </w:t>
      </w:r>
      <w:r>
        <w:rPr>
          <w:color w:val="9CCCBF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4FE5D6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905B1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. </w:t>
      </w:r>
      <w:r>
        <w:rPr>
          <w:color w:val="EB4165"/>
        </w:rPr>
        <w:t xml:space="preserve">Buena </w:t>
      </w:r>
      <w:r>
        <w:rPr>
          <w:color w:val="4FE5D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y </w:t>
      </w:r>
      <w:r>
        <w:rPr>
          <w:color w:val="4FE5D6"/>
        </w:rPr>
        <w:t xml:space="preserve">senadores </w:t>
      </w:r>
      <w:r>
        <w:rPr>
          <w:color w:val="000000"/>
        </w:rPr>
        <w:t xml:space="preserve">eran </w:t>
      </w:r>
      <w:r>
        <w:rPr>
          <w:color w:val="9CCCBF"/>
        </w:rPr>
        <w:t xml:space="preserve">nuevos </w:t>
      </w:r>
      <w:r>
        <w:rPr>
          <w:color w:val="9CCCBF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es </w:t>
      </w:r>
      <w:r>
        <w:rPr>
          <w:color w:val="9CCCBF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apenas </w:t>
      </w:r>
      <w:r>
        <w:rPr>
          <w:color w:val="000000"/>
        </w:rPr>
        <w:t xml:space="preserve">han </w:t>
      </w:r>
      <w:r>
        <w:rPr>
          <w:color w:val="9CCCBF"/>
        </w:rPr>
        <w:t xml:space="preserve">ocupado </w:t>
      </w:r>
      <w:r>
        <w:rPr>
          <w:color w:val="000000"/>
        </w:rPr>
        <w:t xml:space="preserve">el </w:t>
      </w:r>
      <w:r>
        <w:rPr>
          <w:color w:val="9CCCBF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4FE5D6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EB4165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B0D959"/>
        </w:rPr>
        <w:t xml:space="preserve">entusiasmo </w:t>
      </w:r>
      <w:r>
        <w:rPr>
          <w:color w:val="000000"/>
        </w:rPr>
        <w:t xml:space="preserve">,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Carrera </w:t>
      </w:r>
      <w:r>
        <w:rPr>
          <w:color w:val="000000"/>
        </w:rPr>
        <w:t xml:space="preserve">de </w:t>
      </w:r>
      <w:r>
        <w:rPr>
          <w:color w:val="B0D959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4FE5D6"/>
        </w:rPr>
        <w:t xml:space="preserve">ningún </w:t>
      </w:r>
      <w:r>
        <w:rPr>
          <w:color w:val="4FE5D6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9CCCBF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FE5D6"/>
        </w:rPr>
        <w:t xml:space="preserve">abril </w:t>
      </w:r>
      <w:r>
        <w:rPr>
          <w:color w:val="000000"/>
        </w:rPr>
        <w:t xml:space="preserve">. </w:t>
      </w:r>
      <w:r>
        <w:rPr>
          <w:color w:val="EB4165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EB4165"/>
        </w:rPr>
        <w:t xml:space="preserve">empezado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, </w:t>
      </w:r>
      <w:r>
        <w:rPr>
          <w:color w:val="EB4165"/>
        </w:rPr>
        <w:t xml:space="preserve">intentando </w:t>
      </w:r>
      <w:r>
        <w:rPr>
          <w:color w:val="EB4165"/>
        </w:rPr>
        <w:t xml:space="preserve">seducir </w:t>
      </w:r>
      <w:r>
        <w:rPr>
          <w:color w:val="000000"/>
        </w:rPr>
        <w:t xml:space="preserve">al </w:t>
      </w:r>
      <w:r>
        <w:rPr>
          <w:color w:val="B0D959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CCCBF"/>
        </w:rPr>
        <w:t xml:space="preserve">derecha </w:t>
      </w:r>
      <w:r>
        <w:rPr>
          <w:color w:val="000000"/>
        </w:rPr>
        <w:t xml:space="preserve">: </w:t>
      </w:r>
      <w:r>
        <w:rPr>
          <w:color w:val="EB4165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9CCCBF"/>
        </w:rPr>
        <w:t xml:space="preserve">aplicar </w:t>
      </w:r>
      <w:r>
        <w:rPr>
          <w:color w:val="000000"/>
        </w:rPr>
        <w:t xml:space="preserve">el </w:t>
      </w:r>
      <w:r>
        <w:rPr>
          <w:color w:val="4FE5D6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hace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intento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violentar </w:t>
      </w:r>
      <w:r>
        <w:rPr>
          <w:color w:val="000000"/>
        </w:rPr>
        <w:t xml:space="preserve">de </w:t>
      </w:r>
      <w:r>
        <w:rPr>
          <w:color w:val="9CCCBF"/>
        </w:rPr>
        <w:t xml:space="preserve">nuevo </w:t>
      </w:r>
      <w:r>
        <w:rPr>
          <w:color w:val="000000"/>
        </w:rPr>
        <w:t xml:space="preserve">la </w:t>
      </w:r>
      <w:r>
        <w:rPr>
          <w:color w:val="4FE5D6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Estatuto </w:t>
      </w:r>
      <w:r>
        <w:rPr>
          <w:color w:val="000000"/>
        </w:rPr>
        <w:t xml:space="preserve">de </w:t>
      </w:r>
      <w:r>
        <w:rPr>
          <w:color w:val="9CCCBF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socialista </w:t>
      </w:r>
      <w:r>
        <w:rPr>
          <w:color w:val="9CCCBF"/>
        </w:rPr>
        <w:t xml:space="preserve">aplicará </w:t>
      </w:r>
      <w:r>
        <w:rPr>
          <w:color w:val="EB4165"/>
        </w:rPr>
        <w:t xml:space="preserve">cualquier </w:t>
      </w:r>
      <w:r>
        <w:rPr>
          <w:color w:val="4FE5D6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4FE5D6"/>
        </w:rPr>
        <w:t xml:space="preserve">defender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Estatuto </w:t>
      </w:r>
      <w:r>
        <w:rPr>
          <w:color w:val="000000"/>
        </w:rPr>
        <w:t xml:space="preserve">de </w:t>
      </w:r>
      <w:r>
        <w:rPr>
          <w:color w:val="9CCCBF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B0D959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905B1"/>
        </w:rPr>
        <w:t xml:space="preserve">soberanía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EB4165"/>
        </w:rPr>
        <w:t xml:space="preserve">gesto </w:t>
      </w:r>
      <w:r>
        <w:rPr>
          <w:color w:val="9CCCBF"/>
        </w:rPr>
        <w:t xml:space="preserve">hacia </w:t>
      </w:r>
      <w:r>
        <w:rPr>
          <w:color w:val="000000"/>
        </w:rPr>
        <w:t xml:space="preserve">su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4FE5D6"/>
        </w:rPr>
        <w:t xml:space="preserve">sesión </w:t>
      </w:r>
      <w:r>
        <w:rPr>
          <w:color w:val="000000"/>
        </w:rPr>
        <w:t xml:space="preserve">ha </w:t>
      </w:r>
      <w:r>
        <w:rPr>
          <w:color w:val="4FE5D6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CCCBF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culpar </w:t>
      </w:r>
      <w:r>
        <w:rPr>
          <w:color w:val="000000"/>
        </w:rPr>
        <w:t xml:space="preserve">del </w:t>
      </w:r>
      <w:r>
        <w:rPr>
          <w:color w:val="9CCCBF"/>
        </w:rPr>
        <w:t xml:space="preserve">fracaso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demás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FE5D6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EB4165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EB4165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FE5D6"/>
        </w:rPr>
        <w:t xml:space="preserve">presidenta </w:t>
      </w:r>
      <w:r>
        <w:rPr>
          <w:color w:val="000000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9CCCBF"/>
        </w:rPr>
        <w:t xml:space="preserve">pleno </w:t>
      </w:r>
      <w:r>
        <w:rPr>
          <w:color w:val="000000"/>
        </w:rPr>
        <w:t xml:space="preserve">para </w:t>
      </w:r>
      <w:r>
        <w:rPr>
          <w:color w:val="EB4165"/>
        </w:rPr>
        <w:t xml:space="preserve">llamar </w:t>
      </w:r>
      <w:r>
        <w:rPr>
          <w:color w:val="000000"/>
        </w:rPr>
        <w:t xml:space="preserve">al </w:t>
      </w:r>
      <w:r>
        <w:rPr>
          <w:color w:val="4FE5D6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CCCBF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reproche </w:t>
      </w:r>
      <w:r>
        <w:rPr>
          <w:color w:val="4FE5D6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última </w:t>
      </w:r>
      <w:r>
        <w:rPr>
          <w:color w:val="4FE5D6"/>
        </w:rPr>
        <w:t xml:space="preserve">sesión </w:t>
      </w:r>
      <w:r>
        <w:rPr>
          <w:color w:val="000000"/>
        </w:rPr>
        <w:t xml:space="preserve">de </w:t>
      </w:r>
      <w:r>
        <w:rPr>
          <w:color w:val="EB4165"/>
        </w:rPr>
        <w:t xml:space="preserve">control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FE5D6"/>
        </w:rPr>
        <w:t xml:space="preserve">breve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presumir </w:t>
      </w:r>
      <w:r>
        <w:rPr>
          <w:color w:val="000000"/>
        </w:rPr>
        <w:t xml:space="preserve">del </w:t>
      </w:r>
      <w:r>
        <w:rPr>
          <w:color w:val="9CCCBF"/>
        </w:rPr>
        <w:t xml:space="preserve">trabajo </w:t>
      </w:r>
      <w:r>
        <w:rPr>
          <w:color w:val="9CCCBF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reanuda </w:t>
      </w:r>
      <w:r>
        <w:rPr>
          <w:color w:val="000000"/>
        </w:rPr>
        <w:t xml:space="preserve">la </w:t>
      </w:r>
      <w:r>
        <w:rPr>
          <w:color w:val="4FE5D6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B4165"/>
        </w:rPr>
        <w:t xml:space="preserve">cayera </w:t>
      </w:r>
      <w:r>
        <w:rPr>
          <w:color w:val="000000"/>
        </w:rPr>
        <w:t xml:space="preserve">el </w:t>
      </w:r>
      <w:r>
        <w:rPr>
          <w:color w:val="4FE5D6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EB4165"/>
        </w:rPr>
        <w:t xml:space="preserve">último </w:t>
      </w:r>
      <w:r>
        <w:rPr>
          <w:color w:val="4FE5D6"/>
        </w:rPr>
        <w:t xml:space="preserve">acto </w:t>
      </w:r>
      <w:r>
        <w:rPr>
          <w:color w:val="000000"/>
        </w:rPr>
        <w:t xml:space="preserve">por </w:t>
      </w:r>
      <w:r>
        <w:rPr>
          <w:color w:val="B0D959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EB4165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B0D959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2905B1"/>
        </w:rPr>
        <w:t xml:space="preserve">abucheos </w:t>
      </w:r>
      <w:r>
        <w:rPr>
          <w:color w:val="000000"/>
        </w:rPr>
        <w:t xml:space="preserve">. </w:t>
      </w:r>
      <w:r>
        <w:rPr>
          <w:color w:val="9CCCBF"/>
        </w:rPr>
        <w:t xml:space="preserve">Señorías </w:t>
      </w:r>
      <w:r>
        <w:rPr>
          <w:color w:val="000000"/>
        </w:rPr>
        <w:t xml:space="preserve">... </w:t>
      </w:r>
      <w:r>
        <w:rPr>
          <w:color w:val="B397FE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EB4165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comedia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ha </w:t>
      </w:r>
      <w:r>
        <w:rPr>
          <w:color w:val="EB4165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4FE5D6"/>
        </w:rPr>
        <w:t xml:space="preserve">ninguna </w:t>
      </w:r>
      <w:r>
        <w:rPr>
          <w:color w:val="EB4165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9CCCBF"/>
        </w:rPr>
        <w:t xml:space="preserve">señor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9CCCBF"/>
        </w:rPr>
        <w:t xml:space="preserve">nuevo </w:t>
      </w:r>
      <w:r>
        <w:rPr>
          <w:color w:val="000000"/>
        </w:rPr>
        <w:t xml:space="preserve">la </w:t>
      </w:r>
      <w:r>
        <w:rPr>
          <w:color w:val="B0D959"/>
        </w:rPr>
        <w:t xml:space="preserve">oportunidad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bloquear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B4165"/>
        </w:rPr>
        <w:t xml:space="preserve">final </w:t>
      </w:r>
      <w:r>
        <w:rPr>
          <w:color w:val="EB4165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4FE5D6"/>
        </w:rPr>
        <w:t xml:space="preserve">espera </w:t>
      </w:r>
      <w:r>
        <w:rPr>
          <w:color w:val="000000"/>
        </w:rPr>
        <w:t xml:space="preserve">para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. </w:t>
      </w:r>
      <w:r>
        <w:rPr>
          <w:color w:val="9CCCBF"/>
        </w:rPr>
        <w:t xml:space="preserve">Usted </w:t>
      </w:r>
      <w:r>
        <w:rPr>
          <w:color w:val="9CCCBF"/>
        </w:rPr>
        <w:t xml:space="preserve">pretende </w:t>
      </w:r>
      <w:r>
        <w:rPr>
          <w:color w:val="000000"/>
        </w:rPr>
        <w:t xml:space="preserve">ser </w:t>
      </w:r>
      <w:r>
        <w:rPr>
          <w:color w:val="B0D959"/>
        </w:rPr>
        <w:t xml:space="preserve">proclamado </w:t>
      </w:r>
      <w:r>
        <w:rPr>
          <w:color w:val="4FE5D6"/>
        </w:rPr>
        <w:t xml:space="preserve">presidente </w:t>
      </w:r>
      <w:r>
        <w:rPr>
          <w:color w:val="EB4165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B41140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las </w:t>
      </w:r>
      <w:r>
        <w:rPr>
          <w:color w:val="4FE5D6"/>
        </w:rPr>
        <w:t xml:space="preserve">carga </w:t>
      </w:r>
      <w:r>
        <w:rPr>
          <w:color w:val="000000"/>
        </w:rPr>
        <w:t xml:space="preserve">el </w:t>
      </w:r>
      <w:r>
        <w:rPr>
          <w:color w:val="EB4165"/>
        </w:rPr>
        <w:t xml:space="preserve">diablo </w:t>
      </w:r>
      <w:r>
        <w:rPr>
          <w:color w:val="000000"/>
        </w:rPr>
        <w:t xml:space="preserve">. </w:t>
      </w:r>
      <w:r>
        <w:rPr>
          <w:color w:val="B0D959"/>
        </w:rPr>
        <w:t xml:space="preserve">Mucha </w:t>
      </w:r>
      <w:r>
        <w:rPr>
          <w:color w:val="9CCCBF"/>
        </w:rPr>
        <w:t xml:space="preserve">gente </w:t>
      </w:r>
      <w:r>
        <w:rPr>
          <w:color w:val="000000"/>
        </w:rPr>
        <w:t xml:space="preserve">puede </w:t>
      </w:r>
      <w:r>
        <w:rPr>
          <w:color w:val="EB4165"/>
        </w:rPr>
        <w:t xml:space="preserve">pensar </w:t>
      </w:r>
      <w:r>
        <w:rPr>
          <w:color w:val="000000"/>
        </w:rPr>
        <w:t xml:space="preserve">que </w:t>
      </w:r>
      <w:r>
        <w:rPr>
          <w:color w:val="9CCCBF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9CCCBF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4FE5D6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lo </w:t>
      </w:r>
      <w:r>
        <w:rPr>
          <w:color w:val="4FE5D6"/>
        </w:rPr>
        <w:t xml:space="preserve">revisaron </w:t>
      </w:r>
      <w:r>
        <w:rPr>
          <w:color w:val="9CCCBF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intentado </w:t>
      </w:r>
      <w:r>
        <w:rPr>
          <w:color w:val="EB4165"/>
        </w:rPr>
        <w:t xml:space="preserve">culpar </w:t>
      </w:r>
      <w:r>
        <w:rPr>
          <w:color w:val="000000"/>
        </w:rPr>
        <w:t xml:space="preserve">al </w:t>
      </w:r>
      <w:r>
        <w:rPr>
          <w:color w:val="B0D959"/>
        </w:rPr>
        <w:t xml:space="preserve">mundo </w:t>
      </w:r>
      <w:r>
        <w:rPr>
          <w:color w:val="63509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FE5D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Vox </w:t>
      </w:r>
      <w:r>
        <w:rPr>
          <w:color w:val="000000"/>
        </w:rPr>
        <w:t xml:space="preserve">al </w:t>
      </w:r>
      <w:r>
        <w:rPr>
          <w:color w:val="EB4165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EB4165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B0D959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guerra </w:t>
      </w:r>
      <w:r>
        <w:rPr>
          <w:color w:val="000000"/>
        </w:rPr>
        <w:t xml:space="preserve">sin </w:t>
      </w:r>
      <w:r>
        <w:rPr>
          <w:color w:val="EB4165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397FE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Pido </w:t>
      </w:r>
      <w:r>
        <w:rPr>
          <w:color w:val="4FE5D6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FE5D6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4FE5D6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B0D959"/>
        </w:rPr>
        <w:t xml:space="preserve">mensaje </w:t>
      </w:r>
      <w:r>
        <w:rPr>
          <w:color w:val="4FE5D6"/>
        </w:rPr>
        <w:t xml:space="preserve">aplaudido </w:t>
      </w:r>
      <w:r>
        <w:rPr>
          <w:color w:val="EB4165"/>
        </w:rPr>
        <w:t xml:space="preserve">casi </w:t>
      </w:r>
      <w:r>
        <w:rPr>
          <w:color w:val="000000"/>
        </w:rPr>
        <w:t xml:space="preserve">por </w:t>
      </w:r>
      <w:r>
        <w:rPr>
          <w:color w:val="4FE5D6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echar </w:t>
      </w:r>
      <w:r>
        <w:rPr>
          <w:color w:val="000000"/>
        </w:rPr>
        <w:t xml:space="preserve">el </w:t>
      </w:r>
      <w:r>
        <w:rPr>
          <w:color w:val="9CCCBF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905B1"/>
        </w:rPr>
        <w:t xml:space="preserve">decimotercera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FE5D6"/>
        </w:rPr>
        <w:t xml:space="preserve">institución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EB4165"/>
        </w:rPr>
        <w:t xml:space="preserve">parecía </w:t>
      </w:r>
      <w:r>
        <w:rPr>
          <w:color w:val="000000"/>
        </w:rPr>
        <w:t xml:space="preserve">un </w:t>
      </w:r>
      <w:r>
        <w:rPr>
          <w:color w:val="EB4165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que </w:t>
      </w:r>
      <w:r>
        <w:rPr>
          <w:color w:val="9CCCBF"/>
        </w:rPr>
        <w:t xml:space="preserve">quisieran </w:t>
      </w:r>
      <w:r>
        <w:rPr>
          <w:color w:val="000000"/>
        </w:rPr>
        <w:t xml:space="preserve">una </w:t>
      </w:r>
      <w:r>
        <w:rPr>
          <w:color w:val="EB4165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9CCCBF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EB4165"/>
        </w:rPr>
        <w:t xml:space="preserve">seguros </w:t>
      </w:r>
      <w:r>
        <w:rPr>
          <w:color w:val="000000"/>
        </w:rPr>
        <w:t xml:space="preserve">de </w:t>
      </w:r>
      <w:r>
        <w:rPr>
          <w:color w:val="9CCCBF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EB4165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4FE5D6"/>
        </w:rPr>
        <w:t xml:space="preserve">aseguran </w:t>
      </w:r>
      <w:r>
        <w:rPr>
          <w:color w:val="000000"/>
        </w:rPr>
        <w:t xml:space="preserve">que </w:t>
      </w:r>
      <w:r>
        <w:rPr>
          <w:color w:val="4FE5D6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9CCCBF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FE5D6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FE5D6"/>
        </w:rPr>
        <w:t xml:space="preserve">cierto </w:t>
      </w:r>
      <w:r>
        <w:rPr>
          <w:color w:val="000000"/>
        </w:rPr>
        <w:t xml:space="preserve">que </w:t>
      </w:r>
      <w:r>
        <w:rPr>
          <w:color w:val="4FE5D6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B0D959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FE5D6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CCCBF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9CCCB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0D959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9CCCBF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4FE5D6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4FE5D6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EB4165"/>
        </w:rPr>
        <w:t xml:space="preserve">echan </w:t>
      </w:r>
      <w:r>
        <w:rPr>
          <w:color w:val="000000"/>
        </w:rPr>
        <w:t xml:space="preserve">la </w:t>
      </w:r>
      <w:r>
        <w:rPr>
          <w:color w:val="EB4165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más </w:t>
      </w:r>
      <w:r>
        <w:rPr>
          <w:color w:val="EB4165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pasillos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...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EB4165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. </w:t>
      </w:r>
      <w:r>
        <w:rPr>
          <w:color w:val="B397FE"/>
        </w:rPr>
        <w:t xml:space="preserve">¿Hay </w:t>
      </w:r>
      <w:r>
        <w:rPr>
          <w:color w:val="9CCCBF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9CCCBF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9CCCBF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EB4165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EB4165"/>
        </w:rPr>
        <w:t xml:space="preserve">sentara </w:t>
      </w:r>
      <w:r>
        <w:rPr>
          <w:color w:val="000000"/>
        </w:rPr>
        <w:t xml:space="preserve">a </w:t>
      </w:r>
      <w:r>
        <w:rPr>
          <w:color w:val="9CCCBF"/>
        </w:rPr>
        <w:t xml:space="preserve">hablar </w:t>
      </w:r>
      <w:r>
        <w:rPr>
          <w:color w:val="000000"/>
        </w:rPr>
        <w:t xml:space="preserve">del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en </w:t>
      </w:r>
      <w:r>
        <w:rPr>
          <w:color w:val="EB4165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EB4165"/>
        </w:rPr>
        <w:t xml:space="preserve">culpa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397FE"/>
        </w:rPr>
        <w:t xml:space="preserve">viceversa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preferido </w:t>
      </w:r>
      <w:r>
        <w:rPr>
          <w:color w:val="EB4165"/>
        </w:rPr>
        <w:t xml:space="preserve">llevarnos </w:t>
      </w:r>
      <w:r>
        <w:rPr>
          <w:color w:val="000000"/>
        </w:rPr>
        <w:t xml:space="preserve">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4FE5D6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ha </w:t>
      </w:r>
      <w:r>
        <w:rPr>
          <w:color w:val="9CCCBF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4FE5D6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9CCCBF"/>
        </w:rPr>
        <w:t xml:space="preserve">pactar </w:t>
      </w:r>
      <w:r>
        <w:rPr>
          <w:color w:val="9CCCBF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9CCCBF"/>
        </w:rPr>
        <w:t xml:space="preserve">gobernar </w:t>
      </w:r>
      <w:r>
        <w:rPr>
          <w:color w:val="000000"/>
        </w:rPr>
        <w:t xml:space="preserve">. </w:t>
      </w:r>
      <w:r>
        <w:rPr>
          <w:color w:val="9CCCBF"/>
        </w:rPr>
        <w:t xml:space="preserve">Entienden </w:t>
      </w:r>
      <w:r>
        <w:rPr>
          <w:color w:val="000000"/>
        </w:rPr>
        <w:t xml:space="preserve">el </w:t>
      </w:r>
      <w:r>
        <w:rPr>
          <w:color w:val="EB4165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9CCCBF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9CCCBF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FE5D6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B397FE"/>
        </w:rPr>
        <w:t xml:space="preserve">igual </w:t>
      </w:r>
      <w:r>
        <w:rPr>
          <w:color w:val="000000"/>
        </w:rPr>
        <w:t xml:space="preserve">de </w:t>
      </w:r>
      <w:r>
        <w:rPr>
          <w:color w:val="EB4165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EB4165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CCCBF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CCCBF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FE5D6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EB4165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4FE5D6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4FE5D6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9CCCBF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EB4165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4FE5D6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FE5D6"/>
        </w:rPr>
        <w:t xml:space="preserve">polémicas </w:t>
      </w:r>
      <w:r>
        <w:rPr>
          <w:color w:val="EB4165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cafetería </w:t>
      </w:r>
      <w:r>
        <w:rPr>
          <w:color w:val="000000"/>
        </w:rPr>
        <w:t xml:space="preserve">del </w:t>
      </w:r>
      <w:r>
        <w:rPr>
          <w:color w:val="4FE5D6"/>
        </w:rPr>
        <w:t xml:space="preserve">Parlamento </w:t>
      </w:r>
      <w:r>
        <w:rPr>
          <w:color w:val="000000"/>
        </w:rPr>
        <w:t xml:space="preserve">. </w:t>
      </w:r>
      <w:r>
        <w:rPr>
          <w:color w:val="B397FE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4FE5D6"/>
        </w:rPr>
        <w:t xml:space="preserve">grabación </w:t>
      </w:r>
      <w:r>
        <w:rPr>
          <w:color w:val="EB416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B4165"/>
        </w:rPr>
        <w:t xml:space="preserve">prohibido </w:t>
      </w:r>
      <w:r>
        <w:rPr>
          <w:color w:val="EB4165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EB4165"/>
        </w:rPr>
        <w:t xml:space="preserve">imaginar </w:t>
      </w:r>
      <w:r>
        <w:rPr>
          <w:color w:val="000000"/>
        </w:rPr>
        <w:t xml:space="preserve">, </w:t>
      </w:r>
      <w:r>
        <w:rPr>
          <w:color w:val="EB4165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4FE5D6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CCCBF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scar </w:t>
      </w:r>
      <w:r>
        <w:rPr>
          <w:color w:val="B0D959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ejecutiva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4FE5D6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B397FE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FE5D6"/>
        </w:rPr>
        <w:t xml:space="preserve">sugiriendo </w:t>
      </w:r>
      <w:r>
        <w:rPr>
          <w:color w:val="000000"/>
        </w:rPr>
        <w:t xml:space="preserve">que </w:t>
      </w:r>
      <w:r>
        <w:rPr>
          <w:color w:val="EB4165"/>
        </w:rPr>
        <w:t xml:space="preserve">ambos </w:t>
      </w:r>
      <w:r>
        <w:rPr>
          <w:color w:val="000000"/>
        </w:rPr>
        <w:t xml:space="preserve">tendrán </w:t>
      </w:r>
      <w:r>
        <w:rPr>
          <w:color w:val="9CCCBF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ha </w:t>
      </w:r>
      <w:r>
        <w:rPr>
          <w:color w:val="4FE5D6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EB4165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utilicen </w:t>
      </w:r>
      <w:r>
        <w:rPr>
          <w:color w:val="000000"/>
        </w:rPr>
        <w:t xml:space="preserve">esas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FE5D6"/>
        </w:rPr>
        <w:t xml:space="preserve">polémica </w:t>
      </w:r>
      <w:r>
        <w:rPr>
          <w:color w:val="000000"/>
        </w:rPr>
        <w:t xml:space="preserve">se </w:t>
      </w:r>
      <w:r>
        <w:rPr>
          <w:color w:val="4FE5D6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9CCCBF"/>
        </w:rPr>
        <w:t xml:space="preserve">elegido </w:t>
      </w:r>
      <w:r>
        <w:rPr>
          <w:color w:val="000000"/>
        </w:rPr>
        <w:t xml:space="preserve">por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4FE5D6"/>
        </w:rPr>
        <w:t xml:space="preserve">comentar </w:t>
      </w:r>
      <w:r>
        <w:rPr>
          <w:color w:val="000000"/>
        </w:rPr>
        <w:t xml:space="preserve">su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4FE5D6"/>
        </w:rPr>
        <w:t xml:space="preserve">Compareció </w:t>
      </w:r>
      <w:r>
        <w:rPr>
          <w:color w:val="000000"/>
        </w:rPr>
        <w:t xml:space="preserve">en </w:t>
      </w:r>
      <w:r>
        <w:rPr>
          <w:color w:val="9CCCB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rueda </w:t>
      </w:r>
      <w:r>
        <w:rPr>
          <w:color w:val="000000"/>
        </w:rPr>
        <w:t xml:space="preserve">de </w:t>
      </w:r>
      <w:r>
        <w:rPr>
          <w:color w:val="4FE5D6"/>
        </w:rPr>
        <w:t xml:space="preserve">prensa </w:t>
      </w:r>
      <w:r>
        <w:rPr>
          <w:color w:val="000000"/>
        </w:rPr>
        <w:t xml:space="preserve">que </w:t>
      </w:r>
      <w:r>
        <w:rPr>
          <w:color w:val="EB4165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EB4165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FE5D6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FE5D6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espeso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que </w:t>
      </w:r>
      <w:r>
        <w:rPr>
          <w:color w:val="EB4165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EB4165"/>
        </w:rPr>
        <w:t xml:space="preserve">quince </w:t>
      </w:r>
      <w:r>
        <w:rPr>
          <w:color w:val="4FE5D6"/>
        </w:rPr>
        <w:t xml:space="preserve">eternos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397FE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FE5D6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primera </w:t>
      </w:r>
      <w:r>
        <w:rPr>
          <w:color w:val="9CCCBF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9CCCBF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EB4165"/>
        </w:rPr>
        <w:t xml:space="preserve">intensa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CCCBF"/>
        </w:rPr>
        <w:t xml:space="preserve">establecer </w:t>
      </w:r>
      <w:r>
        <w:rPr>
          <w:color w:val="000000"/>
        </w:rPr>
        <w:t xml:space="preserve">las </w:t>
      </w:r>
      <w:r>
        <w:rPr>
          <w:color w:val="4FE5D6"/>
        </w:rPr>
        <w:t xml:space="preserve">estrategias </w:t>
      </w:r>
      <w:r>
        <w:rPr>
          <w:color w:val="9CCCBF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intento </w:t>
      </w:r>
      <w:r>
        <w:rPr>
          <w:color w:val="000000"/>
        </w:rPr>
        <w:t xml:space="preserve">de </w:t>
      </w:r>
      <w:r>
        <w:rPr>
          <w:color w:val="9CCCBF"/>
        </w:rPr>
        <w:t xml:space="preserve">mejorar </w:t>
      </w:r>
      <w:r>
        <w:rPr>
          <w:color w:val="000000"/>
        </w:rPr>
        <w:t xml:space="preserve">sus </w:t>
      </w:r>
      <w:r>
        <w:rPr>
          <w:color w:val="EB4165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EB4165"/>
        </w:rPr>
        <w:t xml:space="preserve">siguen </w:t>
      </w:r>
      <w:r>
        <w:rPr>
          <w:color w:val="4FE5D6"/>
        </w:rPr>
        <w:t xml:space="preserve">señalando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EB4165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mantendrá </w:t>
      </w:r>
      <w:r>
        <w:rPr>
          <w:color w:val="000000"/>
        </w:rPr>
        <w:t xml:space="preserve">la </w:t>
      </w:r>
      <w:r>
        <w:rPr>
          <w:color w:val="EB4165"/>
        </w:rPr>
        <w:t xml:space="preserve">desconfianza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que </w:t>
      </w:r>
      <w:r>
        <w:rPr>
          <w:color w:val="EB4165"/>
        </w:rPr>
        <w:t xml:space="preserve">posteriormente </w:t>
      </w:r>
      <w:r>
        <w:rPr>
          <w:color w:val="9CCCBF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9CCCBF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4FE5D6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Unidas-Podemos </w:t>
      </w:r>
      <w:r>
        <w:rPr>
          <w:color w:val="9CCCBF"/>
        </w:rPr>
        <w:t xml:space="preserve">quieren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CCCBF"/>
        </w:rPr>
        <w:t xml:space="preserve">decisivos </w:t>
      </w:r>
      <w:r>
        <w:rPr>
          <w:color w:val="000000"/>
        </w:rPr>
        <w:t xml:space="preserve">y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4FE5D6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nuevo </w:t>
      </w:r>
      <w:r>
        <w:rPr>
          <w:color w:val="4FE5D6"/>
        </w:rPr>
        <w:t xml:space="preserve">partido </w:t>
      </w:r>
      <w:r>
        <w:rPr>
          <w:color w:val="000000"/>
        </w:rPr>
        <w:t xml:space="preserve">y </w:t>
      </w:r>
      <w:r>
        <w:rPr>
          <w:color w:val="B0D959"/>
        </w:rPr>
        <w:t xml:space="preserve">competir </w:t>
      </w:r>
      <w:r>
        <w:rPr>
          <w:color w:val="000000"/>
        </w:rPr>
        <w:t xml:space="preserve">con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0D959"/>
        </w:rPr>
        <w:t xml:space="preserve">marca </w:t>
      </w:r>
      <w:r>
        <w:rPr>
          <w:color w:val="000000"/>
        </w:rPr>
        <w:t xml:space="preserve">en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9CCCBF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B0D959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CCCBF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EB4165"/>
        </w:rPr>
        <w:t xml:space="preserve">llevan </w:t>
      </w:r>
      <w:r>
        <w:rPr>
          <w:color w:val="B0D959"/>
        </w:rPr>
        <w:t xml:space="preserve">semanas </w:t>
      </w:r>
      <w:r>
        <w:rPr>
          <w:color w:val="9CCCBF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4FE5D6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CCCBF"/>
        </w:rPr>
        <w:t xml:space="preserve">mejor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4FE5D6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CCCBF"/>
        </w:rPr>
        <w:t xml:space="preserve">posibilidad </w:t>
      </w:r>
      <w:r>
        <w:rPr>
          <w:color w:val="9CCCBF"/>
        </w:rPr>
        <w:t xml:space="preserve">real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cambio </w:t>
      </w:r>
      <w:r>
        <w:rPr>
          <w:color w:val="000000"/>
        </w:rPr>
        <w:t xml:space="preserve">.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4FE5D6"/>
        </w:rPr>
        <w:t xml:space="preserve">tras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EB4165"/>
        </w:rPr>
        <w:t xml:space="preserve">Llamaré </w:t>
      </w:r>
      <w:r>
        <w:rPr>
          <w:color w:val="000000"/>
        </w:rPr>
        <w:t xml:space="preserve">al </w:t>
      </w:r>
      <w:r>
        <w:rPr>
          <w:color w:val="9CCCBF"/>
        </w:rPr>
        <w:t xml:space="preserve">señor </w:t>
      </w:r>
      <w:r>
        <w:rPr>
          <w:color w:val="000000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y </w:t>
      </w:r>
      <w:r>
        <w:rPr>
          <w:color w:val="EB4165"/>
        </w:rPr>
        <w:t xml:space="preserve">formaremos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9CCCBF"/>
        </w:rPr>
        <w:t xml:space="preserve">comprometo </w:t>
      </w:r>
      <w:r>
        <w:rPr>
          <w:color w:val="000000"/>
        </w:rPr>
        <w:t xml:space="preserve">en </w:t>
      </w:r>
      <w:r>
        <w:rPr>
          <w:color w:val="9CCCBF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EB4165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B0D959"/>
        </w:rPr>
        <w:t xml:space="preserve">multitudinario </w:t>
      </w:r>
      <w:r>
        <w:rPr>
          <w:color w:val="B0D959"/>
        </w:rPr>
        <w:t xml:space="preserve">mitin </w:t>
      </w:r>
      <w:r>
        <w:rPr>
          <w:color w:val="000000"/>
        </w:rPr>
        <w:t xml:space="preserve">en </w:t>
      </w:r>
      <w:r>
        <w:rPr>
          <w:color w:val="B0D959"/>
        </w:rPr>
        <w:t xml:space="preserve">Vistalegre </w:t>
      </w:r>
      <w:r>
        <w:rPr>
          <w:color w:val="000000"/>
        </w:rPr>
        <w:t xml:space="preserve">y </w:t>
      </w:r>
      <w:r>
        <w:rPr>
          <w:color w:val="4FE5D6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independentistas </w:t>
      </w:r>
      <w:r>
        <w:rPr>
          <w:color w:val="EB4165"/>
        </w:rPr>
        <w:t xml:space="preserve">amenazan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9CCCBF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EB4165"/>
        </w:rPr>
        <w:t xml:space="preserve">Volveremos </w:t>
      </w:r>
      <w:r>
        <w:rPr>
          <w:color w:val="000000"/>
        </w:rPr>
        <w:t xml:space="preserve">y </w:t>
      </w:r>
      <w:r>
        <w:rPr>
          <w:color w:val="EB4165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635092"/>
        </w:rPr>
        <w:t xml:space="preserve">fuertes </w:t>
      </w:r>
      <w:r>
        <w:rPr>
          <w:color w:val="000000"/>
        </w:rPr>
        <w:t xml:space="preserve">, </w:t>
      </w:r>
      <w:r>
        <w:rPr>
          <w:color w:val="B0D959"/>
        </w:rPr>
        <w:t xml:space="preserve">muchas </w:t>
      </w:r>
      <w:r>
        <w:rPr>
          <w:color w:val="B397FE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EB4165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conocerá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B41140"/>
        </w:rPr>
        <w:t xml:space="preserve">quincena </w:t>
      </w:r>
      <w:r>
        <w:rPr>
          <w:color w:val="000000"/>
        </w:rPr>
        <w:t xml:space="preserve">de </w:t>
      </w:r>
      <w:r>
        <w:rPr>
          <w:color w:val="2905B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FE5D6"/>
        </w:rPr>
        <w:t xml:space="preserve">imagen </w:t>
      </w:r>
      <w:r>
        <w:rPr>
          <w:color w:val="9CCCBF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B0D959"/>
        </w:rPr>
        <w:t xml:space="preserve">precampaña </w:t>
      </w:r>
      <w:r>
        <w:rPr>
          <w:color w:val="B0D959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FE5D6"/>
        </w:rPr>
        <w:t xml:space="preserve">exlíder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4FE5D6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4FE5D6"/>
        </w:rPr>
        <w:t xml:space="preserve">mantener </w:t>
      </w:r>
      <w:r>
        <w:rPr>
          <w:color w:val="EB4165"/>
        </w:rPr>
        <w:t xml:space="preserve">buena </w:t>
      </w:r>
      <w:r>
        <w:rPr>
          <w:color w:val="4FE5D6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sectores </w:t>
      </w:r>
      <w:r>
        <w:rPr>
          <w:color w:val="000000"/>
        </w:rPr>
        <w:t xml:space="preserve">del </w:t>
      </w:r>
      <w:r>
        <w:rPr>
          <w:color w:val="4FE5D6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9CCCBF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EB4165"/>
        </w:rPr>
        <w:t xml:space="preserve">cuarta </w:t>
      </w:r>
      <w:r>
        <w:rPr>
          <w:color w:val="000000"/>
        </w:rPr>
        <w:t xml:space="preserve">en </w:t>
      </w:r>
      <w:r>
        <w:rPr>
          <w:color w:val="EB4165"/>
        </w:rPr>
        <w:t xml:space="preserve">cuatro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EB4165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CCCBF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FE5D6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EB4165"/>
        </w:rPr>
        <w:t xml:space="preserve">volverá </w:t>
      </w:r>
      <w:r>
        <w:rPr>
          <w:color w:val="000000"/>
        </w:rPr>
        <w:t xml:space="preserve">a </w:t>
      </w:r>
      <w:r>
        <w:rPr>
          <w:color w:val="9CCCBF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9CCCBF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EB4165"/>
        </w:rPr>
        <w:t xml:space="preserve">reciben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4FE5D6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que </w:t>
      </w:r>
      <w:r>
        <w:rPr>
          <w:color w:val="EB4165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les </w:t>
      </w:r>
      <w:r>
        <w:rPr>
          <w:color w:val="EB4165"/>
        </w:rPr>
        <w:t xml:space="preserve">costará </w:t>
      </w:r>
      <w:r>
        <w:rPr>
          <w:color w:val="4FE5D6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FE5D6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9CCCBF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4FE5D6"/>
        </w:rPr>
        <w:t xml:space="preserve">ingresos </w:t>
      </w:r>
      <w:r>
        <w:rPr>
          <w:color w:val="EB4165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9CCCBF"/>
        </w:rPr>
        <w:t xml:space="preserve">cerrado </w:t>
      </w:r>
      <w:r>
        <w:rPr>
          <w:color w:val="4FE5D6"/>
        </w:rPr>
        <w:t xml:space="preserve">ningún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EB416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9CCCBF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B0D959"/>
        </w:rPr>
        <w:t xml:space="preserve">país </w:t>
      </w:r>
      <w:r>
        <w:rPr>
          <w:color w:val="000000"/>
        </w:rPr>
        <w:t xml:space="preserve">sin </w:t>
      </w:r>
      <w:r>
        <w:rPr>
          <w:color w:val="9CCCBF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ni </w:t>
      </w:r>
      <w:r>
        <w:rPr>
          <w:color w:val="9CCCBF"/>
        </w:rPr>
        <w:t xml:space="preserve">tampoco </w:t>
      </w:r>
      <w:r>
        <w:rPr>
          <w:color w:val="000000"/>
        </w:rPr>
        <w:t xml:space="preserve">el </w:t>
      </w:r>
      <w:r>
        <w:rPr>
          <w:color w:val="9CCCBF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dependencia </w:t>
      </w:r>
      <w:r>
        <w:rPr>
          <w:color w:val="EB4165"/>
        </w:rPr>
        <w:t xml:space="preserve">seguirán </w:t>
      </w:r>
      <w:r>
        <w:rPr>
          <w:color w:val="4FE5D6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CCCBF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espera </w:t>
      </w:r>
      <w:r>
        <w:rPr>
          <w:color w:val="000000"/>
        </w:rPr>
        <w:t xml:space="preserve">de </w:t>
      </w:r>
      <w:r>
        <w:rPr>
          <w:color w:val="EB4165"/>
        </w:rPr>
        <w:t xml:space="preserve">recibir </w:t>
      </w:r>
      <w:r>
        <w:rPr>
          <w:color w:val="B0D959"/>
        </w:rPr>
        <w:t xml:space="preserve">7.000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4FE5D6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4FE5D6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EB4165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905B1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EB4165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ministra </w:t>
      </w:r>
      <w:r>
        <w:rPr>
          <w:color w:val="000000"/>
        </w:rPr>
        <w:t xml:space="preserve">lo </w:t>
      </w:r>
      <w:r>
        <w:rPr>
          <w:color w:val="4FE5D6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incertidumbre </w:t>
      </w:r>
      <w:r>
        <w:rPr>
          <w:color w:val="9CCCBF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9CCCBF"/>
        </w:rPr>
        <w:t xml:space="preserve">nivel </w:t>
      </w:r>
      <w:r>
        <w:rPr>
          <w:color w:val="635092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sin </w:t>
      </w:r>
      <w:r>
        <w:rPr>
          <w:color w:val="9CCCB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9CCCBF"/>
        </w:rPr>
        <w:t xml:space="preserve">aplicar </w:t>
      </w:r>
      <w:r>
        <w:rPr>
          <w:color w:val="000000"/>
        </w:rPr>
        <w:t xml:space="preserve">las </w:t>
      </w:r>
      <w:r>
        <w:rPr>
          <w:color w:val="9CCCBF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4FE5D6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D959"/>
        </w:rPr>
        <w:t xml:space="preserve">grandes </w:t>
      </w:r>
      <w:r>
        <w:rPr>
          <w:color w:val="9CCCBF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EB4165"/>
        </w:rPr>
        <w:t xml:space="preserve">vuelta </w:t>
      </w:r>
      <w:r>
        <w:rPr>
          <w:color w:val="000000"/>
        </w:rPr>
        <w:t xml:space="preserve">a </w:t>
      </w:r>
      <w:r>
        <w:rPr>
          <w:color w:val="EB4165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EB4165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B4165"/>
        </w:rPr>
        <w:t xml:space="preserve">sorprendiéramos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4FE5D6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EB4165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9CCCBF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B0D959"/>
        </w:rPr>
        <w:t xml:space="preserve">pronto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905B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4FE5D6"/>
        </w:rPr>
        <w:t xml:space="preserve">conozcamos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procés </w:t>
      </w:r>
      <w:r>
        <w:rPr>
          <w:color w:val="000000"/>
        </w:rPr>
        <w:t xml:space="preserve">. </w:t>
      </w:r>
      <w:r>
        <w:rPr>
          <w:color w:val="2905B1"/>
        </w:rPr>
        <w:t xml:space="preserve">Quim-Torra </w:t>
      </w:r>
      <w:r>
        <w:rPr>
          <w:color w:val="000000"/>
        </w:rPr>
        <w:t xml:space="preserve">, </w:t>
      </w:r>
      <w:r>
        <w:rPr>
          <w:color w:val="EB4165"/>
        </w:rPr>
        <w:t xml:space="preserve">recordemos </w:t>
      </w:r>
      <w:r>
        <w:rPr>
          <w:color w:val="000000"/>
        </w:rPr>
        <w:t xml:space="preserve">, </w:t>
      </w:r>
      <w:r>
        <w:rPr>
          <w:color w:val="EB4165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4FE5D6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EB4165"/>
        </w:rPr>
        <w:t xml:space="preserve">incluso </w:t>
      </w:r>
      <w:r>
        <w:rPr>
          <w:color w:val="9CCCBF"/>
        </w:rPr>
        <w:t xml:space="preserve">convocar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9CCCBF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EB4165"/>
        </w:rPr>
        <w:t xml:space="preserve">siguen </w:t>
      </w:r>
      <w:r>
        <w:rPr>
          <w:color w:val="B397FE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FE5D6"/>
        </w:rPr>
        <w:t xml:space="preserve">economía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9CCCBF"/>
        </w:rPr>
        <w:t xml:space="preserve">mañana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previsto </w:t>
      </w:r>
      <w:r>
        <w:rPr>
          <w:color w:val="000000"/>
        </w:rPr>
        <w:t xml:space="preserve">.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, </w:t>
      </w:r>
      <w:r>
        <w:rPr>
          <w:color w:val="4FE5D6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centro </w:t>
      </w:r>
      <w:r>
        <w:rPr>
          <w:color w:val="000000"/>
        </w:rPr>
        <w:t xml:space="preserve">para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con </w:t>
      </w:r>
      <w:r>
        <w:rPr>
          <w:color w:val="9CCCBF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9CCCBF"/>
        </w:rPr>
        <w:t xml:space="preserve">madrileña </w:t>
      </w:r>
      <w:r>
        <w:rPr>
          <w:color w:val="000000"/>
        </w:rPr>
        <w:t xml:space="preserve">de </w:t>
      </w:r>
      <w:r>
        <w:rPr>
          <w:color w:val="9CCCBF"/>
        </w:rPr>
        <w:t xml:space="preserve">Pozuelo </w:t>
      </w:r>
      <w:r>
        <w:rPr>
          <w:color w:val="000000"/>
        </w:rPr>
        <w:t xml:space="preserve">de </w:t>
      </w:r>
      <w:r>
        <w:rPr>
          <w:color w:val="9CCCBF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FE5D6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CCCBF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muy </w:t>
      </w:r>
      <w:r>
        <w:rPr>
          <w:color w:val="635092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9CCCB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cumpla </w:t>
      </w:r>
      <w:r>
        <w:rPr>
          <w:color w:val="000000"/>
        </w:rPr>
        <w:t xml:space="preserve">el </w:t>
      </w:r>
      <w:r>
        <w:rPr>
          <w:color w:val="9CCCBF"/>
        </w:rPr>
        <w:t xml:space="preserve">plazo </w:t>
      </w:r>
      <w:r>
        <w:rPr>
          <w:color w:val="000000"/>
        </w:rPr>
        <w:t xml:space="preserve">, </w:t>
      </w:r>
      <w:r>
        <w:rPr>
          <w:color w:val="4FE5D6"/>
        </w:rPr>
        <w:t xml:space="preserve">Bruselas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al </w:t>
      </w:r>
      <w:r>
        <w:rPr>
          <w:color w:val="EB4165"/>
        </w:rPr>
        <w:t xml:space="preserve">primer </w:t>
      </w:r>
      <w:r>
        <w:rPr>
          <w:color w:val="4FE5D6"/>
        </w:rPr>
        <w:t xml:space="preserve">ministro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9CCCBF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CCCBF"/>
        </w:rPr>
        <w:t xml:space="preserve">brexit </w:t>
      </w:r>
      <w:r>
        <w:rPr>
          <w:color w:val="000000"/>
        </w:rPr>
        <w:t xml:space="preserve">sin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9CCCBF"/>
        </w:rPr>
        <w:t xml:space="preserve">aprobado </w:t>
      </w:r>
      <w:r>
        <w:rPr>
          <w:color w:val="000000"/>
        </w:rPr>
        <w:t xml:space="preserve">una </w:t>
      </w:r>
      <w:r>
        <w:rPr>
          <w:color w:val="4FE5D6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9CCCBF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FE5D6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0D959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FE5D6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CCCB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FE5D6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0D959"/>
        </w:rPr>
        <w:t xml:space="preserve">bravas </w:t>
      </w:r>
      <w:r>
        <w:rPr>
          <w:color w:val="000000"/>
        </w:rPr>
        <w:t xml:space="preserve">sería </w:t>
      </w:r>
      <w:r>
        <w:rPr>
          <w:color w:val="9CCCBF"/>
        </w:rPr>
        <w:t xml:space="preserve">responsabilidad </w:t>
      </w:r>
      <w:r>
        <w:rPr>
          <w:color w:val="EB4165"/>
        </w:rPr>
        <w:t xml:space="preserve">única </w:t>
      </w:r>
      <w:r>
        <w:rPr>
          <w:color w:val="000000"/>
        </w:rPr>
        <w:t xml:space="preserve">del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4FE5D6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CCCBF"/>
        </w:rPr>
        <w:t xml:space="preserve">factura </w:t>
      </w:r>
      <w:r>
        <w:rPr>
          <w:color w:val="000000"/>
        </w:rPr>
        <w:t xml:space="preserve">del </w:t>
      </w:r>
      <w:r>
        <w:rPr>
          <w:color w:val="4FE5D6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4FE5D6"/>
        </w:rPr>
        <w:t xml:space="preserve">salida </w:t>
      </w:r>
      <w:r>
        <w:rPr>
          <w:color w:val="EB4165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FE5D6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FE5D6"/>
        </w:rPr>
        <w:t xml:space="preserve">ministro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9CCCBF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FE5D6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000000"/>
        </w:rPr>
        <w:t xml:space="preserve">Times </w:t>
      </w:r>
      <w:r>
        <w:rPr>
          <w:color w:val="EB4165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9CCCBF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EB4165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9CCCBF"/>
        </w:rPr>
        <w:t xml:space="preserve">funciona </w:t>
      </w:r>
      <w:r>
        <w:rPr>
          <w:color w:val="000000"/>
        </w:rPr>
        <w:t xml:space="preserve">el </w:t>
      </w:r>
      <w:r>
        <w:rPr>
          <w:color w:val="9CCCBF"/>
        </w:rPr>
        <w:t xml:space="preserve">mercado </w:t>
      </w:r>
      <w:r>
        <w:rPr>
          <w:color w:val="EB4165"/>
        </w:rPr>
        <w:t xml:space="preserve">interior </w:t>
      </w:r>
      <w:r>
        <w:rPr>
          <w:color w:val="4FE5D6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problema </w:t>
      </w:r>
      <w:r>
        <w:rPr>
          <w:color w:val="9CCCBF"/>
        </w:rPr>
        <w:t xml:space="preserve">real </w:t>
      </w:r>
      <w:r>
        <w:rPr>
          <w:color w:val="000000"/>
        </w:rPr>
        <w:t xml:space="preserve">que </w:t>
      </w:r>
      <w:r>
        <w:rPr>
          <w:color w:val="9CCCBF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frontera </w:t>
      </w:r>
      <w:r>
        <w:rPr>
          <w:color w:val="000000"/>
        </w:rPr>
        <w:t xml:space="preserve">de </w:t>
      </w:r>
      <w:r>
        <w:rPr>
          <w:color w:val="4FE5D6"/>
        </w:rPr>
        <w:t xml:space="preserve">Irlanda </w:t>
      </w:r>
      <w:r>
        <w:rPr>
          <w:color w:val="000000"/>
        </w:rPr>
        <w:t xml:space="preserve">.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4FE5D6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EB416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drones </w:t>
      </w:r>
      <w:r>
        <w:rPr>
          <w:color w:val="000000"/>
        </w:rPr>
        <w:t xml:space="preserve">que </w:t>
      </w:r>
      <w:r>
        <w:rPr>
          <w:color w:val="EB4165"/>
        </w:rPr>
        <w:t xml:space="preserve">atacaron </w:t>
      </w:r>
      <w:r>
        <w:rPr>
          <w:color w:val="000000"/>
        </w:rPr>
        <w:t xml:space="preserve">su </w:t>
      </w:r>
      <w:r>
        <w:rPr>
          <w:color w:val="EB4165"/>
        </w:rPr>
        <w:t xml:space="preserve">mayor </w:t>
      </w:r>
      <w:r>
        <w:rPr>
          <w:color w:val="EB4165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su </w:t>
      </w:r>
      <w:r>
        <w:rPr>
          <w:color w:val="4FE5D6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EB4165"/>
        </w:rPr>
        <w:t xml:space="preserve">iraníes </w:t>
      </w:r>
      <w:r>
        <w:rPr>
          <w:color w:val="000000"/>
        </w:rPr>
        <w:t xml:space="preserve">.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que </w:t>
      </w:r>
      <w:r>
        <w:rPr>
          <w:color w:val="EB4165"/>
        </w:rPr>
        <w:t xml:space="preserve">endurecerá </w:t>
      </w:r>
      <w:r>
        <w:rPr>
          <w:color w:val="000000"/>
        </w:rPr>
        <w:t xml:space="preserve">la </w:t>
      </w:r>
      <w:r>
        <w:rPr>
          <w:color w:val="4FE5D6"/>
        </w:rPr>
        <w:t xml:space="preserve">sanciones </w:t>
      </w:r>
      <w:r>
        <w:rPr>
          <w:color w:val="000000"/>
        </w:rPr>
        <w:t xml:space="preserve">al </w:t>
      </w:r>
      <w:r>
        <w:rPr>
          <w:color w:val="B0D959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ayatolas </w:t>
      </w:r>
      <w:r>
        <w:rPr>
          <w:color w:val="000000"/>
        </w:rPr>
        <w:t xml:space="preserve">.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9CCCBF"/>
        </w:rPr>
        <w:t xml:space="preserve">medida </w:t>
      </w:r>
      <w:r>
        <w:rPr>
          <w:color w:val="000000"/>
        </w:rPr>
        <w:t xml:space="preserve">de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EB4165"/>
        </w:rPr>
        <w:t xml:space="preserve">cercado </w:t>
      </w:r>
      <w:r>
        <w:rPr>
          <w:color w:val="000000"/>
        </w:rPr>
        <w:t xml:space="preserve">con </w:t>
      </w:r>
      <w:r>
        <w:rPr>
          <w:color w:val="4FE5D6"/>
        </w:rPr>
        <w:t xml:space="preserve">sanciones </w:t>
      </w:r>
      <w:r>
        <w:rPr>
          <w:color w:val="9CCCBF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4FE5D6"/>
        </w:rPr>
        <w:t xml:space="preserve">allá </w:t>
      </w:r>
      <w:r>
        <w:rPr>
          <w:color w:val="9CCCBF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FE5D6"/>
        </w:rPr>
        <w:t xml:space="preserve">descarta </w:t>
      </w:r>
      <w:r>
        <w:rPr>
          <w:color w:val="000000"/>
        </w:rPr>
        <w:t xml:space="preserve">una </w:t>
      </w:r>
      <w:r>
        <w:rPr>
          <w:color w:val="EB4165"/>
        </w:rPr>
        <w:t xml:space="preserve">respuesta </w:t>
      </w:r>
      <w:r>
        <w:rPr>
          <w:color w:val="B0D959"/>
        </w:rPr>
        <w:t xml:space="preserve">militar </w:t>
      </w:r>
      <w:r>
        <w:rPr>
          <w:color w:val="EB4165"/>
        </w:rPr>
        <w:t xml:space="preserve">aunque </w:t>
      </w:r>
      <w:r>
        <w:rPr>
          <w:color w:val="000000"/>
        </w:rPr>
        <w:t xml:space="preserve">teme </w:t>
      </w:r>
      <w:r>
        <w:rPr>
          <w:color w:val="EB4165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D959"/>
        </w:rPr>
        <w:t xml:space="preserve">guerra </w:t>
      </w:r>
      <w:r>
        <w:rPr>
          <w:color w:val="000000"/>
        </w:rPr>
        <w:t xml:space="preserve">en </w:t>
      </w:r>
      <w:r>
        <w:rPr>
          <w:color w:val="9CCCBF"/>
        </w:rPr>
        <w:t xml:space="preserve">plena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de </w:t>
      </w:r>
      <w:r>
        <w:rPr>
          <w:color w:val="B0D959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EB4165"/>
        </w:rPr>
        <w:t xml:space="preserve">respuesta </w:t>
      </w:r>
      <w:r>
        <w:rPr>
          <w:color w:val="9CCCBF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9CCCBF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B0D959"/>
        </w:rPr>
        <w:t xml:space="preserve">América </w:t>
      </w:r>
      <w:r>
        <w:rPr>
          <w:color w:val="EB4165"/>
        </w:rPr>
        <w:t xml:space="preserve">primero </w:t>
      </w:r>
      <w:r>
        <w:rPr>
          <w:color w:val="000000"/>
        </w:rPr>
        <w:t xml:space="preserve">al </w:t>
      </w:r>
      <w:r>
        <w:rPr>
          <w:color w:val="B0D959"/>
        </w:rPr>
        <w:t xml:space="preserve">América </w:t>
      </w:r>
      <w:r>
        <w:rPr>
          <w:color w:val="000000"/>
        </w:rPr>
        <w:t xml:space="preserve">pide </w:t>
      </w:r>
      <w:r>
        <w:rPr>
          <w:color w:val="9CCCBF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B0D959"/>
        </w:rPr>
        <w:t xml:space="preserve">celebradas </w:t>
      </w:r>
      <w:r>
        <w:rPr>
          <w:color w:val="EB4165"/>
        </w:rPr>
        <w:t xml:space="preserve">ayer </w:t>
      </w:r>
      <w:r>
        <w:rPr>
          <w:color w:val="000000"/>
        </w:rPr>
        <w:t xml:space="preserve">en </w:t>
      </w:r>
      <w:r>
        <w:rPr>
          <w:color w:val="B0D959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bloqueo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4FE5D6"/>
        </w:rPr>
        <w:t xml:space="preserve">ministro </w:t>
      </w:r>
      <w:r>
        <w:rPr>
          <w:color w:val="B0D959"/>
        </w:rPr>
        <w:t xml:space="preserve">saliente </w:t>
      </w:r>
      <w:r>
        <w:rPr>
          <w:color w:val="000000"/>
        </w:rPr>
        <w:t xml:space="preserve">, </w:t>
      </w:r>
      <w:r>
        <w:rPr>
          <w:color w:val="B0D959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4FE5D6"/>
        </w:rPr>
        <w:t xml:space="preserve">principal </w:t>
      </w:r>
      <w:r>
        <w:rPr>
          <w:color w:val="635092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logrado </w:t>
      </w:r>
      <w:r>
        <w:rPr>
          <w:color w:val="000000"/>
        </w:rPr>
        <w:t xml:space="preserve">una </w:t>
      </w:r>
      <w:r>
        <w:rPr>
          <w:color w:val="EB4165"/>
        </w:rPr>
        <w:t xml:space="preserve">mayoría </w:t>
      </w:r>
      <w:r>
        <w:rPr>
          <w:color w:val="9CCCBF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candidato </w:t>
      </w:r>
      <w:r>
        <w:rPr>
          <w:color w:val="EB4165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4FE5D6"/>
        </w:rPr>
        <w:t xml:space="preserve">exministro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9CCCBF"/>
        </w:rPr>
        <w:t xml:space="preserve">llave </w:t>
      </w:r>
      <w:r>
        <w:rPr>
          <w:color w:val="000000"/>
        </w:rPr>
        <w:t xml:space="preserve">del </w:t>
      </w:r>
      <w:r>
        <w:rPr>
          <w:color w:val="9CCCBF"/>
        </w:rPr>
        <w:t xml:space="preserve">futuro </w:t>
      </w:r>
      <w:r>
        <w:rPr>
          <w:color w:val="9CCCBF"/>
        </w:rPr>
        <w:t xml:space="preserve">Ejecutivo </w:t>
      </w:r>
      <w:r>
        <w:rPr>
          <w:color w:val="000000"/>
        </w:rPr>
        <w:t xml:space="preserve">y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9CCCBF"/>
        </w:rPr>
        <w:t xml:space="preserve">terceras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35092"/>
        </w:rPr>
        <w:t xml:space="preserve">Reserva-Federal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EB4165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CCCBF"/>
        </w:rPr>
        <w:t xml:space="preserve">interés </w:t>
      </w:r>
      <w:r>
        <w:rPr>
          <w:color w:val="000000"/>
        </w:rPr>
        <w:t xml:space="preserve">un </w:t>
      </w:r>
      <w:r>
        <w:rPr>
          <w:color w:val="EB4165"/>
        </w:rPr>
        <w:t xml:space="preserve">cuarto </w:t>
      </w:r>
      <w:r>
        <w:rPr>
          <w:color w:val="000000"/>
        </w:rPr>
        <w:t xml:space="preserve">de </w:t>
      </w:r>
      <w:r>
        <w:rPr>
          <w:color w:val="EB4165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EB4165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desaceleración </w:t>
      </w:r>
      <w:r>
        <w:rPr>
          <w:color w:val="B0D95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medida </w:t>
      </w:r>
      <w:r>
        <w:rPr>
          <w:color w:val="000000"/>
        </w:rPr>
        <w:t xml:space="preserve">se </w:t>
      </w:r>
      <w:r>
        <w:rPr>
          <w:color w:val="EB4165"/>
        </w:rPr>
        <w:t xml:space="preserve">produce </w:t>
      </w:r>
      <w:r>
        <w:rPr>
          <w:color w:val="4FE5D6"/>
        </w:rPr>
        <w:t xml:space="preserve">tras </w:t>
      </w:r>
      <w:r>
        <w:rPr>
          <w:color w:val="000000"/>
        </w:rPr>
        <w:t xml:space="preserve">las </w:t>
      </w:r>
      <w:r>
        <w:rPr>
          <w:color w:val="635092"/>
        </w:rPr>
        <w:t xml:space="preserve">fuertes </w:t>
      </w:r>
      <w:r>
        <w:rPr>
          <w:color w:val="4FE5D6"/>
        </w:rPr>
        <w:t xml:space="preserve">presiones </w:t>
      </w:r>
      <w:r>
        <w:rPr>
          <w:color w:val="000000"/>
        </w:rPr>
        <w:t xml:space="preserve">del </w:t>
      </w:r>
      <w:r>
        <w:rPr>
          <w:color w:val="4FE5D6"/>
        </w:rPr>
        <w:t xml:space="preserve">presidente </w:t>
      </w:r>
      <w:r>
        <w:rPr>
          <w:color w:val="B0D959"/>
        </w:rPr>
        <w:t xml:space="preserve">Trump </w:t>
      </w:r>
      <w:r>
        <w:rPr>
          <w:color w:val="000000"/>
        </w:rPr>
        <w:t xml:space="preserve">al </w:t>
      </w:r>
      <w:r>
        <w:rPr>
          <w:color w:val="9CCCBF"/>
        </w:rPr>
        <w:t xml:space="preserve">banco </w:t>
      </w:r>
      <w:r>
        <w:rPr>
          <w:color w:val="9CCCBF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es </w:t>
      </w:r>
      <w:r>
        <w:rPr>
          <w:color w:val="4FE5D6"/>
        </w:rPr>
        <w:t xml:space="preserve">mantener </w:t>
      </w:r>
      <w:r>
        <w:rPr>
          <w:color w:val="000000"/>
        </w:rPr>
        <w:t xml:space="preserve">la </w:t>
      </w:r>
      <w:r>
        <w:rPr>
          <w:color w:val="9CCCBF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y </w:t>
      </w:r>
      <w:r>
        <w:rPr>
          <w:color w:val="EB4165"/>
        </w:rPr>
        <w:t xml:space="preserve">alargar </w:t>
      </w:r>
      <w:r>
        <w:rPr>
          <w:color w:val="000000"/>
        </w:rPr>
        <w:t xml:space="preserve">el </w:t>
      </w:r>
      <w:r>
        <w:rPr>
          <w:color w:val="9CCCBF"/>
        </w:rPr>
        <w:t xml:space="preserve">ciclo </w:t>
      </w:r>
      <w:r>
        <w:rPr>
          <w:color w:val="EB4165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4FE5D6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EB4165"/>
        </w:rPr>
        <w:t xml:space="preserve">fabricar </w:t>
      </w:r>
      <w:r>
        <w:rPr>
          <w:color w:val="000000"/>
        </w:rPr>
        <w:t xml:space="preserve">28 </w:t>
      </w:r>
      <w:r>
        <w:rPr>
          <w:color w:val="9CCCBF"/>
        </w:rPr>
        <w:t xml:space="preserve">trenes </w:t>
      </w:r>
      <w:r>
        <w:rPr>
          <w:color w:val="000000"/>
        </w:rPr>
        <w:t xml:space="preserve">de </w:t>
      </w:r>
      <w:r>
        <w:rPr>
          <w:color w:val="9CCCBF"/>
        </w:rPr>
        <w:t xml:space="preserve">larga </w:t>
      </w:r>
      <w:r>
        <w:rPr>
          <w:color w:val="000000"/>
        </w:rPr>
        <w:t xml:space="preserve">y </w:t>
      </w:r>
      <w:r>
        <w:rPr>
          <w:color w:val="9CCCBF"/>
        </w:rPr>
        <w:t xml:space="preserve">media </w:t>
      </w:r>
      <w:r>
        <w:rPr>
          <w:color w:val="4FE5D6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compañía </w:t>
      </w:r>
      <w:r>
        <w:rPr>
          <w:color w:val="9CCCBF"/>
        </w:rPr>
        <w:t xml:space="preserve">vasca </w:t>
      </w:r>
      <w:r>
        <w:rPr>
          <w:color w:val="000000"/>
        </w:rPr>
        <w:t xml:space="preserve">CAF </w:t>
      </w:r>
      <w:r>
        <w:rPr>
          <w:color w:val="EB4165"/>
        </w:rPr>
        <w:t xml:space="preserve">fabricará </w:t>
      </w:r>
      <w:r>
        <w:rPr>
          <w:color w:val="000000"/>
        </w:rPr>
        <w:t xml:space="preserve">los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B0D959"/>
        </w:rPr>
        <w:t xml:space="preserve">compró </w:t>
      </w:r>
      <w:r>
        <w:rPr>
          <w:color w:val="000000"/>
        </w:rPr>
        <w:t xml:space="preserve">hace </w:t>
      </w:r>
      <w:r>
        <w:rPr>
          <w:color w:val="4FE5D6"/>
        </w:rPr>
        <w:t xml:space="preserve">años </w:t>
      </w:r>
      <w:r>
        <w:rPr>
          <w:color w:val="000000"/>
        </w:rPr>
        <w:t xml:space="preserve">en </w:t>
      </w:r>
      <w:r>
        <w:rPr>
          <w:color w:val="4FE5D6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CCCBF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EB4165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9CCCBF"/>
        </w:rPr>
        <w:t xml:space="preserve">trabajadores </w:t>
      </w:r>
      <w:r>
        <w:rPr>
          <w:color w:val="000000"/>
        </w:rPr>
        <w:t xml:space="preserve">. </w:t>
      </w:r>
      <w:r>
        <w:rPr>
          <w:color w:val="EB4165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EB4165"/>
        </w:rPr>
        <w:t xml:space="preserve">potente </w:t>
      </w:r>
      <w:r>
        <w:rPr>
          <w:color w:val="EB4165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planta </w:t>
      </w:r>
      <w:r>
        <w:rPr>
          <w:color w:val="4FE5D6"/>
        </w:rPr>
        <w:t xml:space="preserve">química </w:t>
      </w:r>
      <w:r>
        <w:rPr>
          <w:color w:val="000000"/>
        </w:rPr>
        <w:t xml:space="preserve">de </w:t>
      </w:r>
      <w:r>
        <w:rPr>
          <w:color w:val="B0D959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D959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EB4165"/>
        </w:rPr>
        <w:t xml:space="preserve">varios </w:t>
      </w:r>
      <w:r>
        <w:rPr>
          <w:color w:val="EB4165"/>
        </w:rPr>
        <w:t xml:space="preserve">trozos </w:t>
      </w:r>
      <w:r>
        <w:rPr>
          <w:color w:val="9CCCBF"/>
        </w:rPr>
        <w:t xml:space="preserve">metálicos </w:t>
      </w:r>
      <w:r>
        <w:rPr>
          <w:color w:val="EB4165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FE5D6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EB4165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4FE5D6"/>
        </w:rPr>
        <w:t xml:space="preserve">periodistas </w:t>
      </w:r>
      <w:r>
        <w:rPr>
          <w:color w:val="000000"/>
        </w:rPr>
        <w:t xml:space="preserve">. </w:t>
      </w:r>
      <w:r>
        <w:rPr>
          <w:color w:val="EB4165"/>
        </w:rPr>
        <w:t xml:space="preserve">Varias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EB4165"/>
        </w:rPr>
        <w:t xml:space="preserve">resultado </w:t>
      </w:r>
      <w:r>
        <w:rPr>
          <w:color w:val="EB4165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CCCBF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al </w:t>
      </w:r>
      <w:r>
        <w:rPr>
          <w:color w:val="EB4165"/>
        </w:rPr>
        <w:t xml:space="preserve">estrellarse </w:t>
      </w:r>
      <w:r>
        <w:rPr>
          <w:color w:val="000000"/>
        </w:rPr>
        <w:t xml:space="preserve">su </w:t>
      </w:r>
      <w:r>
        <w:rPr>
          <w:color w:val="EB4165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B4165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CCCBF"/>
        </w:rPr>
        <w:t xml:space="preserve">realizaban </w:t>
      </w:r>
      <w:r>
        <w:rPr>
          <w:color w:val="4FE5D6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se </w:t>
      </w:r>
      <w:r>
        <w:rPr>
          <w:color w:val="EB4165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FE5D6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EB4165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4FE5D6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CCCBF"/>
        </w:rPr>
        <w:t xml:space="preserve">realizando </w:t>
      </w:r>
      <w:r>
        <w:rPr>
          <w:color w:val="000000"/>
        </w:rPr>
        <w:t xml:space="preserve">las </w:t>
      </w:r>
      <w:r>
        <w:rPr>
          <w:color w:val="EB4165"/>
        </w:rPr>
        <w:t xml:space="preserve">labores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 </w:t>
      </w:r>
      <w:r>
        <w:rPr>
          <w:color w:val="000000"/>
        </w:rPr>
        <w:t xml:space="preserve">del </w:t>
      </w:r>
      <w:r>
        <w:rPr>
          <w:color w:val="EB4165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EB4165"/>
        </w:rPr>
        <w:t xml:space="preserve">continúan </w:t>
      </w:r>
      <w:r>
        <w:rPr>
          <w:color w:val="9CCCB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tarde </w:t>
      </w:r>
      <w:r>
        <w:rPr>
          <w:color w:val="9CCCBF"/>
        </w:rPr>
        <w:t xml:space="preserve">estudiando </w:t>
      </w:r>
      <w:r>
        <w:rPr>
          <w:color w:val="000000"/>
        </w:rPr>
        <w:t xml:space="preserve">y </w:t>
      </w:r>
      <w:r>
        <w:rPr>
          <w:color w:val="9CCCBF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EB4165"/>
        </w:rPr>
        <w:t xml:space="preserve">reflotar </w:t>
      </w:r>
      <w:r>
        <w:rPr>
          <w:color w:val="000000"/>
        </w:rPr>
        <w:t xml:space="preserve">el </w:t>
      </w:r>
      <w:r>
        <w:rPr>
          <w:color w:val="EB4165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EB4165"/>
        </w:rPr>
        <w:t xml:space="preserve">maniobras </w:t>
      </w:r>
      <w:r>
        <w:rPr>
          <w:color w:val="EB4165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EB4165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4FE5D6"/>
        </w:rPr>
        <w:t xml:space="preserve">ningún </w:t>
      </w:r>
      <w:r>
        <w:rPr>
          <w:color w:val="9CCCBF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misma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EB4165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equipos </w:t>
      </w:r>
      <w:r>
        <w:rPr>
          <w:color w:val="000000"/>
        </w:rPr>
        <w:t xml:space="preserve">de </w:t>
      </w:r>
      <w:r>
        <w:rPr>
          <w:color w:val="EB4165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EB4165"/>
        </w:rPr>
        <w:t xml:space="preserve">avión </w:t>
      </w:r>
      <w:r>
        <w:rPr>
          <w:color w:val="EB4165"/>
        </w:rPr>
        <w:t xml:space="preserve">siniestrado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el </w:t>
      </w:r>
      <w:r>
        <w:rPr>
          <w:color w:val="9CCCBF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EB4165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EB4165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EB4165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4FE5D6"/>
        </w:rPr>
        <w:t xml:space="preserve">prácticas </w:t>
      </w:r>
      <w:r>
        <w:rPr>
          <w:color w:val="000000"/>
        </w:rPr>
        <w:t xml:space="preserve">de </w:t>
      </w:r>
      <w:r>
        <w:rPr>
          <w:color w:val="B41140"/>
        </w:rPr>
        <w:t xml:space="preserve">despegues </w:t>
      </w:r>
      <w:r>
        <w:rPr>
          <w:color w:val="000000"/>
        </w:rPr>
        <w:t xml:space="preserve">y </w:t>
      </w:r>
      <w:r>
        <w:rPr>
          <w:color w:val="EB4165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B4165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EB4165"/>
        </w:rPr>
        <w:t xml:space="preserve">único </w:t>
      </w:r>
      <w:r>
        <w:rPr>
          <w:color w:val="B0D959"/>
        </w:rPr>
        <w:t xml:space="preserve">motor </w:t>
      </w:r>
      <w:r>
        <w:rPr>
          <w:color w:val="000000"/>
        </w:rPr>
        <w:t xml:space="preserve">del </w:t>
      </w:r>
      <w:r>
        <w:rPr>
          <w:color w:val="EB4165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EB4165"/>
        </w:rPr>
        <w:t xml:space="preserve">llevar </w:t>
      </w:r>
      <w:r>
        <w:rPr>
          <w:color w:val="B397FE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EB4165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tercera </w:t>
      </w:r>
      <w:r>
        <w:rPr>
          <w:color w:val="EB4165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EB4165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parada </w:t>
      </w:r>
      <w:r>
        <w:rPr>
          <w:color w:val="000000"/>
        </w:rPr>
        <w:t xml:space="preserve">de </w:t>
      </w:r>
      <w:r>
        <w:rPr>
          <w:color w:val="B0D959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9CCCBF"/>
        </w:rPr>
        <w:t xml:space="preserve">recuperaba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FE5D6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0D959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4FE5D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alférez </w:t>
      </w:r>
      <w:r>
        <w:rPr>
          <w:color w:val="9CCCBF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finales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B0D959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B4165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9CCCBF"/>
        </w:rPr>
        <w:t xml:space="preserve">Comienzan </w:t>
      </w:r>
      <w:r>
        <w:rPr>
          <w:color w:val="000000"/>
        </w:rPr>
        <w:t xml:space="preserve">las </w:t>
      </w:r>
      <w:r>
        <w:rPr>
          <w:color w:val="9CCCBF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000000"/>
        </w:rPr>
        <w:t xml:space="preserve">sobre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FE5D6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EB416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siete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EB4165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4FE5D6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4FE5D6"/>
        </w:rPr>
        <w:t xml:space="preserve">cometió </w:t>
      </w:r>
      <w:r>
        <w:rPr>
          <w:color w:val="000000"/>
        </w:rPr>
        <w:t xml:space="preserve">un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a </w:t>
      </w:r>
      <w:r>
        <w:rPr>
          <w:color w:val="EB4165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EB4165"/>
        </w:rPr>
        <w:t xml:space="preserve">acceso </w:t>
      </w:r>
      <w:r>
        <w:rPr>
          <w:color w:val="000000"/>
        </w:rPr>
        <w:t xml:space="preserve">a </w:t>
      </w:r>
      <w:r>
        <w:rPr>
          <w:color w:val="EB4165"/>
        </w:rPr>
        <w:t xml:space="preserve">llamadas </w:t>
      </w:r>
      <w:r>
        <w:rPr>
          <w:color w:val="4FE5D6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B0D959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FE5D6"/>
        </w:rPr>
        <w:t xml:space="preserve">ningún </w:t>
      </w:r>
      <w:r>
        <w:rPr>
          <w:color w:val="9CCCBF"/>
        </w:rPr>
        <w:t xml:space="preserve">medio </w:t>
      </w:r>
      <w:r>
        <w:rPr>
          <w:color w:val="000000"/>
        </w:rPr>
        <w:t xml:space="preserve">de </w:t>
      </w:r>
      <w:r>
        <w:rPr>
          <w:color w:val="4FE5D6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EB4165"/>
        </w:rPr>
        <w:t xml:space="preserve">Totalmente </w:t>
      </w:r>
      <w:r>
        <w:rPr>
          <w:color w:val="4FE5D6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4FE5D6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EB4165"/>
        </w:rPr>
        <w:t xml:space="preserve">objeto </w:t>
      </w:r>
      <w:r>
        <w:rPr>
          <w:color w:val="000000"/>
        </w:rPr>
        <w:t xml:space="preserve">de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4FE5D6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4FE5D6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EB4165"/>
        </w:rPr>
        <w:t xml:space="preserve">obligatorio </w:t>
      </w:r>
      <w:r>
        <w:rPr>
          <w:color w:val="000000"/>
        </w:rPr>
        <w:t xml:space="preserve">, </w:t>
      </w:r>
      <w:r>
        <w:rPr>
          <w:color w:val="4FE5D6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9CCCBF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FE5D6"/>
        </w:rPr>
        <w:t xml:space="preserve">preguntas </w:t>
      </w:r>
      <w:r>
        <w:rPr>
          <w:color w:val="EB4165"/>
        </w:rPr>
        <w:t xml:space="preserve">clave </w:t>
      </w:r>
      <w:r>
        <w:rPr>
          <w:color w:val="4FE5D6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FE5D6"/>
        </w:rPr>
        <w:t xml:space="preserve">delito </w:t>
      </w:r>
      <w:r>
        <w:rPr>
          <w:color w:val="4FE5D6"/>
        </w:rPr>
        <w:t xml:space="preserve">cometió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. </w:t>
      </w:r>
      <w:r>
        <w:rPr>
          <w:color w:val="EB4165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EB4165"/>
        </w:rPr>
        <w:t xml:space="preserve">golpeado </w:t>
      </w:r>
      <w:r>
        <w:rPr>
          <w:color w:val="000000"/>
        </w:rPr>
        <w:t xml:space="preserve">para </w:t>
      </w:r>
      <w:r>
        <w:rPr>
          <w:color w:val="EB4165"/>
        </w:rPr>
        <w:t xml:space="preserve">aumentar </w:t>
      </w:r>
      <w:r>
        <w:rPr>
          <w:color w:val="000000"/>
        </w:rPr>
        <w:t xml:space="preserve">su </w:t>
      </w:r>
      <w:r>
        <w:rPr>
          <w:color w:val="EB4165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CCCBF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4FE5D6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EB4165"/>
        </w:rPr>
        <w:t xml:space="preserve">pequeño </w:t>
      </w:r>
      <w:r>
        <w:rPr>
          <w:color w:val="B59F43"/>
        </w:rPr>
        <w:t xml:space="preserve">Gabriel </w:t>
      </w:r>
      <w:r>
        <w:rPr>
          <w:color w:val="4FE5D6"/>
        </w:rPr>
        <w:t xml:space="preserve">sometido </w:t>
      </w:r>
      <w:r>
        <w:rPr>
          <w:color w:val="000000"/>
        </w:rPr>
        <w:t xml:space="preserve">al </w:t>
      </w:r>
      <w:r>
        <w:rPr>
          <w:color w:val="4FE5D6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FE5D6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EB4165"/>
        </w:rPr>
        <w:t xml:space="preserve">intencionada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lo </w:t>
      </w:r>
      <w:r>
        <w:rPr>
          <w:color w:val="EB4165"/>
        </w:rPr>
        <w:t xml:space="preserve">asfixió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9CCCBF"/>
        </w:rPr>
        <w:t xml:space="preserve">hablaríamos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tesis </w:t>
      </w:r>
      <w:r>
        <w:rPr>
          <w:color w:val="000000"/>
        </w:rPr>
        <w:t xml:space="preserve">del </w:t>
      </w:r>
      <w:r>
        <w:rPr>
          <w:color w:val="9CCCBF"/>
        </w:rPr>
        <w:t xml:space="preserve">ministerio </w:t>
      </w:r>
      <w:r>
        <w:rPr>
          <w:color w:val="4FE5D6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4FE5D6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FE5D6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EB4165"/>
        </w:rPr>
        <w:t xml:space="preserve">asfixió </w:t>
      </w:r>
      <w:r>
        <w:rPr>
          <w:color w:val="000000"/>
        </w:rPr>
        <w:t xml:space="preserve">hasta </w:t>
      </w:r>
      <w:r>
        <w:rPr>
          <w:color w:val="EB4165"/>
        </w:rPr>
        <w:t xml:space="preserve">darle </w:t>
      </w:r>
      <w:r>
        <w:rPr>
          <w:color w:val="EB416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luego </w:t>
      </w:r>
      <w:r>
        <w:rPr>
          <w:color w:val="EB4165"/>
        </w:rPr>
        <w:t xml:space="preserve">llegaría </w:t>
      </w:r>
      <w:r>
        <w:rPr>
          <w:color w:val="000000"/>
        </w:rPr>
        <w:t xml:space="preserve">la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que </w:t>
      </w:r>
      <w:r>
        <w:rPr>
          <w:color w:val="4FE5D6"/>
        </w:rPr>
        <w:t xml:space="preserve">defienden </w:t>
      </w:r>
      <w:r>
        <w:rPr>
          <w:color w:val="000000"/>
        </w:rPr>
        <w:t xml:space="preserve">los </w:t>
      </w:r>
      <w:r>
        <w:rPr>
          <w:color w:val="4FE5D6"/>
        </w:rPr>
        <w:t xml:space="preserve">abogados </w:t>
      </w:r>
      <w:r>
        <w:rPr>
          <w:color w:val="000000"/>
        </w:rPr>
        <w:t xml:space="preserve">de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EB4165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4FE5D6"/>
        </w:rPr>
        <w:t xml:space="preserve">intención </w:t>
      </w:r>
      <w:r>
        <w:rPr>
          <w:color w:val="000000"/>
        </w:rPr>
        <w:t xml:space="preserve">de </w:t>
      </w:r>
      <w:r>
        <w:rPr>
          <w:color w:val="EB4165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4FE5D6"/>
        </w:rPr>
        <w:t xml:space="preserve">causar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000000"/>
        </w:rPr>
        <w:t xml:space="preserve">cuestionario </w:t>
      </w:r>
      <w:r>
        <w:rPr>
          <w:color w:val="9CCCBF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EB4165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a </w:t>
      </w:r>
      <w:r>
        <w:rPr>
          <w:color w:val="EB4165"/>
        </w:rPr>
        <w:t xml:space="preserve">descansar </w:t>
      </w:r>
      <w:r>
        <w:rPr>
          <w:color w:val="000000"/>
        </w:rPr>
        <w:t xml:space="preserve">y </w:t>
      </w:r>
      <w:r>
        <w:rPr>
          <w:color w:val="9CCCBF"/>
        </w:rPr>
        <w:t xml:space="preserve">mañana </w:t>
      </w:r>
      <w:r>
        <w:rPr>
          <w:color w:val="EB4165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CCCBF"/>
        </w:rPr>
        <w:t xml:space="preserve">votaciones </w:t>
      </w:r>
      <w:r>
        <w:rPr>
          <w:color w:val="000000"/>
        </w:rPr>
        <w:t xml:space="preserve">. </w:t>
      </w:r>
      <w:r>
        <w:rPr>
          <w:color w:val="9CCCBF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EB4165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EB4165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4FE5D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llamó </w:t>
      </w:r>
      <w:r>
        <w:rPr>
          <w:color w:val="000000"/>
        </w:rPr>
        <w:t xml:space="preserve">a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9CCCBF"/>
        </w:rPr>
        <w:t xml:space="preserve">Ambas </w:t>
      </w:r>
      <w:r>
        <w:rPr>
          <w:color w:val="000000"/>
        </w:rPr>
        <w:t xml:space="preserve">estaban </w:t>
      </w:r>
      <w:r>
        <w:rPr>
          <w:color w:val="EB4165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del </w:t>
      </w:r>
      <w:r>
        <w:rPr>
          <w:color w:val="EB4165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presunto </w:t>
      </w:r>
      <w:r>
        <w:rPr>
          <w:color w:val="EB4165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EB4165"/>
        </w:rPr>
        <w:t xml:space="preserve">denuncias </w:t>
      </w:r>
      <w:r>
        <w:rPr>
          <w:color w:val="EB4165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4FE5D6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FE5D6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jueza </w:t>
      </w:r>
      <w:r>
        <w:rPr>
          <w:color w:val="000000"/>
        </w:rPr>
        <w:t xml:space="preserve">ha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la </w:t>
      </w:r>
      <w:r>
        <w:rPr>
          <w:color w:val="B0D959"/>
        </w:rPr>
        <w:t xml:space="preserve">patria </w:t>
      </w:r>
      <w:r>
        <w:rPr>
          <w:color w:val="4FE5D6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EB4165"/>
        </w:rPr>
        <w:t xml:space="preserve">menores </w:t>
      </w:r>
      <w:r>
        <w:rPr>
          <w:color w:val="000000"/>
        </w:rPr>
        <w:t xml:space="preserve">al </w:t>
      </w:r>
      <w:r>
        <w:rPr>
          <w:color w:val="4FE5D6"/>
        </w:rPr>
        <w:t xml:space="preserve">autor </w:t>
      </w:r>
      <w:r>
        <w:rPr>
          <w:color w:val="EB4165"/>
        </w:rPr>
        <w:t xml:space="preserve">confeso </w:t>
      </w:r>
      <w:r>
        <w:rPr>
          <w:color w:val="000000"/>
        </w:rPr>
        <w:t xml:space="preserve">del </w:t>
      </w:r>
      <w:r>
        <w:rPr>
          <w:color w:val="EB4165"/>
        </w:rPr>
        <w:t xml:space="preserve">triple </w:t>
      </w:r>
      <w:r>
        <w:rPr>
          <w:color w:val="EB4165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oficiado </w:t>
      </w:r>
      <w:r>
        <w:rPr>
          <w:color w:val="000000"/>
        </w:rPr>
        <w:t xml:space="preserve">el </w:t>
      </w:r>
      <w:r>
        <w:rPr>
          <w:color w:val="EB4165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tres </w:t>
      </w:r>
      <w:r>
        <w:rPr>
          <w:color w:val="EB4165"/>
        </w:rPr>
        <w:t xml:space="preserve">mujeres </w:t>
      </w:r>
      <w:r>
        <w:rPr>
          <w:color w:val="EB4165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4FE5D6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arrojado </w:t>
      </w:r>
      <w:r>
        <w:rPr>
          <w:color w:val="000000"/>
        </w:rPr>
        <w:t xml:space="preserve">esta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EB4165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FE5D6"/>
        </w:rPr>
        <w:t xml:space="preserve">años </w:t>
      </w:r>
      <w:r>
        <w:rPr>
          <w:color w:val="000000"/>
        </w:rPr>
        <w:t xml:space="preserve">en </w:t>
      </w:r>
      <w:r>
        <w:rPr>
          <w:color w:val="EB4165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coche </w:t>
      </w:r>
      <w:r>
        <w:rPr>
          <w:color w:val="9CCCBF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ha </w:t>
      </w:r>
      <w:r>
        <w:rPr>
          <w:color w:val="EB4165"/>
        </w:rPr>
        <w:t xml:space="preserve">amortiguado </w:t>
      </w:r>
      <w:r>
        <w:rPr>
          <w:color w:val="000000"/>
        </w:rPr>
        <w:t xml:space="preserve">la </w:t>
      </w:r>
      <w:r>
        <w:rPr>
          <w:color w:val="EB4165"/>
        </w:rPr>
        <w:t xml:space="preserve">caída </w:t>
      </w:r>
      <w:r>
        <w:rPr>
          <w:color w:val="000000"/>
        </w:rPr>
        <w:t xml:space="preserve">. </w:t>
      </w:r>
      <w:r>
        <w:rPr>
          <w:color w:val="9CCCBF"/>
        </w:rPr>
        <w:t xml:space="preserve">Ambas </w:t>
      </w:r>
      <w:r>
        <w:rPr>
          <w:color w:val="000000"/>
        </w:rPr>
        <w:t xml:space="preserve">están </w:t>
      </w:r>
      <w:r>
        <w:rPr>
          <w:color w:val="EB4165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EB416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 </w:t>
      </w:r>
      <w:r>
        <w:rPr>
          <w:color w:val="000000"/>
        </w:rPr>
        <w:t xml:space="preserve">por </w:t>
      </w:r>
      <w:r>
        <w:rPr>
          <w:color w:val="4FE5D6"/>
        </w:rPr>
        <w:t xml:space="preserve">tentativa </w:t>
      </w:r>
      <w:r>
        <w:rPr>
          <w:color w:val="000000"/>
        </w:rPr>
        <w:t xml:space="preserve">de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. </w:t>
      </w:r>
      <w:r>
        <w:rPr>
          <w:color w:val="EB4165"/>
        </w:rPr>
        <w:t xml:space="preserve">Queda </w:t>
      </w:r>
      <w:r>
        <w:rPr>
          <w:color w:val="000000"/>
        </w:rPr>
        <w:t xml:space="preserve">en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el </w:t>
      </w:r>
      <w:r>
        <w:rPr>
          <w:color w:val="EB4165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FE5D6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EB4165"/>
        </w:rPr>
        <w:t xml:space="preserve">homicidio </w:t>
      </w:r>
      <w:r>
        <w:rPr>
          <w:color w:val="EB4165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no </w:t>
      </w:r>
      <w:r>
        <w:rPr>
          <w:color w:val="9CCCBF"/>
        </w:rPr>
        <w:t xml:space="preserve">entiende </w:t>
      </w:r>
      <w:r>
        <w:rPr>
          <w:color w:val="000000"/>
        </w:rPr>
        <w:t xml:space="preserve">la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EB4165"/>
        </w:rPr>
        <w:t xml:space="preserve">bandazos </w:t>
      </w:r>
      <w:r>
        <w:rPr>
          <w:color w:val="EB4165"/>
        </w:rPr>
        <w:t xml:space="preserve">conduciendo </w:t>
      </w:r>
      <w:r>
        <w:rPr>
          <w:color w:val="000000"/>
        </w:rPr>
        <w:t xml:space="preserve">en </w:t>
      </w:r>
      <w:r>
        <w:rPr>
          <w:color w:val="9CCCBF"/>
        </w:rPr>
        <w:t xml:space="preserve">dirección </w:t>
      </w:r>
      <w:r>
        <w:rPr>
          <w:color w:val="EB4165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EB4165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de </w:t>
      </w:r>
      <w:r>
        <w:rPr>
          <w:color w:val="B397FE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kamikaze </w:t>
      </w:r>
      <w:r>
        <w:rPr>
          <w:color w:val="EB4165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EB4165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del </w:t>
      </w:r>
      <w:r>
        <w:rPr>
          <w:color w:val="EB4165"/>
        </w:rPr>
        <w:t xml:space="preserve">fallecido </w:t>
      </w:r>
      <w:r>
        <w:rPr>
          <w:color w:val="9CCCBF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único </w:t>
      </w:r>
      <w:r>
        <w:rPr>
          <w:color w:val="000000"/>
        </w:rPr>
        <w:t xml:space="preserve">que </w:t>
      </w:r>
      <w:r>
        <w:rPr>
          <w:color w:val="9CCCBF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D959"/>
        </w:rPr>
        <w:t xml:space="preserve">actos </w:t>
      </w:r>
      <w:r>
        <w:rPr>
          <w:color w:val="4FE5D6"/>
        </w:rPr>
        <w:t xml:space="preserve">criminales </w:t>
      </w:r>
      <w:r>
        <w:rPr>
          <w:color w:val="000000"/>
        </w:rPr>
        <w:t xml:space="preserve">se </w:t>
      </w:r>
      <w:r>
        <w:rPr>
          <w:color w:val="EB4165"/>
        </w:rPr>
        <w:t xml:space="preserve">endurezcan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EB4165"/>
        </w:rPr>
        <w:t xml:space="preserve">asesinado </w:t>
      </w:r>
      <w:r>
        <w:rPr>
          <w:color w:val="000000"/>
        </w:rPr>
        <w:t xml:space="preserve">a </w:t>
      </w:r>
      <w:r>
        <w:rPr>
          <w:color w:val="EB4165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FE5D6"/>
        </w:rPr>
        <w:t xml:space="preserve">testigo </w:t>
      </w:r>
      <w:r>
        <w:rPr>
          <w:color w:val="000000"/>
        </w:rPr>
        <w:t xml:space="preserve">del </w:t>
      </w:r>
      <w:r>
        <w:rPr>
          <w:color w:val="EB4165"/>
        </w:rPr>
        <w:t xml:space="preserve">suceso </w:t>
      </w:r>
      <w:r>
        <w:rPr>
          <w:color w:val="EB4165"/>
        </w:rPr>
        <w:t xml:space="preserve">recuerda </w:t>
      </w:r>
      <w:r>
        <w:rPr>
          <w:color w:val="000000"/>
        </w:rPr>
        <w:t xml:space="preserve">con </w:t>
      </w:r>
      <w:r>
        <w:rPr>
          <w:color w:val="EB4165"/>
        </w:rPr>
        <w:t xml:space="preserve">temor </w:t>
      </w:r>
      <w:r>
        <w:rPr>
          <w:color w:val="000000"/>
        </w:rPr>
        <w:t xml:space="preserve">lo </w:t>
      </w:r>
      <w:r>
        <w:rPr>
          <w:color w:val="EB416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fue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con </w:t>
      </w:r>
      <w:r>
        <w:rPr>
          <w:color w:val="4FE5D6"/>
        </w:rPr>
        <w:t xml:space="preserve">cargos </w:t>
      </w:r>
      <w:r>
        <w:rPr>
          <w:color w:val="EB4165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FE5D6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por </w:t>
      </w:r>
      <w:r>
        <w:rPr>
          <w:color w:val="EB4165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4FE5D6"/>
        </w:rPr>
        <w:t xml:space="preserve">cumplen </w:t>
      </w:r>
      <w:r>
        <w:rPr>
          <w:color w:val="000000"/>
        </w:rPr>
        <w:t xml:space="preserve">dos </w:t>
      </w:r>
      <w:r>
        <w:rPr>
          <w:color w:val="4FE5D6"/>
        </w:rPr>
        <w:t xml:space="preserve">requisitos </w:t>
      </w:r>
      <w:r>
        <w:rPr>
          <w:color w:val="000000"/>
        </w:rPr>
        <w:t xml:space="preserve">, </w:t>
      </w:r>
      <w:r>
        <w:rPr>
          <w:color w:val="EB4165"/>
        </w:rPr>
        <w:t xml:space="preserve">conducción </w:t>
      </w:r>
      <w:r>
        <w:rPr>
          <w:color w:val="EB4165"/>
        </w:rPr>
        <w:t xml:space="preserve">temeraria </w:t>
      </w:r>
      <w:r>
        <w:rPr>
          <w:color w:val="000000"/>
        </w:rPr>
        <w:t xml:space="preserve">y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en </w:t>
      </w:r>
      <w:r>
        <w:rPr>
          <w:color w:val="EB4165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infracción </w:t>
      </w:r>
      <w:r>
        <w:rPr>
          <w:color w:val="EB416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FE5D6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4FE5D6"/>
        </w:rPr>
        <w:t xml:space="preserve">imponer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FE5D6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FE5D6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EB4165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asunto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provoca </w:t>
      </w:r>
      <w:r>
        <w:rPr>
          <w:color w:val="4FE5D6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EB4165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4FE5D6"/>
        </w:rPr>
        <w:t xml:space="preserve">parte </w:t>
      </w:r>
      <w:r>
        <w:rPr>
          <w:color w:val="000000"/>
        </w:rPr>
        <w:t xml:space="preserve">del </w:t>
      </w:r>
      <w:r>
        <w:rPr>
          <w:color w:val="9CCCBF"/>
        </w:rPr>
        <w:t xml:space="preserve">ámbito </w:t>
      </w:r>
      <w:r>
        <w:rPr>
          <w:color w:val="4FE5D6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B4165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celebre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el </w:t>
      </w:r>
      <w:r>
        <w:rPr>
          <w:color w:val="EB4165"/>
        </w:rPr>
        <w:t xml:space="preserve">kamikaze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EB4165"/>
        </w:rPr>
        <w:t xml:space="preserve">seis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4FE5D6"/>
        </w:rPr>
        <w:t xml:space="preserve">investiga </w:t>
      </w:r>
      <w:r>
        <w:rPr>
          <w:color w:val="000000"/>
        </w:rPr>
        <w:t xml:space="preserve">unas </w:t>
      </w:r>
      <w:r>
        <w:rPr>
          <w:color w:val="EB4165"/>
        </w:rPr>
        <w:t xml:space="preserve">imágenes </w:t>
      </w:r>
      <w:r>
        <w:rPr>
          <w:color w:val="EB4165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B0D959"/>
        </w:rPr>
        <w:t xml:space="preserve">carrera </w:t>
      </w:r>
      <w:r>
        <w:rPr>
          <w:color w:val="4FE5D6"/>
        </w:rPr>
        <w:t xml:space="preserve">ilegal </w:t>
      </w:r>
      <w:r>
        <w:rPr>
          <w:color w:val="000000"/>
        </w:rPr>
        <w:t xml:space="preserve">de </w:t>
      </w:r>
      <w:r>
        <w:rPr>
          <w:color w:val="EB4165"/>
        </w:rPr>
        <w:t xml:space="preserve">coches </w:t>
      </w:r>
      <w:r>
        <w:rPr>
          <w:color w:val="000000"/>
        </w:rPr>
        <w:t xml:space="preserve">de </w:t>
      </w:r>
      <w:r>
        <w:rPr>
          <w:color w:val="EB4165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B0D959"/>
        </w:rPr>
        <w:t xml:space="preserve">Asturias </w:t>
      </w:r>
      <w:r>
        <w:rPr>
          <w:color w:val="000000"/>
        </w:rPr>
        <w:t xml:space="preserve">. </w:t>
      </w:r>
      <w:r>
        <w:rPr>
          <w:color w:val="B0D959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EB4165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y </w:t>
      </w:r>
      <w:r>
        <w:rPr>
          <w:color w:val="EB4165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EB4165"/>
        </w:rPr>
        <w:t xml:space="preserve">vehículos </w:t>
      </w:r>
      <w:r>
        <w:rPr>
          <w:color w:val="9CCCBF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FE5D6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EB4165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conductor </w:t>
      </w:r>
      <w:r>
        <w:rPr>
          <w:color w:val="EB4165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EB4165"/>
        </w:rPr>
        <w:t xml:space="preserve">conductor </w:t>
      </w:r>
      <w:r>
        <w:rPr>
          <w:color w:val="EB4165"/>
        </w:rPr>
        <w:t xml:space="preserve">malagueño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en </w:t>
      </w:r>
      <w:r>
        <w:rPr>
          <w:color w:val="B0D959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B0D959"/>
        </w:rPr>
        <w:t xml:space="preserve">bailar </w:t>
      </w:r>
      <w:r>
        <w:rPr>
          <w:color w:val="000000"/>
        </w:rPr>
        <w:t xml:space="preserve">y </w:t>
      </w:r>
      <w:r>
        <w:rPr>
          <w:color w:val="4FE5D6"/>
        </w:rPr>
        <w:t xml:space="preserve">después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397FE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CCCBF"/>
        </w:rPr>
        <w:t xml:space="preserve">sociales </w:t>
      </w:r>
      <w:r>
        <w:rPr>
          <w:color w:val="000000"/>
        </w:rPr>
        <w:t xml:space="preserve">. </w:t>
      </w:r>
      <w:r>
        <w:rPr>
          <w:color w:val="EB4165"/>
        </w:rPr>
        <w:t xml:space="preserve">Exceso </w:t>
      </w:r>
      <w:r>
        <w:rPr>
          <w:color w:val="000000"/>
        </w:rPr>
        <w:t xml:space="preserve">de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B0D959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FE5D6"/>
        </w:rPr>
        <w:t xml:space="preserve">imputan </w:t>
      </w:r>
      <w:r>
        <w:rPr>
          <w:color w:val="EB4165"/>
        </w:rPr>
        <w:t xml:space="preserve">varios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B0D959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B0D959"/>
        </w:rPr>
        <w:t xml:space="preserve">mundo </w:t>
      </w:r>
      <w:r>
        <w:rPr>
          <w:color w:val="9CCCBF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CCCBF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B4165"/>
        </w:rPr>
        <w:t xml:space="preserve">utilizan </w:t>
      </w:r>
      <w:r>
        <w:rPr>
          <w:color w:val="000000"/>
        </w:rPr>
        <w:t xml:space="preserve">como </w:t>
      </w:r>
      <w:r>
        <w:rPr>
          <w:color w:val="EB4165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9CCCBF"/>
        </w:rPr>
        <w:t xml:space="preserve">valorar </w:t>
      </w:r>
      <w:r>
        <w:rPr>
          <w:color w:val="000000"/>
        </w:rPr>
        <w:t xml:space="preserve">a </w:t>
      </w:r>
      <w:r>
        <w:rPr>
          <w:color w:val="9CCCBF"/>
        </w:rPr>
        <w:t xml:space="preserve">futuros </w:t>
      </w:r>
      <w:r>
        <w:rPr>
          <w:color w:val="9CCCBF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B0D959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CCCBF"/>
        </w:rPr>
        <w:t xml:space="preserve">trabajar </w:t>
      </w:r>
      <w:r>
        <w:rPr>
          <w:color w:val="000000"/>
        </w:rPr>
        <w:t xml:space="preserve">en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EB4165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4FE5D6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EB4165"/>
        </w:rPr>
        <w:t xml:space="preserve">llena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9CCCBF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EB4165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FE5D6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9CCCBF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B0D959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FE5D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FE5D6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0D959"/>
        </w:rPr>
        <w:t xml:space="preserve">videojuegos </w:t>
      </w:r>
      <w:r>
        <w:rPr>
          <w:color w:val="635092"/>
        </w:rPr>
        <w:t xml:space="preserve">entrenan </w:t>
      </w:r>
      <w:r>
        <w:rPr>
          <w:color w:val="EB4165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futuro </w:t>
      </w:r>
      <w:r>
        <w:rPr>
          <w:color w:val="9CCCBF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Saber </w:t>
      </w:r>
      <w:r>
        <w:rPr>
          <w:color w:val="9CCCBF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FE5D6"/>
        </w:rPr>
        <w:t xml:space="preserve">conocerse </w:t>
      </w:r>
      <w:r>
        <w:rPr>
          <w:color w:val="9CCCBF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0D959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B397F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B4165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FE5D6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EB4165"/>
        </w:rPr>
        <w:t xml:space="preserve">totalmente </w:t>
      </w:r>
      <w:r>
        <w:rPr>
          <w:color w:val="9CCCBF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9CCCBF"/>
        </w:rPr>
        <w:t xml:space="preserve">desarrollar </w:t>
      </w:r>
      <w:r>
        <w:rPr>
          <w:color w:val="B0D959"/>
        </w:rPr>
        <w:t xml:space="preserve">cualidades </w:t>
      </w:r>
      <w:r>
        <w:rPr>
          <w:color w:val="EB4165"/>
        </w:rPr>
        <w:t xml:space="preserve">personales </w:t>
      </w:r>
      <w:r>
        <w:rPr>
          <w:color w:val="000000"/>
        </w:rPr>
        <w:t xml:space="preserve">y </w:t>
      </w:r>
      <w:r>
        <w:rPr>
          <w:color w:val="9CCCBF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futuro </w:t>
      </w:r>
      <w:r>
        <w:rPr>
          <w:color w:val="000000"/>
        </w:rPr>
        <w:t xml:space="preserve">. </w:t>
      </w:r>
      <w:r>
        <w:rPr>
          <w:color w:val="B0D959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CCCBF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CCCBF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EB4165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EB4165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B4165"/>
        </w:rPr>
        <w:t xml:space="preserve">utiliza </w:t>
      </w:r>
      <w:r>
        <w:rPr>
          <w:color w:val="000000"/>
        </w:rPr>
        <w:t xml:space="preserve">para </w:t>
      </w:r>
      <w:r>
        <w:rPr>
          <w:color w:val="635092"/>
        </w:rPr>
        <w:t xml:space="preserve">seleccionar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atracción </w:t>
      </w:r>
      <w:r>
        <w:rPr>
          <w:color w:val="000000"/>
        </w:rPr>
        <w:t xml:space="preserve">del </w:t>
      </w:r>
      <w:r>
        <w:rPr>
          <w:color w:val="9CCCBF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B0D959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9CCCBF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EB4165"/>
        </w:rPr>
        <w:t xml:space="preserve">comportar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EB4165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9CCCBF"/>
        </w:rPr>
        <w:t xml:space="preserve">mejorando </w:t>
      </w:r>
      <w:r>
        <w:rPr>
          <w:color w:val="000000"/>
        </w:rPr>
        <w:t xml:space="preserve">su </w:t>
      </w:r>
      <w:r>
        <w:rPr>
          <w:color w:val="9CCCBF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EB4165"/>
        </w:rPr>
        <w:t xml:space="preserve">habilidades </w:t>
      </w:r>
      <w:r>
        <w:rPr>
          <w:color w:val="4FE5D6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B0D959"/>
        </w:rPr>
        <w:t xml:space="preserve">aprendiendo </w:t>
      </w:r>
      <w:r>
        <w:rPr>
          <w:color w:val="000000"/>
        </w:rPr>
        <w:t xml:space="preserve">la </w:t>
      </w:r>
      <w:r>
        <w:rPr>
          <w:color w:val="4FE5D6"/>
        </w:rPr>
        <w:t xml:space="preserve">importancia </w:t>
      </w:r>
      <w:r>
        <w:rPr>
          <w:color w:val="000000"/>
        </w:rPr>
        <w:t xml:space="preserve">de </w:t>
      </w:r>
      <w:r>
        <w:rPr>
          <w:color w:val="9CCCBF"/>
        </w:rPr>
        <w:t xml:space="preserve">trabajar </w:t>
      </w:r>
      <w:r>
        <w:rPr>
          <w:color w:val="000000"/>
        </w:rPr>
        <w:t xml:space="preserve">en </w:t>
      </w:r>
      <w:r>
        <w:rPr>
          <w:color w:val="635092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4FE5D6"/>
        </w:rPr>
        <w:t xml:space="preserve">reconoce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EB4165"/>
        </w:rPr>
        <w:t xml:space="preserve">imágenes </w:t>
      </w:r>
      <w:r>
        <w:rPr>
          <w:color w:val="EB4165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EB4165"/>
        </w:rPr>
        <w:t xml:space="preserve">aviones </w:t>
      </w:r>
      <w:r>
        <w:rPr>
          <w:color w:val="B0D959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EB4165"/>
        </w:rPr>
        <w:t xml:space="preserve">objetos </w:t>
      </w:r>
      <w:r>
        <w:rPr>
          <w:color w:val="EB4165"/>
        </w:rPr>
        <w:t xml:space="preserve">volantes </w:t>
      </w:r>
      <w:r>
        <w:rPr>
          <w:color w:val="000000"/>
        </w:rPr>
        <w:t xml:space="preserve">no </w:t>
      </w:r>
      <w:r>
        <w:rPr>
          <w:color w:val="EB4165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EB4165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EB4165"/>
        </w:rPr>
        <w:t xml:space="preserve">fenómenos </w:t>
      </w:r>
      <w:r>
        <w:rPr>
          <w:color w:val="B41140"/>
        </w:rPr>
        <w:t xml:space="preserve">aéreos </w:t>
      </w:r>
      <w:r>
        <w:rPr>
          <w:color w:val="000000"/>
        </w:rPr>
        <w:t xml:space="preserve">sin </w:t>
      </w:r>
      <w:r>
        <w:rPr>
          <w:color w:val="EB4165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9CCCBF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4FE5D6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FE5D6"/>
        </w:rPr>
        <w:t xml:space="preserve">reconocido </w:t>
      </w:r>
      <w:r>
        <w:rPr>
          <w:color w:val="000000"/>
        </w:rPr>
        <w:t xml:space="preserve">la </w:t>
      </w:r>
      <w:r>
        <w:rPr>
          <w:color w:val="EB4165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B397FE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9CCCBF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objetos </w:t>
      </w:r>
      <w:r>
        <w:rPr>
          <w:color w:val="EB4165"/>
        </w:rPr>
        <w:t xml:space="preserve">volantes </w:t>
      </w:r>
      <w:r>
        <w:rPr>
          <w:color w:val="000000"/>
        </w:rPr>
        <w:t xml:space="preserve">no </w:t>
      </w:r>
      <w:r>
        <w:rPr>
          <w:color w:val="EB4165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EB4165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Marina </w:t>
      </w:r>
      <w:r>
        <w:rPr>
          <w:color w:val="000000"/>
        </w:rPr>
        <w:t xml:space="preserve">se </w:t>
      </w:r>
      <w:r>
        <w:rPr>
          <w:color w:val="EB4165"/>
        </w:rPr>
        <w:t xml:space="preserve">cruzaron </w:t>
      </w:r>
      <w:r>
        <w:rPr>
          <w:color w:val="9CCCB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000000"/>
        </w:rPr>
        <w:t xml:space="preserve">de </w:t>
      </w:r>
      <w:r>
        <w:rPr>
          <w:color w:val="EB4165"/>
        </w:rPr>
        <w:t xml:space="preserve">California </w:t>
      </w:r>
      <w:r>
        <w:rPr>
          <w:color w:val="000000"/>
        </w:rPr>
        <w:t xml:space="preserve">en </w:t>
      </w:r>
      <w:r>
        <w:rPr>
          <w:color w:val="4FE5D6"/>
        </w:rPr>
        <w:t xml:space="preserve">2004 </w:t>
      </w:r>
      <w:r>
        <w:rPr>
          <w:color w:val="000000"/>
        </w:rPr>
        <w:t xml:space="preserve">y </w:t>
      </w:r>
      <w:r>
        <w:rPr>
          <w:color w:val="4FE5D6"/>
        </w:rPr>
        <w:t xml:space="preserve">2015 </w:t>
      </w:r>
      <w:r>
        <w:rPr>
          <w:color w:val="000000"/>
        </w:rPr>
        <w:t xml:space="preserve">.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FE5D6"/>
        </w:rPr>
        <w:t xml:space="preserve">exhaustivamente </w:t>
      </w:r>
      <w:r>
        <w:rPr>
          <w:color w:val="4FE5D6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conclusión </w:t>
      </w:r>
      <w:r>
        <w:rPr>
          <w:color w:val="EB416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EB4165"/>
        </w:rPr>
        <w:t xml:space="preserve">fenómenos </w:t>
      </w:r>
      <w:r>
        <w:rPr>
          <w:color w:val="B41140"/>
        </w:rPr>
        <w:t xml:space="preserve">aéreos </w:t>
      </w:r>
      <w:r>
        <w:rPr>
          <w:color w:val="EB4165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, </w:t>
      </w:r>
      <w:r>
        <w:rPr>
          <w:color w:val="9CCCB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objeto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B397FE"/>
        </w:rPr>
        <w:t xml:space="preserve">¿Quieren </w:t>
      </w:r>
      <w:r>
        <w:rPr>
          <w:color w:val="4FE5D6"/>
        </w:rPr>
        <w:t xml:space="preserve">comunicar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9CCCBF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pilotos </w:t>
      </w:r>
      <w:r>
        <w:rPr>
          <w:color w:val="EB4165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EB4165"/>
        </w:rPr>
        <w:t xml:space="preserve">velocidades </w:t>
      </w:r>
      <w:r>
        <w:rPr>
          <w:color w:val="000000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FE5D6"/>
        </w:rPr>
        <w:t xml:space="preserve">conocen </w:t>
      </w:r>
      <w:r>
        <w:rPr>
          <w:color w:val="EB4165"/>
        </w:rPr>
        <w:t xml:space="preserve">tecnología </w:t>
      </w:r>
      <w:r>
        <w:rPr>
          <w:color w:val="4FE5D6"/>
        </w:rPr>
        <w:t xml:space="preserve">capaz </w:t>
      </w:r>
      <w:r>
        <w:rPr>
          <w:color w:val="000000"/>
        </w:rPr>
        <w:t xml:space="preserve">de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9CCCB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4FE5D6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CCCBF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CCCBF"/>
        </w:rPr>
        <w:t xml:space="preserve">programa </w:t>
      </w:r>
      <w:r>
        <w:rPr>
          <w:color w:val="4FE5D6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4FE5D6"/>
        </w:rPr>
        <w:t xml:space="preserve">2007 </w:t>
      </w:r>
      <w:r>
        <w:rPr>
          <w:color w:val="000000"/>
        </w:rPr>
        <w:t xml:space="preserve">para </w:t>
      </w:r>
      <w:r>
        <w:rPr>
          <w:color w:val="4FE5D6"/>
        </w:rPr>
        <w:t xml:space="preserve">investigar </w:t>
      </w:r>
      <w:r>
        <w:rPr>
          <w:color w:val="EB4165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9CCCBF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único </w:t>
      </w:r>
      <w:r>
        <w:rPr>
          <w:color w:val="4FE5D6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EB4165"/>
        </w:rPr>
        <w:t xml:space="preserve">Armada </w:t>
      </w:r>
      <w:r>
        <w:rPr>
          <w:color w:val="4FE5D6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4FE5D6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4FE5D6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B0D959"/>
        </w:rPr>
        <w:t xml:space="preserve">panda </w:t>
      </w:r>
      <w:r>
        <w:rPr>
          <w:color w:val="000000"/>
        </w:rPr>
        <w:t xml:space="preserve">en </w:t>
      </w:r>
      <w:r>
        <w:rPr>
          <w:color w:val="EB4165"/>
        </w:rPr>
        <w:t xml:space="preserve">extrañas </w:t>
      </w:r>
      <w:r>
        <w:rPr>
          <w:color w:val="EB4165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EB4165"/>
        </w:rPr>
        <w:t xml:space="preserve">Tailandia </w:t>
      </w:r>
      <w:r>
        <w:rPr>
          <w:color w:val="EB4165"/>
        </w:rPr>
        <w:t xml:space="preserve">irrita </w:t>
      </w:r>
      <w:r>
        <w:rPr>
          <w:color w:val="000000"/>
        </w:rPr>
        <w:t xml:space="preserve">a </w:t>
      </w:r>
      <w:r>
        <w:rPr>
          <w:color w:val="B0D959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B0D959"/>
        </w:rPr>
        <w:t xml:space="preserve">chino </w:t>
      </w:r>
      <w:r>
        <w:rPr>
          <w:color w:val="4FE5D6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000000"/>
        </w:rPr>
        <w:t xml:space="preserve">de </w:t>
      </w:r>
      <w:r>
        <w:rPr>
          <w:color w:val="4FE5D6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B0D959"/>
        </w:rPr>
        <w:t xml:space="preserve">panda </w:t>
      </w:r>
      <w:r>
        <w:rPr>
          <w:color w:val="000000"/>
        </w:rPr>
        <w:t xml:space="preserve">para </w:t>
      </w:r>
      <w:r>
        <w:rPr>
          <w:color w:val="4FE5D6"/>
        </w:rPr>
        <w:t xml:space="preserve">practicarle </w:t>
      </w:r>
      <w:r>
        <w:rPr>
          <w:color w:val="000000"/>
        </w:rPr>
        <w:t xml:space="preserve">la </w:t>
      </w:r>
      <w:r>
        <w:rPr>
          <w:color w:val="EB4165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FE5D6"/>
        </w:rPr>
        <w:t xml:space="preserve">cuestión </w:t>
      </w:r>
      <w:r>
        <w:rPr>
          <w:color w:val="EB4165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provocar </w:t>
      </w:r>
      <w:r>
        <w:rPr>
          <w:color w:val="000000"/>
        </w:rPr>
        <w:t xml:space="preserve">una </w:t>
      </w:r>
      <w:r>
        <w:rPr>
          <w:color w:val="9CCCBF"/>
        </w:rPr>
        <w:t xml:space="preserve">importante </w:t>
      </w:r>
      <w:r>
        <w:rPr>
          <w:color w:val="9CCCBF"/>
        </w:rPr>
        <w:t xml:space="preserve">crisis </w:t>
      </w:r>
      <w:r>
        <w:rPr>
          <w:color w:val="4FE5D6"/>
        </w:rPr>
        <w:t xml:space="preserve">diplomática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.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4FE5D6"/>
        </w:rPr>
        <w:t xml:space="preserve">explica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B0D959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EB4165"/>
        </w:rPr>
        <w:t xml:space="preserve">parecía </w:t>
      </w:r>
      <w:r>
        <w:rPr>
          <w:color w:val="EB4165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EB4165"/>
        </w:rPr>
        <w:t xml:space="preserve">cuidadores </w:t>
      </w:r>
      <w:r>
        <w:rPr>
          <w:color w:val="000000"/>
        </w:rPr>
        <w:t xml:space="preserve">lo </w:t>
      </w:r>
      <w:r>
        <w:rPr>
          <w:color w:val="EB4165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CCCBF"/>
        </w:rPr>
        <w:t xml:space="preserve">anunciarlo </w:t>
      </w:r>
      <w:r>
        <w:rPr>
          <w:color w:val="EB4165"/>
        </w:rPr>
        <w:t xml:space="preserve">guardaron </w:t>
      </w:r>
      <w:r>
        <w:rPr>
          <w:color w:val="000000"/>
        </w:rPr>
        <w:t xml:space="preserve">un </w:t>
      </w:r>
      <w:r>
        <w:rPr>
          <w:color w:val="EB4165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EB4165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EB4165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4FE5D6"/>
        </w:rPr>
        <w:t xml:space="preserve">años </w:t>
      </w:r>
      <w:r>
        <w:rPr>
          <w:color w:val="000000"/>
        </w:rPr>
        <w:t xml:space="preserve">a </w:t>
      </w:r>
      <w:r>
        <w:rPr>
          <w:color w:val="EB4165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4FE5D6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