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15:00:22 </w:t>
      </w:r>
      <w:r>
        <w:rPr>
          <w:color w:val="000000"/>
        </w:rPr>
        <w:t xml:space="preserve">] </w:t>
      </w:r>
      <w:r>
        <w:rPr>
          <w:color w:val="EB4165"/>
        </w:rPr>
        <w:t xml:space="preserve">Triple </w:t>
      </w:r>
      <w:r>
        <w:rPr>
          <w:color w:val="EB4165"/>
        </w:rPr>
        <w:t xml:space="preserve">asesinato </w:t>
      </w:r>
      <w:r>
        <w:rPr>
          <w:color w:val="EB4165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EB4165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41140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EB4165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EB4165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EB4165"/>
        </w:rPr>
        <w:t xml:space="preserve">tiroteado </w:t>
      </w:r>
      <w:r>
        <w:rPr>
          <w:color w:val="000000"/>
        </w:rPr>
        <w:t xml:space="preserve">. </w:t>
      </w:r>
      <w:r>
        <w:rPr>
          <w:color w:val="EB4165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EB416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CDE4F4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EB4165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EB4165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equipos </w:t>
      </w:r>
      <w:r>
        <w:rPr>
          <w:color w:val="000000"/>
        </w:rPr>
        <w:t xml:space="preserve">de </w:t>
      </w:r>
      <w:r>
        <w:rPr>
          <w:color w:val="B41140"/>
        </w:rPr>
        <w:t xml:space="preserve">salvamento </w:t>
      </w:r>
      <w:r>
        <w:rPr>
          <w:color w:val="EB4165"/>
        </w:rPr>
        <w:t xml:space="preserve">siguen </w:t>
      </w:r>
      <w:r>
        <w:rPr>
          <w:color w:val="B0D959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EB4165"/>
        </w:rPr>
        <w:t xml:space="preserve">pueblos </w:t>
      </w:r>
      <w:r>
        <w:rPr>
          <w:color w:val="EB4165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DE4F4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buscan </w:t>
      </w:r>
      <w:r>
        <w:rPr>
          <w:color w:val="EB4165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ciudadano </w:t>
      </w:r>
      <w:r>
        <w:rPr>
          <w:color w:val="EB4165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EB4165"/>
        </w:rPr>
        <w:t xml:space="preserve">semana </w:t>
      </w:r>
      <w:r>
        <w:rPr>
          <w:color w:val="000000"/>
        </w:rPr>
        <w:t xml:space="preserve">en </w:t>
      </w:r>
      <w:r>
        <w:rPr>
          <w:color w:val="EB416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EB416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ampliado </w:t>
      </w:r>
      <w:r>
        <w:rPr>
          <w:color w:val="000000"/>
        </w:rPr>
        <w:t xml:space="preserve">el </w:t>
      </w:r>
      <w:r>
        <w:rPr>
          <w:color w:val="EB4165"/>
        </w:rPr>
        <w:t xml:space="preserve">radio </w:t>
      </w:r>
      <w:r>
        <w:rPr>
          <w:color w:val="000000"/>
        </w:rPr>
        <w:t xml:space="preserve">de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EB4165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DE4F4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DE4F4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EB416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EB416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EB4165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EB4165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tardar </w:t>
      </w:r>
      <w:r>
        <w:rPr>
          <w:color w:val="EB4165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