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35092"/>
        </w:rPr>
        <w:t xml:space="preserve">21:00:00 </w:t>
      </w:r>
      <w:r>
        <w:rPr>
          <w:color w:val="000000"/>
        </w:rPr>
        <w:t xml:space="preserve">] </w:t>
      </w:r>
      <w:r>
        <w:rPr>
          <w:color w:val="EB4165"/>
        </w:rPr>
        <w:t xml:space="preserve">Aunque </w:t>
      </w:r>
      <w:r>
        <w:rPr>
          <w:color w:val="9CCCBF"/>
        </w:rPr>
        <w:t xml:space="preserve">ojalá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B397FE"/>
        </w:rPr>
        <w:t xml:space="preserve">¿Quién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9CCCBF"/>
        </w:rPr>
        <w:t xml:space="preserve">portavoz </w:t>
      </w:r>
      <w:r>
        <w:rPr>
          <w:color w:val="000000"/>
        </w:rPr>
        <w:t xml:space="preserve">? </w:t>
      </w:r>
      <w:r>
        <w:rPr>
          <w:color w:val="9CCCBF"/>
        </w:rPr>
        <w:t xml:space="preserve">Pues </w:t>
      </w:r>
      <w:r>
        <w:rPr>
          <w:color w:val="B397FE"/>
        </w:rPr>
        <w:t xml:space="preserve">ponte </w:t>
      </w:r>
      <w:r>
        <w:rPr>
          <w:color w:val="000000"/>
        </w:rPr>
        <w:t xml:space="preserve">en </w:t>
      </w:r>
      <w:r>
        <w:rPr>
          <w:color w:val="9CCCBF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CCCBF"/>
        </w:rPr>
        <w:t xml:space="preserve">favor </w:t>
      </w:r>
      <w:r>
        <w:rPr>
          <w:color w:val="000000"/>
        </w:rPr>
        <w:t xml:space="preserve">. </w:t>
      </w:r>
      <w:r>
        <w:rPr>
          <w:color w:val="000000"/>
        </w:rPr>
        <w:t xml:space="preserve">Paso </w:t>
      </w:r>
      <w:r>
        <w:rPr>
          <w:color w:val="000000"/>
        </w:rPr>
        <w:t xml:space="preserve">al </w:t>
      </w:r>
      <w:r>
        <w:rPr>
          <w:color w:val="9CCCBF"/>
        </w:rPr>
        <w:t xml:space="preserve">frente </w:t>
      </w:r>
      <w:r>
        <w:rPr>
          <w:color w:val="000000"/>
        </w:rPr>
        <w:t xml:space="preserve">y </w:t>
      </w:r>
      <w:r>
        <w:rPr>
          <w:color w:val="EB4165"/>
        </w:rPr>
        <w:t xml:space="preserve">suerte </w:t>
      </w:r>
      <w:r>
        <w:rPr>
          <w:color w:val="000000"/>
        </w:rPr>
        <w:t xml:space="preserve">, </w:t>
      </w:r>
      <w:r>
        <w:rPr>
          <w:color w:val="EB4165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tiempo </w:t>
      </w:r>
      <w:r>
        <w:rPr>
          <w:color w:val="EB4165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Alfa-Centauri </w:t>
      </w:r>
      <w:r>
        <w:rPr>
          <w:color w:val="000000"/>
        </w:rPr>
        <w:t xml:space="preserve">. </w:t>
      </w:r>
      <w:r>
        <w:rPr>
          <w:color w:val="9CCCBF"/>
        </w:rPr>
        <w:t xml:space="preserve">Mickey-Mouse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EB4165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CCCBF"/>
        </w:rPr>
        <w:t xml:space="preserve">resolver </w:t>
      </w:r>
      <w:r>
        <w:rPr>
          <w:color w:val="000000"/>
        </w:rPr>
        <w:t xml:space="preserve">las </w:t>
      </w:r>
      <w:r>
        <w:rPr>
          <w:color w:val="EB4165"/>
        </w:rPr>
        <w:t xml:space="preserve">tres </w:t>
      </w:r>
      <w:r>
        <w:rPr>
          <w:color w:val="000000"/>
        </w:rPr>
        <w:t xml:space="preserve">que </w:t>
      </w:r>
      <w:r>
        <w:rPr>
          <w:color w:val="EB4165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primer </w:t>
      </w:r>
      <w:r>
        <w:rPr>
          <w:color w:val="CDE4F4"/>
        </w:rPr>
        <w:t xml:space="preserve">agujero </w:t>
      </w:r>
      <w:r>
        <w:rPr>
          <w:color w:val="EB4165"/>
        </w:rPr>
        <w:t xml:space="preserve">negro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B4165"/>
        </w:rPr>
        <w:t xml:space="preserve">científicos </w:t>
      </w:r>
      <w:r>
        <w:rPr>
          <w:color w:val="000000"/>
        </w:rPr>
        <w:t xml:space="preserve">han </w:t>
      </w:r>
      <w:r>
        <w:rPr>
          <w:color w:val="EB4165"/>
        </w:rPr>
        <w:t xml:space="preserve">conseguido </w:t>
      </w:r>
      <w:r>
        <w:rPr>
          <w:color w:val="EB4165"/>
        </w:rPr>
        <w:t xml:space="preserve">fotografiar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galaxia </w:t>
      </w:r>
      <w:r>
        <w:rPr>
          <w:color w:val="000000"/>
        </w:rPr>
        <w:t xml:space="preserve">... </w:t>
      </w:r>
      <w:r>
        <w:rPr>
          <w:color w:val="000000"/>
        </w:rPr>
        <w:t xml:space="preserve">M87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habría </w:t>
      </w:r>
      <w:r>
        <w:rPr>
          <w:color w:val="000000"/>
        </w:rPr>
        <w:t xml:space="preserve">valido </w:t>
      </w:r>
      <w:r>
        <w:rPr>
          <w:color w:val="000000"/>
        </w:rPr>
        <w:t xml:space="preserve">Virgo-A </w:t>
      </w:r>
      <w:r>
        <w:rPr>
          <w:color w:val="000000"/>
        </w:rPr>
        <w:t xml:space="preserve">. </w:t>
      </w:r>
      <w:r>
        <w:rPr>
          <w:color w:val="9CCCBF"/>
        </w:rPr>
        <w:t xml:space="preserve">Mickey-Mouse </w:t>
      </w:r>
      <w:r>
        <w:rPr>
          <w:color w:val="000000"/>
        </w:rPr>
        <w:t xml:space="preserve">es </w:t>
      </w:r>
      <w:r>
        <w:rPr>
          <w:color w:val="EB4165"/>
        </w:rPr>
        <w:t xml:space="preserve">conocido </w:t>
      </w:r>
      <w:r>
        <w:rPr>
          <w:color w:val="000000"/>
        </w:rPr>
        <w:t xml:space="preserve">en </w:t>
      </w:r>
      <w:r>
        <w:rPr>
          <w:color w:val="EB4165"/>
        </w:rPr>
        <w:t xml:space="preserve">Italia </w:t>
      </w:r>
      <w:r>
        <w:rPr>
          <w:color w:val="000000"/>
        </w:rPr>
        <w:t xml:space="preserve">como </w:t>
      </w:r>
      <w:r>
        <w:rPr>
          <w:color w:val="000000"/>
        </w:rPr>
        <w:t xml:space="preserve">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Ah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Fiat-Topolino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B4165"/>
        </w:rPr>
        <w:t xml:space="preserve">tras </w:t>
      </w:r>
      <w:r>
        <w:rPr>
          <w:color w:val="B0D959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país </w:t>
      </w:r>
      <w:r>
        <w:rPr>
          <w:color w:val="EB4165"/>
        </w:rPr>
        <w:t xml:space="preserve">americano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635092"/>
        </w:rPr>
        <w:t xml:space="preserve">medallas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41140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B41140"/>
        </w:rPr>
        <w:t xml:space="preserve">verano </w:t>
      </w:r>
      <w:r>
        <w:rPr>
          <w:color w:val="000000"/>
        </w:rPr>
        <w:t xml:space="preserve">... </w:t>
      </w:r>
      <w:r>
        <w:rPr>
          <w:color w:val="9CCCBF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EB4165"/>
        </w:rPr>
        <w:t xml:space="preserve">Aplausos </w:t>
      </w:r>
      <w:r>
        <w:rPr>
          <w:color w:val="000000"/>
        </w:rPr>
        <w:t xml:space="preserve">) </w:t>
      </w:r>
      <w:r>
        <w:rPr>
          <w:color w:val="EB4165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9CCCBF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4.900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EB4165"/>
        </w:rPr>
        <w:t xml:space="preserve">Vuelven </w:t>
      </w:r>
      <w:r>
        <w:rPr>
          <w:color w:val="000000"/>
        </w:rPr>
        <w:t xml:space="preserve">el </w:t>
      </w:r>
      <w:r>
        <w:rPr>
          <w:color w:val="9CCCBF"/>
        </w:rPr>
        <w:t xml:space="preserve">siguiente </w:t>
      </w:r>
      <w:r>
        <w:rPr>
          <w:color w:val="9CCCBF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sube </w:t>
      </w:r>
      <w:r>
        <w:rPr>
          <w:color w:val="9CCCBF"/>
        </w:rPr>
        <w:t xml:space="preserve">100.000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485.000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EB4165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EB4165"/>
        </w:rPr>
        <w:t xml:space="preserve">Antena </w:t>
      </w:r>
      <w:r>
        <w:rPr>
          <w:color w:val="000000"/>
        </w:rPr>
        <w:t xml:space="preserve">3 </w:t>
      </w:r>
      <w:r>
        <w:rPr>
          <w:color w:val="9CCCBF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9CCCBF"/>
        </w:rPr>
        <w:t xml:space="preserve">quieres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9CCCBF"/>
        </w:rPr>
        <w:t xml:space="preserve">sostenible </w:t>
      </w:r>
      <w:r>
        <w:rPr>
          <w:color w:val="000000"/>
        </w:rPr>
        <w:t xml:space="preserve">, </w:t>
      </w:r>
      <w:r>
        <w:rPr>
          <w:color w:val="EB4165"/>
        </w:rPr>
        <w:t xml:space="preserve">prueba </w:t>
      </w:r>
      <w:r>
        <w:rPr>
          <w:color w:val="000000"/>
        </w:rPr>
        <w:t xml:space="preserve">las </w:t>
      </w:r>
      <w:r>
        <w:rPr>
          <w:color w:val="B397FE"/>
        </w:rPr>
        <w:t xml:space="preserve">leches </w:t>
      </w:r>
      <w:r>
        <w:rPr>
          <w:color w:val="000000"/>
        </w:rPr>
        <w:t xml:space="preserve">Milsani </w:t>
      </w:r>
      <w:r>
        <w:rPr>
          <w:color w:val="000000"/>
        </w:rPr>
        <w:t xml:space="preserve">de </w:t>
      </w:r>
      <w:r>
        <w:rPr>
          <w:color w:val="000000"/>
        </w:rPr>
        <w:t xml:space="preserve">Aldi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ecopack </w:t>
      </w:r>
      <w:r>
        <w:rPr>
          <w:color w:val="000000"/>
        </w:rPr>
        <w:t xml:space="preserve">'' </w:t>
      </w:r>
      <w:r>
        <w:rPr>
          <w:color w:val="000000"/>
        </w:rPr>
        <w:t xml:space="preserve">sin </w:t>
      </w:r>
      <w:r>
        <w:rPr>
          <w:color w:val="9CCCBF"/>
        </w:rPr>
        <w:t xml:space="preserve">aluminio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movimientos </w:t>
      </w:r>
      <w:r>
        <w:rPr>
          <w:color w:val="000000"/>
        </w:rPr>
        <w:t xml:space="preserve">de </w:t>
      </w:r>
      <w:r>
        <w:rPr>
          <w:color w:val="EB4165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B41140"/>
        </w:rPr>
        <w:t xml:space="preserve">desencallan </w:t>
      </w:r>
      <w:r>
        <w:rPr>
          <w:color w:val="000000"/>
        </w:rPr>
        <w:t xml:space="preserve">la </w:t>
      </w:r>
      <w:r>
        <w:rPr>
          <w:color w:val="9CCCBF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CCCBF"/>
        </w:rPr>
        <w:t xml:space="preserve">Pedro-Sánchez </w:t>
      </w:r>
      <w:r>
        <w:rPr>
          <w:color w:val="EB4165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9CCCBF"/>
        </w:rPr>
        <w:t xml:space="preserve">ofertas </w:t>
      </w:r>
      <w:r>
        <w:rPr>
          <w:color w:val="000000"/>
        </w:rPr>
        <w:t xml:space="preserve">de </w:t>
      </w:r>
      <w:r>
        <w:rPr>
          <w:color w:val="9CCCBF"/>
        </w:rPr>
        <w:t xml:space="preserve">negociación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ya </w:t>
      </w:r>
      <w:r>
        <w:rPr>
          <w:color w:val="EB4165"/>
        </w:rPr>
        <w:t xml:space="preserve">conocida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9CCCBF"/>
        </w:rPr>
        <w:t xml:space="preserve">nueva </w:t>
      </w:r>
      <w:r>
        <w:rPr>
          <w:color w:val="000000"/>
        </w:rPr>
        <w:t xml:space="preserve">de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CCCBF"/>
        </w:rPr>
        <w:t xml:space="preserve">punto </w:t>
      </w:r>
      <w:r>
        <w:rPr>
          <w:color w:val="000000"/>
        </w:rPr>
        <w:t xml:space="preserve">de </w:t>
      </w:r>
      <w:r>
        <w:rPr>
          <w:color w:val="9CCCBF"/>
        </w:rPr>
        <w:t xml:space="preserve">cumplir </w:t>
      </w:r>
      <w:r>
        <w:rPr>
          <w:color w:val="000000"/>
        </w:rPr>
        <w:t xml:space="preserve">el </w:t>
      </w:r>
      <w:r>
        <w:rPr>
          <w:color w:val="9CCCBF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CCCBF"/>
        </w:rPr>
        <w:t xml:space="preserve">inicia </w:t>
      </w:r>
      <w:r>
        <w:rPr>
          <w:color w:val="000000"/>
        </w:rPr>
        <w:t xml:space="preserve">su </w:t>
      </w:r>
      <w:r>
        <w:rPr>
          <w:color w:val="9CCCBF"/>
        </w:rPr>
        <w:t xml:space="preserve">ronda </w:t>
      </w:r>
      <w:r>
        <w:rPr>
          <w:color w:val="000000"/>
        </w:rPr>
        <w:t xml:space="preserve">de </w:t>
      </w:r>
      <w:r>
        <w:rPr>
          <w:color w:val="EB4165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CCCBF"/>
        </w:rPr>
        <w:t xml:space="preserve">líderes </w:t>
      </w:r>
      <w:r>
        <w:rPr>
          <w:color w:val="9CCCBF"/>
        </w:rPr>
        <w:t xml:space="preserve">parlamentarios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9CCCBF"/>
        </w:rPr>
        <w:t xml:space="preserve">cerrado </w:t>
      </w:r>
      <w:r>
        <w:rPr>
          <w:color w:val="9CCCBF"/>
        </w:rPr>
        <w:t xml:space="preserve">ningún </w:t>
      </w:r>
      <w:r>
        <w:rPr>
          <w:color w:val="9CCCBF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9CCCBF"/>
        </w:rPr>
        <w:t xml:space="preserve">Felipe-VI </w:t>
      </w:r>
      <w:r>
        <w:rPr>
          <w:color w:val="9CCCBF"/>
        </w:rPr>
        <w:t xml:space="preserve">propondrá </w:t>
      </w:r>
      <w:r>
        <w:rPr>
          <w:color w:val="000000"/>
        </w:rPr>
        <w:t xml:space="preserve">a </w:t>
      </w:r>
      <w:r>
        <w:rPr>
          <w:color w:val="9CCCBF"/>
        </w:rPr>
        <w:t xml:space="preserve">Sánchez </w:t>
      </w:r>
      <w:r>
        <w:rPr>
          <w:color w:val="EB4165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CCCBF"/>
        </w:rPr>
        <w:t xml:space="preserve">socialista </w:t>
      </w:r>
      <w:r>
        <w:rPr>
          <w:color w:val="9CCCBF"/>
        </w:rPr>
        <w:t xml:space="preserve">decline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ni </w:t>
      </w:r>
      <w:r>
        <w:rPr>
          <w:color w:val="EB4165"/>
        </w:rPr>
        <w:t xml:space="preserve">siquiera </w:t>
      </w:r>
      <w:r>
        <w:rPr>
          <w:color w:val="000000"/>
        </w:rPr>
        <w:t xml:space="preserve">hará </w:t>
      </w:r>
      <w:r>
        <w:rPr>
          <w:color w:val="000000"/>
        </w:rPr>
        <w:t xml:space="preserve">esa </w:t>
      </w:r>
      <w:r>
        <w:rPr>
          <w:color w:val="9CCCBF"/>
        </w:rPr>
        <w:t xml:space="preserve">propuesta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mata </w:t>
      </w:r>
      <w:r>
        <w:rPr>
          <w:color w:val="000000"/>
        </w:rPr>
        <w:t xml:space="preserve">a </w:t>
      </w:r>
      <w:r>
        <w:rPr>
          <w:color w:val="000000"/>
        </w:rPr>
        <w:t xml:space="preserve">tiros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41140"/>
        </w:rPr>
        <w:t xml:space="preserve">exsuegra </w:t>
      </w:r>
      <w:r>
        <w:rPr>
          <w:color w:val="000000"/>
        </w:rPr>
        <w:t xml:space="preserve">en </w:t>
      </w:r>
      <w:r>
        <w:rPr>
          <w:color w:val="EB4165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B4165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EB4165"/>
        </w:rPr>
        <w:t xml:space="preserve">detenido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4FE5D6"/>
        </w:rPr>
        <w:t xml:space="preserve">entregarse </w:t>
      </w:r>
      <w:r>
        <w:rPr>
          <w:color w:val="000000"/>
        </w:rPr>
        <w:t xml:space="preserve">. </w:t>
      </w:r>
      <w:r>
        <w:rPr>
          <w:color w:val="9CCCBF"/>
        </w:rPr>
        <w:t xml:space="preserve">Remite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EB4165"/>
        </w:rPr>
        <w:t xml:space="preserve">aunque </w:t>
      </w:r>
      <w:r>
        <w:rPr>
          <w:color w:val="000000"/>
        </w:rPr>
        <w:t xml:space="preserve">sus </w:t>
      </w:r>
      <w:r>
        <w:rPr>
          <w:color w:val="EB4165"/>
        </w:rPr>
        <w:t xml:space="preserve">efectos </w:t>
      </w:r>
      <w:r>
        <w:rPr>
          <w:color w:val="000000"/>
        </w:rPr>
        <w:t xml:space="preserve">aún </w:t>
      </w:r>
      <w:r>
        <w:rPr>
          <w:color w:val="000000"/>
        </w:rPr>
        <w:t xml:space="preserve">son </w:t>
      </w:r>
      <w:r>
        <w:rPr>
          <w:color w:val="9CCCBF"/>
        </w:rPr>
        <w:t xml:space="preserve">evidentes </w:t>
      </w:r>
      <w:r>
        <w:rPr>
          <w:color w:val="000000"/>
        </w:rPr>
        <w:t xml:space="preserve">. </w:t>
      </w:r>
      <w:r>
        <w:rPr>
          <w:color w:val="9CCCBF"/>
        </w:rPr>
        <w:t xml:space="preserve">Preocupa </w:t>
      </w:r>
      <w:r>
        <w:rPr>
          <w:color w:val="000000"/>
        </w:rPr>
        <w:t xml:space="preserve">el </w:t>
      </w:r>
      <w:r>
        <w:rPr>
          <w:color w:val="EB4165"/>
        </w:rPr>
        <w:t xml:space="preserve">cauce </w:t>
      </w:r>
      <w:r>
        <w:rPr>
          <w:color w:val="000000"/>
        </w:rPr>
        <w:t xml:space="preserve">del </w:t>
      </w:r>
      <w:r>
        <w:rPr>
          <w:color w:val="EB4165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EB4165"/>
        </w:rPr>
        <w:t xml:space="preserve">poblaciones </w:t>
      </w:r>
      <w:r>
        <w:rPr>
          <w:color w:val="CDE4F4"/>
        </w:rPr>
        <w:t xml:space="preserve">inundadas </w:t>
      </w:r>
      <w:r>
        <w:rPr>
          <w:color w:val="000000"/>
        </w:rPr>
        <w:t xml:space="preserve">, </w:t>
      </w:r>
      <w:r>
        <w:rPr>
          <w:color w:val="EB4165"/>
        </w:rPr>
        <w:t xml:space="preserve">personas </w:t>
      </w:r>
      <w:r>
        <w:rPr>
          <w:color w:val="EB4165"/>
        </w:rPr>
        <w:t xml:space="preserve">aisladas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EB4165"/>
        </w:rPr>
        <w:t xml:space="preserve">desaparecido </w:t>
      </w:r>
      <w:r>
        <w:rPr>
          <w:color w:val="000000"/>
        </w:rPr>
        <w:t xml:space="preserve">. </w:t>
      </w:r>
      <w:r>
        <w:rPr>
          <w:color w:val="9CCCBF"/>
        </w:rPr>
        <w:t xml:space="preserve">Según </w:t>
      </w:r>
      <w:r>
        <w:rPr>
          <w:color w:val="000000"/>
        </w:rPr>
        <w:t xml:space="preserve">los </w:t>
      </w:r>
      <w:r>
        <w:rPr>
          <w:color w:val="CDE4F4"/>
        </w:rPr>
        <w:t xml:space="preserve">agricultores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CDE4F4"/>
        </w:rPr>
        <w:t xml:space="preserve">temporal </w:t>
      </w:r>
      <w:r>
        <w:rPr>
          <w:color w:val="000000"/>
        </w:rPr>
        <w:t xml:space="preserve">ha </w:t>
      </w:r>
      <w:r>
        <w:rPr>
          <w:color w:val="B41140"/>
        </w:rPr>
        <w:t xml:space="preserve">arrasado </w:t>
      </w:r>
      <w:r>
        <w:rPr>
          <w:color w:val="EB4165"/>
        </w:rPr>
        <w:t xml:space="preserve">300.000 </w:t>
      </w:r>
      <w:r>
        <w:rPr>
          <w:color w:val="B41140"/>
        </w:rPr>
        <w:t xml:space="preserve">hectáreas </w:t>
      </w:r>
      <w:r>
        <w:rPr>
          <w:color w:val="000000"/>
        </w:rPr>
        <w:t xml:space="preserve">de </w:t>
      </w:r>
      <w:r>
        <w:rPr>
          <w:color w:val="EB4165"/>
        </w:rPr>
        <w:t xml:space="preserve">cultivos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petróleo </w:t>
      </w:r>
      <w:r>
        <w:rPr>
          <w:color w:val="EB4165"/>
        </w:rPr>
        <w:t xml:space="preserve">sufre </w:t>
      </w:r>
      <w:r>
        <w:rPr>
          <w:color w:val="000000"/>
        </w:rPr>
        <w:t xml:space="preserve">la </w:t>
      </w:r>
      <w:r>
        <w:rPr>
          <w:color w:val="9CCCBF"/>
        </w:rPr>
        <w:t xml:space="preserve">subida </w:t>
      </w:r>
      <w:r>
        <w:rPr>
          <w:color w:val="000000"/>
        </w:rPr>
        <w:t xml:space="preserve">de </w:t>
      </w:r>
      <w:r>
        <w:rPr>
          <w:color w:val="9CCCBF"/>
        </w:rPr>
        <w:t xml:space="preserve">precio </w:t>
      </w:r>
      <w:r>
        <w:rPr>
          <w:color w:val="000000"/>
        </w:rPr>
        <w:t xml:space="preserve">más </w:t>
      </w:r>
      <w:r>
        <w:rPr>
          <w:color w:val="9CCCBF"/>
        </w:rPr>
        <w:t xml:space="preserve">importante </w:t>
      </w:r>
      <w:r>
        <w:rPr>
          <w:color w:val="000000"/>
        </w:rPr>
        <w:t xml:space="preserve">en </w:t>
      </w:r>
      <w:r>
        <w:rPr>
          <w:color w:val="EB4165"/>
        </w:rPr>
        <w:t xml:space="preserve">décadas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ataques </w:t>
      </w:r>
      <w:r>
        <w:rPr>
          <w:color w:val="000000"/>
        </w:rPr>
        <w:t xml:space="preserve">con </w:t>
      </w:r>
      <w:r>
        <w:rPr>
          <w:color w:val="EB4165"/>
        </w:rPr>
        <w:t xml:space="preserve">drones </w:t>
      </w:r>
      <w:r>
        <w:rPr>
          <w:color w:val="EB4165"/>
        </w:rPr>
        <w:t xml:space="preserve">sufridos </w:t>
      </w:r>
      <w:r>
        <w:rPr>
          <w:color w:val="000000"/>
        </w:rPr>
        <w:t xml:space="preserve">por </w:t>
      </w:r>
      <w:r>
        <w:rPr>
          <w:color w:val="EB4165"/>
        </w:rPr>
        <w:t xml:space="preserve">campos </w:t>
      </w:r>
      <w:r>
        <w:rPr>
          <w:color w:val="9CCCBF"/>
        </w:rPr>
        <w:t xml:space="preserve">petrolíferos </w:t>
      </w:r>
      <w:r>
        <w:rPr>
          <w:color w:val="EB4165"/>
        </w:rPr>
        <w:t xml:space="preserve">saudíes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EB4165"/>
        </w:rPr>
        <w:t xml:space="preserve">Unidos </w:t>
      </w:r>
      <w:r>
        <w:rPr>
          <w:color w:val="EB4165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EB4165"/>
        </w:rPr>
        <w:t xml:space="preserve">ataques </w:t>
      </w:r>
      <w:r>
        <w:rPr>
          <w:color w:val="000000"/>
        </w:rPr>
        <w:t xml:space="preserve">son </w:t>
      </w:r>
      <w:r>
        <w:rPr>
          <w:color w:val="9CCCBF"/>
        </w:rPr>
        <w:t xml:space="preserve">obra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EB4165"/>
        </w:rPr>
        <w:t xml:space="preserve">Buenas </w:t>
      </w:r>
      <w:r>
        <w:rPr>
          <w:color w:val="EB4165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CCCB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Antena </w:t>
      </w:r>
      <w:r>
        <w:rPr>
          <w:color w:val="000000"/>
        </w:rPr>
        <w:t xml:space="preserve">3 </w:t>
      </w:r>
      <w:r>
        <w:rPr>
          <w:color w:val="9CCCBF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41140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35092"/>
        </w:rPr>
        <w:t xml:space="preserve">campeones </w:t>
      </w:r>
      <w:r>
        <w:rPr>
          <w:color w:val="000000"/>
        </w:rPr>
        <w:t xml:space="preserve">del </w:t>
      </w:r>
      <w:r>
        <w:rPr>
          <w:color w:val="EB4165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35092"/>
        </w:rPr>
        <w:t xml:space="preserve">equipo </w:t>
      </w:r>
      <w:r>
        <w:rPr>
          <w:color w:val="9CCCBF"/>
        </w:rPr>
        <w:t xml:space="preserve">nacional </w:t>
      </w:r>
      <w:r>
        <w:rPr>
          <w:color w:val="000000"/>
        </w:rPr>
        <w:t xml:space="preserve">de </w:t>
      </w:r>
      <w:r>
        <w:rPr>
          <w:color w:val="9CCCBF"/>
        </w:rPr>
        <w:t xml:space="preserve">baloncesto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EB4165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del </w:t>
      </w:r>
      <w:r>
        <w:rPr>
          <w:color w:val="EB4165"/>
        </w:rPr>
        <w:t xml:space="preserve">éxito </w:t>
      </w:r>
      <w:r>
        <w:rPr>
          <w:color w:val="EB4165"/>
        </w:rPr>
        <w:t xml:space="preserve">conseguido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35092"/>
        </w:rPr>
        <w:t xml:space="preserve">mundial </w:t>
      </w:r>
      <w:r>
        <w:rPr>
          <w:color w:val="000000"/>
        </w:rPr>
        <w:t xml:space="preserve">de </w:t>
      </w:r>
      <w:r>
        <w:rPr>
          <w:color w:val="EB4165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B4165"/>
        </w:rPr>
        <w:t xml:space="preserve">recibidos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B41140"/>
        </w:rPr>
        <w:t xml:space="preserve">celebrarán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35092"/>
        </w:rPr>
        <w:t xml:space="preserve">aficionados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plaza </w:t>
      </w:r>
      <w:r>
        <w:rPr>
          <w:color w:val="000000"/>
        </w:rPr>
        <w:t xml:space="preserve">de </w:t>
      </w:r>
      <w:r>
        <w:rPr>
          <w:color w:val="9CCCBF"/>
        </w:rPr>
        <w:t xml:space="preserve">Colón </w:t>
      </w:r>
      <w:r>
        <w:rPr>
          <w:color w:val="000000"/>
        </w:rPr>
        <w:t xml:space="preserve">de </w:t>
      </w:r>
      <w:r>
        <w:rPr>
          <w:color w:val="9CCCB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EB4165"/>
        </w:rPr>
        <w:t xml:space="preserve">gran </w:t>
      </w:r>
      <w:r>
        <w:rPr>
          <w:color w:val="B41140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próximo </w:t>
      </w:r>
      <w:r>
        <w:rPr>
          <w:color w:val="000000"/>
        </w:rPr>
        <w:t xml:space="preserve">lunes </w:t>
      </w:r>
      <w:r>
        <w:rPr>
          <w:color w:val="EB4165"/>
        </w:rPr>
        <w:t xml:space="preserve">termina </w:t>
      </w:r>
      <w:r>
        <w:rPr>
          <w:color w:val="000000"/>
        </w:rPr>
        <w:t xml:space="preserve">el </w:t>
      </w:r>
      <w:r>
        <w:rPr>
          <w:color w:val="9CCCBF"/>
        </w:rPr>
        <w:t xml:space="preserve">plazo </w:t>
      </w:r>
      <w:r>
        <w:rPr>
          <w:color w:val="000000"/>
        </w:rPr>
        <w:t xml:space="preserve">para </w:t>
      </w:r>
      <w:r>
        <w:rPr>
          <w:color w:val="4FE5D6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EB4165"/>
        </w:rPr>
        <w:t xml:space="preserve">repetir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9CCCBF"/>
        </w:rPr>
        <w:t xml:space="preserve">iniciado </w:t>
      </w:r>
      <w:r>
        <w:rPr>
          <w:color w:val="000000"/>
        </w:rPr>
        <w:t xml:space="preserve">sus </w:t>
      </w:r>
      <w:r>
        <w:rPr>
          <w:color w:val="EB4165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CCCBF"/>
        </w:rPr>
        <w:t xml:space="preserve">líderes </w:t>
      </w:r>
      <w:r>
        <w:rPr>
          <w:color w:val="9CCCBF"/>
        </w:rPr>
        <w:t xml:space="preserve">parlamentarios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si </w:t>
      </w:r>
      <w:r>
        <w:rPr>
          <w:color w:val="9CCCBF"/>
        </w:rPr>
        <w:t xml:space="preserve">existe </w:t>
      </w:r>
      <w:r>
        <w:rPr>
          <w:color w:val="9CCCBF"/>
        </w:rPr>
        <w:t xml:space="preserve">alguna </w:t>
      </w:r>
      <w:r>
        <w:rPr>
          <w:color w:val="9CCCBF"/>
        </w:rPr>
        <w:t xml:space="preserve">opción </w:t>
      </w:r>
      <w:r>
        <w:rPr>
          <w:color w:val="000000"/>
        </w:rPr>
        <w:t xml:space="preserve">de </w:t>
      </w:r>
      <w:r>
        <w:rPr>
          <w:color w:val="9CCCBF"/>
        </w:rPr>
        <w:t xml:space="preserve">investidura </w:t>
      </w:r>
      <w:r>
        <w:rPr>
          <w:color w:val="000000"/>
        </w:rPr>
        <w:t xml:space="preserve">para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B41140"/>
        </w:rPr>
        <w:t xml:space="preserve">tradición </w:t>
      </w:r>
      <w:r>
        <w:rPr>
          <w:color w:val="000000"/>
        </w:rPr>
        <w:t xml:space="preserve">, </w:t>
      </w:r>
      <w:r>
        <w:rPr>
          <w:color w:val="9CCCBF"/>
        </w:rPr>
        <w:t xml:space="preserve">Felipe-VI </w:t>
      </w:r>
      <w:r>
        <w:rPr>
          <w:color w:val="000000"/>
        </w:rPr>
        <w:t xml:space="preserve">ha </w:t>
      </w:r>
      <w:r>
        <w:rPr>
          <w:color w:val="EB4165"/>
        </w:rPr>
        <w:t xml:space="preserve">empezado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CCCBF"/>
        </w:rPr>
        <w:t xml:space="preserve">grupos </w:t>
      </w:r>
      <w:r>
        <w:rPr>
          <w:color w:val="000000"/>
        </w:rPr>
        <w:t xml:space="preserve">con </w:t>
      </w:r>
      <w:r>
        <w:rPr>
          <w:color w:val="EB4165"/>
        </w:rPr>
        <w:t xml:space="preserve">menor </w:t>
      </w:r>
      <w:r>
        <w:rPr>
          <w:color w:val="9CCCBF"/>
        </w:rPr>
        <w:t xml:space="preserve">representación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CCCBF"/>
        </w:rPr>
        <w:t xml:space="preserve">mañana </w:t>
      </w:r>
      <w:r>
        <w:rPr>
          <w:color w:val="EB4165"/>
        </w:rPr>
        <w:t xml:space="preserve">recibirá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CCCBF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grandes </w:t>
      </w:r>
      <w:r>
        <w:rPr>
          <w:color w:val="9CCCBF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9CCCBF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EB4165"/>
        </w:rPr>
        <w:t xml:space="preserve">conozcamos </w:t>
      </w:r>
      <w:r>
        <w:rPr>
          <w:color w:val="000000"/>
        </w:rPr>
        <w:t xml:space="preserve">la </w:t>
      </w:r>
      <w:r>
        <w:rPr>
          <w:color w:val="9CCCBF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CCCBF"/>
        </w:rPr>
        <w:t xml:space="preserve">decisión </w:t>
      </w:r>
      <w:r>
        <w:rPr>
          <w:color w:val="B0D959"/>
        </w:rPr>
        <w:t xml:space="preserve">baladí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CCCBF"/>
        </w:rPr>
        <w:t xml:space="preserve">decisión </w:t>
      </w:r>
      <w:r>
        <w:rPr>
          <w:color w:val="B0D959"/>
        </w:rPr>
        <w:t xml:space="preserve">baladí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EB4165"/>
        </w:rPr>
        <w:t xml:space="preserve">circunstancia </w:t>
      </w:r>
      <w:r>
        <w:rPr>
          <w:color w:val="9CCCBF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EB4165"/>
        </w:rPr>
        <w:t xml:space="preserve">ocasión </w:t>
      </w:r>
      <w:r>
        <w:rPr>
          <w:color w:val="000000"/>
        </w:rPr>
        <w:t xml:space="preserve">aún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9CCCBF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CCCBF"/>
        </w:rPr>
        <w:t xml:space="preserve">mañana </w:t>
      </w:r>
      <w:r>
        <w:rPr>
          <w:color w:val="000000"/>
        </w:rPr>
        <w:t xml:space="preserve">tanto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9CCCBF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9CCCBF"/>
        </w:rPr>
        <w:t xml:space="preserve">dispuestos </w:t>
      </w:r>
      <w:r>
        <w:rPr>
          <w:color w:val="000000"/>
        </w:rPr>
        <w:t xml:space="preserve">a </w:t>
      </w:r>
      <w:r>
        <w:rPr>
          <w:color w:val="9CCCBF"/>
        </w:rPr>
        <w:t xml:space="preserve">negociar </w:t>
      </w:r>
      <w:r>
        <w:rPr>
          <w:color w:val="000000"/>
        </w:rPr>
        <w:t xml:space="preserve">la </w:t>
      </w:r>
      <w:r>
        <w:rPr>
          <w:color w:val="9CCCBF"/>
        </w:rPr>
        <w:t xml:space="preserve">investidura </w:t>
      </w:r>
      <w:r>
        <w:rPr>
          <w:color w:val="000000"/>
        </w:rPr>
        <w:t xml:space="preserve">de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B397FE"/>
        </w:rPr>
        <w:t xml:space="preserve">¿qué </w:t>
      </w:r>
      <w:r>
        <w:rPr>
          <w:color w:val="000000"/>
        </w:rPr>
        <w:t xml:space="preserve">hará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? </w:t>
      </w:r>
      <w:r>
        <w:rPr>
          <w:color w:val="9CCCBF"/>
        </w:rPr>
        <w:t xml:space="preserve">Pues </w:t>
      </w:r>
      <w:r>
        <w:rPr>
          <w:color w:val="B397FE"/>
        </w:rPr>
        <w:t xml:space="preserve">quizá </w:t>
      </w:r>
      <w:r>
        <w:rPr>
          <w:color w:val="9CCCBF"/>
        </w:rPr>
        <w:t xml:space="preserve">mañana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9CCCBF"/>
        </w:rPr>
        <w:t xml:space="preserve">propone </w:t>
      </w:r>
      <w:r>
        <w:rPr>
          <w:color w:val="000000"/>
        </w:rPr>
        <w:t xml:space="preserve">a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CCCBF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podrá </w:t>
      </w:r>
      <w:r>
        <w:rPr>
          <w:color w:val="000000"/>
        </w:rPr>
        <w:t xml:space="preserve">tomar </w:t>
      </w:r>
      <w:r>
        <w:rPr>
          <w:color w:val="000000"/>
        </w:rPr>
        <w:t xml:space="preserve">dos </w:t>
      </w:r>
      <w:r>
        <w:rPr>
          <w:color w:val="EB4165"/>
        </w:rPr>
        <w:t xml:space="preserve">caminos </w:t>
      </w:r>
      <w:r>
        <w:rPr>
          <w:color w:val="9CCCBF"/>
        </w:rPr>
        <w:t xml:space="preserve">distintos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EB4165"/>
        </w:rPr>
        <w:t xml:space="preserve">corroborar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9CCCBF"/>
        </w:rPr>
        <w:t xml:space="preserve">opción </w:t>
      </w:r>
      <w:r>
        <w:rPr>
          <w:color w:val="9CCCBF"/>
        </w:rPr>
        <w:t xml:space="preserve">viable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CCCBF"/>
        </w:rPr>
        <w:t xml:space="preserve">convoquen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a </w:t>
      </w:r>
      <w:r>
        <w:rPr>
          <w:color w:val="9CCCBF"/>
        </w:rPr>
        <w:t xml:space="preserve">proponer </w:t>
      </w:r>
      <w:r>
        <w:rPr>
          <w:color w:val="000000"/>
        </w:rPr>
        <w:t xml:space="preserve">un </w:t>
      </w:r>
      <w:r>
        <w:rPr>
          <w:color w:val="9CCCBF"/>
        </w:rPr>
        <w:t xml:space="preserve">candidato </w:t>
      </w:r>
      <w:r>
        <w:rPr>
          <w:color w:val="000000"/>
        </w:rPr>
        <w:t xml:space="preserve">que </w:t>
      </w:r>
      <w:r>
        <w:rPr>
          <w:color w:val="9CCCBF"/>
        </w:rPr>
        <w:t xml:space="preserve">reúna </w:t>
      </w:r>
      <w:r>
        <w:rPr>
          <w:color w:val="000000"/>
        </w:rPr>
        <w:t xml:space="preserve">unos </w:t>
      </w:r>
      <w:r>
        <w:rPr>
          <w:color w:val="9CCCBF"/>
        </w:rPr>
        <w:t xml:space="preserve">apoyos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encuentro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CCCBF"/>
        </w:rPr>
        <w:t xml:space="preserve">garantizados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9CCCBF"/>
        </w:rPr>
        <w:t xml:space="preserve">sorpresas </w:t>
      </w:r>
      <w:r>
        <w:rPr>
          <w:color w:val="000000"/>
        </w:rPr>
        <w:t xml:space="preserve">porque </w:t>
      </w:r>
      <w:r>
        <w:rPr>
          <w:color w:val="9CCCBF"/>
        </w:rPr>
        <w:t xml:space="preserve">Felipe-VI </w:t>
      </w:r>
      <w:r>
        <w:rPr>
          <w:color w:val="000000"/>
        </w:rPr>
        <w:t xml:space="preserve">se </w:t>
      </w:r>
      <w:r>
        <w:rPr>
          <w:color w:val="000000"/>
        </w:rPr>
        <w:t xml:space="preserve">verá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9CCCBF"/>
        </w:rPr>
        <w:t xml:space="preserve">Pablo-Casado </w:t>
      </w:r>
      <w:r>
        <w:rPr>
          <w:color w:val="000000"/>
        </w:rPr>
        <w:t xml:space="preserve">, </w:t>
      </w:r>
      <w:r>
        <w:rPr>
          <w:color w:val="9CCCBF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EB4165"/>
        </w:rPr>
        <w:t xml:space="preserve">mismo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EB4165"/>
        </w:rPr>
        <w:t xml:space="preserve">descartar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EB4165"/>
        </w:rPr>
        <w:t xml:space="preserve">último </w:t>
      </w:r>
      <w:r>
        <w:rPr>
          <w:color w:val="EB4165"/>
        </w:rPr>
        <w:t xml:space="preserve">acabe </w:t>
      </w:r>
      <w:r>
        <w:rPr>
          <w:color w:val="9CCCBF"/>
        </w:rPr>
        <w:t xml:space="preserve">trasmitiendo </w:t>
      </w:r>
      <w:r>
        <w:rPr>
          <w:color w:val="000000"/>
        </w:rPr>
        <w:t xml:space="preserve">a </w:t>
      </w:r>
      <w:r>
        <w:rPr>
          <w:color w:val="9CCCBF"/>
        </w:rPr>
        <w:t xml:space="preserve">Felipe-VI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EB4165"/>
        </w:rPr>
        <w:t xml:space="preserve">darle </w:t>
      </w:r>
      <w:r>
        <w:rPr>
          <w:color w:val="000000"/>
        </w:rPr>
        <w:t xml:space="preserve">su </w:t>
      </w:r>
      <w:r>
        <w:rPr>
          <w:color w:val="9CCCBF"/>
        </w:rPr>
        <w:t xml:space="preserve">apoyo </w:t>
      </w:r>
      <w:r>
        <w:rPr>
          <w:color w:val="EB4165"/>
        </w:rPr>
        <w:t xml:space="preserve">gratis </w:t>
      </w:r>
      <w:r>
        <w:rPr>
          <w:color w:val="000000"/>
        </w:rPr>
        <w:t xml:space="preserve">a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. </w:t>
      </w:r>
      <w:r>
        <w:rPr>
          <w:color w:val="9CCCBF"/>
        </w:rPr>
        <w:t xml:space="preserve">Mañana </w:t>
      </w:r>
      <w:r>
        <w:rPr>
          <w:color w:val="EB4165"/>
        </w:rPr>
        <w:t xml:space="preserve">continuará </w:t>
      </w:r>
      <w:r>
        <w:rPr>
          <w:color w:val="000000"/>
        </w:rPr>
        <w:t xml:space="preserve">esa </w:t>
      </w:r>
      <w:r>
        <w:rPr>
          <w:color w:val="9CCCBF"/>
        </w:rPr>
        <w:t xml:space="preserve">ronda </w:t>
      </w:r>
      <w:r>
        <w:rPr>
          <w:color w:val="000000"/>
        </w:rPr>
        <w:t xml:space="preserve">de </w:t>
      </w:r>
      <w:r>
        <w:rPr>
          <w:color w:val="9CCCBF"/>
        </w:rPr>
        <w:t xml:space="preserve">consultas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9CCCBF"/>
        </w:rPr>
        <w:t xml:space="preserve">Albert-Rivera </w:t>
      </w:r>
      <w:r>
        <w:rPr>
          <w:color w:val="000000"/>
        </w:rPr>
        <w:t xml:space="preserve">haya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9CCCBF"/>
        </w:rPr>
        <w:t xml:space="preserve">sorpresa </w:t>
      </w:r>
      <w:r>
        <w:rPr>
          <w:color w:val="000000"/>
        </w:rPr>
        <w:t xml:space="preserve">al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EB4165"/>
        </w:rPr>
        <w:t xml:space="preserve">completo </w:t>
      </w:r>
      <w:r>
        <w:rPr>
          <w:color w:val="000000"/>
        </w:rPr>
        <w:t xml:space="preserve">al </w:t>
      </w:r>
      <w:r>
        <w:rPr>
          <w:color w:val="9CCCBF"/>
        </w:rPr>
        <w:t xml:space="preserve">discurso </w:t>
      </w:r>
      <w:r>
        <w:rPr>
          <w:color w:val="000000"/>
        </w:rPr>
        <w:t xml:space="preserve">que </w:t>
      </w:r>
      <w:r>
        <w:rPr>
          <w:color w:val="EB4165"/>
        </w:rPr>
        <w:t xml:space="preserve">mantiene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9CCCBF"/>
        </w:rPr>
        <w:t xml:space="preserve">Rivera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635092"/>
        </w:rPr>
        <w:t xml:space="preserve">abanderado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9CCCBF"/>
        </w:rPr>
        <w:t xml:space="preserve">propuesto </w:t>
      </w:r>
      <w:r>
        <w:rPr>
          <w:color w:val="000000"/>
        </w:rPr>
        <w:t xml:space="preserve">la </w:t>
      </w:r>
      <w:r>
        <w:rPr>
          <w:color w:val="9CCCBF"/>
        </w:rPr>
        <w:t xml:space="preserve">abstención </w:t>
      </w:r>
      <w:r>
        <w:rPr>
          <w:color w:val="000000"/>
        </w:rPr>
        <w:t xml:space="preserve">de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PP </w:t>
      </w:r>
      <w:r>
        <w:rPr>
          <w:color w:val="000000"/>
        </w:rPr>
        <w:t xml:space="preserve">si </w:t>
      </w:r>
      <w:r>
        <w:rPr>
          <w:color w:val="9CCCBF"/>
        </w:rPr>
        <w:t xml:space="preserve">Sánchez </w:t>
      </w:r>
      <w:r>
        <w:rPr>
          <w:color w:val="9CCCBF"/>
        </w:rPr>
        <w:t xml:space="preserve">acepta </w:t>
      </w:r>
      <w:r>
        <w:rPr>
          <w:color w:val="000000"/>
        </w:rPr>
        <w:t xml:space="preserve">algunas </w:t>
      </w:r>
      <w:r>
        <w:rPr>
          <w:color w:val="9CCCBF"/>
        </w:rPr>
        <w:t xml:space="preserve">condiciones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Si-Sánchez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9CCCBF"/>
        </w:rPr>
        <w:t xml:space="preserve">gobierno </w:t>
      </w:r>
      <w:r>
        <w:rPr>
          <w:color w:val="2905B1"/>
        </w:rPr>
        <w:t xml:space="preserve">constitucionalista </w:t>
      </w:r>
      <w:r>
        <w:rPr>
          <w:color w:val="000000"/>
        </w:rPr>
        <w:t xml:space="preserve">en </w:t>
      </w:r>
      <w:r>
        <w:rPr>
          <w:color w:val="B41140"/>
        </w:rPr>
        <w:t xml:space="preserve">Navarra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EB4165"/>
        </w:rPr>
        <w:t xml:space="preserve">juntos </w:t>
      </w:r>
      <w:r>
        <w:rPr>
          <w:color w:val="000000"/>
        </w:rPr>
        <w:t xml:space="preserve">en </w:t>
      </w:r>
      <w:r>
        <w:rPr>
          <w:color w:val="2905B1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9CCCBF"/>
        </w:rPr>
        <w:t xml:space="preserve">aplicar </w:t>
      </w:r>
      <w:r>
        <w:rPr>
          <w:color w:val="000000"/>
        </w:rPr>
        <w:t xml:space="preserve">los </w:t>
      </w:r>
      <w:r>
        <w:rPr>
          <w:color w:val="4FE5D6"/>
        </w:rPr>
        <w:t xml:space="preserve">indultos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familias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CCCBF"/>
        </w:rPr>
        <w:t xml:space="preserve">autónomos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he </w:t>
      </w:r>
      <w:r>
        <w:rPr>
          <w:color w:val="9CCCBF"/>
        </w:rPr>
        <w:t xml:space="preserve">planteado </w:t>
      </w:r>
      <w:r>
        <w:rPr>
          <w:color w:val="000000"/>
        </w:rPr>
        <w:t xml:space="preserve">al </w:t>
      </w:r>
      <w:r>
        <w:rPr>
          <w:color w:val="9CCCBF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haríamos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CCCBF"/>
        </w:rPr>
        <w:t xml:space="preserve">abstención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y </w:t>
      </w:r>
      <w:r>
        <w:rPr>
          <w:color w:val="9CCCBF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9CCCBF"/>
        </w:rPr>
        <w:t xml:space="preserve">propuesta </w:t>
      </w:r>
      <w:r>
        <w:rPr>
          <w:color w:val="000000"/>
        </w:rPr>
        <w:t xml:space="preserve">, </w:t>
      </w:r>
      <w:r>
        <w:rPr>
          <w:color w:val="9CCCBF"/>
        </w:rPr>
        <w:t xml:space="preserve">Rivera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CCCBF"/>
        </w:rPr>
        <w:t xml:space="preserve">reunido </w:t>
      </w:r>
      <w:r>
        <w:rPr>
          <w:color w:val="000000"/>
        </w:rPr>
        <w:t xml:space="preserve">esta </w:t>
      </w:r>
      <w:r>
        <w:rPr>
          <w:color w:val="EB4165"/>
        </w:rPr>
        <w:t xml:space="preserve">tarde </w:t>
      </w:r>
      <w:r>
        <w:rPr>
          <w:color w:val="000000"/>
        </w:rPr>
        <w:t xml:space="preserve">con </w:t>
      </w:r>
      <w:r>
        <w:rPr>
          <w:color w:val="9CCCBF"/>
        </w:rPr>
        <w:t xml:space="preserve">Pablo-Casado </w:t>
      </w:r>
      <w:r>
        <w:rPr>
          <w:color w:val="000000"/>
        </w:rPr>
        <w:t xml:space="preserve">para </w:t>
      </w:r>
      <w:r>
        <w:rPr>
          <w:color w:val="EB4165"/>
        </w:rPr>
        <w:t xml:space="preserve">discutir </w:t>
      </w:r>
      <w:r>
        <w:rPr>
          <w:color w:val="000000"/>
        </w:rPr>
        <w:t xml:space="preserve">esta </w:t>
      </w:r>
      <w:r>
        <w:rPr>
          <w:color w:val="9CCCBF"/>
        </w:rPr>
        <w:t xml:space="preserve">opción </w:t>
      </w:r>
      <w:r>
        <w:rPr>
          <w:color w:val="000000"/>
        </w:rPr>
        <w:t xml:space="preserve">de </w:t>
      </w:r>
      <w:r>
        <w:rPr>
          <w:color w:val="EB4165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¿ha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algo </w:t>
      </w:r>
      <w:r>
        <w:rPr>
          <w:color w:val="9CCCBF"/>
        </w:rPr>
        <w:t xml:space="preserve">novedoso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CCCBF"/>
        </w:rPr>
        <w:t xml:space="preserve">reunión </w:t>
      </w:r>
      <w:r>
        <w:rPr>
          <w:color w:val="000000"/>
        </w:rPr>
        <w:t xml:space="preserve">? </w:t>
      </w:r>
      <w:r>
        <w:rPr>
          <w:color w:val="EB4165"/>
        </w:rPr>
        <w:t xml:space="preserve">Acaba </w:t>
      </w:r>
      <w:r>
        <w:rPr>
          <w:color w:val="000000"/>
        </w:rPr>
        <w:t xml:space="preserve">de </w:t>
      </w:r>
      <w:r>
        <w:rPr>
          <w:color w:val="EB4165"/>
        </w:rPr>
        <w:t xml:space="preserve">terminar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B4165"/>
        </w:rPr>
        <w:t xml:space="preserve">mismo </w:t>
      </w:r>
      <w:r>
        <w:rPr>
          <w:color w:val="EB4165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4FE5D6"/>
        </w:rPr>
        <w:t xml:space="preserve">reacción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9CCCBF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9CCCBF"/>
        </w:rPr>
        <w:t xml:space="preserve">reunidos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CCCBF"/>
        </w:rPr>
        <w:t xml:space="preserve">propuesta </w:t>
      </w:r>
      <w:r>
        <w:rPr>
          <w:color w:val="000000"/>
        </w:rPr>
        <w:t xml:space="preserve">ha </w:t>
      </w:r>
      <w:r>
        <w:rPr>
          <w:color w:val="EB4165"/>
        </w:rPr>
        <w:t xml:space="preserve">caído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9CCCBF"/>
        </w:rPr>
        <w:t xml:space="preserve">sorpresa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CCCBF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CCCBF"/>
        </w:rPr>
        <w:t xml:space="preserve">queja </w:t>
      </w:r>
      <w:r>
        <w:rPr>
          <w:color w:val="000000"/>
        </w:rPr>
        <w:t xml:space="preserve">en </w:t>
      </w:r>
      <w:r>
        <w:rPr>
          <w:color w:val="9CCCBF"/>
        </w:rPr>
        <w:t xml:space="preserve">privado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CCCBF"/>
        </w:rPr>
        <w:t xml:space="preserve">Albert-Rivera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EB4165"/>
        </w:rPr>
        <w:t xml:space="preserve">llamado </w:t>
      </w:r>
      <w:r>
        <w:rPr>
          <w:color w:val="000000"/>
        </w:rPr>
        <w:t xml:space="preserve">unos </w:t>
      </w:r>
      <w:r>
        <w:rPr>
          <w:color w:val="EB4165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a </w:t>
      </w:r>
      <w:r>
        <w:rPr>
          <w:color w:val="9CCCBF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9CCCBF"/>
        </w:rPr>
        <w:t xml:space="preserve">contestar </w:t>
      </w:r>
      <w:r>
        <w:rPr>
          <w:color w:val="000000"/>
        </w:rPr>
        <w:t xml:space="preserve">es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9CCCBF"/>
        </w:rPr>
        <w:t xml:space="preserve">condiciones </w:t>
      </w:r>
      <w:r>
        <w:rPr>
          <w:color w:val="000000"/>
        </w:rPr>
        <w:t xml:space="preserve">se </w:t>
      </w:r>
      <w:r>
        <w:rPr>
          <w:color w:val="9CCCBF"/>
        </w:rPr>
        <w:t xml:space="preserve">cumplen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PP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 </w:t>
      </w:r>
      <w:r>
        <w:rPr>
          <w:color w:val="9CCCBF"/>
        </w:rPr>
        <w:t xml:space="preserve">abstenerse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9CCCBF"/>
        </w:rPr>
        <w:t xml:space="preserve">alguna </w:t>
      </w:r>
      <w:r>
        <w:rPr>
          <w:color w:val="000000"/>
        </w:rPr>
        <w:t xml:space="preserve">que </w:t>
      </w:r>
      <w:r>
        <w:rPr>
          <w:color w:val="000000"/>
        </w:rPr>
        <w:t xml:space="preserve">otra </w:t>
      </w:r>
      <w:r>
        <w:rPr>
          <w:color w:val="9CCCBF"/>
        </w:rPr>
        <w:t xml:space="preserve">sorpresa </w:t>
      </w:r>
      <w:r>
        <w:rPr>
          <w:color w:val="000000"/>
        </w:rPr>
        <w:t xml:space="preserve">. </w:t>
      </w:r>
      <w:r>
        <w:rPr>
          <w:color w:val="EB4165"/>
        </w:rPr>
        <w:t xml:space="preserve">Quedan </w:t>
      </w:r>
      <w:r>
        <w:rPr>
          <w:color w:val="000000"/>
        </w:rPr>
        <w:t xml:space="preserve">horas </w:t>
      </w:r>
      <w:r>
        <w:rPr>
          <w:color w:val="EB4165"/>
        </w:rPr>
        <w:t xml:space="preserve">cruciales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CDE4F4"/>
        </w:rPr>
        <w:t xml:space="preserve">alturas </w:t>
      </w:r>
      <w:r>
        <w:rPr>
          <w:color w:val="000000"/>
        </w:rPr>
        <w:t xml:space="preserve">es </w:t>
      </w:r>
      <w:r>
        <w:rPr>
          <w:color w:val="9CCCBF"/>
        </w:rPr>
        <w:t xml:space="preserve">cuestión </w:t>
      </w:r>
      <w:r>
        <w:rPr>
          <w:color w:val="000000"/>
        </w:rPr>
        <w:t xml:space="preserve">de </w:t>
      </w:r>
      <w:r>
        <w:rPr>
          <w:color w:val="9CCCBF"/>
        </w:rPr>
        <w:t xml:space="preserve">tiempo </w:t>
      </w:r>
      <w:r>
        <w:rPr>
          <w:color w:val="000000"/>
        </w:rPr>
        <w:t xml:space="preserve">...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CCCBF"/>
        </w:rPr>
        <w:t xml:space="preserve">solventar </w:t>
      </w:r>
      <w:r>
        <w:rPr>
          <w:color w:val="000000"/>
        </w:rPr>
        <w:t xml:space="preserve">en </w:t>
      </w:r>
      <w:r>
        <w:rPr>
          <w:color w:val="000000"/>
        </w:rPr>
        <w:t xml:space="preserve">30 </w:t>
      </w:r>
      <w:r>
        <w:rPr>
          <w:color w:val="EB4165"/>
        </w:rPr>
        <w:t xml:space="preserve">segundos </w:t>
      </w:r>
      <w:r>
        <w:rPr>
          <w:color w:val="000000"/>
        </w:rPr>
        <w:t xml:space="preserve">. </w:t>
      </w:r>
      <w:r>
        <w:rPr>
          <w:color w:val="9CCCBF"/>
        </w:rPr>
        <w:t xml:space="preserve">Tiempo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EB4165"/>
        </w:rPr>
        <w:t xml:space="preserve">sobrado </w:t>
      </w:r>
      <w:r>
        <w:rPr>
          <w:color w:val="000000"/>
        </w:rPr>
        <w:t xml:space="preserve">a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para </w:t>
      </w:r>
      <w:r>
        <w:rPr>
          <w:color w:val="EB4165"/>
        </w:rPr>
        <w:t xml:space="preserve">descartar </w:t>
      </w:r>
      <w:r>
        <w:rPr>
          <w:color w:val="000000"/>
        </w:rPr>
        <w:t xml:space="preserve">la </w:t>
      </w:r>
      <w:r>
        <w:rPr>
          <w:color w:val="9CCCBF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mensaje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EB4165"/>
        </w:rPr>
        <w:t xml:space="preserve">apenas </w:t>
      </w:r>
      <w:r>
        <w:rPr>
          <w:color w:val="EB4165"/>
        </w:rPr>
        <w:t xml:space="preserve">cuatro </w:t>
      </w:r>
      <w:r>
        <w:rPr>
          <w:color w:val="EB4165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CCCBF"/>
        </w:rPr>
        <w:t xml:space="preserve">ningún </w:t>
      </w:r>
      <w:r>
        <w:rPr>
          <w:color w:val="CDE4F4"/>
        </w:rPr>
        <w:t xml:space="preserve">obstáculo </w:t>
      </w:r>
      <w:r>
        <w:rPr>
          <w:color w:val="9CCCBF"/>
        </w:rPr>
        <w:t xml:space="preserve">real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905B1"/>
        </w:rPr>
        <w:t xml:space="preserve">abstengan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tesis </w:t>
      </w:r>
      <w:r>
        <w:rPr>
          <w:color w:val="000000"/>
        </w:rPr>
        <w:t xml:space="preserve">del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en </w:t>
      </w:r>
      <w:r>
        <w:rPr>
          <w:color w:val="9CCCBF"/>
        </w:rPr>
        <w:t xml:space="preserve">funciones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9CCCBF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CCCBF"/>
        </w:rPr>
        <w:t xml:space="preserve">exige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9CCCBF"/>
        </w:rPr>
        <w:t xml:space="preserve">cumplen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EB4165"/>
        </w:rPr>
        <w:t xml:space="preserve">mismo </w:t>
      </w:r>
      <w:r>
        <w:rPr>
          <w:color w:val="000000"/>
        </w:rPr>
        <w:t xml:space="preserve">, </w:t>
      </w:r>
      <w:r>
        <w:rPr>
          <w:color w:val="CDE4F4"/>
        </w:rPr>
        <w:t xml:space="preserve">portazo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propuesta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CCCBF"/>
        </w:rPr>
        <w:t xml:space="preserve">Rivera </w:t>
      </w:r>
      <w:r>
        <w:rPr>
          <w:color w:val="000000"/>
        </w:rPr>
        <w:t xml:space="preserve">y </w:t>
      </w:r>
      <w:r>
        <w:rPr>
          <w:color w:val="000000"/>
        </w:rPr>
        <w:t xml:space="preserve">Casado </w:t>
      </w:r>
      <w:r>
        <w:rPr>
          <w:color w:val="000000"/>
        </w:rPr>
        <w:t xml:space="preserve">se </w:t>
      </w:r>
      <w:r>
        <w:rPr>
          <w:color w:val="9CCCBF"/>
        </w:rPr>
        <w:t xml:space="preserve">reunían </w:t>
      </w:r>
      <w:r>
        <w:rPr>
          <w:color w:val="000000"/>
        </w:rPr>
        <w:t xml:space="preserve">en </w:t>
      </w:r>
      <w:r>
        <w:rPr>
          <w:color w:val="EB4165"/>
        </w:rPr>
        <w:t xml:space="preserve">persona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EB4165"/>
        </w:rPr>
        <w:t xml:space="preserve">ahora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se </w:t>
      </w:r>
      <w:r>
        <w:rPr>
          <w:color w:val="000000"/>
        </w:rPr>
        <w:t xml:space="preserve">negaba </w:t>
      </w:r>
      <w:r>
        <w:rPr>
          <w:color w:val="000000"/>
        </w:rPr>
        <w:t xml:space="preserve">a </w:t>
      </w:r>
      <w:r>
        <w:rPr>
          <w:color w:val="9CCCBF"/>
        </w:rPr>
        <w:t xml:space="preserve">facilitar </w:t>
      </w:r>
      <w:r>
        <w:rPr>
          <w:color w:val="000000"/>
        </w:rPr>
        <w:t xml:space="preserve">la </w:t>
      </w:r>
      <w:r>
        <w:rPr>
          <w:color w:val="9CCCBF"/>
        </w:rPr>
        <w:t xml:space="preserve">investidura </w:t>
      </w:r>
      <w:r>
        <w:rPr>
          <w:color w:val="000000"/>
        </w:rPr>
        <w:t xml:space="preserve">de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. </w:t>
      </w:r>
      <w:r>
        <w:rPr>
          <w:color w:val="9CCCBF"/>
        </w:rPr>
        <w:t xml:space="preserve">Cambio </w:t>
      </w:r>
      <w:r>
        <w:rPr>
          <w:color w:val="000000"/>
        </w:rPr>
        <w:t xml:space="preserve">, </w:t>
      </w:r>
      <w:r>
        <w:rPr>
          <w:color w:val="B41140"/>
        </w:rPr>
        <w:t xml:space="preserve">viraje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le </w:t>
      </w:r>
      <w:r>
        <w:rPr>
          <w:color w:val="9CCCBF"/>
        </w:rPr>
        <w:t xml:space="preserve">auguraba </w:t>
      </w:r>
      <w:r>
        <w:rPr>
          <w:color w:val="000000"/>
        </w:rPr>
        <w:t xml:space="preserve">poco </w:t>
      </w:r>
      <w:r>
        <w:rPr>
          <w:color w:val="B41140"/>
        </w:rPr>
        <w:t xml:space="preserve">recorrido </w:t>
      </w:r>
      <w:r>
        <w:rPr>
          <w:color w:val="000000"/>
        </w:rPr>
        <w:t xml:space="preserve">. </w:t>
      </w:r>
      <w:r>
        <w:rPr>
          <w:color w:val="9CCCBF"/>
        </w:rPr>
        <w:t xml:space="preserve">Sánchez </w:t>
      </w:r>
      <w:r>
        <w:rPr>
          <w:color w:val="4FE5D6"/>
        </w:rPr>
        <w:t xml:space="preserve">jamás </w:t>
      </w:r>
      <w:r>
        <w:rPr>
          <w:color w:val="000000"/>
        </w:rPr>
        <w:t xml:space="preserve">ha </w:t>
      </w:r>
      <w:r>
        <w:rPr>
          <w:color w:val="9CCCBF"/>
        </w:rPr>
        <w:t xml:space="preserve">querido </w:t>
      </w:r>
      <w:r>
        <w:rPr>
          <w:color w:val="000000"/>
        </w:rPr>
        <w:t xml:space="preserve">el </w:t>
      </w:r>
      <w:r>
        <w:rPr>
          <w:color w:val="9CCCBF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397FE"/>
        </w:rPr>
        <w:t xml:space="preserve">quizá </w:t>
      </w:r>
      <w:r>
        <w:rPr>
          <w:color w:val="000000"/>
        </w:rPr>
        <w:t xml:space="preserve">la </w:t>
      </w:r>
      <w:r>
        <w:rPr>
          <w:color w:val="9CCCBF"/>
        </w:rPr>
        <w:t xml:space="preserve">mejor </w:t>
      </w:r>
      <w:r>
        <w:rPr>
          <w:color w:val="EB4165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en </w:t>
      </w:r>
      <w:r>
        <w:rPr>
          <w:color w:val="9CCCBF"/>
        </w:rPr>
        <w:t xml:space="preserve">funciones </w:t>
      </w:r>
      <w:r>
        <w:rPr>
          <w:color w:val="EB4165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EB4165"/>
        </w:rPr>
        <w:t xml:space="preserve">seguir </w:t>
      </w:r>
      <w:r>
        <w:rPr>
          <w:color w:val="EB4165"/>
        </w:rPr>
        <w:t xml:space="preserve">presionando </w:t>
      </w:r>
      <w:r>
        <w:rPr>
          <w:color w:val="000000"/>
        </w:rPr>
        <w:t xml:space="preserve">a </w:t>
      </w:r>
      <w:r>
        <w:rPr>
          <w:color w:val="9CCCBF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9CCCBF"/>
        </w:rPr>
        <w:t xml:space="preserve">decidir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sin </w:t>
      </w:r>
      <w:r>
        <w:rPr>
          <w:color w:val="9CCCBF"/>
        </w:rPr>
        <w:t xml:space="preserve">novedad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CCCBF"/>
        </w:rPr>
        <w:t xml:space="preserve">quiere </w:t>
      </w:r>
      <w:r>
        <w:rPr>
          <w:color w:val="000000"/>
        </w:rPr>
        <w:t xml:space="preserve">un </w:t>
      </w:r>
      <w:r>
        <w:rPr>
          <w:color w:val="9CCCBF"/>
        </w:rPr>
        <w:t xml:space="preserve">acuerdo </w:t>
      </w:r>
      <w:r>
        <w:rPr>
          <w:color w:val="000000"/>
        </w:rPr>
        <w:t xml:space="preserve">con </w:t>
      </w:r>
      <w:r>
        <w:rPr>
          <w:color w:val="B41140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EB4165"/>
        </w:rPr>
        <w:t xml:space="preserve">llegaban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ya </w:t>
      </w:r>
      <w:r>
        <w:rPr>
          <w:color w:val="9CCCBF"/>
        </w:rPr>
        <w:t xml:space="preserve">transmiten </w:t>
      </w:r>
      <w:r>
        <w:rPr>
          <w:color w:val="9CCCBF"/>
        </w:rPr>
        <w:t xml:space="preserve">exactamente </w:t>
      </w:r>
      <w:r>
        <w:rPr>
          <w:color w:val="000000"/>
        </w:rPr>
        <w:t xml:space="preserve">lo </w:t>
      </w:r>
      <w:r>
        <w:rPr>
          <w:color w:val="EB4165"/>
        </w:rPr>
        <w:t xml:space="preserve">mismo </w:t>
      </w:r>
      <w:r>
        <w:rPr>
          <w:color w:val="000000"/>
        </w:rPr>
        <w:t xml:space="preserve">. </w:t>
      </w:r>
      <w:r>
        <w:rPr>
          <w:color w:val="EB4165"/>
        </w:rPr>
        <w:t xml:space="preserve">Acaba </w:t>
      </w:r>
      <w:r>
        <w:rPr>
          <w:color w:val="000000"/>
        </w:rPr>
        <w:t xml:space="preserve">de </w:t>
      </w:r>
      <w:r>
        <w:rPr>
          <w:color w:val="EB4165"/>
        </w:rPr>
        <w:t xml:space="preserve">terminar </w:t>
      </w:r>
      <w:r>
        <w:rPr>
          <w:color w:val="000000"/>
        </w:rPr>
        <w:t xml:space="preserve">la </w:t>
      </w:r>
      <w:r>
        <w:rPr>
          <w:color w:val="9CCCBF"/>
        </w:rPr>
        <w:t xml:space="preserve">reunión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EB4165"/>
        </w:rPr>
        <w:t xml:space="preserve">minutos </w:t>
      </w:r>
      <w:r>
        <w:rPr>
          <w:color w:val="000000"/>
        </w:rPr>
        <w:t xml:space="preserve">es </w:t>
      </w:r>
      <w:r>
        <w:rPr>
          <w:color w:val="9CCCBF"/>
        </w:rPr>
        <w:t xml:space="preserve">probable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la </w:t>
      </w:r>
      <w:r>
        <w:rPr>
          <w:color w:val="9CCCBF"/>
        </w:rPr>
        <w:t xml:space="preserve">opinión </w:t>
      </w:r>
      <w:r>
        <w:rPr>
          <w:color w:val="000000"/>
        </w:rPr>
        <w:t xml:space="preserve">de </w:t>
      </w:r>
      <w:r>
        <w:rPr>
          <w:color w:val="9CCCBF"/>
        </w:rPr>
        <w:t xml:space="preserve">alguno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EB4165"/>
        </w:rPr>
        <w:t xml:space="preserve">ambos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ocurrido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9CCCBF"/>
        </w:rPr>
        <w:t xml:space="preserve">mañana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9CCCBF"/>
        </w:rPr>
        <w:t xml:space="preserve">decirle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9CCCBF"/>
        </w:rPr>
        <w:t xml:space="preserve">alguna </w:t>
      </w:r>
      <w:r>
        <w:rPr>
          <w:color w:val="9CCCBF"/>
        </w:rPr>
        <w:t xml:space="preserve">novedad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CCCBF"/>
        </w:rPr>
        <w:t xml:space="preserve">contaremos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EB4165"/>
        </w:rPr>
        <w:t xml:space="preserve">continúa </w:t>
      </w:r>
      <w:r>
        <w:rPr>
          <w:color w:val="000000"/>
        </w:rPr>
        <w:t xml:space="preserve">la </w:t>
      </w:r>
      <w:r>
        <w:rPr>
          <w:color w:val="EB4165"/>
        </w:rPr>
        <w:t xml:space="preserve">batalla </w:t>
      </w:r>
      <w:r>
        <w:rPr>
          <w:color w:val="9CCCBF"/>
        </w:rPr>
        <w:t xml:space="preserve">interna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9CCCBF"/>
        </w:rPr>
        <w:t xml:space="preserve">portavoz </w:t>
      </w:r>
      <w:r>
        <w:rPr>
          <w:color w:val="9CCCBF"/>
        </w:rPr>
        <w:t xml:space="preserve">parlamentaria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populares </w:t>
      </w:r>
      <w:r>
        <w:rPr>
          <w:color w:val="9CCCBF"/>
        </w:rPr>
        <w:t xml:space="preserve">vascos </w:t>
      </w:r>
      <w:r>
        <w:rPr>
          <w:color w:val="000000"/>
        </w:rPr>
        <w:t xml:space="preserve">. </w:t>
      </w:r>
      <w:r>
        <w:rPr>
          <w:color w:val="635092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9CCCBF"/>
        </w:rPr>
        <w:t xml:space="preserve">Toledo </w:t>
      </w:r>
      <w:r>
        <w:rPr>
          <w:color w:val="000000"/>
        </w:rPr>
        <w:t xml:space="preserve">ha </w:t>
      </w:r>
      <w:r>
        <w:rPr>
          <w:color w:val="EB4165"/>
        </w:rPr>
        <w:t xml:space="preserve">arremetido </w:t>
      </w:r>
      <w:r>
        <w:rPr>
          <w:color w:val="000000"/>
        </w:rPr>
        <w:t xml:space="preserve">contra </w:t>
      </w:r>
      <w:r>
        <w:rPr>
          <w:color w:val="9CCCBF"/>
        </w:rPr>
        <w:t xml:space="preserve">Alfonso-Alonso </w:t>
      </w:r>
      <w:r>
        <w:rPr>
          <w:color w:val="000000"/>
        </w:rPr>
        <w:t xml:space="preserve">cuando </w:t>
      </w:r>
      <w:r>
        <w:rPr>
          <w:color w:val="9CCCBF"/>
        </w:rPr>
        <w:t xml:space="preserve">Pablo-Casado </w:t>
      </w:r>
      <w:r>
        <w:rPr>
          <w:color w:val="EB4165"/>
        </w:rPr>
        <w:t xml:space="preserve">intentaba </w:t>
      </w:r>
      <w:r>
        <w:rPr>
          <w:color w:val="EB4165"/>
        </w:rPr>
        <w:t xml:space="preserve">terminar </w:t>
      </w:r>
      <w:r>
        <w:rPr>
          <w:color w:val="000000"/>
        </w:rPr>
        <w:t xml:space="preserve">las </w:t>
      </w:r>
      <w:r>
        <w:rPr>
          <w:color w:val="2905B1"/>
        </w:rPr>
        <w:t xml:space="preserve">hostilidades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FE5D6"/>
        </w:rPr>
        <w:t xml:space="preserve">acto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9CCCBF"/>
        </w:rPr>
        <w:t xml:space="preserve">vasco </w:t>
      </w:r>
      <w:r>
        <w:rPr>
          <w:color w:val="000000"/>
        </w:rPr>
        <w:t xml:space="preserve">, </w:t>
      </w:r>
      <w:r>
        <w:rPr>
          <w:color w:val="635092"/>
        </w:rPr>
        <w:t xml:space="preserve">Alonso </w:t>
      </w:r>
      <w:r>
        <w:rPr>
          <w:color w:val="EB4165"/>
        </w:rPr>
        <w:t xml:space="preserve">ironizó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9CCCBF"/>
        </w:rPr>
        <w:t xml:space="preserve">preferencia </w:t>
      </w:r>
      <w:r>
        <w:rPr>
          <w:color w:val="000000"/>
        </w:rPr>
        <w:t xml:space="preserve">por </w:t>
      </w:r>
      <w:r>
        <w:rPr>
          <w:color w:val="9CCCBF"/>
        </w:rPr>
        <w:t xml:space="preserve">España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635092"/>
        </w:rPr>
        <w:t xml:space="preserve">Argentina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final </w:t>
      </w:r>
      <w:r>
        <w:rPr>
          <w:color w:val="000000"/>
        </w:rPr>
        <w:t xml:space="preserve">del </w:t>
      </w:r>
      <w:r>
        <w:rPr>
          <w:color w:val="635092"/>
        </w:rPr>
        <w:t xml:space="preserve">Mundial </w:t>
      </w:r>
      <w:r>
        <w:rPr>
          <w:color w:val="000000"/>
        </w:rPr>
        <w:t xml:space="preserve">de </w:t>
      </w:r>
      <w:r>
        <w:rPr>
          <w:color w:val="9CCCBF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9CCCBF"/>
        </w:rPr>
        <w:t xml:space="preserve">Toledo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EB4165"/>
        </w:rPr>
        <w:t xml:space="preserve">origen </w:t>
      </w:r>
      <w:r>
        <w:rPr>
          <w:color w:val="EB4165"/>
        </w:rPr>
        <w:t xml:space="preserve">familiar </w:t>
      </w:r>
      <w:r>
        <w:rPr>
          <w:color w:val="635092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por </w:t>
      </w:r>
      <w:r>
        <w:rPr>
          <w:color w:val="000000"/>
        </w:rPr>
        <w:t xml:space="preserve">aludida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CCCBF"/>
        </w:rPr>
        <w:t xml:space="preserve">respondido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9CCCBF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gane </w:t>
      </w:r>
      <w:r>
        <w:rPr>
          <w:color w:val="9CCCBF"/>
        </w:rPr>
        <w:t xml:space="preserve">España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9CCCBF"/>
        </w:rPr>
        <w:t xml:space="preserve">respeto </w:t>
      </w:r>
      <w:r>
        <w:rPr>
          <w:color w:val="9CCCBF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35092"/>
        </w:rPr>
        <w:t xml:space="preserve">argentinos </w:t>
      </w:r>
      <w:r>
        <w:rPr>
          <w:color w:val="000000"/>
        </w:rPr>
        <w:t xml:space="preserve">. </w:t>
      </w:r>
      <w:r>
        <w:rPr>
          <w:color w:val="EB4165"/>
        </w:rPr>
        <w:t xml:space="preserve">Parece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EB4165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CCCBF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EB4165"/>
        </w:rPr>
        <w:t xml:space="preserve">compañeros </w:t>
      </w:r>
      <w:r>
        <w:rPr>
          <w:color w:val="000000"/>
        </w:rPr>
        <w:t xml:space="preserve">y </w:t>
      </w:r>
      <w:r>
        <w:rPr>
          <w:color w:val="EB4165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EB4165"/>
        </w:rPr>
        <w:t xml:space="preserve">polémicas </w:t>
      </w:r>
      <w:r>
        <w:rPr>
          <w:color w:val="000000"/>
        </w:rPr>
        <w:t xml:space="preserve">ni </w:t>
      </w:r>
      <w:r>
        <w:rPr>
          <w:color w:val="EB4165"/>
        </w:rPr>
        <w:t xml:space="preserve">polémicos </w:t>
      </w:r>
      <w:r>
        <w:rPr>
          <w:color w:val="000000"/>
        </w:rPr>
        <w:t xml:space="preserve">. </w:t>
      </w:r>
      <w:r>
        <w:rPr>
          <w:color w:val="EB4165"/>
        </w:rPr>
        <w:t xml:space="preserve">Nunca </w:t>
      </w:r>
      <w:r>
        <w:rPr>
          <w:color w:val="000000"/>
        </w:rPr>
        <w:t xml:space="preserve">he </w:t>
      </w:r>
      <w:r>
        <w:rPr>
          <w:color w:val="000000"/>
        </w:rPr>
        <w:t xml:space="preserve">jugado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descalificaciones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EB4165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EB4165"/>
        </w:rPr>
        <w:t xml:space="preserve">sorprendido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antinacionalista </w:t>
      </w:r>
      <w:r>
        <w:rPr>
          <w:color w:val="000000"/>
        </w:rPr>
        <w:t xml:space="preserve">acérrimo </w:t>
      </w:r>
      <w:r>
        <w:rPr>
          <w:color w:val="000000"/>
        </w:rPr>
        <w:t xml:space="preserve">me </w:t>
      </w:r>
      <w:r>
        <w:rPr>
          <w:color w:val="000000"/>
        </w:rPr>
        <w:t xml:space="preserve">pudiera </w:t>
      </w:r>
      <w:r>
        <w:rPr>
          <w:color w:val="9CCCBF"/>
        </w:rPr>
        <w:t xml:space="preserve">calificar </w:t>
      </w:r>
      <w:r>
        <w:rPr>
          <w:color w:val="000000"/>
        </w:rPr>
        <w:t xml:space="preserve">de </w:t>
      </w:r>
      <w:r>
        <w:rPr>
          <w:color w:val="9CCCBF"/>
        </w:rPr>
        <w:t xml:space="preserve">extranjera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ha </w:t>
      </w:r>
      <w:r>
        <w:rPr>
          <w:color w:val="9CCCBF"/>
        </w:rPr>
        <w:t xml:space="preserve">presentado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una </w:t>
      </w:r>
      <w:r>
        <w:rPr>
          <w:color w:val="9CCCBF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CCCBF"/>
        </w:rPr>
        <w:t xml:space="preserve">derogación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9CCCBF"/>
        </w:rPr>
        <w:t xml:space="preserve">Memoria-Histórica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4FE5D6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ley </w:t>
      </w:r>
      <w:r>
        <w:rPr>
          <w:color w:val="9CCCBF"/>
        </w:rPr>
        <w:t xml:space="preserve">promueve </w:t>
      </w:r>
      <w:r>
        <w:rPr>
          <w:color w:val="000000"/>
        </w:rPr>
        <w:t xml:space="preserve">la </w:t>
      </w:r>
      <w:r>
        <w:rPr>
          <w:color w:val="9CCCBF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odio </w:t>
      </w:r>
      <w:r>
        <w:rPr>
          <w:color w:val="000000"/>
        </w:rPr>
        <w:t xml:space="preserve">entre </w:t>
      </w:r>
      <w:r>
        <w:rPr>
          <w:color w:val="9CCCBF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CCCBF"/>
        </w:rPr>
        <w:t xml:space="preserve">presentado </w:t>
      </w:r>
      <w:r>
        <w:rPr>
          <w:color w:val="000000"/>
        </w:rPr>
        <w:t xml:space="preserve">la </w:t>
      </w:r>
      <w:r>
        <w:rPr>
          <w:color w:val="9CCCBF"/>
        </w:rPr>
        <w:t xml:space="preserve">iniciativa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4FE5D6"/>
        </w:rPr>
        <w:t xml:space="preserve">condenar </w:t>
      </w:r>
      <w:r>
        <w:rPr>
          <w:color w:val="000000"/>
        </w:rPr>
        <w:t xml:space="preserve">el </w:t>
      </w:r>
      <w:r>
        <w:rPr>
          <w:color w:val="4FE5D6"/>
        </w:rPr>
        <w:t xml:space="preserve">franquismo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4FE5D6"/>
        </w:rPr>
        <w:t xml:space="preserve">argumento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franquismo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CCCBF"/>
        </w:rPr>
        <w:t xml:space="preserve">ningún </w:t>
      </w:r>
      <w:r>
        <w:rPr>
          <w:color w:val="000000"/>
        </w:rPr>
        <w:t xml:space="preserve">sentido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somos </w:t>
      </w:r>
      <w:r>
        <w:rPr>
          <w:color w:val="4FE5D6"/>
        </w:rPr>
        <w:t xml:space="preserve">herederos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B397FE"/>
        </w:rPr>
        <w:t xml:space="preserve">guste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historia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CCCBF"/>
        </w:rPr>
        <w:t xml:space="preserve">cambiar </w:t>
      </w:r>
      <w:r>
        <w:rPr>
          <w:color w:val="000000"/>
        </w:rPr>
        <w:t xml:space="preserve">al </w:t>
      </w:r>
      <w:r>
        <w:rPr>
          <w:color w:val="B397FE"/>
        </w:rPr>
        <w:t xml:space="preserve">gusto </w:t>
      </w:r>
      <w:r>
        <w:rPr>
          <w:color w:val="9CCCBF"/>
        </w:rPr>
        <w:t xml:space="preserve">ideológico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 </w:t>
      </w:r>
      <w:r>
        <w:rPr>
          <w:color w:val="9CCCBF"/>
        </w:rPr>
        <w:t xml:space="preserve">turno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47 </w:t>
      </w:r>
      <w:r>
        <w:rPr>
          <w:color w:val="4FE5D6"/>
        </w:rPr>
        <w:t xml:space="preserve">acusados </w:t>
      </w:r>
      <w:r>
        <w:rPr>
          <w:color w:val="000000"/>
        </w:rPr>
        <w:t xml:space="preserve">de </w:t>
      </w:r>
      <w:r>
        <w:rPr>
          <w:color w:val="9CCCBF"/>
        </w:rPr>
        <w:t xml:space="preserve">formar </w:t>
      </w:r>
      <w:r>
        <w:rPr>
          <w:color w:val="9CCCBF"/>
        </w:rPr>
        <w:t xml:space="preserve">parte </w:t>
      </w:r>
      <w:r>
        <w:rPr>
          <w:color w:val="000000"/>
        </w:rPr>
        <w:t xml:space="preserve">del </w:t>
      </w:r>
      <w:r>
        <w:rPr>
          <w:color w:val="EB4165"/>
        </w:rPr>
        <w:t xml:space="preserve">llamado </w:t>
      </w:r>
      <w:r>
        <w:rPr>
          <w:color w:val="000000"/>
        </w:rPr>
        <w:t xml:space="preserve">`` </w:t>
      </w:r>
      <w:r>
        <w:rPr>
          <w:color w:val="9CCCBF"/>
        </w:rPr>
        <w:t xml:space="preserve">frente </w:t>
      </w:r>
      <w:r>
        <w:rPr>
          <w:color w:val="000000"/>
        </w:rPr>
        <w:t xml:space="preserve">de </w:t>
      </w:r>
      <w:r>
        <w:rPr>
          <w:color w:val="4FE5D6"/>
        </w:rPr>
        <w:t xml:space="preserve">cárceles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000000"/>
        </w:rPr>
        <w:t xml:space="preserve">ETA </w:t>
      </w:r>
      <w:r>
        <w:rPr>
          <w:color w:val="000000"/>
        </w:rPr>
        <w:t xml:space="preserve">ha </w:t>
      </w:r>
      <w:r>
        <w:rPr>
          <w:color w:val="EB4165"/>
        </w:rPr>
        <w:t xml:space="preserve">terminado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CCCBF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4FE5D6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FE5D6"/>
        </w:rPr>
        <w:t xml:space="preserve">acusaciones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EB4165"/>
        </w:rPr>
        <w:t xml:space="preserve">varios </w:t>
      </w:r>
      <w:r>
        <w:rPr>
          <w:color w:val="4FE5D6"/>
        </w:rPr>
        <w:t xml:space="preserve">abogados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CCCBF"/>
        </w:rPr>
        <w:t xml:space="preserve">aceptado </w:t>
      </w:r>
      <w:r>
        <w:rPr>
          <w:color w:val="4FE5D6"/>
        </w:rPr>
        <w:t xml:space="preserve">condenas </w:t>
      </w:r>
      <w:r>
        <w:rPr>
          <w:color w:val="9CCCBF"/>
        </w:rPr>
        <w:t xml:space="preserve">mínimas </w:t>
      </w:r>
      <w:r>
        <w:rPr>
          <w:color w:val="000000"/>
        </w:rPr>
        <w:t xml:space="preserve">por </w:t>
      </w:r>
      <w:r>
        <w:rPr>
          <w:color w:val="9CCCBF"/>
        </w:rPr>
        <w:t xml:space="preserve">integración </w:t>
      </w:r>
      <w:r>
        <w:rPr>
          <w:color w:val="000000"/>
        </w:rPr>
        <w:t xml:space="preserve">y </w:t>
      </w:r>
      <w:r>
        <w:rPr>
          <w:color w:val="9CCCBF"/>
        </w:rPr>
        <w:t xml:space="preserve">participación </w:t>
      </w:r>
      <w:r>
        <w:rPr>
          <w:color w:val="000000"/>
        </w:rPr>
        <w:t xml:space="preserve">en </w:t>
      </w:r>
      <w:r>
        <w:rPr>
          <w:color w:val="9CCCBF"/>
        </w:rPr>
        <w:t xml:space="preserve">organización </w:t>
      </w:r>
      <w:r>
        <w:rPr>
          <w:color w:val="3FE127"/>
        </w:rPr>
        <w:t xml:space="preserve">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EB4165"/>
        </w:rPr>
        <w:t xml:space="preserve">encargados </w:t>
      </w:r>
      <w:r>
        <w:rPr>
          <w:color w:val="000000"/>
        </w:rPr>
        <w:t xml:space="preserve">de </w:t>
      </w:r>
      <w:r>
        <w:rPr>
          <w:color w:val="EB4165"/>
        </w:rPr>
        <w:t xml:space="preserve">controlar </w:t>
      </w:r>
      <w:r>
        <w:rPr>
          <w:color w:val="000000"/>
        </w:rPr>
        <w:t xml:space="preserve">la </w:t>
      </w:r>
      <w:r>
        <w:rPr>
          <w:color w:val="EB4165"/>
        </w:rPr>
        <w:t xml:space="preserve">disciplina </w:t>
      </w:r>
      <w:r>
        <w:rPr>
          <w:color w:val="9CCCBF"/>
        </w:rPr>
        <w:t xml:space="preserve">interna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FE127"/>
        </w:rPr>
        <w:t xml:space="preserve">terroristas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FE5D6"/>
        </w:rPr>
        <w:t xml:space="preserve">prisiones </w:t>
      </w:r>
      <w:r>
        <w:rPr>
          <w:color w:val="EB4165"/>
        </w:rPr>
        <w:t xml:space="preserve">siguiendo </w:t>
      </w:r>
      <w:r>
        <w:rPr>
          <w:color w:val="EB4165"/>
        </w:rPr>
        <w:t xml:space="preserve">órdenes </w:t>
      </w:r>
      <w:r>
        <w:rPr>
          <w:color w:val="000000"/>
        </w:rPr>
        <w:t xml:space="preserve">de </w:t>
      </w:r>
      <w:r>
        <w:rPr>
          <w:color w:val="000000"/>
        </w:rPr>
        <w:t xml:space="preserve">ETA </w:t>
      </w:r>
      <w:r>
        <w:rPr>
          <w:color w:val="EB4165"/>
        </w:rPr>
        <w:t xml:space="preserve">aprovechando </w:t>
      </w:r>
      <w:r>
        <w:rPr>
          <w:color w:val="000000"/>
        </w:rPr>
        <w:t xml:space="preserve">su </w:t>
      </w:r>
      <w:r>
        <w:rPr>
          <w:color w:val="9CCCBF"/>
        </w:rPr>
        <w:t xml:space="preserve">condición </w:t>
      </w:r>
      <w:r>
        <w:rPr>
          <w:color w:val="000000"/>
        </w:rPr>
        <w:t xml:space="preserve">de </w:t>
      </w:r>
      <w:r>
        <w:rPr>
          <w:color w:val="4FE5D6"/>
        </w:rPr>
        <w:t xml:space="preserve">abogados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4FE5D6"/>
        </w:rPr>
        <w:t xml:space="preserve">acusados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la </w:t>
      </w:r>
      <w:r>
        <w:rPr>
          <w:color w:val="EB4165"/>
        </w:rPr>
        <w:t xml:space="preserve">conocida </w:t>
      </w:r>
      <w:r>
        <w:rPr>
          <w:color w:val="000000"/>
        </w:rPr>
        <w:t xml:space="preserve">letrada </w:t>
      </w:r>
      <w:r>
        <w:rPr>
          <w:color w:val="000000"/>
        </w:rPr>
        <w:t xml:space="preserve">Arantza-Zulueta </w:t>
      </w:r>
      <w:r>
        <w:rPr>
          <w:color w:val="000000"/>
        </w:rPr>
        <w:t xml:space="preserve">, </w:t>
      </w:r>
      <w:r>
        <w:rPr>
          <w:color w:val="EB4165"/>
        </w:rPr>
        <w:t xml:space="preserve">entrarán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. </w:t>
      </w:r>
      <w:r>
        <w:rPr>
          <w:color w:val="EB4165"/>
        </w:rPr>
        <w:t xml:space="preserve">Terrible </w:t>
      </w:r>
      <w:r>
        <w:rPr>
          <w:color w:val="EB4165"/>
        </w:rPr>
        <w:t xml:space="preserve">suceso </w:t>
      </w:r>
      <w:r>
        <w:rPr>
          <w:color w:val="000000"/>
        </w:rPr>
        <w:t xml:space="preserve">en </w:t>
      </w:r>
      <w:r>
        <w:rPr>
          <w:color w:val="EB4165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EB4165"/>
        </w:rPr>
        <w:t xml:space="preserve">trata </w:t>
      </w:r>
      <w:r>
        <w:rPr>
          <w:color w:val="000000"/>
        </w:rPr>
        <w:t xml:space="preserve">de </w:t>
      </w:r>
      <w:r>
        <w:rPr>
          <w:color w:val="EB4165"/>
        </w:rPr>
        <w:t xml:space="preserve">encontrar </w:t>
      </w:r>
      <w:r>
        <w:rPr>
          <w:color w:val="000000"/>
        </w:rPr>
        <w:t xml:space="preserve">el </w:t>
      </w:r>
      <w:r>
        <w:rPr>
          <w:color w:val="EB4165"/>
        </w:rPr>
        <w:t xml:space="preserve">arma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41140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EB4165"/>
        </w:rPr>
        <w:t xml:space="preserve">terrible </w:t>
      </w:r>
      <w:r>
        <w:rPr>
          <w:color w:val="000000"/>
        </w:rPr>
        <w:t xml:space="preserve">como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EB4165"/>
        </w:rPr>
        <w:t xml:space="preserve">cometido </w:t>
      </w:r>
      <w:r>
        <w:rPr>
          <w:color w:val="000000"/>
        </w:rPr>
        <w:t xml:space="preserve">los </w:t>
      </w:r>
      <w:r>
        <w:rPr>
          <w:color w:val="EB4165"/>
        </w:rPr>
        <w:t xml:space="preserve">tres </w:t>
      </w:r>
      <w:r>
        <w:rPr>
          <w:color w:val="EB4165"/>
        </w:rPr>
        <w:t xml:space="preserve">crímenes </w:t>
      </w:r>
      <w:r>
        <w:rPr>
          <w:color w:val="000000"/>
        </w:rPr>
        <w:t xml:space="preserve">en </w:t>
      </w:r>
      <w:r>
        <w:rPr>
          <w:color w:val="EB4165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EB4165"/>
        </w:rPr>
        <w:t xml:space="preserve">cuatro </w:t>
      </w:r>
      <w:r>
        <w:rPr>
          <w:color w:val="000000"/>
        </w:rPr>
        <w:t xml:space="preserve">y </w:t>
      </w:r>
      <w:r>
        <w:rPr>
          <w:color w:val="EB4165"/>
        </w:rPr>
        <w:t xml:space="preserve">siete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disparos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FE5D6"/>
        </w:rPr>
        <w:t xml:space="preserve">entregado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000000"/>
        </w:rPr>
        <w:t xml:space="preserve">antes </w:t>
      </w:r>
      <w:r>
        <w:rPr>
          <w:color w:val="EB4165"/>
        </w:rPr>
        <w:t xml:space="preserve">darse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B41140"/>
        </w:rPr>
        <w:t xml:space="preserve">recorrer </w:t>
      </w:r>
      <w:r>
        <w:rPr>
          <w:color w:val="000000"/>
        </w:rPr>
        <w:t xml:space="preserve">30 </w:t>
      </w:r>
      <w:r>
        <w:rPr>
          <w:color w:val="000000"/>
        </w:rPr>
        <w:t xml:space="preserve">km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EB4165"/>
        </w:rPr>
        <w:t xml:space="preserve">vivienda </w:t>
      </w:r>
      <w:r>
        <w:rPr>
          <w:color w:val="000000"/>
        </w:rPr>
        <w:t xml:space="preserve">y </w:t>
      </w:r>
      <w:r>
        <w:rPr>
          <w:color w:val="EB4165"/>
        </w:rPr>
        <w:t xml:space="preserve">después </w:t>
      </w:r>
      <w:r>
        <w:rPr>
          <w:color w:val="EB4165"/>
        </w:rPr>
        <w:t xml:space="preserve">llamar </w:t>
      </w:r>
      <w:r>
        <w:rPr>
          <w:color w:val="000000"/>
        </w:rPr>
        <w:t xml:space="preserve">al </w:t>
      </w:r>
      <w:r>
        <w:rPr>
          <w:color w:val="000000"/>
        </w:rPr>
        <w:t xml:space="preserve">112 </w:t>
      </w:r>
      <w:r>
        <w:rPr>
          <w:color w:val="000000"/>
        </w:rPr>
        <w:t xml:space="preserve">para </w:t>
      </w:r>
      <w:r>
        <w:rPr>
          <w:color w:val="CDE4F4"/>
        </w:rPr>
        <w:t xml:space="preserve">alertar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EB4165"/>
        </w:rPr>
        <w:t xml:space="preserve">tres </w:t>
      </w:r>
      <w:r>
        <w:rPr>
          <w:color w:val="EB4165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podían </w:t>
      </w:r>
      <w:r>
        <w:rPr>
          <w:color w:val="EB4165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EB4165"/>
        </w:rPr>
        <w:t xml:space="preserve">presenciado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han </w:t>
      </w:r>
      <w:r>
        <w:rPr>
          <w:color w:val="EB4165"/>
        </w:rPr>
        <w:t xml:space="preserve">corrido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vecino </w:t>
      </w:r>
      <w:r>
        <w:rPr>
          <w:color w:val="EB4165"/>
        </w:rPr>
        <w:t xml:space="preserve">buscando </w:t>
      </w:r>
      <w:r>
        <w:rPr>
          <w:color w:val="B41140"/>
        </w:rPr>
        <w:t xml:space="preserve">resguardo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han </w:t>
      </w:r>
      <w:r>
        <w:rPr>
          <w:color w:val="9CCCBF"/>
        </w:rPr>
        <w:t xml:space="preserve">insistido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CCCBF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B4165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carácter </w:t>
      </w:r>
      <w:r>
        <w:rPr>
          <w:color w:val="EB4165"/>
        </w:rPr>
        <w:t xml:space="preserve">violento </w:t>
      </w:r>
      <w:r>
        <w:rPr>
          <w:color w:val="000000"/>
        </w:rPr>
        <w:t xml:space="preserve">del </w:t>
      </w:r>
      <w:r>
        <w:rPr>
          <w:color w:val="EB4165"/>
        </w:rPr>
        <w:t xml:space="preserve">asesino </w:t>
      </w:r>
      <w:r>
        <w:rPr>
          <w:color w:val="EB4165"/>
        </w:rPr>
        <w:t xml:space="preserve">confeso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muestras </w:t>
      </w:r>
      <w:r>
        <w:rPr>
          <w:color w:val="000000"/>
        </w:rPr>
        <w:t xml:space="preserve">de </w:t>
      </w:r>
      <w:r>
        <w:rPr>
          <w:color w:val="EB4165"/>
        </w:rPr>
        <w:t xml:space="preserve">cariño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sucedido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CCCBF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CCCBF"/>
        </w:rPr>
        <w:t xml:space="preserve">jornada </w:t>
      </w:r>
      <w:r>
        <w:rPr>
          <w:color w:val="000000"/>
        </w:rPr>
        <w:t xml:space="preserve">, </w:t>
      </w:r>
      <w:r>
        <w:rPr>
          <w:color w:val="9CCCBF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decretado </w:t>
      </w:r>
      <w:r>
        <w:rPr>
          <w:color w:val="EB4165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41140"/>
        </w:rPr>
        <w:t xml:space="preserve">celebrado </w:t>
      </w:r>
      <w:r>
        <w:rPr>
          <w:color w:val="000000"/>
        </w:rPr>
        <w:t xml:space="preserve">una </w:t>
      </w:r>
      <w:r>
        <w:rPr>
          <w:color w:val="EB4165"/>
        </w:rPr>
        <w:t xml:space="preserve">concentración </w:t>
      </w:r>
      <w:r>
        <w:rPr>
          <w:color w:val="000000"/>
        </w:rPr>
        <w:t xml:space="preserve">de </w:t>
      </w:r>
      <w:r>
        <w:rPr>
          <w:color w:val="EB4165"/>
        </w:rPr>
        <w:t xml:space="preserve">repulsa </w:t>
      </w:r>
      <w:r>
        <w:rPr>
          <w:color w:val="000000"/>
        </w:rPr>
        <w:t xml:space="preserve">. </w:t>
      </w:r>
      <w:r>
        <w:rPr>
          <w:color w:val="9CCCBF"/>
        </w:rPr>
        <w:t xml:space="preserve">José-Luis </w:t>
      </w:r>
      <w:r>
        <w:rPr>
          <w:color w:val="000000"/>
        </w:rPr>
        <w:t xml:space="preserve">sabía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EB4165"/>
        </w:rPr>
        <w:t xml:space="preserve">exmujer </w:t>
      </w:r>
      <w:r>
        <w:rPr>
          <w:color w:val="EB4165"/>
        </w:rPr>
        <w:t xml:space="preserve">llevaba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al </w:t>
      </w:r>
      <w:r>
        <w:rPr>
          <w:color w:val="9CCCBF"/>
        </w:rPr>
        <w:t xml:space="preserve">colegio </w:t>
      </w:r>
      <w:r>
        <w:rPr>
          <w:color w:val="000000"/>
        </w:rPr>
        <w:t xml:space="preserve">. </w:t>
      </w:r>
      <w:r>
        <w:rPr>
          <w:color w:val="EB4165"/>
        </w:rPr>
        <w:t xml:space="preserve">Conocía </w:t>
      </w:r>
      <w:r>
        <w:rPr>
          <w:color w:val="000000"/>
        </w:rPr>
        <w:t xml:space="preserve">al </w:t>
      </w:r>
      <w:r>
        <w:rPr>
          <w:color w:val="EB4165"/>
        </w:rPr>
        <w:t xml:space="preserve">detalle </w:t>
      </w:r>
      <w:r>
        <w:rPr>
          <w:color w:val="000000"/>
        </w:rPr>
        <w:t xml:space="preserve">su </w:t>
      </w:r>
      <w:r>
        <w:rPr>
          <w:color w:val="B41140"/>
        </w:rPr>
        <w:t xml:space="preserve">rutina </w:t>
      </w:r>
      <w:r>
        <w:rPr>
          <w:color w:val="000000"/>
        </w:rPr>
        <w:t xml:space="preserve">. </w:t>
      </w:r>
      <w:r>
        <w:rPr>
          <w:color w:val="000000"/>
        </w:rPr>
        <w:t xml:space="preserve">Sandra </w:t>
      </w:r>
      <w:r>
        <w:rPr>
          <w:color w:val="000000"/>
        </w:rPr>
        <w:t xml:space="preserve">estaba </w:t>
      </w:r>
      <w:r>
        <w:rPr>
          <w:color w:val="000000"/>
        </w:rPr>
        <w:t xml:space="preserve">ya </w:t>
      </w:r>
      <w:r>
        <w:rPr>
          <w:color w:val="EB4165"/>
        </w:rPr>
        <w:t xml:space="preserve">dentro </w:t>
      </w:r>
      <w:r>
        <w:rPr>
          <w:color w:val="000000"/>
        </w:rPr>
        <w:t xml:space="preserve">del </w:t>
      </w:r>
      <w:r>
        <w:rPr>
          <w:color w:val="EB4165"/>
        </w:rPr>
        <w:t xml:space="preserve">coche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EB4165"/>
        </w:rPr>
        <w:t xml:space="preserve">exmarido </w:t>
      </w:r>
      <w:r>
        <w:rPr>
          <w:color w:val="000000"/>
        </w:rPr>
        <w:t xml:space="preserve">le </w:t>
      </w:r>
      <w:r>
        <w:rPr>
          <w:color w:val="EB4165"/>
        </w:rPr>
        <w:t xml:space="preserve">disparó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EB4165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CCCBF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EB4165"/>
        </w:rPr>
        <w:t xml:space="preserve">hermana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B41140"/>
        </w:rPr>
        <w:t xml:space="preserve">socorrerla </w:t>
      </w:r>
      <w:r>
        <w:rPr>
          <w:color w:val="000000"/>
        </w:rPr>
        <w:t xml:space="preserve">.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EB4165"/>
        </w:rPr>
        <w:t xml:space="preserve">cometer </w:t>
      </w:r>
      <w:r>
        <w:rPr>
          <w:color w:val="000000"/>
        </w:rPr>
        <w:t xml:space="preserve">el </w:t>
      </w:r>
      <w:r>
        <w:rPr>
          <w:color w:val="EB4165"/>
        </w:rPr>
        <w:t xml:space="preserve">triple </w:t>
      </w:r>
      <w:r>
        <w:rPr>
          <w:color w:val="EB4165"/>
        </w:rPr>
        <w:t xml:space="preserve">crimen </w:t>
      </w:r>
      <w:r>
        <w:rPr>
          <w:color w:val="000000"/>
        </w:rPr>
        <w:t xml:space="preserve">, </w:t>
      </w:r>
      <w:r>
        <w:rPr>
          <w:color w:val="EB4165"/>
        </w:rPr>
        <w:t xml:space="preserve">huyó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EB4165"/>
        </w:rPr>
        <w:t xml:space="preserve">padres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CDE4F4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EB4165"/>
        </w:rPr>
        <w:t xml:space="preserve">allí </w:t>
      </w:r>
      <w:r>
        <w:rPr>
          <w:color w:val="EB4165"/>
        </w:rPr>
        <w:t xml:space="preserve">llamó </w:t>
      </w:r>
      <w:r>
        <w:rPr>
          <w:color w:val="000000"/>
        </w:rPr>
        <w:t xml:space="preserve">por </w:t>
      </w:r>
      <w:r>
        <w:rPr>
          <w:color w:val="EB4165"/>
        </w:rPr>
        <w:t xml:space="preserve">teléfono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FE5D6"/>
        </w:rPr>
        <w:t xml:space="preserve">entregó </w:t>
      </w:r>
      <w:r>
        <w:rPr>
          <w:color w:val="000000"/>
        </w:rPr>
        <w:t xml:space="preserve">y </w:t>
      </w:r>
      <w:r>
        <w:rPr>
          <w:color w:val="EB4165"/>
        </w:rPr>
        <w:t xml:space="preserve">confesó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EB4165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pareja </w:t>
      </w:r>
      <w:r>
        <w:rPr>
          <w:color w:val="000000"/>
        </w:rPr>
        <w:t xml:space="preserve">estaba </w:t>
      </w:r>
      <w:r>
        <w:rPr>
          <w:color w:val="000000"/>
        </w:rPr>
        <w:t xml:space="preserve">divorciada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hacía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EB4165"/>
        </w:rPr>
        <w:t xml:space="preserve">denuncias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EB4165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Sandra </w:t>
      </w:r>
      <w:r>
        <w:rPr>
          <w:color w:val="000000"/>
        </w:rPr>
        <w:t xml:space="preserve">había </w:t>
      </w:r>
      <w:r>
        <w:rPr>
          <w:color w:val="EB4165"/>
        </w:rPr>
        <w:t xml:space="preserve">protegido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B4165"/>
        </w:rPr>
        <w:t xml:space="preserve">alarma </w:t>
      </w:r>
      <w:r>
        <w:rPr>
          <w:color w:val="000000"/>
        </w:rPr>
        <w:t xml:space="preserve">y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EB4165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CCCBF"/>
        </w:rPr>
        <w:t xml:space="preserve">entorno </w:t>
      </w:r>
      <w:r>
        <w:rPr>
          <w:color w:val="EB4165"/>
        </w:rPr>
        <w:t xml:space="preserve">describen </w:t>
      </w:r>
      <w:r>
        <w:rPr>
          <w:color w:val="000000"/>
        </w:rPr>
        <w:t xml:space="preserve">a </w:t>
      </w:r>
      <w:r>
        <w:rPr>
          <w:color w:val="9CCCBF"/>
        </w:rPr>
        <w:t xml:space="preserve">José-Luis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de </w:t>
      </w:r>
      <w:r>
        <w:rPr>
          <w:color w:val="CDE4F4"/>
        </w:rPr>
        <w:t xml:space="preserve">fuerte </w:t>
      </w:r>
      <w:r>
        <w:rPr>
          <w:color w:val="9CCCBF"/>
        </w:rPr>
        <w:t xml:space="preserve">cáracter </w:t>
      </w:r>
      <w:r>
        <w:rPr>
          <w:color w:val="000000"/>
        </w:rPr>
        <w:t xml:space="preserve">y </w:t>
      </w:r>
      <w:r>
        <w:rPr>
          <w:color w:val="9CCCBF"/>
        </w:rPr>
        <w:t xml:space="preserve">dominante </w:t>
      </w:r>
      <w:r>
        <w:rPr>
          <w:color w:val="000000"/>
        </w:rPr>
        <w:t xml:space="preserve">.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haber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de </w:t>
      </w:r>
      <w:r>
        <w:rPr>
          <w:color w:val="9CCCBF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CCCBF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B4165"/>
        </w:rPr>
        <w:t xml:space="preserve">refugiaron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vecino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000000"/>
        </w:rPr>
        <w:t xml:space="preserve">están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B4165"/>
        </w:rPr>
        <w:t xml:space="preserve">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9CCCBF"/>
        </w:rPr>
        <w:t xml:space="preserve">fechas </w:t>
      </w:r>
      <w:r>
        <w:rPr>
          <w:color w:val="000000"/>
        </w:rPr>
        <w:t xml:space="preserve">se </w:t>
      </w:r>
      <w:r>
        <w:rPr>
          <w:color w:val="EB4165"/>
        </w:rPr>
        <w:t xml:space="preserve">contabilizaban </w:t>
      </w:r>
      <w:r>
        <w:rPr>
          <w:color w:val="000000"/>
        </w:rPr>
        <w:t xml:space="preserve">28 </w:t>
      </w:r>
      <w:r>
        <w:rPr>
          <w:color w:val="EB4165"/>
        </w:rPr>
        <w:t xml:space="preserve">asesinatos </w:t>
      </w:r>
      <w:r>
        <w:rPr>
          <w:color w:val="EB4165"/>
        </w:rPr>
        <w:t xml:space="preserve">machistas </w:t>
      </w:r>
      <w:r>
        <w:rPr>
          <w:color w:val="000000"/>
        </w:rPr>
        <w:t xml:space="preserve">; </w:t>
      </w:r>
      <w:r>
        <w:rPr>
          <w:color w:val="EB4165"/>
        </w:rPr>
        <w:t xml:space="preserve">ahora </w:t>
      </w:r>
      <w:r>
        <w:rPr>
          <w:color w:val="000000"/>
        </w:rPr>
        <w:t xml:space="preserve">41 </w:t>
      </w:r>
      <w:r>
        <w:rPr>
          <w:color w:val="EB4165"/>
        </w:rPr>
        <w:t xml:space="preserve">víctimas </w:t>
      </w:r>
      <w:r>
        <w:rPr>
          <w:color w:val="000000"/>
        </w:rPr>
        <w:t xml:space="preserve">y </w:t>
      </w:r>
      <w:r>
        <w:rPr>
          <w:color w:val="000000"/>
        </w:rPr>
        <w:t xml:space="preserve">30 </w:t>
      </w:r>
      <w:r>
        <w:rPr>
          <w:color w:val="EB4165"/>
        </w:rPr>
        <w:t xml:space="preserve">huerfanos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B4165"/>
        </w:rPr>
        <w:t xml:space="preserve">maltrato </w:t>
      </w:r>
      <w:r>
        <w:rPr>
          <w:color w:val="000000"/>
        </w:rPr>
        <w:t xml:space="preserve">... </w:t>
      </w:r>
      <w:r>
        <w:rPr>
          <w:color w:val="9CCCBF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Almería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41140"/>
        </w:rPr>
        <w:t xml:space="preserve">celebrado </w:t>
      </w:r>
      <w:r>
        <w:rPr>
          <w:color w:val="000000"/>
        </w:rPr>
        <w:t xml:space="preserve">la </w:t>
      </w:r>
      <w:r>
        <w:rPr>
          <w:color w:val="9CCCBF"/>
        </w:rPr>
        <w:t xml:space="preserve">sexta </w:t>
      </w:r>
      <w:r>
        <w:rPr>
          <w:color w:val="9CCCBF"/>
        </w:rPr>
        <w:t xml:space="preserve">sesión </w:t>
      </w:r>
      <w:r>
        <w:rPr>
          <w:color w:val="000000"/>
        </w:rPr>
        <w:t xml:space="preserve">del </w:t>
      </w:r>
      <w:r>
        <w:rPr>
          <w:color w:val="4FE5D6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muerte </w:t>
      </w:r>
      <w:r>
        <w:rPr>
          <w:color w:val="000000"/>
        </w:rPr>
        <w:t xml:space="preserve">del </w:t>
      </w:r>
      <w:r>
        <w:rPr>
          <w:color w:val="EB4165"/>
        </w:rPr>
        <w:t xml:space="preserve">pequeño </w:t>
      </w:r>
      <w:r>
        <w:rPr>
          <w:color w:val="B397FE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B4165"/>
        </w:rPr>
        <w:t xml:space="preserve">puerta </w:t>
      </w:r>
      <w:r>
        <w:rPr>
          <w:color w:val="EB4165"/>
        </w:rPr>
        <w:t xml:space="preserve">cerrada </w:t>
      </w:r>
      <w:r>
        <w:rPr>
          <w:color w:val="000000"/>
        </w:rPr>
        <w:t xml:space="preserve">, </w:t>
      </w:r>
      <w:r>
        <w:rPr>
          <w:color w:val="EB4165"/>
        </w:rPr>
        <w:t xml:space="preserve">varios </w:t>
      </w:r>
      <w:r>
        <w:rPr>
          <w:color w:val="4FE5D6"/>
        </w:rPr>
        <w:t xml:space="preserve">forenses </w:t>
      </w:r>
      <w:r>
        <w:rPr>
          <w:color w:val="000000"/>
        </w:rPr>
        <w:t xml:space="preserve">han </w:t>
      </w:r>
      <w:r>
        <w:rPr>
          <w:color w:val="EB4165"/>
        </w:rPr>
        <w:t xml:space="preserve">detallado </w:t>
      </w:r>
      <w:r>
        <w:rPr>
          <w:color w:val="000000"/>
        </w:rPr>
        <w:t xml:space="preserve">cómo </w:t>
      </w:r>
      <w:r>
        <w:rPr>
          <w:color w:val="B59F43"/>
        </w:rPr>
        <w:t xml:space="preserve">Ana-Julia-Quezada </w:t>
      </w:r>
      <w:r>
        <w:rPr>
          <w:color w:val="EB4165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Hoy-Ana-Julia-Quezada </w:t>
      </w:r>
      <w:r>
        <w:rPr>
          <w:color w:val="000000"/>
        </w:rPr>
        <w:t xml:space="preserve">ha </w:t>
      </w:r>
      <w:r>
        <w:rPr>
          <w:color w:val="EB4165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EB4165"/>
        </w:rPr>
        <w:t xml:space="preserve">Apenas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4FE5D6"/>
        </w:rPr>
        <w:t xml:space="preserve">comentarios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4FE5D6"/>
        </w:rPr>
        <w:t xml:space="preserve">abogados </w:t>
      </w:r>
      <w:r>
        <w:rPr>
          <w:color w:val="000000"/>
        </w:rPr>
        <w:t xml:space="preserve">y </w:t>
      </w:r>
      <w:r>
        <w:rPr>
          <w:color w:val="9CCCBF"/>
        </w:rPr>
        <w:t xml:space="preserve">tampoco </w:t>
      </w:r>
      <w:r>
        <w:rPr>
          <w:color w:val="000000"/>
        </w:rPr>
        <w:t xml:space="preserve">ha </w:t>
      </w:r>
      <w:r>
        <w:rPr>
          <w:color w:val="000000"/>
        </w:rPr>
        <w:t xml:space="preserve">mirado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médicos </w:t>
      </w:r>
      <w:r>
        <w:rPr>
          <w:color w:val="000000"/>
        </w:rPr>
        <w:t xml:space="preserve">y </w:t>
      </w:r>
      <w:r>
        <w:rPr>
          <w:color w:val="4FE5D6"/>
        </w:rPr>
        <w:t xml:space="preserve">forenses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B4165"/>
        </w:rPr>
        <w:t xml:space="preserve">explicado </w:t>
      </w:r>
      <w:r>
        <w:rPr>
          <w:color w:val="000000"/>
        </w:rPr>
        <w:t xml:space="preserve">como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el </w:t>
      </w:r>
      <w:r>
        <w:rPr>
          <w:color w:val="EB4165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4FE5D6"/>
        </w:rPr>
        <w:t xml:space="preserve">forenses </w:t>
      </w:r>
      <w:r>
        <w:rPr>
          <w:color w:val="000000"/>
        </w:rPr>
        <w:t xml:space="preserve">del </w:t>
      </w:r>
      <w:r>
        <w:rPr>
          <w:color w:val="9CCCBF"/>
        </w:rPr>
        <w:t xml:space="preserve">Instituto </w:t>
      </w:r>
      <w:r>
        <w:rPr>
          <w:color w:val="000000"/>
        </w:rPr>
        <w:t xml:space="preserve">de </w:t>
      </w:r>
      <w:r>
        <w:rPr>
          <w:color w:val="B41140"/>
        </w:rPr>
        <w:t xml:space="preserve">Medicina-Legal </w:t>
      </w:r>
      <w:r>
        <w:rPr>
          <w:color w:val="000000"/>
        </w:rPr>
        <w:t xml:space="preserve">de </w:t>
      </w:r>
      <w:r>
        <w:rPr>
          <w:color w:val="EB4165"/>
        </w:rPr>
        <w:t xml:space="preserve">Almería </w:t>
      </w:r>
      <w:r>
        <w:rPr>
          <w:color w:val="000000"/>
        </w:rPr>
        <w:t xml:space="preserve">han </w:t>
      </w:r>
      <w:r>
        <w:rPr>
          <w:color w:val="EB4165"/>
        </w:rPr>
        <w:t xml:space="preserve">señalado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murió </w:t>
      </w:r>
      <w:r>
        <w:rPr>
          <w:color w:val="000000"/>
        </w:rPr>
        <w:t xml:space="preserve">axfisiado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CCCBF"/>
        </w:rPr>
        <w:t xml:space="preserve">informe </w:t>
      </w:r>
      <w:r>
        <w:rPr>
          <w:color w:val="000000"/>
        </w:rPr>
        <w:t xml:space="preserve">que </w:t>
      </w:r>
      <w:r>
        <w:rPr>
          <w:color w:val="9CCCBF"/>
        </w:rPr>
        <w:t xml:space="preserve">aportan </w:t>
      </w:r>
      <w:r>
        <w:rPr>
          <w:color w:val="000000"/>
        </w:rPr>
        <w:t xml:space="preserve">los </w:t>
      </w:r>
      <w:r>
        <w:rPr>
          <w:color w:val="EB4165"/>
        </w:rPr>
        <w:t xml:space="preserve">padres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9CCCBF"/>
        </w:rPr>
        <w:t xml:space="preserve">indica </w:t>
      </w:r>
      <w:r>
        <w:rPr>
          <w:color w:val="000000"/>
        </w:rPr>
        <w:t xml:space="preserve">que </w:t>
      </w:r>
      <w:r>
        <w:rPr>
          <w:color w:val="000000"/>
        </w:rPr>
        <w:t xml:space="preserve">Ana-Jula </w:t>
      </w:r>
      <w:r>
        <w:rPr>
          <w:color w:val="9CCCBF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axfisiarlo </w:t>
      </w:r>
      <w:r>
        <w:rPr>
          <w:color w:val="000000"/>
        </w:rPr>
        <w:t xml:space="preserve">se </w:t>
      </w:r>
      <w:r>
        <w:rPr>
          <w:color w:val="EB4165"/>
        </w:rPr>
        <w:t xml:space="preserve">ensañó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informes </w:t>
      </w:r>
      <w:r>
        <w:rPr>
          <w:color w:val="000000"/>
        </w:rPr>
        <w:t xml:space="preserve">serán </w:t>
      </w:r>
      <w:r>
        <w:rPr>
          <w:color w:val="EB4165"/>
        </w:rPr>
        <w:t xml:space="preserve">claves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FE5D6"/>
        </w:rPr>
        <w:t xml:space="preserve">veredicto </w:t>
      </w:r>
      <w:r>
        <w:rPr>
          <w:color w:val="000000"/>
        </w:rPr>
        <w:t xml:space="preserve">y </w:t>
      </w:r>
      <w:r>
        <w:rPr>
          <w:color w:val="9CCCBF"/>
        </w:rPr>
        <w:t xml:space="preserve">determinarán </w:t>
      </w:r>
      <w:r>
        <w:rPr>
          <w:color w:val="000000"/>
        </w:rPr>
        <w:t xml:space="preserve">si </w:t>
      </w:r>
      <w:r>
        <w:rPr>
          <w:color w:val="000000"/>
        </w:rPr>
        <w:t xml:space="preserve">fue </w:t>
      </w:r>
      <w:r>
        <w:rPr>
          <w:color w:val="EB4165"/>
        </w:rPr>
        <w:t xml:space="preserve">homicidio </w:t>
      </w:r>
      <w:r>
        <w:rPr>
          <w:color w:val="000000"/>
        </w:rPr>
        <w:t xml:space="preserve">o </w:t>
      </w:r>
      <w:r>
        <w:rPr>
          <w:color w:val="EB4165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Maña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9CCCBF"/>
        </w:rPr>
        <w:t xml:space="preserve">conclusiones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acusada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desea </w:t>
      </w:r>
      <w:r>
        <w:rPr>
          <w:color w:val="000000"/>
        </w:rPr>
        <w:t xml:space="preserve">tome </w:t>
      </w:r>
      <w:r>
        <w:rPr>
          <w:color w:val="000000"/>
        </w:rPr>
        <w:t xml:space="preserve">la </w:t>
      </w:r>
      <w:r>
        <w:rPr>
          <w:color w:val="9CCCBF"/>
        </w:rPr>
        <w:t xml:space="preserve">palabra </w:t>
      </w:r>
      <w:r>
        <w:rPr>
          <w:color w:val="000000"/>
        </w:rPr>
        <w:t xml:space="preserve">. </w:t>
      </w:r>
      <w:r>
        <w:rPr>
          <w:color w:val="EB4165"/>
        </w:rPr>
        <w:t xml:space="preserve">Novedades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FE5D6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violación </w:t>
      </w:r>
      <w:r>
        <w:rPr>
          <w:color w:val="000000"/>
        </w:rPr>
        <w:t xml:space="preserve">en </w:t>
      </w:r>
      <w:r>
        <w:rPr>
          <w:color w:val="9CCCBF"/>
        </w:rPr>
        <w:t xml:space="preserve">grupo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B4165"/>
        </w:rPr>
        <w:t xml:space="preserve">menor </w:t>
      </w:r>
      <w:r>
        <w:rPr>
          <w:color w:val="000000"/>
        </w:rPr>
        <w:t xml:space="preserve">de </w:t>
      </w:r>
      <w:r>
        <w:rPr>
          <w:color w:val="EB4165"/>
        </w:rPr>
        <w:t xml:space="preserve">edad </w:t>
      </w:r>
      <w:r>
        <w:rPr>
          <w:color w:val="000000"/>
        </w:rPr>
        <w:t xml:space="preserve">en </w:t>
      </w:r>
      <w:r>
        <w:rPr>
          <w:color w:val="EB4165"/>
        </w:rPr>
        <w:t xml:space="preserve">Manresa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Fiscalía </w:t>
      </w:r>
      <w:r>
        <w:rPr>
          <w:color w:val="000000"/>
        </w:rPr>
        <w:t xml:space="preserve">ha </w:t>
      </w:r>
      <w:r>
        <w:rPr>
          <w:color w:val="9CCCBF"/>
        </w:rPr>
        <w:t xml:space="preserve">rectificado </w:t>
      </w:r>
      <w:r>
        <w:rPr>
          <w:color w:val="000000"/>
        </w:rPr>
        <w:t xml:space="preserve">y </w:t>
      </w:r>
      <w:r>
        <w:rPr>
          <w:color w:val="4FE5D6"/>
        </w:rPr>
        <w:t xml:space="preserve">considera </w:t>
      </w:r>
      <w:r>
        <w:rPr>
          <w:color w:val="EB4165"/>
        </w:rPr>
        <w:t xml:space="preserve">ahora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B4165"/>
        </w:rPr>
        <w:t xml:space="preserve">seis </w:t>
      </w:r>
      <w:r>
        <w:rPr>
          <w:color w:val="4FE5D6"/>
        </w:rPr>
        <w:t xml:space="preserve">acusados </w:t>
      </w:r>
      <w:r>
        <w:rPr>
          <w:color w:val="000000"/>
        </w:rPr>
        <w:t xml:space="preserve">no </w:t>
      </w:r>
      <w:r>
        <w:rPr>
          <w:color w:val="EB4165"/>
        </w:rPr>
        <w:t xml:space="preserve">cometieron </w:t>
      </w:r>
      <w:r>
        <w:rPr>
          <w:color w:val="000000"/>
        </w:rPr>
        <w:t xml:space="preserve">un </w:t>
      </w:r>
      <w:r>
        <w:rPr>
          <w:color w:val="EB4165"/>
        </w:rPr>
        <w:t xml:space="preserve">abuso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EB4165"/>
        </w:rPr>
        <w:t xml:space="preserve">agresión </w:t>
      </w:r>
      <w:r>
        <w:rPr>
          <w:color w:val="EB4165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CCCBF"/>
        </w:rPr>
        <w:t xml:space="preserve">conclusiones </w:t>
      </w:r>
      <w:r>
        <w:rPr>
          <w:color w:val="9CCCBF"/>
        </w:rPr>
        <w:t xml:space="preserve">definitivas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CCCBF"/>
        </w:rPr>
        <w:t xml:space="preserve">ministerio </w:t>
      </w:r>
      <w:r>
        <w:rPr>
          <w:color w:val="9CCCBF"/>
        </w:rPr>
        <w:t xml:space="preserve">público </w:t>
      </w:r>
      <w:r>
        <w:rPr>
          <w:color w:val="9CCCBF"/>
        </w:rPr>
        <w:t xml:space="preserve">eleva </w:t>
      </w:r>
      <w:r>
        <w:rPr>
          <w:color w:val="000000"/>
        </w:rPr>
        <w:t xml:space="preserve">a </w:t>
      </w:r>
      <w:r>
        <w:rPr>
          <w:color w:val="000000"/>
        </w:rPr>
        <w:t xml:space="preserve">14 </w:t>
      </w:r>
      <w:r>
        <w:rPr>
          <w:color w:val="000000"/>
        </w:rPr>
        <w:t xml:space="preserve">y </w:t>
      </w:r>
      <w:r>
        <w:rPr>
          <w:color w:val="000000"/>
        </w:rPr>
        <w:t xml:space="preserve">15 </w:t>
      </w:r>
      <w:r>
        <w:rPr>
          <w:color w:val="EB4165"/>
        </w:rPr>
        <w:t xml:space="preserve">años </w:t>
      </w:r>
      <w:r>
        <w:rPr>
          <w:color w:val="000000"/>
        </w:rPr>
        <w:t xml:space="preserve">la </w:t>
      </w:r>
      <w:r>
        <w:rPr>
          <w:color w:val="4FE5D6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penas </w:t>
      </w:r>
      <w:r>
        <w:rPr>
          <w:color w:val="000000"/>
        </w:rPr>
        <w:t xml:space="preserve">de </w:t>
      </w:r>
      <w:r>
        <w:rPr>
          <w:color w:val="4FE5D6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FE5D6"/>
        </w:rPr>
        <w:t xml:space="preserve">acusados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EB4165"/>
        </w:rPr>
        <w:t xml:space="preserve">intimidaron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víctima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violaron </w:t>
      </w:r>
      <w:r>
        <w:rPr>
          <w:color w:val="000000"/>
        </w:rPr>
        <w:t xml:space="preserve">por </w:t>
      </w:r>
      <w:r>
        <w:rPr>
          <w:color w:val="9CCCBF"/>
        </w:rPr>
        <w:t xml:space="preserve">turnos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fábrica </w:t>
      </w:r>
      <w:r>
        <w:rPr>
          <w:color w:val="EB4165"/>
        </w:rPr>
        <w:t xml:space="preserve">abandonada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juicio </w:t>
      </w:r>
      <w:r>
        <w:rPr>
          <w:color w:val="000000"/>
        </w:rPr>
        <w:t xml:space="preserve">ha </w:t>
      </w:r>
      <w:r>
        <w:rPr>
          <w:color w:val="EB4165"/>
        </w:rPr>
        <w:t xml:space="preserve">quedado </w:t>
      </w:r>
      <w:r>
        <w:rPr>
          <w:color w:val="EB4165"/>
        </w:rPr>
        <w:t xml:space="preserve">visto </w:t>
      </w:r>
      <w:r>
        <w:rPr>
          <w:color w:val="000000"/>
        </w:rPr>
        <w:t xml:space="preserve">para </w:t>
      </w:r>
      <w:r>
        <w:rPr>
          <w:color w:val="4FE5D6"/>
        </w:rPr>
        <w:t xml:space="preserve">sentencia </w:t>
      </w:r>
      <w:r>
        <w:rPr>
          <w:color w:val="000000"/>
        </w:rPr>
        <w:t xml:space="preserve">. </w:t>
      </w:r>
      <w:r>
        <w:rPr>
          <w:color w:val="EB4165"/>
        </w:rPr>
        <w:t xml:space="preserve">Minuto </w:t>
      </w:r>
      <w:r>
        <w:rPr>
          <w:color w:val="000000"/>
        </w:rPr>
        <w:t xml:space="preserve">de </w:t>
      </w:r>
      <w:r>
        <w:rPr>
          <w:color w:val="EB4165"/>
        </w:rPr>
        <w:t xml:space="preserve">silencio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FE5D6"/>
        </w:rPr>
        <w:t xml:space="preserve">Parlamento-Europeo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EB4165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9CCCB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Eurocámara </w:t>
      </w:r>
      <w:r>
        <w:rPr>
          <w:color w:val="000000"/>
        </w:rPr>
        <w:t xml:space="preserve">, </w:t>
      </w:r>
      <w:r>
        <w:rPr>
          <w:color w:val="EB4165"/>
        </w:rPr>
        <w:t xml:space="preserve">reunida </w:t>
      </w:r>
      <w:r>
        <w:rPr>
          <w:color w:val="000000"/>
        </w:rPr>
        <w:t xml:space="preserve">en </w:t>
      </w:r>
      <w:r>
        <w:rPr>
          <w:color w:val="9CCCBF"/>
        </w:rPr>
        <w:t xml:space="preserve">pleno </w:t>
      </w:r>
      <w:r>
        <w:rPr>
          <w:color w:val="000000"/>
        </w:rPr>
        <w:t xml:space="preserve">por </w:t>
      </w:r>
      <w:r>
        <w:rPr>
          <w:color w:val="9CCCBF"/>
        </w:rPr>
        <w:t xml:space="preserve">primera </w:t>
      </w:r>
      <w:r>
        <w:rPr>
          <w:color w:val="000000"/>
        </w:rPr>
        <w:t xml:space="preserve">vez </w:t>
      </w:r>
      <w:r>
        <w:rPr>
          <w:color w:val="EB4165"/>
        </w:rPr>
        <w:t xml:space="preserve">tras </w:t>
      </w:r>
      <w:r>
        <w:rPr>
          <w:color w:val="000000"/>
        </w:rPr>
        <w:t xml:space="preserve">la </w:t>
      </w:r>
      <w:r>
        <w:rPr>
          <w:color w:val="635092"/>
        </w:rPr>
        <w:t xml:space="preserve">pausa </w:t>
      </w:r>
      <w:r>
        <w:rPr>
          <w:color w:val="000000"/>
        </w:rPr>
        <w:t xml:space="preserve">de </w:t>
      </w:r>
      <w:r>
        <w:rPr>
          <w:color w:val="B41140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CCCBF"/>
        </w:rPr>
        <w:t xml:space="preserve">querido </w:t>
      </w:r>
      <w:r>
        <w:rPr>
          <w:color w:val="EB4165"/>
        </w:rPr>
        <w:t xml:space="preserve">trasladar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modo </w:t>
      </w:r>
      <w:r>
        <w:rPr>
          <w:color w:val="000000"/>
        </w:rPr>
        <w:t xml:space="preserve">su </w:t>
      </w:r>
      <w:r>
        <w:rPr>
          <w:color w:val="EB4165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EB416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B41140"/>
        </w:rPr>
        <w:t xml:space="preserve">peninsular </w:t>
      </w:r>
      <w:r>
        <w:rPr>
          <w:color w:val="EB4165"/>
        </w:rPr>
        <w:t xml:space="preserve">tardará </w:t>
      </w:r>
      <w:r>
        <w:rPr>
          <w:color w:val="000000"/>
        </w:rPr>
        <w:t xml:space="preserve">en </w:t>
      </w:r>
      <w:r>
        <w:rPr>
          <w:color w:val="9CCCBF"/>
        </w:rPr>
        <w:t xml:space="preserve">recuperarse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efectos </w:t>
      </w:r>
      <w:r>
        <w:rPr>
          <w:color w:val="EB4165"/>
        </w:rPr>
        <w:t xml:space="preserve">devastadores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Deja </w:t>
      </w:r>
      <w:r>
        <w:rPr>
          <w:color w:val="EB4165"/>
        </w:rPr>
        <w:t xml:space="preserve">seis </w:t>
      </w:r>
      <w:r>
        <w:rPr>
          <w:color w:val="EB4165"/>
        </w:rPr>
        <w:t xml:space="preserve">muertos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B4165"/>
        </w:rPr>
        <w:t xml:space="preserve">desaparecido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EB4165"/>
        </w:rPr>
        <w:t xml:space="preserve">operativo </w:t>
      </w:r>
      <w:r>
        <w:rPr>
          <w:color w:val="000000"/>
        </w:rPr>
        <w:t xml:space="preserve">de </w:t>
      </w:r>
      <w:r>
        <w:rPr>
          <w:color w:val="EB4165"/>
        </w:rPr>
        <w:t xml:space="preserve">emergencias </w:t>
      </w:r>
      <w:r>
        <w:rPr>
          <w:color w:val="000000"/>
        </w:rPr>
        <w:t xml:space="preserve">sin </w:t>
      </w:r>
      <w:r>
        <w:rPr>
          <w:color w:val="EB4165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DE4F4"/>
        </w:rPr>
        <w:t xml:space="preserve">desplazado </w:t>
      </w:r>
      <w:r>
        <w:rPr>
          <w:color w:val="9CCCBF"/>
        </w:rPr>
        <w:t xml:space="preserve">4.600 </w:t>
      </w:r>
      <w:r>
        <w:rPr>
          <w:color w:val="EB4165"/>
        </w:rPr>
        <w:t xml:space="preserve">efectivos </w:t>
      </w:r>
      <w:r>
        <w:rPr>
          <w:color w:val="000000"/>
        </w:rPr>
        <w:t xml:space="preserve">entre </w:t>
      </w:r>
      <w:r>
        <w:rPr>
          <w:color w:val="EB4165"/>
        </w:rPr>
        <w:t xml:space="preserve">militares </w:t>
      </w:r>
      <w:r>
        <w:rPr>
          <w:color w:val="000000"/>
        </w:rPr>
        <w:t xml:space="preserve">,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B4165"/>
        </w:rPr>
        <w:t xml:space="preserve">Policía-Nacional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rescatado </w:t>
      </w:r>
      <w:r>
        <w:rPr>
          <w:color w:val="000000"/>
        </w:rPr>
        <w:t xml:space="preserve">y </w:t>
      </w:r>
      <w:r>
        <w:rPr>
          <w:color w:val="B41140"/>
        </w:rPr>
        <w:t xml:space="preserve">evacuado </w:t>
      </w:r>
      <w:r>
        <w:rPr>
          <w:color w:val="000000"/>
        </w:rPr>
        <w:t xml:space="preserve">a </w:t>
      </w:r>
      <w:r>
        <w:rPr>
          <w:color w:val="EB4165"/>
        </w:rPr>
        <w:t xml:space="preserve">5.000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CCCBF"/>
        </w:rPr>
        <w:t xml:space="preserve">calcula </w:t>
      </w:r>
      <w:r>
        <w:rPr>
          <w:color w:val="9CCCBF"/>
        </w:rPr>
        <w:t xml:space="preserve">además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EB4165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EB4165"/>
        </w:rPr>
        <w:t xml:space="preserve">verter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unos </w:t>
      </w:r>
      <w:r>
        <w:rPr>
          <w:color w:val="000000"/>
        </w:rPr>
        <w:t xml:space="preserve">unos </w:t>
      </w:r>
      <w:r>
        <w:rPr>
          <w:color w:val="000000"/>
        </w:rPr>
        <w:t xml:space="preserve">51 </w:t>
      </w:r>
      <w:r>
        <w:rPr>
          <w:color w:val="EB4165"/>
        </w:rPr>
        <w:t xml:space="preserve">hectómetros </w:t>
      </w:r>
      <w:r>
        <w:rPr>
          <w:color w:val="EB4165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CCCBF"/>
        </w:rPr>
        <w:t xml:space="preserve">equivalente </w:t>
      </w:r>
      <w:r>
        <w:rPr>
          <w:color w:val="000000"/>
        </w:rPr>
        <w:t xml:space="preserve">a </w:t>
      </w:r>
      <w:r>
        <w:rPr>
          <w:color w:val="000000"/>
        </w:rPr>
        <w:t xml:space="preserve">20.500 </w:t>
      </w:r>
      <w:r>
        <w:rPr>
          <w:color w:val="B41140"/>
        </w:rPr>
        <w:t xml:space="preserve">piscinas </w:t>
      </w:r>
      <w:r>
        <w:rPr>
          <w:color w:val="4FE5D6"/>
        </w:rPr>
        <w:t xml:space="preserve">olímpicas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CCCBF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EB4165"/>
        </w:rPr>
        <w:t xml:space="preserve">Menor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70 </w:t>
      </w:r>
      <w:r>
        <w:rPr>
          <w:color w:val="EB4165"/>
        </w:rPr>
        <w:t xml:space="preserve">centímetros </w:t>
      </w:r>
      <w:r>
        <w:rPr>
          <w:color w:val="000000"/>
        </w:rPr>
        <w:t xml:space="preserve">como </w:t>
      </w:r>
      <w:r>
        <w:rPr>
          <w:color w:val="EB4165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CDE4F4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Dolores </w:t>
      </w:r>
      <w:r>
        <w:rPr>
          <w:color w:val="EB4165"/>
        </w:rPr>
        <w:t xml:space="preserve">continúa </w:t>
      </w:r>
      <w:r>
        <w:rPr>
          <w:color w:val="000000"/>
        </w:rPr>
        <w:t xml:space="preserve">la </w:t>
      </w:r>
      <w:r>
        <w:rPr>
          <w:color w:val="EB4165"/>
        </w:rPr>
        <w:t xml:space="preserve">búsqueda </w:t>
      </w:r>
      <w:r>
        <w:rPr>
          <w:color w:val="000000"/>
        </w:rPr>
        <w:t xml:space="preserve">del </w:t>
      </w:r>
      <w:r>
        <w:rPr>
          <w:color w:val="9CCCBF"/>
        </w:rPr>
        <w:t xml:space="preserve">ciudadano </w:t>
      </w:r>
      <w:r>
        <w:rPr>
          <w:color w:val="CDE4F4"/>
        </w:rPr>
        <w:t xml:space="preserve">holandés </w:t>
      </w:r>
      <w:r>
        <w:rPr>
          <w:color w:val="EB4165"/>
        </w:rPr>
        <w:t xml:space="preserve">desaparecido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EB4165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corriente </w:t>
      </w:r>
      <w:r>
        <w:rPr>
          <w:color w:val="000000"/>
        </w:rPr>
        <w:t xml:space="preserve">podría </w:t>
      </w:r>
      <w:r>
        <w:rPr>
          <w:color w:val="EB4165"/>
        </w:rPr>
        <w:t xml:space="preserve">haberle </w:t>
      </w:r>
      <w:r>
        <w:rPr>
          <w:color w:val="CDE4F4"/>
        </w:rPr>
        <w:t xml:space="preserve">arrastrado </w:t>
      </w:r>
      <w:r>
        <w:rPr>
          <w:color w:val="EB4165"/>
        </w:rPr>
        <w:t xml:space="preserve">varios </w:t>
      </w:r>
      <w:r>
        <w:rPr>
          <w:color w:val="CDE4F4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Fueron </w:t>
      </w:r>
      <w:r>
        <w:rPr>
          <w:color w:val="000000"/>
        </w:rPr>
        <w:t xml:space="preserve">sus </w:t>
      </w:r>
      <w:r>
        <w:rPr>
          <w:color w:val="EB4165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EB4165"/>
        </w:rPr>
        <w:t xml:space="preserve">alarma </w:t>
      </w:r>
      <w:r>
        <w:rPr>
          <w:color w:val="000000"/>
        </w:rPr>
        <w:t xml:space="preserve">. </w:t>
      </w:r>
      <w:r>
        <w:rPr>
          <w:color w:val="EB4165"/>
        </w:rPr>
        <w:t xml:space="preserve">Desapareció </w:t>
      </w:r>
      <w:r>
        <w:rPr>
          <w:color w:val="EB4165"/>
        </w:rPr>
        <w:t xml:space="preserve">justo </w:t>
      </w:r>
      <w:r>
        <w:rPr>
          <w:color w:val="EB4165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le </w:t>
      </w:r>
      <w:r>
        <w:rPr>
          <w:color w:val="CDE4F4"/>
        </w:rPr>
        <w:t xml:space="preserve">arrastró </w:t>
      </w:r>
      <w:r>
        <w:rPr>
          <w:color w:val="000000"/>
        </w:rPr>
        <w:t xml:space="preserve">en </w:t>
      </w:r>
      <w:r>
        <w:rPr>
          <w:color w:val="9CCCBF"/>
        </w:rPr>
        <w:t xml:space="preserve">cuestión </w:t>
      </w:r>
      <w:r>
        <w:rPr>
          <w:color w:val="000000"/>
        </w:rPr>
        <w:t xml:space="preserve">de </w:t>
      </w:r>
      <w:r>
        <w:rPr>
          <w:color w:val="EB4165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EB4165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EB4165"/>
        </w:rPr>
        <w:t xml:space="preserve">peinando </w:t>
      </w:r>
      <w:r>
        <w:rPr>
          <w:color w:val="000000"/>
        </w:rPr>
        <w:t xml:space="preserve">esta </w:t>
      </w:r>
      <w:r>
        <w:rPr>
          <w:color w:val="9CCCBF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EB4165"/>
        </w:rPr>
        <w:t xml:space="preserve">encontramos </w:t>
      </w:r>
      <w:r>
        <w:rPr>
          <w:color w:val="000000"/>
        </w:rPr>
        <w:t xml:space="preserve">con </w:t>
      </w:r>
      <w:r>
        <w:rPr>
          <w:color w:val="000000"/>
        </w:rPr>
        <w:t xml:space="preserve">buzos </w:t>
      </w:r>
      <w:r>
        <w:rPr>
          <w:color w:val="000000"/>
        </w:rPr>
        <w:t xml:space="preserve">, </w:t>
      </w:r>
      <w:r>
        <w:rPr>
          <w:color w:val="EB4165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EB4165"/>
        </w:rPr>
        <w:t xml:space="preserve">lanchas </w:t>
      </w:r>
      <w:r>
        <w:rPr>
          <w:color w:val="000000"/>
        </w:rPr>
        <w:t xml:space="preserve">y </w:t>
      </w:r>
      <w:r>
        <w:rPr>
          <w:color w:val="EB4165"/>
        </w:rPr>
        <w:t xml:space="preserve">perros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sin </w:t>
      </w:r>
      <w:r>
        <w:rPr>
          <w:color w:val="EB4165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perros </w:t>
      </w:r>
      <w:r>
        <w:rPr>
          <w:color w:val="000000"/>
        </w:rPr>
        <w:t xml:space="preserve">ha </w:t>
      </w:r>
      <w:r>
        <w:rPr>
          <w:color w:val="EB4165"/>
        </w:rPr>
        <w:t xml:space="preserve">marcado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EB4165"/>
        </w:rPr>
        <w:t xml:space="preserve">completamente </w:t>
      </w:r>
      <w:r>
        <w:rPr>
          <w:color w:val="CDE4F4"/>
        </w:rPr>
        <w:t xml:space="preserve">anegada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EB4165"/>
        </w:rPr>
        <w:t xml:space="preserve">búsqueda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B4165"/>
        </w:rPr>
        <w:t xml:space="preserve">reanudar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EB4165"/>
        </w:rPr>
        <w:t xml:space="preserve">acabado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se </w:t>
      </w:r>
      <w:r>
        <w:rPr>
          <w:color w:val="EB4165"/>
        </w:rPr>
        <w:t xml:space="preserve">siguen </w:t>
      </w:r>
      <w:r>
        <w:rPr>
          <w:color w:val="EB4165"/>
        </w:rPr>
        <w:t xml:space="preserve">rescatando </w:t>
      </w:r>
      <w:r>
        <w:rPr>
          <w:color w:val="EB4165"/>
        </w:rPr>
        <w:t xml:space="preserve">personas </w:t>
      </w:r>
      <w:r>
        <w:rPr>
          <w:color w:val="EB4165"/>
        </w:rPr>
        <w:t xml:space="preserve">aisladas </w:t>
      </w:r>
      <w:r>
        <w:rPr>
          <w:color w:val="000000"/>
        </w:rPr>
        <w:t xml:space="preserve">y </w:t>
      </w:r>
      <w:r>
        <w:rPr>
          <w:color w:val="EB4165"/>
        </w:rPr>
        <w:t xml:space="preserve">auxiliando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EB4165"/>
        </w:rPr>
        <w:t xml:space="preserve">Faltan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EB4165"/>
        </w:rPr>
        <w:t xml:space="preserve">Segura </w:t>
      </w:r>
      <w:r>
        <w:rPr>
          <w:color w:val="9CCCBF"/>
        </w:rPr>
        <w:t xml:space="preserve">recupere </w:t>
      </w:r>
      <w:r>
        <w:rPr>
          <w:color w:val="000000"/>
        </w:rPr>
        <w:t xml:space="preserve">la </w:t>
      </w:r>
      <w:r>
        <w:rPr>
          <w:color w:val="EB4165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EB4165"/>
        </w:rPr>
        <w:t xml:space="preserve">quedan </w:t>
      </w:r>
      <w:r>
        <w:rPr>
          <w:color w:val="9CCCBF"/>
        </w:rPr>
        <w:t xml:space="preserve">muchas </w:t>
      </w:r>
      <w:r>
        <w:rPr>
          <w:color w:val="9CCCBF"/>
        </w:rPr>
        <w:t xml:space="preserve">jornadas </w:t>
      </w:r>
      <w:r>
        <w:rPr>
          <w:color w:val="000000"/>
        </w:rPr>
        <w:t xml:space="preserve">de </w:t>
      </w:r>
      <w:r>
        <w:rPr>
          <w:color w:val="9CCCBF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barrios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EB4165"/>
        </w:rPr>
        <w:t xml:space="preserve">llevan </w:t>
      </w:r>
      <w:r>
        <w:rPr>
          <w:color w:val="EB4165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sacando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EB4165"/>
        </w:rPr>
        <w:t xml:space="preserve">sirve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EB4165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vengan </w:t>
      </w:r>
      <w:r>
        <w:rPr>
          <w:color w:val="000000"/>
        </w:rPr>
        <w:t xml:space="preserve">los </w:t>
      </w:r>
      <w:r>
        <w:rPr>
          <w:color w:val="EB4165"/>
        </w:rPr>
        <w:t xml:space="preserve">camiones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EB4165"/>
        </w:rPr>
        <w:t xml:space="preserve">lleven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nacer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DE4F4"/>
        </w:rPr>
        <w:t xml:space="preserve">riada </w:t>
      </w:r>
      <w:r>
        <w:rPr>
          <w:color w:val="EB4165"/>
        </w:rPr>
        <w:t xml:space="preserve">rompió </w:t>
      </w:r>
      <w:r>
        <w:rPr>
          <w:color w:val="000000"/>
        </w:rPr>
        <w:t xml:space="preserve">la </w:t>
      </w:r>
      <w:r>
        <w:rPr>
          <w:color w:val="EB4165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EB4165"/>
        </w:rPr>
        <w:t xml:space="preserve">observen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EB4165"/>
        </w:rPr>
        <w:t xml:space="preserve">llegó </w:t>
      </w:r>
      <w:r>
        <w:rPr>
          <w:color w:val="000000"/>
        </w:rPr>
        <w:t xml:space="preserve">el </w:t>
      </w:r>
      <w:r>
        <w:rPr>
          <w:color w:val="9CCCBF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EB4165"/>
        </w:rPr>
        <w:t xml:space="preserve">Prácticamente </w:t>
      </w:r>
      <w:r>
        <w:rPr>
          <w:color w:val="000000"/>
        </w:rPr>
        <w:t xml:space="preserve">1 </w:t>
      </w:r>
      <w:r>
        <w:rPr>
          <w:color w:val="000000"/>
        </w:rPr>
        <w:t xml:space="preserve">m </w:t>
      </w:r>
      <w:r>
        <w:rPr>
          <w:color w:val="000000"/>
        </w:rPr>
        <w:t xml:space="preserve">y </w:t>
      </w:r>
      <w:r>
        <w:rPr>
          <w:color w:val="9CCCBF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EB4165"/>
        </w:rPr>
        <w:t xml:space="preserve">amigos </w:t>
      </w:r>
      <w:r>
        <w:rPr>
          <w:color w:val="000000"/>
        </w:rPr>
        <w:t xml:space="preserve">y </w:t>
      </w:r>
      <w:r>
        <w:rPr>
          <w:color w:val="EB4165"/>
        </w:rPr>
        <w:t xml:space="preserve">familiares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EB4165"/>
        </w:rPr>
        <w:t xml:space="preserve">limpiando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EB4165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B4165"/>
        </w:rPr>
        <w:t xml:space="preserve">destrozos </w:t>
      </w:r>
      <w:r>
        <w:rPr>
          <w:color w:val="EB4165"/>
        </w:rPr>
        <w:t xml:space="preserve">materiales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9CCCBF"/>
        </w:rPr>
        <w:t xml:space="preserve">ninguna </w:t>
      </w:r>
      <w:r>
        <w:rPr>
          <w:color w:val="EB4165"/>
        </w:rPr>
        <w:t xml:space="preserve">importancia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300 </w:t>
      </w:r>
      <w:r>
        <w:rPr>
          <w:color w:val="EB4165"/>
        </w:rPr>
        <w:t xml:space="preserve">personas </w:t>
      </w:r>
      <w:r>
        <w:rPr>
          <w:color w:val="EB4165"/>
        </w:rPr>
        <w:t xml:space="preserve">durmiendo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atención </w:t>
      </w:r>
      <w:r>
        <w:rPr>
          <w:color w:val="000000"/>
        </w:rPr>
        <w:t xml:space="preserve">de </w:t>
      </w:r>
      <w:r>
        <w:rPr>
          <w:color w:val="9CCCBF"/>
        </w:rPr>
        <w:t xml:space="preserve">oficina </w:t>
      </w:r>
      <w:r>
        <w:rPr>
          <w:color w:val="000000"/>
        </w:rPr>
        <w:t xml:space="preserve">al </w:t>
      </w:r>
      <w:r>
        <w:rPr>
          <w:color w:val="9CCCBF"/>
        </w:rPr>
        <w:t xml:space="preserve">ciudadano </w:t>
      </w:r>
      <w:r>
        <w:rPr>
          <w:color w:val="000000"/>
        </w:rPr>
        <w:t xml:space="preserve">está </w:t>
      </w:r>
      <w:r>
        <w:rPr>
          <w:color w:val="EB4165"/>
        </w:rPr>
        <w:t xml:space="preserve">desbordada </w:t>
      </w:r>
      <w:r>
        <w:rPr>
          <w:color w:val="000000"/>
        </w:rPr>
        <w:t xml:space="preserve">. </w:t>
      </w:r>
      <w:r>
        <w:rPr>
          <w:color w:val="EB4165"/>
        </w:rPr>
        <w:t xml:space="preserve">Todavía </w:t>
      </w:r>
      <w:r>
        <w:rPr>
          <w:color w:val="EB4165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para </w:t>
      </w:r>
      <w:r>
        <w:rPr>
          <w:color w:val="EB4165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de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son </w:t>
      </w:r>
      <w:r>
        <w:rPr>
          <w:color w:val="EB4165"/>
        </w:rPr>
        <w:t xml:space="preserve">auténticas </w:t>
      </w:r>
      <w:r>
        <w:rPr>
          <w:color w:val="000000"/>
        </w:rPr>
        <w:t xml:space="preserve">escombreras </w:t>
      </w:r>
      <w:r>
        <w:rPr>
          <w:color w:val="000000"/>
        </w:rPr>
        <w:t xml:space="preserve">. </w:t>
      </w:r>
      <w:r>
        <w:rPr>
          <w:color w:val="000000"/>
        </w:rPr>
        <w:t xml:space="preserve">Lodazales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EB4165"/>
        </w:rPr>
        <w:t xml:space="preserve">cerca </w:t>
      </w:r>
      <w:r>
        <w:rPr>
          <w:color w:val="000000"/>
        </w:rPr>
        <w:t xml:space="preserve">de </w:t>
      </w:r>
      <w:r>
        <w:rPr>
          <w:color w:val="EB4165"/>
        </w:rPr>
        <w:t xml:space="preserve">allí </w:t>
      </w:r>
      <w:r>
        <w:rPr>
          <w:color w:val="000000"/>
        </w:rPr>
        <w:t xml:space="preserve">, </w:t>
      </w:r>
      <w:r>
        <w:rPr>
          <w:color w:val="EB4165"/>
        </w:rPr>
        <w:t xml:space="preserve">varios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de </w:t>
      </w:r>
      <w:r>
        <w:rPr>
          <w:color w:val="EB4165"/>
        </w:rPr>
        <w:t xml:space="preserve">Dolores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DE4F4"/>
        </w:rPr>
        <w:t xml:space="preserve">tractor </w:t>
      </w:r>
      <w:r>
        <w:rPr>
          <w:color w:val="000000"/>
        </w:rPr>
        <w:t xml:space="preserve">. </w:t>
      </w:r>
      <w:r>
        <w:rPr>
          <w:color w:val="EB4165"/>
        </w:rPr>
        <w:t xml:space="preserve">Situación </w:t>
      </w:r>
      <w:r>
        <w:rPr>
          <w:color w:val="EB4165"/>
        </w:rPr>
        <w:t xml:space="preserve">similar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DE4F4"/>
        </w:rPr>
        <w:t xml:space="preserve">Alcázares </w:t>
      </w:r>
      <w:r>
        <w:rPr>
          <w:color w:val="000000"/>
        </w:rPr>
        <w:t xml:space="preserve">, </w:t>
      </w:r>
      <w:r>
        <w:rPr>
          <w:color w:val="EB4165"/>
        </w:rPr>
        <w:t xml:space="preserve">Murcia </w:t>
      </w:r>
      <w:r>
        <w:rPr>
          <w:color w:val="000000"/>
        </w:rPr>
        <w:t xml:space="preserve">. </w:t>
      </w:r>
      <w:r>
        <w:rPr>
          <w:color w:val="EB4165"/>
        </w:rPr>
        <w:t xml:space="preserve">Allí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está </w:t>
      </w:r>
      <w:r>
        <w:rPr>
          <w:color w:val="9CCCBF"/>
        </w:rPr>
        <w:t xml:space="preserve">repartiendo </w:t>
      </w:r>
      <w:r>
        <w:rPr>
          <w:color w:val="EB4165"/>
        </w:rPr>
        <w:t xml:space="preserve">alimentos </w:t>
      </w:r>
      <w:r>
        <w:rPr>
          <w:color w:val="000000"/>
        </w:rPr>
        <w:t xml:space="preserve">. </w:t>
      </w:r>
      <w:r>
        <w:rPr>
          <w:color w:val="EB4165"/>
        </w:rPr>
        <w:t xml:space="preserve">Decenas </w:t>
      </w:r>
      <w:r>
        <w:rPr>
          <w:color w:val="000000"/>
        </w:rPr>
        <w:t xml:space="preserve">de </w:t>
      </w:r>
      <w:r>
        <w:rPr>
          <w:color w:val="EB4165"/>
        </w:rPr>
        <w:t xml:space="preserve">voluntarios </w:t>
      </w:r>
      <w:r>
        <w:rPr>
          <w:color w:val="EB4165"/>
        </w:rPr>
        <w:t xml:space="preserve">tratan </w:t>
      </w:r>
      <w:r>
        <w:rPr>
          <w:color w:val="000000"/>
        </w:rPr>
        <w:t xml:space="preserve">de </w:t>
      </w:r>
      <w:r>
        <w:rPr>
          <w:color w:val="EB4165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CCCBF"/>
        </w:rPr>
        <w:t xml:space="preserve">afectados </w:t>
      </w:r>
      <w:r>
        <w:rPr>
          <w:color w:val="000000"/>
        </w:rPr>
        <w:t xml:space="preserve">. </w:t>
      </w:r>
      <w:r>
        <w:rPr>
          <w:color w:val="EB4165"/>
        </w:rPr>
        <w:t xml:space="preserve">Cuatro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EB4165"/>
        </w:rPr>
        <w:t xml:space="preserve">desesperación </w:t>
      </w:r>
      <w:r>
        <w:rPr>
          <w:color w:val="000000"/>
        </w:rPr>
        <w:t xml:space="preserve">y </w:t>
      </w:r>
      <w:r>
        <w:rPr>
          <w:color w:val="EB4165"/>
        </w:rPr>
        <w:t xml:space="preserve">agotamiento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9CCCBF"/>
        </w:rPr>
        <w:t xml:space="preserve">mella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EB4165"/>
        </w:rPr>
        <w:t xml:space="preserve">Levante </w:t>
      </w:r>
      <w:r>
        <w:rPr>
          <w:color w:val="000000"/>
        </w:rPr>
        <w:t xml:space="preserve">hay </w:t>
      </w:r>
      <w:r>
        <w:rPr>
          <w:color w:val="000000"/>
        </w:rPr>
        <w:t xml:space="preserve">20 </w:t>
      </w:r>
      <w:r>
        <w:rPr>
          <w:color w:val="CDE4F4"/>
        </w:rPr>
        <w:t xml:space="preserve">carreteras </w:t>
      </w:r>
      <w:r>
        <w:rPr>
          <w:color w:val="CDE4F4"/>
        </w:rPr>
        <w:t xml:space="preserve">cortadas </w:t>
      </w:r>
      <w:r>
        <w:rPr>
          <w:color w:val="000000"/>
        </w:rPr>
        <w:t xml:space="preserve">al </w:t>
      </w:r>
      <w:r>
        <w:rPr>
          <w:color w:val="EB4165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vías </w:t>
      </w:r>
      <w:r>
        <w:rPr>
          <w:color w:val="9CCCBF"/>
        </w:rPr>
        <w:t xml:space="preserve">secundarias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EB4165"/>
        </w:rPr>
        <w:t xml:space="preserve">afectada </w:t>
      </w:r>
      <w:r>
        <w:rPr>
          <w:color w:val="000000"/>
        </w:rPr>
        <w:t xml:space="preserve">la </w:t>
      </w:r>
      <w:r>
        <w:rPr>
          <w:color w:val="000000"/>
        </w:rPr>
        <w:t xml:space="preserve">AP7 </w:t>
      </w:r>
      <w:r>
        <w:rPr>
          <w:color w:val="000000"/>
        </w:rPr>
        <w:t xml:space="preserve">en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Horadada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preocupación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cesa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EB4165"/>
        </w:rPr>
        <w:t xml:space="preserve">Segura </w:t>
      </w:r>
      <w:r>
        <w:rPr>
          <w:color w:val="000000"/>
        </w:rPr>
        <w:t xml:space="preserve">podría </w:t>
      </w:r>
      <w:r>
        <w:rPr>
          <w:color w:val="EB4165"/>
        </w:rPr>
        <w:t xml:space="preserve">volver </w:t>
      </w:r>
      <w:r>
        <w:rPr>
          <w:color w:val="000000"/>
        </w:rPr>
        <w:t xml:space="preserve">a </w:t>
      </w:r>
      <w:r>
        <w:rPr>
          <w:color w:val="CDE4F4"/>
        </w:rPr>
        <w:t xml:space="preserve">desbordarse </w:t>
      </w:r>
      <w:r>
        <w:rPr>
          <w:color w:val="000000"/>
        </w:rPr>
        <w:t xml:space="preserve">en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9CCCBF"/>
        </w:rPr>
        <w:t xml:space="preserve">según </w:t>
      </w:r>
      <w:r>
        <w:rPr>
          <w:color w:val="EB4165"/>
        </w:rPr>
        <w:t xml:space="preserve">advierte </w:t>
      </w:r>
      <w:r>
        <w:rPr>
          <w:color w:val="000000"/>
        </w:rPr>
        <w:t xml:space="preserve">su </w:t>
      </w:r>
      <w:r>
        <w:rPr>
          <w:color w:val="9CCCBF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últimas </w:t>
      </w:r>
      <w:r>
        <w:rPr>
          <w:color w:val="B41140"/>
        </w:rPr>
        <w:t xml:space="preserve">tormentas </w:t>
      </w:r>
      <w:r>
        <w:rPr>
          <w:color w:val="000000"/>
        </w:rPr>
        <w:t xml:space="preserve">de </w:t>
      </w:r>
      <w:r>
        <w:rPr>
          <w:color w:val="EB4165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EB4165"/>
        </w:rPr>
        <w:t xml:space="preserve">imágenes </w:t>
      </w:r>
      <w:r>
        <w:rPr>
          <w:color w:val="000000"/>
        </w:rPr>
        <w:t xml:space="preserve">se </w:t>
      </w:r>
      <w:r>
        <w:rPr>
          <w:color w:val="EB4165"/>
        </w:rPr>
        <w:t xml:space="preserve">grabaron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gran </w:t>
      </w:r>
      <w:r>
        <w:rPr>
          <w:color w:val="B41140"/>
        </w:rPr>
        <w:t xml:space="preserve">tormenta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restaurante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DE4F4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B4165"/>
        </w:rPr>
        <w:t xml:space="preserve">entró </w:t>
      </w:r>
      <w:r>
        <w:rPr>
          <w:color w:val="000000"/>
        </w:rPr>
        <w:t xml:space="preserve">con </w:t>
      </w:r>
      <w:r>
        <w:rPr>
          <w:color w:val="EB4165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establecimiento </w:t>
      </w:r>
      <w:r>
        <w:rPr>
          <w:color w:val="000000"/>
        </w:rPr>
        <w:t xml:space="preserve">sin </w:t>
      </w:r>
      <w:r>
        <w:rPr>
          <w:color w:val="EB4165"/>
        </w:rPr>
        <w:t xml:space="preserve">casi </w:t>
      </w:r>
      <w:r>
        <w:rPr>
          <w:color w:val="9CCCBF"/>
        </w:rPr>
        <w:t xml:space="preserve">tiempo </w:t>
      </w:r>
      <w:r>
        <w:rPr>
          <w:color w:val="000000"/>
        </w:rPr>
        <w:t xml:space="preserve">para </w:t>
      </w:r>
      <w:r>
        <w:rPr>
          <w:color w:val="4FE5D6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B4165"/>
        </w:rPr>
        <w:t xml:space="preserve">visto </w:t>
      </w:r>
      <w:r>
        <w:rPr>
          <w:color w:val="EB4165"/>
        </w:rPr>
        <w:t xml:space="preserve">ocurría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9CCCBF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EB4165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EB4165"/>
        </w:rPr>
        <w:t xml:space="preserve">restaurante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EB4165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EB4165"/>
        </w:rPr>
        <w:t xml:space="preserve">siguen </w:t>
      </w:r>
      <w:r>
        <w:rPr>
          <w:color w:val="000000"/>
        </w:rPr>
        <w:t xml:space="preserve">sacando </w:t>
      </w:r>
      <w:r>
        <w:rPr>
          <w:color w:val="EB4165"/>
        </w:rPr>
        <w:t xml:space="preserve">barro </w:t>
      </w:r>
      <w:r>
        <w:rPr>
          <w:color w:val="000000"/>
        </w:rPr>
        <w:t xml:space="preserve">Desde </w:t>
      </w:r>
      <w:r>
        <w:rPr>
          <w:color w:val="9CCCBF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9CCCBF"/>
        </w:rPr>
        <w:t xml:space="preserve">trabajando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9CCCBF"/>
        </w:rPr>
        <w:t xml:space="preserve">objetivo </w:t>
      </w:r>
      <w:r>
        <w:rPr>
          <w:color w:val="000000"/>
        </w:rPr>
        <w:t xml:space="preserve">del </w:t>
      </w:r>
      <w:r>
        <w:rPr>
          <w:color w:val="EB4165"/>
        </w:rPr>
        <w:t xml:space="preserve">dueño </w:t>
      </w:r>
      <w:r>
        <w:rPr>
          <w:color w:val="000000"/>
        </w:rPr>
        <w:t xml:space="preserve">es </w:t>
      </w:r>
      <w:r>
        <w:rPr>
          <w:color w:val="9CCCBF"/>
        </w:rPr>
        <w:t xml:space="preserve">abrir </w:t>
      </w:r>
      <w:r>
        <w:rPr>
          <w:color w:val="000000"/>
        </w:rPr>
        <w:t xml:space="preserve">el </w:t>
      </w:r>
      <w:r>
        <w:rPr>
          <w:color w:val="EB4165"/>
        </w:rPr>
        <w:t xml:space="preserve">restaurante </w:t>
      </w:r>
      <w:r>
        <w:rPr>
          <w:color w:val="000000"/>
        </w:rPr>
        <w:t xml:space="preserve">este </w:t>
      </w:r>
      <w:r>
        <w:rPr>
          <w:color w:val="EB4165"/>
        </w:rPr>
        <w:t xml:space="preserve">mismo </w:t>
      </w:r>
      <w:r>
        <w:rPr>
          <w:color w:val="000000"/>
        </w:rPr>
        <w:t xml:space="preserve">sábado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41140"/>
        </w:rPr>
        <w:t xml:space="preserve">terraza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41140"/>
        </w:rPr>
        <w:t xml:space="preserve">terraza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EB4165"/>
        </w:rPr>
        <w:t xml:space="preserve">llena </w:t>
      </w:r>
      <w:r>
        <w:rPr>
          <w:color w:val="000000"/>
        </w:rPr>
        <w:t xml:space="preserve">de </w:t>
      </w:r>
      <w:r>
        <w:rPr>
          <w:color w:val="9CCCBF"/>
        </w:rPr>
        <w:t xml:space="preserve">gente </w:t>
      </w:r>
      <w:r>
        <w:rPr>
          <w:color w:val="000000"/>
        </w:rPr>
        <w:t xml:space="preserve">cenando </w:t>
      </w:r>
      <w:r>
        <w:rPr>
          <w:color w:val="EB4165"/>
        </w:rPr>
        <w:t xml:space="preserve">tranquilamente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B4165"/>
        </w:rPr>
        <w:t xml:space="preserve">sillas </w:t>
      </w:r>
      <w:r>
        <w:rPr>
          <w:color w:val="000000"/>
        </w:rPr>
        <w:t xml:space="preserve">ni </w:t>
      </w:r>
      <w:r>
        <w:rPr>
          <w:color w:val="000000"/>
        </w:rPr>
        <w:t xml:space="preserve">mesas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EB4165"/>
        </w:rPr>
        <w:t xml:space="preserve">llevado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B4165"/>
        </w:rPr>
        <w:t xml:space="preserve">entrar </w:t>
      </w:r>
      <w:r>
        <w:rPr>
          <w:color w:val="EB4165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B4165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EB4165"/>
        </w:rPr>
        <w:t xml:space="preserve">persiana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estaba </w:t>
      </w:r>
      <w:r>
        <w:rPr>
          <w:color w:val="CDE4F4"/>
        </w:rPr>
        <w:t xml:space="preserve">flotando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EB4165"/>
        </w:rPr>
        <w:t xml:space="preserve">sirven </w:t>
      </w:r>
      <w:r>
        <w:rPr>
          <w:color w:val="000000"/>
        </w:rPr>
        <w:t xml:space="preserve">. </w:t>
      </w:r>
      <w:r>
        <w:rPr>
          <w:color w:val="EB4165"/>
        </w:rPr>
        <w:t xml:space="preserve">Restaurantes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EB4165"/>
        </w:rPr>
        <w:t xml:space="preserve">mobiliario </w:t>
      </w:r>
      <w:r>
        <w:rPr>
          <w:color w:val="EB4165"/>
        </w:rPr>
        <w:t xml:space="preserve">urbano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las </w:t>
      </w:r>
      <w:r>
        <w:rPr>
          <w:color w:val="EB4165"/>
        </w:rPr>
        <w:t xml:space="preserve">pérdidas </w:t>
      </w:r>
      <w:r>
        <w:rPr>
          <w:color w:val="CDE4F4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EB4165"/>
        </w:rPr>
        <w:t xml:space="preserve">impresiona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FE5D6"/>
        </w:rPr>
        <w:t xml:space="preserve">intuye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sacado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B4165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maquinaria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sacar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41140"/>
        </w:rPr>
        <w:t xml:space="preserve">cosecha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EB4165"/>
        </w:rPr>
        <w:t xml:space="preserve">totalmente </w:t>
      </w:r>
      <w:r>
        <w:rPr>
          <w:color w:val="EB4165"/>
        </w:rPr>
        <w:t xml:space="preserve">sumergida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está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bancales </w:t>
      </w:r>
      <w:r>
        <w:rPr>
          <w:color w:val="000000"/>
        </w:rPr>
        <w:t xml:space="preserve">a </w:t>
      </w:r>
      <w:r>
        <w:rPr>
          <w:color w:val="000000"/>
        </w:rPr>
        <w:t xml:space="preserve">borbotones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bornotones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EB4165"/>
        </w:rPr>
        <w:t xml:space="preserve">parezca </w:t>
      </w:r>
      <w:r>
        <w:rPr>
          <w:color w:val="000000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apios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son </w:t>
      </w:r>
      <w:r>
        <w:rPr>
          <w:color w:val="CDE4F4"/>
        </w:rPr>
        <w:t xml:space="preserve">naranjos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41140"/>
        </w:rPr>
        <w:t xml:space="preserve">pudrir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EB4165"/>
        </w:rPr>
        <w:t xml:space="preserve">desaparecer </w:t>
      </w:r>
      <w:r>
        <w:rPr>
          <w:color w:val="000000"/>
        </w:rPr>
        <w:t xml:space="preserve">del </w:t>
      </w:r>
      <w:r>
        <w:rPr>
          <w:color w:val="EB4165"/>
        </w:rPr>
        <w:t xml:space="preserve">cultivo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EB4165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Alicante </w:t>
      </w:r>
      <w:r>
        <w:rPr>
          <w:color w:val="000000"/>
        </w:rPr>
        <w:t xml:space="preserve">y </w:t>
      </w:r>
      <w:r>
        <w:rPr>
          <w:color w:val="EB4165"/>
        </w:rPr>
        <w:t xml:space="preserve">Valencia </w:t>
      </w:r>
      <w:r>
        <w:rPr>
          <w:color w:val="000000"/>
        </w:rPr>
        <w:t xml:space="preserve">las </w:t>
      </w:r>
      <w:r>
        <w:rPr>
          <w:color w:val="EB4165"/>
        </w:rPr>
        <w:t xml:space="preserve">pérdidas </w:t>
      </w:r>
      <w:r>
        <w:rPr>
          <w:color w:val="000000"/>
        </w:rPr>
        <w:t xml:space="preserve">podrían </w:t>
      </w:r>
      <w:r>
        <w:rPr>
          <w:color w:val="9CCCBF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Almería </w:t>
      </w:r>
      <w:r>
        <w:rPr>
          <w:color w:val="000000"/>
        </w:rPr>
        <w:t xml:space="preserve">algunos </w:t>
      </w:r>
      <w:r>
        <w:rPr>
          <w:color w:val="EB4165"/>
        </w:rPr>
        <w:t xml:space="preserve">invernaderos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EB4165"/>
        </w:rPr>
        <w:t xml:space="preserve">resistido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EB4165"/>
        </w:rPr>
        <w:t xml:space="preserve">perdido </w:t>
      </w:r>
      <w:r>
        <w:rPr>
          <w:color w:val="000000"/>
        </w:rPr>
        <w:t xml:space="preserve">su </w:t>
      </w:r>
      <w:r>
        <w:rPr>
          <w:color w:val="000000"/>
        </w:rPr>
        <w:t xml:space="preserve">modo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DE4F4"/>
        </w:rPr>
        <w:t xml:space="preserve">temporal </w:t>
      </w:r>
      <w:r>
        <w:rPr>
          <w:color w:val="000000"/>
        </w:rPr>
        <w:t xml:space="preserve">ha </w:t>
      </w:r>
      <w:r>
        <w:rPr>
          <w:color w:val="EB4165"/>
        </w:rPr>
        <w:t xml:space="preserve">arruinado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B4165"/>
        </w:rPr>
        <w:t xml:space="preserve">300.000 </w:t>
      </w:r>
      <w:r>
        <w:rPr>
          <w:color w:val="B41140"/>
        </w:rPr>
        <w:t xml:space="preserve">hectáreas </w:t>
      </w:r>
      <w:r>
        <w:rPr>
          <w:color w:val="000000"/>
        </w:rPr>
        <w:t xml:space="preserve">. </w:t>
      </w:r>
      <w:r>
        <w:rPr>
          <w:color w:val="EB4165"/>
        </w:rPr>
        <w:t xml:space="preserve">Granjas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000000"/>
        </w:rPr>
        <w:t xml:space="preserve">vacas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9CCCBF"/>
        </w:rPr>
        <w:t xml:space="preserve">negocios </w:t>
      </w:r>
      <w:r>
        <w:rPr>
          <w:color w:val="000000"/>
        </w:rPr>
        <w:t xml:space="preserve">. </w:t>
      </w:r>
      <w:r>
        <w:rPr>
          <w:color w:val="EB4165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EB4165"/>
        </w:rPr>
        <w:t xml:space="preserve">herramientas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camara </w:t>
      </w:r>
      <w:r>
        <w:rPr>
          <w:color w:val="000000"/>
        </w:rPr>
        <w:t xml:space="preserve">de </w:t>
      </w:r>
      <w:r>
        <w:rPr>
          <w:color w:val="9CCCBF"/>
        </w:rPr>
        <w:t xml:space="preserve">pintura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EB4165"/>
        </w:rPr>
        <w:t xml:space="preserve">padre </w:t>
      </w:r>
      <w:r>
        <w:rPr>
          <w:color w:val="000000"/>
        </w:rPr>
        <w:t xml:space="preserve">lo </w:t>
      </w:r>
      <w:r>
        <w:rPr>
          <w:color w:val="4FE5D6"/>
        </w:rPr>
        <w:t xml:space="preserve">fundó </w:t>
      </w:r>
      <w:r>
        <w:rPr>
          <w:color w:val="000000"/>
        </w:rPr>
        <w:t xml:space="preserve">hace </w:t>
      </w:r>
      <w:r>
        <w:rPr>
          <w:color w:val="000000"/>
        </w:rPr>
        <w:t xml:space="preserve">56 </w:t>
      </w:r>
      <w:r>
        <w:rPr>
          <w:color w:val="EB4165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CCCBF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 </w:t>
      </w:r>
      <w:r>
        <w:rPr>
          <w:color w:val="000000"/>
        </w:rPr>
        <w:t xml:space="preserve">viene </w:t>
      </w:r>
      <w:r>
        <w:rPr>
          <w:color w:val="000000"/>
        </w:rPr>
        <w:t xml:space="preserve">el </w:t>
      </w:r>
      <w:r>
        <w:rPr>
          <w:color w:val="EB4165"/>
        </w:rPr>
        <w:t xml:space="preserve">mundo </w:t>
      </w:r>
      <w:r>
        <w:rPr>
          <w:color w:val="9CCCBF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000000"/>
        </w:rPr>
        <w:t xml:space="preserve">70 </w:t>
      </w:r>
      <w:r>
        <w:rPr>
          <w:color w:val="EB4165"/>
        </w:rPr>
        <w:t xml:space="preserve">camiones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CDE4F4"/>
        </w:rPr>
        <w:t xml:space="preserve">arrastrados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000000"/>
        </w:rPr>
        <w:t xml:space="preserve">de </w:t>
      </w:r>
      <w:r>
        <w:rPr>
          <w:color w:val="9CCCBF"/>
        </w:rPr>
        <w:t xml:space="preserve">papel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EB4165"/>
        </w:rPr>
        <w:t xml:space="preserve">inservibles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EB4165"/>
        </w:rPr>
        <w:t xml:space="preserve">coches </w:t>
      </w:r>
      <w:r>
        <w:rPr>
          <w:color w:val="000000"/>
        </w:rPr>
        <w:t xml:space="preserve">que </w:t>
      </w:r>
      <w:r>
        <w:rPr>
          <w:color w:val="EB4165"/>
        </w:rPr>
        <w:t xml:space="preserve">ahora </w:t>
      </w:r>
      <w:r>
        <w:rPr>
          <w:color w:val="000000"/>
        </w:rPr>
        <w:t xml:space="preserve">se </w:t>
      </w:r>
      <w:r>
        <w:rPr>
          <w:color w:val="EB4165"/>
        </w:rPr>
        <w:t xml:space="preserve">acumulan </w:t>
      </w:r>
      <w:r>
        <w:rPr>
          <w:color w:val="EB4165"/>
        </w:rPr>
        <w:t xml:space="preserve">amontonados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FE5D6"/>
        </w:rPr>
        <w:t xml:space="preserve">concesionario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en </w:t>
      </w:r>
      <w:r>
        <w:rPr>
          <w:color w:val="9CCCBF"/>
        </w:rPr>
        <w:t xml:space="preserve">funciones </w:t>
      </w:r>
      <w:r>
        <w:rPr>
          <w:color w:val="000000"/>
        </w:rPr>
        <w:t xml:space="preserve">ha </w:t>
      </w:r>
      <w:r>
        <w:rPr>
          <w:color w:val="B41140"/>
        </w:rPr>
        <w:t xml:space="preserve">recorrido </w:t>
      </w:r>
      <w:r>
        <w:rPr>
          <w:color w:val="000000"/>
        </w:rPr>
        <w:t xml:space="preserve">esta </w:t>
      </w:r>
      <w:r>
        <w:rPr>
          <w:color w:val="9CCCBF"/>
        </w:rPr>
        <w:t xml:space="preserve">mañana </w:t>
      </w:r>
      <w:r>
        <w:rPr>
          <w:color w:val="EB4165"/>
        </w:rPr>
        <w:t xml:space="preserve">varias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EB4165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EB4165"/>
        </w:rPr>
        <w:t xml:space="preserve">helicóptero </w:t>
      </w:r>
      <w:r>
        <w:rPr>
          <w:color w:val="000000"/>
        </w:rPr>
        <w:t xml:space="preserve">ha </w:t>
      </w:r>
      <w:r>
        <w:rPr>
          <w:color w:val="EB4165"/>
        </w:rPr>
        <w:t xml:space="preserve">comprobado </w:t>
      </w:r>
      <w:r>
        <w:rPr>
          <w:color w:val="000000"/>
        </w:rPr>
        <w:t xml:space="preserve">los </w:t>
      </w:r>
      <w:r>
        <w:rPr>
          <w:color w:val="9CCCBF"/>
        </w:rPr>
        <w:t xml:space="preserve">importantes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EB4165"/>
        </w:rPr>
        <w:t xml:space="preserve">almeriense </w:t>
      </w:r>
      <w:r>
        <w:rPr>
          <w:color w:val="000000"/>
        </w:rPr>
        <w:t xml:space="preserve">de </w:t>
      </w:r>
      <w:r>
        <w:rPr>
          <w:color w:val="000000"/>
        </w:rPr>
        <w:t xml:space="preserve">Níjar </w:t>
      </w:r>
      <w:r>
        <w:rPr>
          <w:color w:val="000000"/>
        </w:rPr>
        <w:t xml:space="preserve">y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ha </w:t>
      </w:r>
      <w:r>
        <w:rPr>
          <w:color w:val="EB4165"/>
        </w:rPr>
        <w:t xml:space="preserve">visitado </w:t>
      </w:r>
      <w:r>
        <w:rPr>
          <w:color w:val="9CCCBF"/>
        </w:rPr>
        <w:t xml:space="preserve">Almansa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41140"/>
        </w:rPr>
        <w:t xml:space="preserve">Albacete </w:t>
      </w:r>
      <w:r>
        <w:rPr>
          <w:color w:val="000000"/>
        </w:rPr>
        <w:t xml:space="preserve">.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pondrán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CCCBF"/>
        </w:rPr>
        <w:t xml:space="preserve">medios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CCCBF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EB4165"/>
        </w:rPr>
        <w:t xml:space="preserve">involucradas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CCCBF"/>
        </w:rPr>
        <w:t xml:space="preserve">instituciones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 </w:t>
      </w:r>
      <w:r>
        <w:rPr>
          <w:color w:val="9CCCBF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B4165"/>
        </w:rPr>
        <w:t xml:space="preserve">volcar </w:t>
      </w:r>
      <w:r>
        <w:rPr>
          <w:color w:val="000000"/>
        </w:rPr>
        <w:t xml:space="preserve">en </w:t>
      </w:r>
      <w:r>
        <w:rPr>
          <w:color w:val="9CCCBF"/>
        </w:rPr>
        <w:t xml:space="preserve">recursos </w:t>
      </w:r>
      <w:r>
        <w:rPr>
          <w:color w:val="9CCCBF"/>
        </w:rPr>
        <w:t xml:space="preserve">económicos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volcado </w:t>
      </w:r>
      <w:r>
        <w:rPr>
          <w:color w:val="000000"/>
        </w:rPr>
        <w:t xml:space="preserve">en </w:t>
      </w:r>
      <w:r>
        <w:rPr>
          <w:color w:val="9CCCBF"/>
        </w:rPr>
        <w:t xml:space="preserve">recursos </w:t>
      </w:r>
      <w:r>
        <w:rPr>
          <w:color w:val="EB4165"/>
        </w:rPr>
        <w:t xml:space="preserve">materiales </w:t>
      </w:r>
      <w:r>
        <w:rPr>
          <w:color w:val="000000"/>
        </w:rPr>
        <w:t xml:space="preserve">y </w:t>
      </w:r>
      <w:r>
        <w:rPr>
          <w:color w:val="9CCCBF"/>
        </w:rPr>
        <w:t xml:space="preserve">humanos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EB4165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quepa </w:t>
      </w:r>
      <w:r>
        <w:rPr>
          <w:color w:val="9CCCBF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EB4165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4FE5D6"/>
        </w:rPr>
        <w:t xml:space="preserve">declaraciones </w:t>
      </w:r>
      <w:r>
        <w:rPr>
          <w:color w:val="000000"/>
        </w:rPr>
        <w:t xml:space="preserve">en </w:t>
      </w:r>
      <w:r>
        <w:rPr>
          <w:color w:val="9CCCBF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CCCBF"/>
        </w:rPr>
        <w:t xml:space="preserve">contábamos </w:t>
      </w:r>
      <w:r>
        <w:rPr>
          <w:color w:val="000000"/>
        </w:rPr>
        <w:t xml:space="preserve">que </w:t>
      </w:r>
      <w:r>
        <w:rPr>
          <w:color w:val="EB4165"/>
        </w:rPr>
        <w:t xml:space="preserve">acaba </w:t>
      </w:r>
      <w:r>
        <w:rPr>
          <w:color w:val="000000"/>
        </w:rPr>
        <w:t xml:space="preserve">de </w:t>
      </w:r>
      <w:r>
        <w:rPr>
          <w:color w:val="EB4165"/>
        </w:rPr>
        <w:t xml:space="preserve">terminar </w:t>
      </w:r>
      <w:r>
        <w:rPr>
          <w:color w:val="000000"/>
        </w:rPr>
        <w:t xml:space="preserve">una </w:t>
      </w:r>
      <w:r>
        <w:rPr>
          <w:color w:val="9CCCBF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9CCCBF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a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EB4165"/>
        </w:rPr>
        <w:t xml:space="preserve">ambos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sesión </w:t>
      </w:r>
      <w:r>
        <w:rPr>
          <w:color w:val="000000"/>
        </w:rPr>
        <w:t xml:space="preserve">de </w:t>
      </w:r>
      <w:r>
        <w:rPr>
          <w:color w:val="9CCCBF"/>
        </w:rPr>
        <w:t xml:space="preserve">investidura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hay </w:t>
      </w:r>
      <w:r>
        <w:rPr>
          <w:color w:val="000000"/>
        </w:rPr>
        <w:t xml:space="preserve">. </w:t>
      </w:r>
      <w:r>
        <w:rPr>
          <w:color w:val="B397FE"/>
        </w:rPr>
        <w:t xml:space="preserve">¿Qué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del </w:t>
      </w:r>
      <w:r>
        <w:rPr>
          <w:color w:val="9CCCBF"/>
        </w:rPr>
        <w:t xml:space="preserve">contenido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9CCCBF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Sabemos </w:t>
      </w:r>
      <w:r>
        <w:rPr>
          <w:color w:val="000000"/>
        </w:rPr>
        <w:t xml:space="preserve">la </w:t>
      </w:r>
      <w:r>
        <w:rPr>
          <w:color w:val="4FE5D6"/>
        </w:rPr>
        <w:t xml:space="preserve">reacción </w:t>
      </w:r>
      <w:r>
        <w:rPr>
          <w:color w:val="000000"/>
        </w:rPr>
        <w:t xml:space="preserve">de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CCCBF"/>
        </w:rPr>
        <w:t xml:space="preserve">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FE5D6"/>
        </w:rPr>
        <w:t xml:space="preserve">reacción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9CCCBF"/>
        </w:rPr>
        <w:t xml:space="preserve">Partido-Popular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CCCBF"/>
        </w:rPr>
        <w:t xml:space="preserve">reunión </w:t>
      </w:r>
      <w:r>
        <w:rPr>
          <w:color w:val="000000"/>
        </w:rPr>
        <w:t xml:space="preserve">entre </w:t>
      </w:r>
      <w:r>
        <w:rPr>
          <w:color w:val="9CCCBF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9CCCBF"/>
        </w:rPr>
        <w:t xml:space="preserve">Pablo-Casado </w:t>
      </w:r>
      <w:r>
        <w:rPr>
          <w:color w:val="000000"/>
        </w:rPr>
        <w:t xml:space="preserve">.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culpable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mover </w:t>
      </w:r>
      <w:r>
        <w:rPr>
          <w:color w:val="B41140"/>
        </w:rPr>
        <w:t xml:space="preserve">ficha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CCCBF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9CCCBF"/>
        </w:rPr>
        <w:t xml:space="preserve">bien </w:t>
      </w:r>
      <w:r>
        <w:rPr>
          <w:color w:val="000000"/>
        </w:rPr>
        <w:t xml:space="preserve">entre </w:t>
      </w:r>
      <w:r>
        <w:rPr>
          <w:color w:val="9CCCBF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9CCCBF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CCCBF"/>
        </w:rPr>
        <w:t xml:space="preserve">ronda </w:t>
      </w:r>
      <w:r>
        <w:rPr>
          <w:color w:val="000000"/>
        </w:rPr>
        <w:t xml:space="preserve">de </w:t>
      </w:r>
      <w:r>
        <w:rPr>
          <w:color w:val="9CCCBF"/>
        </w:rPr>
        <w:t xml:space="preserve">consultas </w:t>
      </w:r>
      <w:r>
        <w:rPr>
          <w:color w:val="EB4165"/>
        </w:rPr>
        <w:t xml:space="preserve">crucial </w:t>
      </w:r>
      <w:r>
        <w:rPr>
          <w:color w:val="9CCCBF"/>
        </w:rPr>
        <w:t xml:space="preserve">mañana </w:t>
      </w:r>
      <w:r>
        <w:rPr>
          <w:color w:val="000000"/>
        </w:rPr>
        <w:t xml:space="preserve">. </w:t>
      </w:r>
      <w:r>
        <w:rPr>
          <w:color w:val="9CCCBF"/>
        </w:rPr>
        <w:t xml:space="preserve">Albert-Rivera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CCCBF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9CCCBF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9CCCBF"/>
        </w:rPr>
        <w:t xml:space="preserve">significa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términos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estamos </w:t>
      </w:r>
      <w:r>
        <w:rPr>
          <w:color w:val="9CCCBF"/>
        </w:rPr>
        <w:t xml:space="preserve">ocupando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posible </w:t>
      </w:r>
      <w:r>
        <w:rPr>
          <w:color w:val="9CCCBF"/>
        </w:rPr>
        <w:t xml:space="preserve">investidura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B397FE"/>
        </w:rPr>
        <w:t xml:space="preserve">Quizá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tengamos </w:t>
      </w:r>
      <w:r>
        <w:rPr>
          <w:color w:val="9CCCBF"/>
        </w:rPr>
        <w:t xml:space="preserve">alguna </w:t>
      </w:r>
      <w:r>
        <w:rPr>
          <w:color w:val="9CCCBF"/>
        </w:rPr>
        <w:t xml:space="preserve">novedad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9CCCBF"/>
        </w:rPr>
        <w:t xml:space="preserve">ocupamos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distracción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conducción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CCCBF"/>
        </w:rPr>
        <w:t xml:space="preserve">primera </w:t>
      </w:r>
      <w:r>
        <w:rPr>
          <w:color w:val="EB4165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accidentes </w:t>
      </w:r>
      <w:r>
        <w:rPr>
          <w:color w:val="000000"/>
        </w:rPr>
        <w:t xml:space="preserve">de </w:t>
      </w:r>
      <w:r>
        <w:rPr>
          <w:color w:val="EB4165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DGT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9CCCBF"/>
        </w:rPr>
        <w:t xml:space="preserve">marcha </w:t>
      </w:r>
      <w:r>
        <w:rPr>
          <w:color w:val="000000"/>
        </w:rPr>
        <w:t xml:space="preserve">una </w:t>
      </w:r>
      <w:r>
        <w:rPr>
          <w:color w:val="9CCCBF"/>
        </w:rPr>
        <w:t xml:space="preserve">campaña </w:t>
      </w:r>
      <w:r>
        <w:rPr>
          <w:color w:val="000000"/>
        </w:rPr>
        <w:t xml:space="preserve">de </w:t>
      </w:r>
      <w:r>
        <w:rPr>
          <w:color w:val="EB4165"/>
        </w:rPr>
        <w:t xml:space="preserve">vigilancia </w:t>
      </w:r>
      <w:r>
        <w:rPr>
          <w:color w:val="000000"/>
        </w:rPr>
        <w:t xml:space="preserve">para </w:t>
      </w:r>
      <w:r>
        <w:rPr>
          <w:color w:val="EB4165"/>
        </w:rPr>
        <w:t xml:space="preserve">evitar </w:t>
      </w:r>
      <w:r>
        <w:rPr>
          <w:color w:val="EB4165"/>
        </w:rPr>
        <w:t xml:space="preserve">situaciones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EB4165"/>
        </w:rPr>
        <w:t xml:space="preserve">conductor </w:t>
      </w:r>
      <w:r>
        <w:rPr>
          <w:color w:val="000000"/>
        </w:rPr>
        <w:t xml:space="preserve">va </w:t>
      </w:r>
      <w:r>
        <w:rPr>
          <w:color w:val="000000"/>
        </w:rPr>
        <w:t xml:space="preserve">jugando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cubo </w:t>
      </w:r>
      <w:r>
        <w:rPr>
          <w:color w:val="000000"/>
        </w:rPr>
        <w:t xml:space="preserve">de </w:t>
      </w:r>
      <w:r>
        <w:rPr>
          <w:color w:val="000000"/>
        </w:rPr>
        <w:t xml:space="preserve">Rubick </w:t>
      </w:r>
      <w:r>
        <w:rPr>
          <w:color w:val="EB4165"/>
        </w:rPr>
        <w:t xml:space="preserve">mientras </w:t>
      </w:r>
      <w:r>
        <w:rPr>
          <w:color w:val="EB4165"/>
        </w:rPr>
        <w:t xml:space="preserve">conduce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ojea </w:t>
      </w:r>
      <w:r>
        <w:rPr>
          <w:color w:val="000000"/>
        </w:rPr>
        <w:t xml:space="preserve">unos </w:t>
      </w:r>
      <w:r>
        <w:rPr>
          <w:color w:val="9CCCBF"/>
        </w:rPr>
        <w:t xml:space="preserve">papeles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EB4165"/>
        </w:rPr>
        <w:t xml:space="preserve">distracción </w:t>
      </w:r>
      <w:r>
        <w:rPr>
          <w:color w:val="000000"/>
        </w:rPr>
        <w:t xml:space="preserve">más </w:t>
      </w:r>
      <w:r>
        <w:rPr>
          <w:color w:val="EB4165"/>
        </w:rPr>
        <w:t xml:space="preserve">habitual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EB4165"/>
        </w:rPr>
        <w:t xml:space="preserve">teléfono </w:t>
      </w:r>
      <w:r>
        <w:rPr>
          <w:color w:val="EB4165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multiplica </w:t>
      </w:r>
      <w:r>
        <w:rPr>
          <w:color w:val="000000"/>
        </w:rPr>
        <w:t xml:space="preserve">por </w:t>
      </w:r>
      <w:r>
        <w:rPr>
          <w:color w:val="EB4165"/>
        </w:rPr>
        <w:t xml:space="preserve">cuatro </w:t>
      </w:r>
      <w:r>
        <w:rPr>
          <w:color w:val="000000"/>
        </w:rPr>
        <w:t xml:space="preserve">el </w:t>
      </w:r>
      <w:r>
        <w:rPr>
          <w:color w:val="EB4165"/>
        </w:rPr>
        <w:t xml:space="preserve">riesgo </w:t>
      </w:r>
      <w:r>
        <w:rPr>
          <w:color w:val="000000"/>
        </w:rPr>
        <w:t xml:space="preserve">de </w:t>
      </w:r>
      <w:r>
        <w:rPr>
          <w:color w:val="EB4165"/>
        </w:rPr>
        <w:t xml:space="preserve">accidente </w:t>
      </w:r>
      <w:r>
        <w:rPr>
          <w:color w:val="000000"/>
        </w:rPr>
        <w:t xml:space="preserve">. </w:t>
      </w:r>
      <w:r>
        <w:rPr>
          <w:color w:val="EB4165"/>
        </w:rPr>
        <w:t xml:space="preserve">Barcelona </w:t>
      </w:r>
      <w:r>
        <w:rPr>
          <w:color w:val="4FE5D6"/>
        </w:rPr>
        <w:t xml:space="preserve">declara </w:t>
      </w:r>
      <w:r>
        <w:rPr>
          <w:color w:val="000000"/>
        </w:rPr>
        <w:t xml:space="preserve">la </w:t>
      </w:r>
      <w:r>
        <w:rPr>
          <w:color w:val="EB4165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CCCBF"/>
        </w:rPr>
        <w:t xml:space="preserve">ello </w:t>
      </w:r>
      <w:r>
        <w:rPr>
          <w:color w:val="000000"/>
        </w:rPr>
        <w:t xml:space="preserve">creará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bajas </w:t>
      </w:r>
      <w:r>
        <w:rPr>
          <w:color w:val="9CCCBF"/>
        </w:rPr>
        <w:t xml:space="preserve">emisiones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Estel-Llobet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entrará </w:t>
      </w:r>
      <w:r>
        <w:rPr>
          <w:color w:val="000000"/>
        </w:rPr>
        <w:t xml:space="preserve">en </w:t>
      </w:r>
      <w:r>
        <w:rPr>
          <w:color w:val="9CCCBF"/>
        </w:rPr>
        <w:t xml:space="preserve">funcionamiento </w:t>
      </w:r>
      <w:r>
        <w:rPr>
          <w:color w:val="EB4165"/>
        </w:rPr>
        <w:t xml:space="preserve">dentro </w:t>
      </w:r>
      <w:r>
        <w:rPr>
          <w:color w:val="000000"/>
        </w:rPr>
        <w:t xml:space="preserve">de </w:t>
      </w:r>
      <w:r>
        <w:rPr>
          <w:color w:val="EB4165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DE4F4"/>
        </w:rPr>
        <w:t xml:space="preserve">enero </w:t>
      </w:r>
      <w:r>
        <w:rPr>
          <w:color w:val="000000"/>
        </w:rPr>
        <w:t xml:space="preserve">de </w:t>
      </w:r>
      <w:r>
        <w:rPr>
          <w:color w:val="9CCCBF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CCCBF"/>
        </w:rPr>
        <w:t xml:space="preserve">medida </w:t>
      </w:r>
      <w:r>
        <w:rPr>
          <w:color w:val="EB4165"/>
        </w:rPr>
        <w:t xml:space="preserve">estrella </w:t>
      </w:r>
      <w:r>
        <w:rPr>
          <w:color w:val="000000"/>
        </w:rPr>
        <w:t xml:space="preserve">para </w:t>
      </w:r>
      <w:r>
        <w:rPr>
          <w:color w:val="EB4165"/>
        </w:rPr>
        <w:t xml:space="preserve">intentar </w:t>
      </w:r>
      <w:r>
        <w:rPr>
          <w:color w:val="9CCCBF"/>
        </w:rPr>
        <w:t xml:space="preserve">mejorar </w:t>
      </w:r>
      <w:r>
        <w:rPr>
          <w:color w:val="000000"/>
        </w:rPr>
        <w:t xml:space="preserve">la </w:t>
      </w:r>
      <w:r>
        <w:rPr>
          <w:color w:val="9CCCBF"/>
        </w:rPr>
        <w:t xml:space="preserve">calidad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9CCCBF"/>
        </w:rPr>
        <w:t xml:space="preserve">Básicamente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EB4165"/>
        </w:rPr>
        <w:t xml:space="preserve">circular </w:t>
      </w:r>
      <w:r>
        <w:rPr>
          <w:color w:val="9CCCBF"/>
        </w:rPr>
        <w:t xml:space="preserve">ningún </w:t>
      </w:r>
      <w:r>
        <w:rPr>
          <w:color w:val="EB4165"/>
        </w:rPr>
        <w:t xml:space="preserve">coche </w:t>
      </w:r>
      <w:r>
        <w:rPr>
          <w:color w:val="000000"/>
        </w:rPr>
        <w:t xml:space="preserve">o </w:t>
      </w:r>
      <w:r>
        <w:rPr>
          <w:color w:val="000000"/>
        </w:rPr>
        <w:t xml:space="preserve">moto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la </w:t>
      </w:r>
      <w:r>
        <w:rPr>
          <w:color w:val="9CCCBF"/>
        </w:rPr>
        <w:t xml:space="preserve">etiqueta </w:t>
      </w:r>
      <w:r>
        <w:rPr>
          <w:color w:val="9CCCBF"/>
        </w:rPr>
        <w:t xml:space="preserve">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DGT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9CCCBF"/>
        </w:rPr>
        <w:t xml:space="preserve">amplia </w:t>
      </w:r>
      <w:r>
        <w:rPr>
          <w:color w:val="000000"/>
        </w:rPr>
        <w:t xml:space="preserve">zona </w:t>
      </w:r>
      <w:r>
        <w:rPr>
          <w:color w:val="2905B1"/>
        </w:rPr>
        <w:t xml:space="preserve">delimitada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aplicación </w:t>
      </w:r>
      <w:r>
        <w:rPr>
          <w:color w:val="000000"/>
        </w:rPr>
        <w:t xml:space="preserve">será </w:t>
      </w:r>
      <w:r>
        <w:rPr>
          <w:color w:val="EB4165"/>
        </w:rPr>
        <w:t xml:space="preserve">efectiva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lunes </w:t>
      </w:r>
      <w:r>
        <w:rPr>
          <w:color w:val="000000"/>
        </w:rPr>
        <w:t xml:space="preserve">a </w:t>
      </w:r>
      <w:r>
        <w:rPr>
          <w:color w:val="9CCCBF"/>
        </w:rPr>
        <w:t xml:space="preserve">viernes </w:t>
      </w:r>
      <w:r>
        <w:rPr>
          <w:color w:val="000000"/>
        </w:rPr>
        <w:t xml:space="preserve">y </w:t>
      </w:r>
      <w:r>
        <w:rPr>
          <w:color w:val="9CCCBF"/>
        </w:rPr>
        <w:t xml:space="preserve">afectara </w:t>
      </w:r>
      <w:r>
        <w:rPr>
          <w:color w:val="000000"/>
        </w:rPr>
        <w:t xml:space="preserve">al </w:t>
      </w:r>
      <w:r>
        <w:rPr>
          <w:color w:val="EB4165"/>
        </w:rPr>
        <w:t xml:space="preserve">siete </w:t>
      </w:r>
      <w:r>
        <w:rPr>
          <w:color w:val="000000"/>
        </w:rPr>
        <w:t xml:space="preserve">por </w:t>
      </w:r>
      <w:r>
        <w:rPr>
          <w:color w:val="EB4165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B4165"/>
        </w:rPr>
        <w:t xml:space="preserve">vehículos </w:t>
      </w:r>
      <w:r>
        <w:rPr>
          <w:color w:val="000000"/>
        </w:rPr>
        <w:t xml:space="preserve">que </w:t>
      </w:r>
      <w:r>
        <w:rPr>
          <w:color w:val="9CCCBF"/>
        </w:rPr>
        <w:t xml:space="preserve">actualmente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mueven </w:t>
      </w:r>
      <w:r>
        <w:rPr>
          <w:color w:val="000000"/>
        </w:rPr>
        <w:t xml:space="preserve">por </w:t>
      </w:r>
      <w:r>
        <w:rPr>
          <w:color w:val="EB416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EB4165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EB4165"/>
        </w:rPr>
        <w:t xml:space="preserve">consigue </w:t>
      </w:r>
      <w:r>
        <w:rPr>
          <w:color w:val="9CCCBF"/>
        </w:rPr>
        <w:t xml:space="preserve">reducir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por </w:t>
      </w:r>
      <w:r>
        <w:rPr>
          <w:color w:val="EB4165"/>
        </w:rPr>
        <w:t xml:space="preserve">ciento </w:t>
      </w:r>
      <w:r>
        <w:rPr>
          <w:color w:val="000000"/>
        </w:rPr>
        <w:t xml:space="preserve">la </w:t>
      </w:r>
      <w:r>
        <w:rPr>
          <w:color w:val="9CCCBF"/>
        </w:rPr>
        <w:t xml:space="preserve">contaminación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CCCBF"/>
        </w:rPr>
        <w:t xml:space="preserve">ayuntamiento </w:t>
      </w:r>
      <w:r>
        <w:rPr>
          <w:color w:val="000000"/>
        </w:rPr>
        <w:t xml:space="preserve">está </w:t>
      </w:r>
      <w:r>
        <w:rPr>
          <w:color w:val="9CCCBF"/>
        </w:rPr>
        <w:t xml:space="preserve">estudiando </w:t>
      </w:r>
      <w:r>
        <w:rPr>
          <w:color w:val="000000"/>
        </w:rPr>
        <w:t xml:space="preserve">poner </w:t>
      </w:r>
      <w:r>
        <w:rPr>
          <w:color w:val="000000"/>
        </w:rPr>
        <w:t xml:space="preserve">un </w:t>
      </w:r>
      <w:r>
        <w:rPr>
          <w:color w:val="EB4165"/>
        </w:rPr>
        <w:t xml:space="preserve">peaje </w:t>
      </w:r>
      <w:r>
        <w:rPr>
          <w:color w:val="000000"/>
        </w:rPr>
        <w:t xml:space="preserve">de </w:t>
      </w:r>
      <w:r>
        <w:rPr>
          <w:color w:val="9CCCBF"/>
        </w:rPr>
        <w:t xml:space="preserve">entrada </w:t>
      </w:r>
      <w:r>
        <w:rPr>
          <w:color w:val="000000"/>
        </w:rPr>
        <w:t xml:space="preserve">al </w:t>
      </w:r>
      <w:r>
        <w:rPr>
          <w:color w:val="9CCCBF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bajas </w:t>
      </w:r>
      <w:r>
        <w:rPr>
          <w:color w:val="9CCCBF"/>
        </w:rPr>
        <w:t xml:space="preserve">emisiones </w:t>
      </w:r>
      <w:r>
        <w:rPr>
          <w:color w:val="000000"/>
        </w:rPr>
        <w:t xml:space="preserve">en </w:t>
      </w:r>
      <w:r>
        <w:rPr>
          <w:color w:val="EB4165"/>
        </w:rPr>
        <w:t xml:space="preserve">Barcelona </w:t>
      </w:r>
      <w:r>
        <w:rPr>
          <w:color w:val="9CCCBF"/>
        </w:rPr>
        <w:t xml:space="preserve">afectará </w:t>
      </w:r>
      <w:r>
        <w:rPr>
          <w:color w:val="000000"/>
        </w:rPr>
        <w:t xml:space="preserve">un </w:t>
      </w:r>
      <w:r>
        <w:rPr>
          <w:color w:val="000000"/>
        </w:rPr>
        <w:t xml:space="preserve">área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9CCCBF"/>
        </w:rPr>
        <w:t xml:space="preserve">supone </w:t>
      </w:r>
      <w:r>
        <w:rPr>
          <w:color w:val="000000"/>
        </w:rPr>
        <w:t xml:space="preserve">20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Madrid-Central </w:t>
      </w:r>
      <w:r>
        <w:rPr>
          <w:color w:val="000000"/>
        </w:rPr>
        <w:t xml:space="preserve">, </w:t>
      </w:r>
      <w:r>
        <w:rPr>
          <w:color w:val="9CCCBF"/>
        </w:rPr>
        <w:t xml:space="preserve">actualmente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B4165"/>
        </w:rPr>
        <w:t xml:space="preserve">extensión </w:t>
      </w:r>
      <w:r>
        <w:rPr>
          <w:color w:val="000000"/>
        </w:rPr>
        <w:t xml:space="preserve">de </w:t>
      </w:r>
      <w:r>
        <w:rPr>
          <w:color w:val="EB4165"/>
        </w:rPr>
        <w:t xml:space="preserve">casi </w:t>
      </w:r>
      <w:r>
        <w:rPr>
          <w:color w:val="000000"/>
        </w:rPr>
        <w:t xml:space="preserve">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dar </w:t>
      </w:r>
      <w:r>
        <w:rPr>
          <w:color w:val="000000"/>
        </w:rPr>
        <w:t xml:space="preserve">más </w:t>
      </w:r>
      <w:r>
        <w:rPr>
          <w:color w:val="9CCCBF"/>
        </w:rPr>
        <w:t xml:space="preserve">alternativas </w:t>
      </w:r>
      <w:r>
        <w:rPr>
          <w:color w:val="000000"/>
        </w:rPr>
        <w:t xml:space="preserve">de </w:t>
      </w:r>
      <w:r>
        <w:rPr>
          <w:color w:val="9CCCBF"/>
        </w:rPr>
        <w:t xml:space="preserve">transporte </w:t>
      </w:r>
      <w:r>
        <w:rPr>
          <w:color w:val="9CCCBF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CCCBF"/>
        </w:rPr>
        <w:t xml:space="preserve">medida </w:t>
      </w:r>
      <w:r>
        <w:rPr>
          <w:color w:val="000000"/>
        </w:rPr>
        <w:t xml:space="preserve">ha </w:t>
      </w:r>
      <w:r>
        <w:rPr>
          <w:color w:val="EB4165"/>
        </w:rPr>
        <w:t xml:space="preserve">generado </w:t>
      </w:r>
      <w:r>
        <w:rPr>
          <w:color w:val="EB4165"/>
        </w:rPr>
        <w:t xml:space="preserve">polémica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EB4165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¿En </w:t>
      </w:r>
      <w:r>
        <w:rPr>
          <w:color w:val="000000"/>
        </w:rPr>
        <w:t xml:space="preserve">que </w:t>
      </w:r>
      <w:r>
        <w:rPr>
          <w:color w:val="EB4165"/>
        </w:rPr>
        <w:t xml:space="preserve">consiste </w:t>
      </w:r>
      <w:r>
        <w:rPr>
          <w:color w:val="000000"/>
        </w:rPr>
        <w:t xml:space="preserve">esta </w:t>
      </w:r>
      <w:r>
        <w:rPr>
          <w:color w:val="9CCCBF"/>
        </w:rPr>
        <w:t xml:space="preserve">medida </w:t>
      </w:r>
      <w:r>
        <w:rPr>
          <w:color w:val="000000"/>
        </w:rPr>
        <w:t xml:space="preserve">? </w:t>
      </w:r>
      <w:r>
        <w:rPr>
          <w:color w:val="9CCCBF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vehículos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9CCCBF"/>
        </w:rPr>
        <w:t xml:space="preserve">pegatina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DGT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EB4165"/>
        </w:rPr>
        <w:t xml:space="preserve">50.000 </w:t>
      </w:r>
      <w:r>
        <w:rPr>
          <w:color w:val="EB4165"/>
        </w:rPr>
        <w:t xml:space="preserve">coches </w:t>
      </w:r>
      <w:r>
        <w:rPr>
          <w:color w:val="000000"/>
        </w:rPr>
        <w:t xml:space="preserve">de </w:t>
      </w:r>
      <w:r>
        <w:rPr>
          <w:color w:val="9CCCBF"/>
        </w:rPr>
        <w:t xml:space="preserve">forma </w:t>
      </w:r>
      <w:r>
        <w:rPr>
          <w:color w:val="EB4165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EB4165"/>
        </w:rPr>
        <w:t xml:space="preserve">operativa </w:t>
      </w:r>
      <w:r>
        <w:rPr>
          <w:color w:val="9CCCBF"/>
        </w:rPr>
        <w:t xml:space="preserve">previsiblemente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CDE4F4"/>
        </w:rPr>
        <w:t xml:space="preserve">enero </w:t>
      </w:r>
      <w:r>
        <w:rPr>
          <w:color w:val="000000"/>
        </w:rPr>
        <w:t xml:space="preserve">de </w:t>
      </w:r>
      <w:r>
        <w:rPr>
          <w:color w:val="9CCCBF"/>
        </w:rPr>
        <w:t xml:space="preserve">2020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CCCBF"/>
        </w:rPr>
        <w:t xml:space="preserve">sanciones </w:t>
      </w:r>
      <w:r>
        <w:rPr>
          <w:color w:val="9CCCBF"/>
        </w:rPr>
        <w:t xml:space="preserve">oscilarán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200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B4165"/>
        </w:rPr>
        <w:t xml:space="preserve">1.800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esas </w:t>
      </w:r>
      <w:r>
        <w:rPr>
          <w:color w:val="9CCCBF"/>
        </w:rPr>
        <w:t xml:space="preserve">multas </w:t>
      </w:r>
      <w:r>
        <w:rPr>
          <w:color w:val="000000"/>
        </w:rPr>
        <w:t xml:space="preserve">no </w:t>
      </w:r>
      <w:r>
        <w:rPr>
          <w:color w:val="000000"/>
        </w:rPr>
        <w:t xml:space="preserve">serán </w:t>
      </w:r>
      <w:r>
        <w:rPr>
          <w:color w:val="9CCCBF"/>
        </w:rPr>
        <w:t xml:space="preserve">aplicadas </w:t>
      </w:r>
      <w:r>
        <w:rPr>
          <w:color w:val="000000"/>
        </w:rPr>
        <w:t xml:space="preserve">hasta </w:t>
      </w:r>
      <w:r>
        <w:rPr>
          <w:color w:val="9CCCBF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sucedio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medida </w:t>
      </w:r>
      <w:r>
        <w:rPr>
          <w:color w:val="000000"/>
        </w:rPr>
        <w:t xml:space="preserve">también </w:t>
      </w:r>
      <w:r>
        <w:rPr>
          <w:color w:val="9CCCBF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motos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EB4165"/>
        </w:rPr>
        <w:t xml:space="preserve">efectiva </w:t>
      </w:r>
      <w:r>
        <w:rPr>
          <w:color w:val="9CCCBF"/>
        </w:rPr>
        <w:t xml:space="preserve">contará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70 </w:t>
      </w:r>
      <w:r>
        <w:rPr>
          <w:color w:val="9CCCBF"/>
        </w:rPr>
        <w:t xml:space="preserve">lectores </w:t>
      </w:r>
      <w:r>
        <w:rPr>
          <w:color w:val="000000"/>
        </w:rPr>
        <w:t xml:space="preserve">de </w:t>
      </w:r>
      <w:r>
        <w:rPr>
          <w:color w:val="EB4165"/>
        </w:rPr>
        <w:t xml:space="preserve">matrícula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EB4165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fines </w:t>
      </w:r>
      <w:r>
        <w:rPr>
          <w:color w:val="000000"/>
        </w:rPr>
        <w:t xml:space="preserve">de </w:t>
      </w:r>
      <w:r>
        <w:rPr>
          <w:color w:val="EB4165"/>
        </w:rPr>
        <w:t xml:space="preserve">semana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0D959"/>
        </w:rPr>
        <w:t xml:space="preserve">festivos </w:t>
      </w:r>
      <w:r>
        <w:rPr>
          <w:color w:val="000000"/>
        </w:rPr>
        <w:t xml:space="preserve">el </w:t>
      </w:r>
      <w:r>
        <w:rPr>
          <w:color w:val="EB4165"/>
        </w:rPr>
        <w:t xml:space="preserve">tráfico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estará </w:t>
      </w:r>
      <w:r>
        <w:rPr>
          <w:color w:val="EB4165"/>
        </w:rPr>
        <w:t xml:space="preserve">restringido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ciudad </w:t>
      </w:r>
      <w:r>
        <w:rPr>
          <w:color w:val="EB4165"/>
        </w:rPr>
        <w:t xml:space="preserve">condal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9CCCBF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9CCCBF"/>
        </w:rPr>
        <w:t xml:space="preserve">reducir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CCCBF"/>
        </w:rPr>
        <w:t xml:space="preserve">próximos </w:t>
      </w:r>
      <w:r>
        <w:rPr>
          <w:color w:val="000000"/>
        </w:rPr>
        <w:t xml:space="preserve">15 </w:t>
      </w:r>
      <w:r>
        <w:rPr>
          <w:color w:val="EB4165"/>
        </w:rPr>
        <w:t xml:space="preserve">años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las </w:t>
      </w:r>
      <w:r>
        <w:rPr>
          <w:color w:val="9CCCBF"/>
        </w:rPr>
        <w:t xml:space="preserve">emisiones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EB4165"/>
        </w:rPr>
        <w:t xml:space="preserve">tres </w:t>
      </w:r>
      <w:r>
        <w:rPr>
          <w:color w:val="EB4165"/>
        </w:rPr>
        <w:t xml:space="preserve">fotografías </w:t>
      </w:r>
      <w:r>
        <w:rPr>
          <w:color w:val="000000"/>
        </w:rPr>
        <w:t xml:space="preserve">de </w:t>
      </w:r>
      <w:r>
        <w:rPr>
          <w:color w:val="635092"/>
        </w:rPr>
        <w:t xml:space="preserve">satélite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EB4165"/>
        </w:rPr>
        <w:t xml:space="preserve">Unidos </w:t>
      </w:r>
      <w:r>
        <w:rPr>
          <w:color w:val="000000"/>
        </w:rPr>
        <w:t xml:space="preserve">ha </w:t>
      </w:r>
      <w:r>
        <w:rPr>
          <w:color w:val="9CCCBF"/>
        </w:rPr>
        <w:t xml:space="preserve">presentado </w:t>
      </w:r>
      <w:r>
        <w:rPr>
          <w:color w:val="000000"/>
        </w:rPr>
        <w:t xml:space="preserve">para </w:t>
      </w:r>
      <w:r>
        <w:rPr>
          <w:color w:val="4FE5D6"/>
        </w:rPr>
        <w:t xml:space="preserve">acusar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del </w:t>
      </w:r>
      <w:r>
        <w:rPr>
          <w:color w:val="EB4165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B4165"/>
        </w:rPr>
        <w:t xml:space="preserve">refinería </w:t>
      </w:r>
      <w:r>
        <w:rPr>
          <w:color w:val="000000"/>
        </w:rPr>
        <w:t xml:space="preserve">de </w:t>
      </w:r>
      <w:r>
        <w:rPr>
          <w:color w:val="4FE5D6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imágenes </w:t>
      </w:r>
      <w:r>
        <w:rPr>
          <w:color w:val="000000"/>
        </w:rPr>
        <w:t xml:space="preserve">pueden </w:t>
      </w:r>
      <w:r>
        <w:rPr>
          <w:color w:val="EB4165"/>
        </w:rPr>
        <w:t xml:space="preserve">verse </w:t>
      </w:r>
      <w:r>
        <w:rPr>
          <w:color w:val="000000"/>
        </w:rPr>
        <w:t xml:space="preserve">los </w:t>
      </w:r>
      <w:r>
        <w:rPr>
          <w:color w:val="000000"/>
        </w:rPr>
        <w:t xml:space="preserve">17 </w:t>
      </w:r>
      <w:r>
        <w:rPr>
          <w:color w:val="EB4165"/>
        </w:rPr>
        <w:t xml:space="preserve">impactos </w:t>
      </w:r>
      <w:r>
        <w:rPr>
          <w:color w:val="000000"/>
        </w:rPr>
        <w:t xml:space="preserve">que </w:t>
      </w:r>
      <w:r>
        <w:rPr>
          <w:color w:val="EB4165"/>
        </w:rPr>
        <w:t xml:space="preserve">provocaron </w:t>
      </w:r>
      <w:r>
        <w:rPr>
          <w:color w:val="000000"/>
        </w:rPr>
        <w:t xml:space="preserve">los </w:t>
      </w:r>
      <w:r>
        <w:rPr>
          <w:color w:val="EB4165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EB4165"/>
        </w:rPr>
        <w:t xml:space="preserve">Unidos </w:t>
      </w:r>
      <w:r>
        <w:rPr>
          <w:color w:val="000000"/>
        </w:rPr>
        <w:t xml:space="preserve">tiene </w:t>
      </w:r>
      <w:r>
        <w:rPr>
          <w:color w:val="9CCCBF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Irán </w:t>
      </w:r>
      <w:r>
        <w:rPr>
          <w:color w:val="000000"/>
        </w:rPr>
        <w:t xml:space="preserve">está </w:t>
      </w:r>
      <w:r>
        <w:rPr>
          <w:color w:val="EB4165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EB4165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tensión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EB4165"/>
        </w:rPr>
        <w:t xml:space="preserve">aumentar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iraníes </w:t>
      </w:r>
      <w:r>
        <w:rPr>
          <w:color w:val="EB4165"/>
        </w:rPr>
        <w:t xml:space="preserve">acaban </w:t>
      </w:r>
      <w:r>
        <w:rPr>
          <w:color w:val="000000"/>
        </w:rPr>
        <w:t xml:space="preserve">de </w:t>
      </w:r>
      <w:r>
        <w:rPr>
          <w:color w:val="EB4165"/>
        </w:rPr>
        <w:t xml:space="preserve">apresar </w:t>
      </w:r>
      <w:r>
        <w:rPr>
          <w:color w:val="000000"/>
        </w:rPr>
        <w:t xml:space="preserve">otro </w:t>
      </w:r>
      <w:r>
        <w:rPr>
          <w:color w:val="EB4165"/>
        </w:rPr>
        <w:t xml:space="preserve">petrolero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estrecho </w:t>
      </w:r>
      <w:r>
        <w:rPr>
          <w:color w:val="000000"/>
        </w:rPr>
        <w:t xml:space="preserve">de </w:t>
      </w:r>
      <w:r>
        <w:rPr>
          <w:color w:val="000000"/>
        </w:rPr>
        <w:t xml:space="preserve">Ormuz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EB4165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000000"/>
        </w:rPr>
        <w:t xml:space="preserve">ngel </w:t>
      </w:r>
      <w:r>
        <w:rPr>
          <w:color w:val="EB4165"/>
        </w:rPr>
        <w:t xml:space="preserve">Abad </w:t>
      </w:r>
      <w:r>
        <w:rPr>
          <w:color w:val="000000"/>
        </w:rPr>
        <w:t xml:space="preserve">, </w:t>
      </w:r>
      <w:r>
        <w:rPr>
          <w:color w:val="4FE5D6"/>
        </w:rPr>
        <w:t xml:space="preserve">Donald-Trump </w:t>
      </w:r>
      <w:r>
        <w:rPr>
          <w:color w:val="9CCCBF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CCCBF"/>
        </w:rPr>
        <w:t xml:space="preserve">listo </w:t>
      </w:r>
      <w:r>
        <w:rPr>
          <w:color w:val="000000"/>
        </w:rPr>
        <w:t xml:space="preserve">para </w:t>
      </w:r>
      <w:r>
        <w:rPr>
          <w:color w:val="9CCCBF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provocaciones </w:t>
      </w:r>
      <w:r>
        <w:rPr>
          <w:color w:val="000000"/>
        </w:rPr>
        <w:t xml:space="preserve">del </w:t>
      </w:r>
      <w:r>
        <w:rPr>
          <w:color w:val="B0D959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41140"/>
        </w:rPr>
        <w:t xml:space="preserve">ayatolas </w:t>
      </w:r>
      <w:r>
        <w:rPr>
          <w:color w:val="000000"/>
        </w:rPr>
        <w:t xml:space="preserve">. </w:t>
      </w:r>
      <w:r>
        <w:rPr>
          <w:color w:val="4FE5D6"/>
        </w:rPr>
        <w:t xml:space="preserve">Trump </w:t>
      </w:r>
      <w:r>
        <w:rPr>
          <w:color w:val="000000"/>
        </w:rPr>
        <w:t xml:space="preserve">da </w:t>
      </w:r>
      <w:r>
        <w:rPr>
          <w:color w:val="000000"/>
        </w:rPr>
        <w:t xml:space="preserve">a </w:t>
      </w:r>
      <w:r>
        <w:rPr>
          <w:color w:val="9CCCBF"/>
        </w:rPr>
        <w:t xml:space="preserve">entender </w:t>
      </w:r>
      <w:r>
        <w:rPr>
          <w:color w:val="000000"/>
        </w:rPr>
        <w:t xml:space="preserve">que </w:t>
      </w:r>
      <w:r>
        <w:rPr>
          <w:color w:val="EB4165"/>
        </w:rPr>
        <w:t xml:space="preserve">atacara </w:t>
      </w:r>
      <w:r>
        <w:rPr>
          <w:color w:val="000000"/>
        </w:rPr>
        <w:t xml:space="preserve">Irán </w:t>
      </w:r>
      <w:r>
        <w:rPr>
          <w:color w:val="000000"/>
        </w:rPr>
        <w:t xml:space="preserve">si </w:t>
      </w:r>
      <w:r>
        <w:rPr>
          <w:color w:val="4FE5D6"/>
        </w:rPr>
        <w:t xml:space="preserve">Arabia-Saudí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pide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B0D959"/>
        </w:rPr>
        <w:t xml:space="preserve">belicoso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dar </w:t>
      </w:r>
      <w:r>
        <w:rPr>
          <w:color w:val="000000"/>
        </w:rPr>
        <w:t xml:space="preserve">pie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CCCBF"/>
        </w:rPr>
        <w:t xml:space="preserve">operación </w:t>
      </w:r>
      <w:r>
        <w:rPr>
          <w:color w:val="B41140"/>
        </w:rPr>
        <w:t xml:space="preserve">militar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EB4165"/>
        </w:rPr>
        <w:t xml:space="preserve">ocasiones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quedado </w:t>
      </w:r>
      <w:r>
        <w:rPr>
          <w:color w:val="000000"/>
        </w:rPr>
        <w:t xml:space="preserve">en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EB4165"/>
        </w:rPr>
        <w:t xml:space="preserve">Unidos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del </w:t>
      </w:r>
      <w:r>
        <w:rPr>
          <w:color w:val="9CCCBF"/>
        </w:rPr>
        <w:t xml:space="preserve">acuerdo </w:t>
      </w:r>
      <w:r>
        <w:rPr>
          <w:color w:val="B41140"/>
        </w:rPr>
        <w:t xml:space="preserve">nuclear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9CCCBF"/>
        </w:rPr>
        <w:t xml:space="preserve">impuso </w:t>
      </w:r>
      <w:r>
        <w:rPr>
          <w:color w:val="9CCCBF"/>
        </w:rPr>
        <w:t xml:space="preserve">sanciones </w:t>
      </w:r>
      <w:r>
        <w:rPr>
          <w:color w:val="2905B1"/>
        </w:rPr>
        <w:t xml:space="preserve">unilaterales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CCCBF"/>
        </w:rPr>
        <w:t xml:space="preserve">entonces </w:t>
      </w:r>
      <w:r>
        <w:rPr>
          <w:color w:val="EB4165"/>
        </w:rPr>
        <w:t xml:space="preserve">busca </w:t>
      </w:r>
      <w:r>
        <w:rPr>
          <w:color w:val="9CCCBF"/>
        </w:rPr>
        <w:t xml:space="preserve">negociar </w:t>
      </w:r>
      <w:r>
        <w:rPr>
          <w:color w:val="000000"/>
        </w:rPr>
        <w:t xml:space="preserve">. </w:t>
      </w:r>
      <w:r>
        <w:rPr>
          <w:color w:val="4FE5D6"/>
        </w:rPr>
        <w:t xml:space="preserve">Trump </w:t>
      </w:r>
      <w:r>
        <w:rPr>
          <w:color w:val="9CCCBF"/>
        </w:rPr>
        <w:t xml:space="preserve">quería </w:t>
      </w:r>
      <w:r>
        <w:rPr>
          <w:color w:val="9CCCBF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9CCCBF"/>
        </w:rPr>
        <w:t xml:space="preserve">sorpresa </w:t>
      </w:r>
      <w:r>
        <w:rPr>
          <w:color w:val="000000"/>
        </w:rPr>
        <w:t xml:space="preserve">que </w:t>
      </w:r>
      <w:r>
        <w:rPr>
          <w:color w:val="EB4165"/>
        </w:rPr>
        <w:t xml:space="preserve">ahora </w:t>
      </w:r>
      <w:r>
        <w:rPr>
          <w:color w:val="000000"/>
        </w:rPr>
        <w:t xml:space="preserve">Irán </w:t>
      </w:r>
      <w:r>
        <w:rPr>
          <w:color w:val="000000"/>
        </w:rPr>
        <w:t xml:space="preserve">o </w:t>
      </w:r>
      <w:r>
        <w:rPr>
          <w:color w:val="000000"/>
        </w:rPr>
        <w:t xml:space="preserve">aliados </w:t>
      </w:r>
      <w:r>
        <w:rPr>
          <w:color w:val="000000"/>
        </w:rPr>
        <w:t xml:space="preserve">suyos </w:t>
      </w:r>
      <w:r>
        <w:rPr>
          <w:color w:val="000000"/>
        </w:rPr>
        <w:t xml:space="preserve">se </w:t>
      </w:r>
      <w:r>
        <w:rPr>
          <w:color w:val="EB4165"/>
        </w:rPr>
        <w:t xml:space="preserve">atrevan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B4165"/>
        </w:rPr>
        <w:t xml:space="preserve">golpe </w:t>
      </w:r>
      <w:r>
        <w:rPr>
          <w:color w:val="000000"/>
        </w:rPr>
        <w:t xml:space="preserve">tan </w:t>
      </w:r>
      <w:r>
        <w:rPr>
          <w:color w:val="000000"/>
        </w:rPr>
        <w:t xml:space="preserve">duro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ataque </w:t>
      </w:r>
      <w:r>
        <w:rPr>
          <w:color w:val="000000"/>
        </w:rPr>
        <w:t xml:space="preserve">ha </w:t>
      </w:r>
      <w:r>
        <w:rPr>
          <w:color w:val="9CCCBF"/>
        </w:rPr>
        <w:t xml:space="preserve">reducido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EB4165"/>
        </w:rPr>
        <w:t xml:space="preserve">producción </w:t>
      </w:r>
      <w:r>
        <w:rPr>
          <w:color w:val="000000"/>
        </w:rPr>
        <w:t xml:space="preserve">de </w:t>
      </w:r>
      <w:r>
        <w:rPr>
          <w:color w:val="EB4165"/>
        </w:rPr>
        <w:t xml:space="preserve">crudo </w:t>
      </w:r>
      <w:r>
        <w:rPr>
          <w:color w:val="000000"/>
        </w:rPr>
        <w:t xml:space="preserve">de </w:t>
      </w:r>
      <w:r>
        <w:rPr>
          <w:color w:val="4FE5D6"/>
        </w:rPr>
        <w:t xml:space="preserve">Arabia-Saudí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EB4165"/>
        </w:rPr>
        <w:t xml:space="preserve">extrae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9CCCBF"/>
        </w:rPr>
        <w:t xml:space="preserve">petróleo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EB4165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EB4165"/>
        </w:rPr>
        <w:t xml:space="preserve">abrirse </w:t>
      </w:r>
      <w:r>
        <w:rPr>
          <w:color w:val="000000"/>
        </w:rPr>
        <w:t xml:space="preserve">los </w:t>
      </w:r>
      <w:r>
        <w:rPr>
          <w:color w:val="9CCCBF"/>
        </w:rPr>
        <w:t xml:space="preserve">mercados </w:t>
      </w:r>
      <w:r>
        <w:rPr>
          <w:color w:val="000000"/>
        </w:rPr>
        <w:t xml:space="preserve">el </w:t>
      </w:r>
      <w:r>
        <w:rPr>
          <w:color w:val="B0D959"/>
        </w:rPr>
        <w:t xml:space="preserve">barril </w:t>
      </w:r>
      <w:r>
        <w:rPr>
          <w:color w:val="000000"/>
        </w:rPr>
        <w:t xml:space="preserve">de </w:t>
      </w:r>
      <w:r>
        <w:rPr>
          <w:color w:val="9CCCBF"/>
        </w:rPr>
        <w:t xml:space="preserve">brent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4FE5D6"/>
        </w:rPr>
        <w:t xml:space="preserve">dólares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71 </w:t>
      </w:r>
      <w:r>
        <w:rPr>
          <w:color w:val="000000"/>
        </w:rPr>
        <w:t xml:space="preserve">. </w:t>
      </w:r>
      <w:r>
        <w:rPr>
          <w:color w:val="EB4165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caro </w:t>
      </w:r>
      <w:r>
        <w:rPr>
          <w:color w:val="000000"/>
        </w:rPr>
        <w:t xml:space="preserve">, </w:t>
      </w:r>
      <w:r>
        <w:rPr>
          <w:color w:val="EB4165"/>
        </w:rPr>
        <w:t xml:space="preserve">aunque </w:t>
      </w:r>
      <w:r>
        <w:rPr>
          <w:color w:val="9CCCBF"/>
        </w:rPr>
        <w:t xml:space="preserve">luego </w:t>
      </w:r>
      <w:r>
        <w:rPr>
          <w:color w:val="000000"/>
        </w:rPr>
        <w:t xml:space="preserve">la </w:t>
      </w:r>
      <w:r>
        <w:rPr>
          <w:color w:val="9CCCBF"/>
        </w:rPr>
        <w:t xml:space="preserve">subida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41140"/>
        </w:rPr>
        <w:t xml:space="preserve">suavizado </w:t>
      </w:r>
      <w:r>
        <w:rPr>
          <w:color w:val="000000"/>
        </w:rPr>
        <w:t xml:space="preserve">. </w:t>
      </w:r>
      <w:r>
        <w:rPr>
          <w:color w:val="9CCCBF"/>
        </w:rPr>
        <w:t xml:space="preserve">Según </w:t>
      </w:r>
      <w:r>
        <w:rPr>
          <w:color w:val="000000"/>
        </w:rPr>
        <w:t xml:space="preserve">los </w:t>
      </w:r>
      <w:r>
        <w:rPr>
          <w:color w:val="9CCCBF"/>
        </w:rPr>
        <w:t xml:space="preserve">analistas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EB4165"/>
        </w:rPr>
        <w:t xml:space="preserve">tensión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CCCBF"/>
        </w:rPr>
        <w:t xml:space="preserve">petróleo </w:t>
      </w:r>
      <w:r>
        <w:rPr>
          <w:color w:val="000000"/>
        </w:rPr>
        <w:t xml:space="preserve">no </w:t>
      </w:r>
      <w:r>
        <w:rPr>
          <w:color w:val="EB4165"/>
        </w:rPr>
        <w:t xml:space="preserve">seguirá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CCCBF"/>
        </w:rPr>
        <w:t xml:space="preserve">países </w:t>
      </w:r>
      <w:r>
        <w:rPr>
          <w:color w:val="000000"/>
        </w:rPr>
        <w:t xml:space="preserve">como </w:t>
      </w:r>
      <w:r>
        <w:rPr>
          <w:color w:val="9CCCBF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notar </w:t>
      </w:r>
      <w:r>
        <w:rPr>
          <w:color w:val="000000"/>
        </w:rPr>
        <w:t xml:space="preserve">. </w:t>
      </w:r>
      <w:r>
        <w:rPr>
          <w:color w:val="9CCCBF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EB4165"/>
        </w:rPr>
        <w:t xml:space="preserve">acceso </w:t>
      </w:r>
      <w:r>
        <w:rPr>
          <w:color w:val="000000"/>
        </w:rPr>
        <w:t xml:space="preserve">al </w:t>
      </w:r>
      <w:r>
        <w:rPr>
          <w:color w:val="9CCCBF"/>
        </w:rPr>
        <w:t xml:space="preserve">petróleo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B41140"/>
        </w:rPr>
        <w:t xml:space="preserve">importarlo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EB4165"/>
        </w:rPr>
        <w:t xml:space="preserve">consumimos </w:t>
      </w:r>
      <w:r>
        <w:rPr>
          <w:color w:val="000000"/>
        </w:rPr>
        <w:t xml:space="preserve">1,2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B0D959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9CCCBF"/>
        </w:rPr>
        <w:t xml:space="preserve">subida </w:t>
      </w:r>
      <w:r>
        <w:rPr>
          <w:color w:val="9CCCBF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unos </w:t>
      </w:r>
      <w:r>
        <w:rPr>
          <w:color w:val="000000"/>
        </w:rPr>
        <w:t xml:space="preserve">10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EB4165"/>
        </w:rPr>
        <w:t xml:space="preserve">abastecerse </w:t>
      </w:r>
      <w:r>
        <w:rPr>
          <w:color w:val="000000"/>
        </w:rPr>
        <w:t xml:space="preserve">. </w:t>
      </w:r>
      <w:r>
        <w:rPr>
          <w:color w:val="9CCCBF"/>
        </w:rPr>
        <w:t xml:space="preserve">Subida </w:t>
      </w:r>
      <w:r>
        <w:rPr>
          <w:color w:val="000000"/>
        </w:rPr>
        <w:t xml:space="preserve">que </w:t>
      </w:r>
      <w:r>
        <w:rPr>
          <w:color w:val="EB4165"/>
        </w:rPr>
        <w:t xml:space="preserve">traslada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EB4165"/>
        </w:rPr>
        <w:t xml:space="preserve">termina </w:t>
      </w:r>
      <w:r>
        <w:rPr>
          <w:color w:val="9CCCBF"/>
        </w:rPr>
        <w:t xml:space="preserve">traduciéndose </w:t>
      </w:r>
      <w:r>
        <w:rPr>
          <w:color w:val="000000"/>
        </w:rPr>
        <w:t xml:space="preserve">en </w:t>
      </w:r>
      <w:r>
        <w:rPr>
          <w:color w:val="9CCCBF"/>
        </w:rPr>
        <w:t xml:space="preserve">subida </w:t>
      </w:r>
      <w:r>
        <w:rPr>
          <w:color w:val="000000"/>
        </w:rPr>
        <w:t xml:space="preserve">de </w:t>
      </w:r>
      <w:r>
        <w:rPr>
          <w:color w:val="9CCCBF"/>
        </w:rPr>
        <w:t xml:space="preserve">precios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B4165"/>
        </w:rPr>
        <w:t xml:space="preserve">productos </w:t>
      </w:r>
      <w:r>
        <w:rPr>
          <w:color w:val="000000"/>
        </w:rPr>
        <w:t xml:space="preserve">que </w:t>
      </w:r>
      <w:r>
        <w:rPr>
          <w:color w:val="EB4165"/>
        </w:rPr>
        <w:t xml:space="preserve">consumimos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primer </w:t>
      </w:r>
      <w:r>
        <w:rPr>
          <w:color w:val="9CCCBF"/>
        </w:rPr>
        <w:t xml:space="preserve">ministro </w:t>
      </w:r>
      <w:r>
        <w:rPr>
          <w:color w:val="9CCCBF"/>
        </w:rPr>
        <w:t xml:space="preserve">británico </w:t>
      </w:r>
      <w:r>
        <w:rPr>
          <w:color w:val="EB4165"/>
        </w:rPr>
        <w:t xml:space="preserve">intensifica </w:t>
      </w:r>
      <w:r>
        <w:rPr>
          <w:color w:val="000000"/>
        </w:rPr>
        <w:t xml:space="preserve">sus </w:t>
      </w:r>
      <w:r>
        <w:rPr>
          <w:color w:val="EB4165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CCCBF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EB4165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CCCBF"/>
        </w:rPr>
        <w:t xml:space="preserve">avances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B4165"/>
        </w:rPr>
        <w:t xml:space="preserve">buscado </w:t>
      </w:r>
      <w:r>
        <w:rPr>
          <w:color w:val="000000"/>
        </w:rPr>
        <w:t xml:space="preserve">un </w:t>
      </w:r>
      <w:r>
        <w:rPr>
          <w:color w:val="9CCCBF"/>
        </w:rPr>
        <w:t xml:space="preserve">terreno </w:t>
      </w:r>
      <w:r>
        <w:rPr>
          <w:color w:val="EB4165"/>
        </w:rPr>
        <w:t xml:space="preserve">neutral </w:t>
      </w:r>
      <w:r>
        <w:rPr>
          <w:color w:val="000000"/>
        </w:rPr>
        <w:t xml:space="preserve">como </w:t>
      </w:r>
      <w:r>
        <w:rPr>
          <w:color w:val="9CCCBF"/>
        </w:rPr>
        <w:t xml:space="preserve">Luxemburgo </w:t>
      </w:r>
      <w:r>
        <w:rPr>
          <w:color w:val="000000"/>
        </w:rPr>
        <w:t xml:space="preserve">para </w:t>
      </w:r>
      <w:r>
        <w:rPr>
          <w:color w:val="9CCCBF"/>
        </w:rPr>
        <w:t xml:space="preserve">abordar </w:t>
      </w:r>
      <w:r>
        <w:rPr>
          <w:color w:val="000000"/>
        </w:rPr>
        <w:t xml:space="preserve">el </w:t>
      </w:r>
      <w:r>
        <w:rPr>
          <w:color w:val="9CCCBF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9CCCBF"/>
        </w:rPr>
        <w:t xml:space="preserve">Boris-Johnson </w:t>
      </w:r>
      <w:r>
        <w:rPr>
          <w:color w:val="9CCCBF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9CCCBF"/>
        </w:rPr>
        <w:t xml:space="preserve">prorroga </w:t>
      </w:r>
      <w:r>
        <w:rPr>
          <w:color w:val="000000"/>
        </w:rPr>
        <w:t xml:space="preserve">. </w:t>
      </w:r>
      <w:r>
        <w:rPr>
          <w:color w:val="9CCCBF"/>
        </w:rPr>
        <w:t xml:space="preserve">Boris-Johnson </w:t>
      </w:r>
      <w:r>
        <w:rPr>
          <w:color w:val="EB4165"/>
        </w:rPr>
        <w:t xml:space="preserve">mantiene </w:t>
      </w:r>
      <w:r>
        <w:rPr>
          <w:color w:val="000000"/>
        </w:rPr>
        <w:t xml:space="preserve">que </w:t>
      </w:r>
      <w:r>
        <w:rPr>
          <w:color w:val="EB4165"/>
        </w:rPr>
        <w:t xml:space="preserve">prefiere </w:t>
      </w:r>
      <w:r>
        <w:rPr>
          <w:color w:val="000000"/>
        </w:rPr>
        <w:t xml:space="preserve">un </w:t>
      </w:r>
      <w:r>
        <w:rPr>
          <w:color w:val="9CCCBF"/>
        </w:rPr>
        <w:t xml:space="preserve">brexit </w:t>
      </w:r>
      <w:r>
        <w:rPr>
          <w:color w:val="EB4165"/>
        </w:rPr>
        <w:t xml:space="preserve">caótico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9CCCBF"/>
        </w:rPr>
        <w:t xml:space="preserve">solicitar </w:t>
      </w:r>
      <w:r>
        <w:rPr>
          <w:color w:val="000000"/>
        </w:rPr>
        <w:t xml:space="preserve">otra </w:t>
      </w:r>
      <w:r>
        <w:rPr>
          <w:color w:val="9CCCBF"/>
        </w:rPr>
        <w:t xml:space="preserve">prórroga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00000"/>
        </w:rPr>
        <w:t xml:space="preserve">pocos </w:t>
      </w:r>
      <w:r>
        <w:rPr>
          <w:color w:val="9CCCBF"/>
        </w:rPr>
        <w:t xml:space="preserve">avances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reunión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CCCBF"/>
        </w:rPr>
        <w:t xml:space="preserve">Unión-Europea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EB4165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9CCCBF"/>
        </w:rPr>
        <w:t xml:space="preserve">presente </w:t>
      </w:r>
      <w:r>
        <w:rPr>
          <w:color w:val="9CCCBF"/>
        </w:rPr>
        <w:t xml:space="preserve">propuestas </w:t>
      </w:r>
      <w:r>
        <w:rPr>
          <w:color w:val="9CCCBF"/>
        </w:rPr>
        <w:t xml:space="preserve">concretas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9CCCBF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41140"/>
        </w:rPr>
        <w:t xml:space="preserve">ambiente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tan </w:t>
      </w:r>
      <w:r>
        <w:rPr>
          <w:color w:val="9CCCBF"/>
        </w:rPr>
        <w:t xml:space="preserve">contaminado </w:t>
      </w:r>
      <w:r>
        <w:rPr>
          <w:color w:val="000000"/>
        </w:rPr>
        <w:t xml:space="preserve">que </w:t>
      </w:r>
      <w:r>
        <w:rPr>
          <w:color w:val="EB4165"/>
        </w:rPr>
        <w:t xml:space="preserve">fíjense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CCCBF"/>
        </w:rPr>
        <w:t xml:space="preserve">grupo </w:t>
      </w:r>
      <w:r>
        <w:rPr>
          <w:color w:val="000000"/>
        </w:rPr>
        <w:t xml:space="preserve">de </w:t>
      </w:r>
      <w:r>
        <w:rPr>
          <w:color w:val="2905B1"/>
        </w:rPr>
        <w:t xml:space="preserve">manifestantes </w:t>
      </w:r>
      <w:r>
        <w:rPr>
          <w:color w:val="000000"/>
        </w:rPr>
        <w:t xml:space="preserve">ha </w:t>
      </w:r>
      <w:r>
        <w:rPr>
          <w:color w:val="4FE5D6"/>
        </w:rPr>
        <w:t xml:space="preserve">abucheado </w:t>
      </w:r>
      <w:r>
        <w:rPr>
          <w:color w:val="000000"/>
        </w:rPr>
        <w:t xml:space="preserve">a </w:t>
      </w:r>
      <w:r>
        <w:rPr>
          <w:color w:val="9CCCBF"/>
        </w:rPr>
        <w:t xml:space="preserve">Boris-Johnson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EB4165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EB4165"/>
        </w:rPr>
        <w:t xml:space="preserve">sentado </w:t>
      </w:r>
      <w:r>
        <w:rPr>
          <w:color w:val="000000"/>
        </w:rPr>
        <w:t xml:space="preserve">muy </w:t>
      </w:r>
      <w:r>
        <w:rPr>
          <w:color w:val="9CCCBF"/>
        </w:rPr>
        <w:t xml:space="preserve">bien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9CCCBF"/>
        </w:rPr>
        <w:t xml:space="preserve">decidido </w:t>
      </w:r>
      <w:r>
        <w:rPr>
          <w:color w:val="000000"/>
        </w:rPr>
        <w:t xml:space="preserve">no </w:t>
      </w:r>
      <w:r>
        <w:rPr>
          <w:color w:val="4FE5D6"/>
        </w:rPr>
        <w:t xml:space="preserve">comparecer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ronda </w:t>
      </w:r>
      <w:r>
        <w:rPr>
          <w:color w:val="000000"/>
        </w:rPr>
        <w:t xml:space="preserve">de </w:t>
      </w:r>
      <w:r>
        <w:rPr>
          <w:color w:val="4FE5D6"/>
        </w:rPr>
        <w:t xml:space="preserve">prensa </w:t>
      </w:r>
      <w:r>
        <w:rPr>
          <w:color w:val="9CCCBF"/>
        </w:rPr>
        <w:t xml:space="preserve">prevista </w:t>
      </w:r>
      <w:r>
        <w:rPr>
          <w:color w:val="000000"/>
        </w:rPr>
        <w:t xml:space="preserve">dejando </w:t>
      </w:r>
      <w:r>
        <w:rPr>
          <w:color w:val="000000"/>
        </w:rPr>
        <w:t xml:space="preserve">el </w:t>
      </w:r>
      <w:r>
        <w:rPr>
          <w:color w:val="B41140"/>
        </w:rPr>
        <w:t xml:space="preserve">atril </w:t>
      </w:r>
      <w:r>
        <w:rPr>
          <w:color w:val="EB4165"/>
        </w:rPr>
        <w:t xml:space="preserve">vacío </w:t>
      </w:r>
      <w:r>
        <w:rPr>
          <w:color w:val="000000"/>
        </w:rPr>
        <w:t xml:space="preserve">y </w:t>
      </w:r>
      <w:r>
        <w:rPr>
          <w:color w:val="EB4165"/>
        </w:rPr>
        <w:t xml:space="preserve">colgado </w:t>
      </w:r>
      <w:r>
        <w:rPr>
          <w:color w:val="000000"/>
        </w:rPr>
        <w:t xml:space="preserve">al </w:t>
      </w:r>
      <w:r>
        <w:rPr>
          <w:color w:val="EB4165"/>
        </w:rPr>
        <w:t xml:space="preserve">primer </w:t>
      </w:r>
      <w:r>
        <w:rPr>
          <w:color w:val="9CCCBF"/>
        </w:rPr>
        <w:t xml:space="preserve">ministro </w:t>
      </w:r>
      <w:r>
        <w:rPr>
          <w:color w:val="000000"/>
        </w:rPr>
        <w:t xml:space="preserve">de </w:t>
      </w:r>
      <w:r>
        <w:rPr>
          <w:color w:val="9CCCBF"/>
        </w:rPr>
        <w:t xml:space="preserve">Luxemburgo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EB4165"/>
        </w:rPr>
        <w:t xml:space="preserve">avión </w:t>
      </w:r>
      <w:r>
        <w:rPr>
          <w:color w:val="EB4165"/>
        </w:rPr>
        <w:t xml:space="preserve">viajaron </w:t>
      </w:r>
      <w:r>
        <w:rPr>
          <w:color w:val="000000"/>
        </w:rPr>
        <w:t xml:space="preserve">los </w:t>
      </w:r>
      <w:r>
        <w:rPr>
          <w:color w:val="9CCCBF"/>
        </w:rPr>
        <w:t xml:space="preserve">flamantes </w:t>
      </w:r>
      <w:r>
        <w:rPr>
          <w:color w:val="635092"/>
        </w:rPr>
        <w:t xml:space="preserve">campeones </w:t>
      </w:r>
      <w:r>
        <w:rPr>
          <w:color w:val="000000"/>
        </w:rPr>
        <w:t xml:space="preserve">del </w:t>
      </w:r>
      <w:r>
        <w:rPr>
          <w:color w:val="EB4165"/>
        </w:rPr>
        <w:t xml:space="preserve">mundo </w:t>
      </w:r>
      <w:r>
        <w:rPr>
          <w:color w:val="000000"/>
        </w:rPr>
        <w:t xml:space="preserve">de </w:t>
      </w:r>
      <w:r>
        <w:rPr>
          <w:color w:val="9CCCBF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41140"/>
        </w:rPr>
        <w:t xml:space="preserve">bomberos </w:t>
      </w:r>
      <w:r>
        <w:rPr>
          <w:color w:val="000000"/>
        </w:rPr>
        <w:t xml:space="preserve">del </w:t>
      </w:r>
      <w:r>
        <w:rPr>
          <w:color w:val="B41140"/>
        </w:rPr>
        <w:t xml:space="preserve">aeropuerto </w:t>
      </w:r>
      <w:r>
        <w:rPr>
          <w:color w:val="000000"/>
        </w:rPr>
        <w:t xml:space="preserve">de </w:t>
      </w:r>
      <w:r>
        <w:rPr>
          <w:color w:val="9CCCBF"/>
        </w:rPr>
        <w:t xml:space="preserve">Barajas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EB4165"/>
        </w:rPr>
        <w:t xml:space="preserve">rendido </w:t>
      </w:r>
      <w:r>
        <w:rPr>
          <w:color w:val="000000"/>
        </w:rPr>
        <w:t xml:space="preserve">su </w:t>
      </w:r>
      <w:r>
        <w:rPr>
          <w:color w:val="EB4165"/>
        </w:rPr>
        <w:t xml:space="preserve">primer </w:t>
      </w:r>
      <w:r>
        <w:rPr>
          <w:color w:val="B41140"/>
        </w:rPr>
        <w:t xml:space="preserve">homenaje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tomar </w:t>
      </w:r>
      <w:r>
        <w:rPr>
          <w:color w:val="EB4165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CCCBF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DE4F4"/>
        </w:rPr>
        <w:t xml:space="preserve">terminal </w:t>
      </w:r>
      <w:r>
        <w:rPr>
          <w:color w:val="EB4165"/>
        </w:rPr>
        <w:t xml:space="preserve">decenas </w:t>
      </w:r>
      <w:r>
        <w:rPr>
          <w:color w:val="000000"/>
        </w:rPr>
        <w:t xml:space="preserve">de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concentrado </w:t>
      </w:r>
      <w:r>
        <w:rPr>
          <w:color w:val="000000"/>
        </w:rPr>
        <w:t xml:space="preserve">para </w:t>
      </w:r>
      <w:r>
        <w:rPr>
          <w:color w:val="EB4165"/>
        </w:rPr>
        <w:t xml:space="preserve">darles </w:t>
      </w:r>
      <w:r>
        <w:rPr>
          <w:color w:val="000000"/>
        </w:rPr>
        <w:t xml:space="preserve">una </w:t>
      </w:r>
      <w:r>
        <w:rPr>
          <w:color w:val="B41140"/>
        </w:rPr>
        <w:t xml:space="preserve">calurosa </w:t>
      </w:r>
      <w:r>
        <w:rPr>
          <w:color w:val="CDE4F4"/>
        </w:rPr>
        <w:t xml:space="preserve">bienvenida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35092"/>
        </w:rPr>
        <w:t xml:space="preserve">campeones </w:t>
      </w:r>
      <w:r>
        <w:rPr>
          <w:color w:val="000000"/>
        </w:rPr>
        <w:t xml:space="preserve">del </w:t>
      </w:r>
      <w:r>
        <w:rPr>
          <w:color w:val="EB4165"/>
        </w:rPr>
        <w:t xml:space="preserve">mundo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EB4165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35092"/>
        </w:rPr>
        <w:t xml:space="preserve">selección </w:t>
      </w:r>
      <w:r>
        <w:rPr>
          <w:color w:val="9CCCBF"/>
        </w:rPr>
        <w:t xml:space="preserve">nacional </w:t>
      </w:r>
      <w:r>
        <w:rPr>
          <w:color w:val="000000"/>
        </w:rPr>
        <w:t xml:space="preserve">de </w:t>
      </w:r>
      <w:r>
        <w:rPr>
          <w:color w:val="9CCCBF"/>
        </w:rPr>
        <w:t xml:space="preserve">baloncesto </w:t>
      </w:r>
      <w:r>
        <w:rPr>
          <w:color w:val="000000"/>
        </w:rPr>
        <w:t xml:space="preserve">[ </w:t>
      </w:r>
      <w:r>
        <w:rPr>
          <w:color w:val="000000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