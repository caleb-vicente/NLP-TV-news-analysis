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35092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635092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635092"/>
        </w:rPr>
        <w:t xml:space="preserve">España </w:t>
      </w:r>
      <w:r>
        <w:rPr>
          <w:color w:val="EB4165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35092"/>
        </w:rPr>
        <w:t xml:space="preserve">mejor </w:t>
      </w:r>
      <w:r>
        <w:rPr>
          <w:color w:val="635092"/>
        </w:rPr>
        <w:t xml:space="preserve">selección </w:t>
      </w:r>
      <w:r>
        <w:rPr>
          <w:color w:val="000000"/>
        </w:rPr>
        <w:t xml:space="preserve">del </w:t>
      </w:r>
      <w:r>
        <w:rPr>
          <w:color w:val="63509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35092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35092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EB4165"/>
        </w:rPr>
        <w:t xml:space="preserve">tantas </w:t>
      </w:r>
      <w:r>
        <w:rPr>
          <w:color w:val="B0D959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EB4165"/>
        </w:rPr>
        <w:t xml:space="preserve">consiguió </w:t>
      </w:r>
      <w:r>
        <w:rPr>
          <w:color w:val="000000"/>
        </w:rPr>
        <w:t xml:space="preserve">la </w:t>
      </w:r>
      <w:r>
        <w:rPr>
          <w:color w:val="63509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EB4165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35092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B4165"/>
        </w:rPr>
        <w:t xml:space="preserve">país </w:t>
      </w:r>
      <w:r>
        <w:rPr>
          <w:color w:val="000000"/>
        </w:rPr>
        <w:t xml:space="preserve">ha </w:t>
      </w:r>
      <w:r>
        <w:rPr>
          <w:color w:val="B41140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635092"/>
        </w:rPr>
        <w:t xml:space="preserve">Ricky-Rubio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35092"/>
        </w:rPr>
        <w:t xml:space="preserve">mejor </w:t>
      </w:r>
      <w:r>
        <w:rPr>
          <w:color w:val="635092"/>
        </w:rPr>
        <w:t xml:space="preserve">jugador </w:t>
      </w:r>
      <w:r>
        <w:rPr>
          <w:color w:val="000000"/>
        </w:rPr>
        <w:t xml:space="preserve">del </w:t>
      </w:r>
      <w:r>
        <w:rPr>
          <w:color w:val="635092"/>
        </w:rPr>
        <w:t xml:space="preserve">torneo </w:t>
      </w:r>
      <w:r>
        <w:rPr>
          <w:color w:val="000000"/>
        </w:rPr>
        <w:t xml:space="preserve">. </w:t>
      </w:r>
      <w:r>
        <w:rPr>
          <w:color w:val="635092"/>
        </w:rPr>
        <w:t xml:space="preserve">Marc-Gasol </w:t>
      </w:r>
      <w:r>
        <w:rPr>
          <w:color w:val="635092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635092"/>
        </w:rPr>
        <w:t xml:space="preserve">redondo </w:t>
      </w:r>
      <w:r>
        <w:rPr>
          <w:color w:val="000000"/>
        </w:rPr>
        <w:t xml:space="preserve">, </w:t>
      </w:r>
      <w:r>
        <w:rPr>
          <w:color w:val="635092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63509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EB4165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EB4165"/>
        </w:rPr>
        <w:t xml:space="preserve">alicantina </w:t>
      </w:r>
      <w:r>
        <w:rPr>
          <w:color w:val="000000"/>
        </w:rPr>
        <w:t xml:space="preserve">de </w:t>
      </w:r>
      <w:r>
        <w:rPr>
          <w:color w:val="EB4165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extranjero </w:t>
      </w:r>
      <w:r>
        <w:rPr>
          <w:color w:val="EB4165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EB416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EB416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CDE4F4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DE4F4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CDE4F4"/>
        </w:rPr>
        <w:t xml:space="preserve">arrastrado </w:t>
      </w:r>
      <w:r>
        <w:rPr>
          <w:color w:val="EB4165"/>
        </w:rPr>
        <w:t xml:space="preserve">varios </w:t>
      </w:r>
      <w:r>
        <w:rPr>
          <w:color w:val="CDE4F4"/>
        </w:rPr>
        <w:t xml:space="preserve">kilómetros </w:t>
      </w:r>
      <w:r>
        <w:rPr>
          <w:color w:val="000000"/>
        </w:rPr>
        <w:t xml:space="preserve">. </w:t>
      </w:r>
      <w:r>
        <w:rPr>
          <w:color w:val="EB4165"/>
        </w:rPr>
        <w:t xml:space="preserve">Cuatro </w:t>
      </w:r>
      <w:r>
        <w:rPr>
          <w:color w:val="000000"/>
        </w:rPr>
        <w:t xml:space="preserve">días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del </w:t>
      </w:r>
      <w:r>
        <w:rPr>
          <w:color w:val="CDE4F4"/>
        </w:rPr>
        <w:t xml:space="preserve">peor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635092"/>
        </w:rPr>
        <w:t xml:space="preserve">grande </w:t>
      </w:r>
      <w:r>
        <w:rPr>
          <w:color w:val="CDE4F4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, </w:t>
      </w:r>
      <w:r>
        <w:rPr>
          <w:color w:val="EB4165"/>
        </w:rPr>
        <w:t xml:space="preserve">siguen </w:t>
      </w:r>
      <w:r>
        <w:rPr>
          <w:color w:val="CDE4F4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EB416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EB4165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EB4165"/>
        </w:rPr>
        <w:t xml:space="preserve">riesgo </w:t>
      </w:r>
      <w:r>
        <w:rPr>
          <w:color w:val="000000"/>
        </w:rPr>
        <w:t xml:space="preserve">de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DE4F4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EB4165"/>
        </w:rPr>
        <w:t xml:space="preserve">Segura </w:t>
      </w:r>
      <w:r>
        <w:rPr>
          <w:color w:val="000000"/>
        </w:rPr>
        <w:t xml:space="preserve">, </w:t>
      </w:r>
      <w:r>
        <w:rPr>
          <w:color w:val="EB4165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DE4F4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EB4165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EB4165"/>
        </w:rPr>
        <w:t xml:space="preserve">entrasen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EB4165"/>
        </w:rPr>
        <w:t xml:space="preserve">ayuda </w:t>
      </w:r>
      <w:r>
        <w:rPr>
          <w:color w:val="000000"/>
        </w:rPr>
        <w:t xml:space="preserve">y </w:t>
      </w:r>
      <w:r>
        <w:rPr>
          <w:color w:val="EB4165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B4165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EB4165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635092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EB4165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EB4165"/>
        </w:rPr>
        <w:t xml:space="preserve">riesgo </w:t>
      </w:r>
      <w:r>
        <w:rPr>
          <w:color w:val="000000"/>
        </w:rPr>
        <w:t xml:space="preserve">de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B41140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B4165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millar </w:t>
      </w:r>
      <w:r>
        <w:rPr>
          <w:color w:val="000000"/>
        </w:rPr>
        <w:t xml:space="preserve">de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B4114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B4165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EB4165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41140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D959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movilizado </w:t>
      </w:r>
      <w:r>
        <w:rPr>
          <w:color w:val="EB4165"/>
        </w:rPr>
        <w:t xml:space="preserve">cientos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EB4165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E4F4"/>
        </w:rPr>
        <w:t xml:space="preserve">estragos </w:t>
      </w:r>
      <w:r>
        <w:rPr>
          <w:color w:val="000000"/>
        </w:rPr>
        <w:t xml:space="preserve">son </w:t>
      </w:r>
      <w:r>
        <w:rPr>
          <w:color w:val="CDE4F4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E4F4"/>
        </w:rPr>
        <w:t xml:space="preserve">fuerte </w:t>
      </w:r>
      <w:r>
        <w:rPr>
          <w:color w:val="CDE4F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EB4165"/>
        </w:rPr>
        <w:t xml:space="preserve">provocado </w:t>
      </w:r>
      <w:r>
        <w:rPr>
          <w:color w:val="000000"/>
        </w:rPr>
        <w:t xml:space="preserve">una </w:t>
      </w:r>
      <w:r>
        <w:rPr>
          <w:color w:val="CDE4F4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9CCCBF"/>
        </w:rPr>
        <w:t xml:space="preserve">madrileña </w:t>
      </w:r>
      <w:r>
        <w:rPr>
          <w:color w:val="000000"/>
        </w:rPr>
        <w:t xml:space="preserve">de </w:t>
      </w:r>
      <w:r>
        <w:rPr>
          <w:color w:val="CDE4F4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DE4F4"/>
        </w:rPr>
        <w:t xml:space="preserve">circulado </w:t>
      </w:r>
      <w:r>
        <w:rPr>
          <w:color w:val="000000"/>
        </w:rPr>
        <w:t xml:space="preserve">con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EB416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E4F4"/>
        </w:rPr>
        <w:t xml:space="preserve">registrado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EB4165"/>
        </w:rPr>
        <w:t xml:space="preserve">locales </w:t>
      </w:r>
      <w:r>
        <w:rPr>
          <w:color w:val="000000"/>
        </w:rPr>
        <w:t xml:space="preserve">y </w:t>
      </w:r>
      <w:r>
        <w:rPr>
          <w:color w:val="CDE4F4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EB4165"/>
        </w:rPr>
        <w:t xml:space="preserve">servicio </w:t>
      </w:r>
      <w:r>
        <w:rPr>
          <w:color w:val="000000"/>
        </w:rPr>
        <w:t xml:space="preserve">del </w:t>
      </w:r>
      <w:r>
        <w:rPr>
          <w:color w:val="CDE4F4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EB4165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D959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EB4165"/>
        </w:rPr>
        <w:t xml:space="preserve">sufrieron </w:t>
      </w:r>
      <w:r>
        <w:rPr>
          <w:color w:val="EB4165"/>
        </w:rPr>
        <w:t xml:space="preserve">allí </w:t>
      </w:r>
      <w:r>
        <w:rPr>
          <w:color w:val="000000"/>
        </w:rPr>
        <w:t xml:space="preserve">otra </w:t>
      </w:r>
      <w:r>
        <w:rPr>
          <w:color w:val="CDE4F4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9CCCBF"/>
        </w:rPr>
        <w:t xml:space="preserve">política </w:t>
      </w:r>
      <w:r>
        <w:rPr>
          <w:color w:val="635092"/>
        </w:rPr>
        <w:t xml:space="preserve">mañana </w:t>
      </w:r>
      <w:r>
        <w:rPr>
          <w:color w:val="000000"/>
        </w:rPr>
        <w:t xml:space="preserve">se </w:t>
      </w:r>
      <w:r>
        <w:rPr>
          <w:color w:val="EB4165"/>
        </w:rPr>
        <w:t xml:space="preserve">abre </w:t>
      </w:r>
      <w:r>
        <w:rPr>
          <w:color w:val="000000"/>
        </w:rPr>
        <w:t xml:space="preserve">una </w:t>
      </w:r>
      <w:r>
        <w:rPr>
          <w:color w:val="EB4165"/>
        </w:rPr>
        <w:t xml:space="preserve">semana </w:t>
      </w:r>
      <w:r>
        <w:rPr>
          <w:color w:val="000000"/>
        </w:rPr>
        <w:t xml:space="preserve">de </w:t>
      </w:r>
      <w:r>
        <w:rPr>
          <w:color w:val="635092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EB4165"/>
        </w:rPr>
        <w:t xml:space="preserve">comienza </w:t>
      </w:r>
      <w:r>
        <w:rPr>
          <w:color w:val="000000"/>
        </w:rPr>
        <w:t xml:space="preserve">su </w:t>
      </w:r>
      <w:r>
        <w:rPr>
          <w:color w:val="B41140"/>
        </w:rPr>
        <w:t xml:space="preserve">ronda </w:t>
      </w:r>
      <w:r>
        <w:rPr>
          <w:color w:val="000000"/>
        </w:rPr>
        <w:t xml:space="preserve">de </w:t>
      </w:r>
      <w:r>
        <w:rPr>
          <w:color w:val="EB4165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35092"/>
        </w:rPr>
        <w:t xml:space="preserve">martes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e </w:t>
      </w:r>
      <w:r>
        <w:rPr>
          <w:color w:val="EB4165"/>
        </w:rPr>
        <w:t xml:space="preserve">Iglesias </w:t>
      </w:r>
      <w:r>
        <w:rPr>
          <w:color w:val="000000"/>
        </w:rPr>
        <w:t xml:space="preserve">le </w:t>
      </w:r>
      <w:r>
        <w:rPr>
          <w:color w:val="EB4165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CDE4F4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EB4165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en </w:t>
      </w:r>
      <w:r>
        <w:rPr>
          <w:color w:val="EB4165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EB4165"/>
        </w:rPr>
        <w:t xml:space="preserve">nadie </w:t>
      </w:r>
      <w:r>
        <w:rPr>
          <w:color w:val="CDE4F4"/>
        </w:rPr>
        <w:t xml:space="preserve">espera </w:t>
      </w:r>
      <w:r>
        <w:rPr>
          <w:color w:val="000000"/>
        </w:rPr>
        <w:t xml:space="preserve">que </w:t>
      </w:r>
      <w:r>
        <w:rPr>
          <w:color w:val="EB4165"/>
        </w:rPr>
        <w:t xml:space="preserve">llegue </w:t>
      </w:r>
      <w:r>
        <w:rPr>
          <w:color w:val="000000"/>
        </w:rPr>
        <w:t xml:space="preserve">ese </w:t>
      </w:r>
      <w:r>
        <w:rPr>
          <w:color w:val="635092"/>
        </w:rPr>
        <w:t xml:space="preserve">hipotético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EB4165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mercado </w:t>
      </w:r>
      <w:r>
        <w:rPr>
          <w:color w:val="000000"/>
        </w:rPr>
        <w:t xml:space="preserve">del </w:t>
      </w:r>
      <w:r>
        <w:rPr>
          <w:color w:val="635092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EB4165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635092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EB4165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ataque </w:t>
      </w:r>
      <w:r>
        <w:rPr>
          <w:color w:val="000000"/>
        </w:rPr>
        <w:t xml:space="preserve">con </w:t>
      </w:r>
      <w:r>
        <w:rPr>
          <w:color w:val="EB4165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plantas </w:t>
      </w:r>
      <w:r>
        <w:rPr>
          <w:color w:val="000000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DE4F4"/>
        </w:rPr>
        <w:t xml:space="preserve">obligado </w:t>
      </w:r>
      <w:r>
        <w:rPr>
          <w:color w:val="000000"/>
        </w:rPr>
        <w:t xml:space="preserve">a </w:t>
      </w:r>
      <w:r>
        <w:rPr>
          <w:color w:val="EB4165"/>
        </w:rPr>
        <w:t xml:space="preserve">reducir </w:t>
      </w:r>
      <w:r>
        <w:rPr>
          <w:color w:val="000000"/>
        </w:rPr>
        <w:t xml:space="preserve">la </w:t>
      </w:r>
      <w:r>
        <w:rPr>
          <w:color w:val="EB4165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doble </w:t>
      </w:r>
      <w:r>
        <w:rPr>
          <w:color w:val="EB4165"/>
        </w:rPr>
        <w:t xml:space="preserve">atentado </w:t>
      </w:r>
      <w:r>
        <w:rPr>
          <w:color w:val="000000"/>
        </w:rPr>
        <w:t xml:space="preserve">fue </w:t>
      </w:r>
      <w:r>
        <w:rPr>
          <w:color w:val="B0D959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yemení </w:t>
      </w:r>
      <w:r>
        <w:rPr>
          <w:color w:val="635092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EB4165"/>
        </w:rPr>
        <w:t xml:space="preserve">Seis </w:t>
      </w:r>
      <w:r>
        <w:rPr>
          <w:color w:val="EB4165"/>
        </w:rPr>
        <w:t xml:space="preserve">toneladas </w:t>
      </w:r>
      <w:r>
        <w:rPr>
          <w:color w:val="000000"/>
        </w:rPr>
        <w:t xml:space="preserve">de </w:t>
      </w:r>
      <w:r>
        <w:rPr>
          <w:color w:val="EB4165"/>
        </w:rPr>
        <w:t xml:space="preserve">hachís </w:t>
      </w:r>
      <w:r>
        <w:rPr>
          <w:color w:val="EB4165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y </w:t>
      </w:r>
      <w:r>
        <w:rPr>
          <w:color w:val="EB4165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635092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0D959"/>
        </w:rPr>
        <w:t xml:space="preserve">construían </w:t>
      </w:r>
      <w:r>
        <w:rPr>
          <w:color w:val="B41140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B4165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B4165"/>
        </w:rPr>
        <w:t xml:space="preserve">asestado </w:t>
      </w:r>
      <w:r>
        <w:rPr>
          <w:color w:val="000000"/>
        </w:rPr>
        <w:t xml:space="preserve">un </w:t>
      </w:r>
      <w:r>
        <w:rPr>
          <w:color w:val="EB4165"/>
        </w:rPr>
        <w:t xml:space="preserve">durísimo </w:t>
      </w:r>
      <w:r>
        <w:rPr>
          <w:color w:val="EB4165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considerada </w:t>
      </w:r>
      <w:r>
        <w:rPr>
          <w:color w:val="CDE4F4"/>
        </w:rPr>
        <w:t xml:space="preserve">principal </w:t>
      </w:r>
      <w:r>
        <w:rPr>
          <w:color w:val="EB4165"/>
        </w:rPr>
        <w:t xml:space="preserve">banda </w:t>
      </w:r>
      <w:r>
        <w:rPr>
          <w:color w:val="000000"/>
        </w:rPr>
        <w:t xml:space="preserve">de </w:t>
      </w:r>
      <w:r>
        <w:rPr>
          <w:color w:val="635092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EB4165"/>
        </w:rPr>
        <w:t xml:space="preserve">hachís </w:t>
      </w:r>
      <w:r>
        <w:rPr>
          <w:color w:val="000000"/>
        </w:rPr>
        <w:t xml:space="preserve">en </w:t>
      </w:r>
      <w:r>
        <w:rPr>
          <w:color w:val="635092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marroquí </w:t>
      </w:r>
      <w:r>
        <w:rPr>
          <w:color w:val="EB4165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35092"/>
        </w:rPr>
        <w:t xml:space="preserve">Messi </w:t>
      </w:r>
      <w:r>
        <w:rPr>
          <w:color w:val="000000"/>
        </w:rPr>
        <w:t xml:space="preserve">, </w:t>
      </w:r>
      <w:r>
        <w:rPr>
          <w:color w:val="EB4165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justicia </w:t>
      </w:r>
      <w:r>
        <w:rPr>
          <w:color w:val="EB4165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. </w:t>
      </w:r>
      <w:r>
        <w:rPr>
          <w:color w:val="635092"/>
        </w:rPr>
        <w:t xml:space="preserve">Mañana </w:t>
      </w:r>
      <w:r>
        <w:rPr>
          <w:color w:val="000000"/>
        </w:rPr>
        <w:t xml:space="preserve">se </w:t>
      </w:r>
      <w:r>
        <w:rPr>
          <w:color w:val="EB4165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puerta </w:t>
      </w:r>
      <w:r>
        <w:rPr>
          <w:color w:val="EB4165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contra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EB4165"/>
        </w:rPr>
        <w:t xml:space="preserve">asesina </w:t>
      </w:r>
      <w:r>
        <w:rPr>
          <w:color w:val="EB4165"/>
        </w:rPr>
        <w:t xml:space="preserve">confesa </w:t>
      </w:r>
      <w:r>
        <w:rPr>
          <w:color w:val="000000"/>
        </w:rPr>
        <w:t xml:space="preserve">del </w:t>
      </w:r>
      <w:r>
        <w:rPr>
          <w:color w:val="EB4165"/>
        </w:rPr>
        <w:t xml:space="preserve">pequeño </w:t>
      </w:r>
      <w:r>
        <w:rPr>
          <w:color w:val="B59F43"/>
        </w:rPr>
        <w:t xml:space="preserve">Gabriel </w:t>
      </w:r>
      <w:r>
        <w:rPr>
          <w:color w:val="000000"/>
        </w:rPr>
        <w:t xml:space="preserve">en </w:t>
      </w:r>
      <w:r>
        <w:rPr>
          <w:color w:val="B59F43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9CCCBF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EB4165"/>
        </w:rPr>
        <w:t xml:space="preserve">listo </w:t>
      </w:r>
      <w:r>
        <w:rPr>
          <w:color w:val="000000"/>
        </w:rPr>
        <w:t xml:space="preserve">su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el </w:t>
      </w:r>
      <w:r>
        <w:rPr>
          <w:color w:val="635092"/>
        </w:rPr>
        <w:t xml:space="preserve">próximo </w:t>
      </w:r>
      <w:r>
        <w:rPr>
          <w:color w:val="635092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EB4165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B0D959"/>
        </w:rPr>
        <w:t xml:space="preserve">compuesto </w:t>
      </w:r>
      <w:r>
        <w:rPr>
          <w:color w:val="000000"/>
        </w:rPr>
        <w:t xml:space="preserve">por </w:t>
      </w:r>
      <w:r>
        <w:rPr>
          <w:color w:val="9CCCBF"/>
        </w:rPr>
        <w:t xml:space="preserve">ciudadanos </w:t>
      </w:r>
      <w:r>
        <w:rPr>
          <w:color w:val="EB4165"/>
        </w:rPr>
        <w:t xml:space="preserve">anónimos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EB416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instauró </w:t>
      </w:r>
      <w:r>
        <w:rPr>
          <w:color w:val="000000"/>
        </w:rPr>
        <w:t xml:space="preserve">en </w:t>
      </w:r>
      <w:r>
        <w:rPr>
          <w:color w:val="63509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35092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EB4165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635092"/>
        </w:rPr>
        <w:t xml:space="preserve">Mundial </w:t>
      </w:r>
      <w:r>
        <w:rPr>
          <w:color w:val="000000"/>
        </w:rPr>
        <w:t xml:space="preserve">de </w:t>
      </w:r>
      <w:r>
        <w:rPr>
          <w:color w:val="635092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63509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635092"/>
        </w:rPr>
        <w:t xml:space="preserve">Pau-Gasol </w:t>
      </w:r>
      <w:r>
        <w:rPr>
          <w:color w:val="000000"/>
        </w:rPr>
        <w:t xml:space="preserve">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0D959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635092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B4165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35092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35092"/>
        </w:rPr>
        <w:t xml:space="preserve">Japón </w:t>
      </w:r>
      <w:r>
        <w:rPr>
          <w:color w:val="635092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635092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35092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EB4165"/>
        </w:rPr>
        <w:t xml:space="preserve">viajar </w:t>
      </w:r>
      <w:r>
        <w:rPr>
          <w:color w:val="000000"/>
        </w:rPr>
        <w:t xml:space="preserve">a </w:t>
      </w:r>
      <w:r>
        <w:rPr>
          <w:color w:val="EB4165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seguido </w:t>
      </w:r>
      <w:r>
        <w:rPr>
          <w:color w:val="000000"/>
        </w:rPr>
        <w:t xml:space="preserve">por </w:t>
      </w:r>
      <w:r>
        <w:rPr>
          <w:color w:val="635092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B4165"/>
        </w:rPr>
        <w:t xml:space="preserve">mandado </w:t>
      </w:r>
      <w:r>
        <w:rPr>
          <w:color w:val="000000"/>
        </w:rPr>
        <w:t xml:space="preserve">un </w:t>
      </w:r>
      <w:r>
        <w:rPr>
          <w:color w:val="EB4165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B4165"/>
        </w:rPr>
        <w:t xml:space="preserve">compañeros </w:t>
      </w:r>
      <w:r>
        <w:rPr>
          <w:color w:val="000000"/>
        </w:rPr>
        <w:t xml:space="preserve">. </w:t>
      </w:r>
      <w:r>
        <w:rPr>
          <w:color w:val="EB4165"/>
        </w:rPr>
        <w:t xml:space="preserve">Luego </w:t>
      </w:r>
      <w:r>
        <w:rPr>
          <w:color w:val="EB4165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CDE4F4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35092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635092"/>
        </w:rPr>
        <w:t xml:space="preserve">deportistas </w:t>
      </w:r>
      <w:r>
        <w:rPr>
          <w:color w:val="000000"/>
        </w:rPr>
        <w:t xml:space="preserve">y </w:t>
      </w:r>
      <w:r>
        <w:rPr>
          <w:color w:val="635092"/>
        </w:rPr>
        <w:t xml:space="preserve">personajes </w:t>
      </w:r>
      <w:r>
        <w:rPr>
          <w:color w:val="EB4165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0D959"/>
        </w:rPr>
        <w:t xml:space="preserve">celebrado </w:t>
      </w:r>
      <w:r>
        <w:rPr>
          <w:color w:val="000000"/>
        </w:rPr>
        <w:t xml:space="preserve">ese </w:t>
      </w:r>
      <w:r>
        <w:rPr>
          <w:color w:val="635092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35092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EB4165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635092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Sevilla </w:t>
      </w:r>
      <w:r>
        <w:rPr>
          <w:color w:val="EB4165"/>
        </w:rPr>
        <w:t xml:space="preserve">nuevo </w:t>
      </w:r>
      <w:r>
        <w:rPr>
          <w:color w:val="000000"/>
        </w:rPr>
        <w:t xml:space="preserve">líder </w:t>
      </w:r>
      <w:r>
        <w:rPr>
          <w:color w:val="EB4165"/>
        </w:rPr>
        <w:t xml:space="preserve">tras </w:t>
      </w:r>
      <w:r>
        <w:rPr>
          <w:color w:val="635092"/>
        </w:rPr>
        <w:t xml:space="preserve">vencer </w:t>
      </w:r>
      <w:r>
        <w:rPr>
          <w:color w:val="000000"/>
        </w:rPr>
        <w:t xml:space="preserve">al </w:t>
      </w:r>
      <w:r>
        <w:rPr>
          <w:color w:val="635092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35092"/>
        </w:rPr>
        <w:t xml:space="preserve">mejor </w:t>
      </w:r>
      <w:r>
        <w:rPr>
          <w:color w:val="635092"/>
        </w:rPr>
        <w:t xml:space="preserve">selección </w:t>
      </w:r>
      <w:r>
        <w:rPr>
          <w:color w:val="000000"/>
        </w:rPr>
        <w:t xml:space="preserve">del </w:t>
      </w:r>
      <w:r>
        <w:rPr>
          <w:color w:val="63509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EB4165"/>
        </w:rPr>
        <w:t xml:space="preserve">años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635092"/>
        </w:rPr>
        <w:t xml:space="preserve">historia </w:t>
      </w:r>
      <w:r>
        <w:rPr>
          <w:color w:val="000000"/>
        </w:rPr>
        <w:t xml:space="preserve">en </w:t>
      </w:r>
      <w:r>
        <w:rPr>
          <w:color w:val="635092"/>
        </w:rPr>
        <w:t xml:space="preserve">Japón </w:t>
      </w:r>
      <w:r>
        <w:rPr>
          <w:color w:val="000000"/>
        </w:rPr>
        <w:t xml:space="preserve">, </w:t>
      </w:r>
      <w:r>
        <w:rPr>
          <w:color w:val="EB4165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41140"/>
        </w:rPr>
        <w:t xml:space="preserve">alto </w:t>
      </w:r>
      <w:r>
        <w:rPr>
          <w:color w:val="000000"/>
        </w:rPr>
        <w:t xml:space="preserve">del </w:t>
      </w:r>
      <w:r>
        <w:rPr>
          <w:color w:val="635092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EB4165"/>
        </w:rPr>
        <w:t xml:space="preserve">China </w:t>
      </w:r>
      <w:r>
        <w:rPr>
          <w:color w:val="000000"/>
        </w:rPr>
        <w:t xml:space="preserve">. </w:t>
      </w:r>
      <w:r>
        <w:rPr>
          <w:color w:val="635092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35092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demostrado </w:t>
      </w:r>
      <w:r>
        <w:rPr>
          <w:color w:val="000000"/>
        </w:rPr>
        <w:t xml:space="preserve">su </w:t>
      </w:r>
      <w:r>
        <w:rPr>
          <w:color w:val="635092"/>
        </w:rPr>
        <w:t xml:space="preserve">superioridad </w:t>
      </w:r>
      <w:r>
        <w:rPr>
          <w:color w:val="635092"/>
        </w:rPr>
        <w:t xml:space="preserve">frente </w:t>
      </w:r>
      <w:r>
        <w:rPr>
          <w:color w:val="000000"/>
        </w:rPr>
        <w:t xml:space="preserve">a </w:t>
      </w:r>
      <w:r>
        <w:rPr>
          <w:color w:val="635092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EB4165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EB4165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635092"/>
        </w:rPr>
        <w:t xml:space="preserve">España </w:t>
      </w:r>
      <w:r>
        <w:rPr>
          <w:color w:val="000000"/>
        </w:rPr>
        <w:t xml:space="preserve">fue </w:t>
      </w:r>
      <w:r>
        <w:rPr>
          <w:color w:val="EB4165"/>
        </w:rPr>
        <w:t xml:space="preserve">demoledora </w:t>
      </w:r>
      <w:r>
        <w:rPr>
          <w:color w:val="635092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35092"/>
        </w:rPr>
        <w:t xml:space="preserve">victoria </w:t>
      </w:r>
      <w:r>
        <w:rPr>
          <w:color w:val="EB4165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35092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63509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35092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EB4165"/>
        </w:rPr>
        <w:t xml:space="preserve">ninguna </w:t>
      </w:r>
      <w:r>
        <w:rPr>
          <w:color w:val="635092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EB4165"/>
        </w:rPr>
        <w:t xml:space="preserve">amigos </w:t>
      </w:r>
      <w:r>
        <w:rPr>
          <w:color w:val="000000"/>
        </w:rPr>
        <w:t xml:space="preserve">y </w:t>
      </w:r>
      <w:r>
        <w:rPr>
          <w:color w:val="EB4165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35092"/>
        </w:rPr>
        <w:t xml:space="preserve">magnífico </w:t>
      </w:r>
      <w:r>
        <w:rPr>
          <w:color w:val="EB4165"/>
        </w:rPr>
        <w:t xml:space="preserve">cuerpo </w:t>
      </w:r>
      <w:r>
        <w:rPr>
          <w:color w:val="635092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EB4165"/>
        </w:rPr>
        <w:t xml:space="preserve">apoya </w:t>
      </w:r>
      <w:r>
        <w:rPr>
          <w:color w:val="000000"/>
        </w:rPr>
        <w:t xml:space="preserve">. </w:t>
      </w:r>
      <w:r>
        <w:rPr>
          <w:color w:val="635092"/>
        </w:rPr>
        <w:t xml:space="preserve">Ricky-Rubio </w:t>
      </w:r>
      <w:r>
        <w:rPr>
          <w:color w:val="EB4165"/>
        </w:rPr>
        <w:t xml:space="preserve">dedicaba </w:t>
      </w:r>
      <w:r>
        <w:rPr>
          <w:color w:val="000000"/>
        </w:rPr>
        <w:t xml:space="preserve">el </w:t>
      </w:r>
      <w:r>
        <w:rPr>
          <w:color w:val="635092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madre </w:t>
      </w:r>
      <w:r>
        <w:rPr>
          <w:color w:val="EB4165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EB4165"/>
        </w:rPr>
        <w:t xml:space="preserve">años </w:t>
      </w:r>
      <w:r>
        <w:rPr>
          <w:color w:val="EB4165"/>
        </w:rPr>
        <w:t xml:space="preserve">después </w:t>
      </w:r>
      <w:r>
        <w:rPr>
          <w:color w:val="635092"/>
        </w:rPr>
        <w:t xml:space="preserve">España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CDE4F4"/>
        </w:rPr>
        <w:t xml:space="preserve">reinar </w:t>
      </w:r>
      <w:r>
        <w:rPr>
          <w:color w:val="000000"/>
        </w:rPr>
        <w:t xml:space="preserve">el </w:t>
      </w:r>
      <w:r>
        <w:rPr>
          <w:color w:val="635092"/>
        </w:rPr>
        <w:t xml:space="preserve">baloncesto </w:t>
      </w:r>
      <w:r>
        <w:rPr>
          <w:color w:val="000000"/>
        </w:rPr>
        <w:t xml:space="preserve">. </w:t>
      </w:r>
      <w:r>
        <w:rPr>
          <w:color w:val="635092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EB4165"/>
        </w:rPr>
        <w:t xml:space="preserve">nuevo </w:t>
      </w:r>
      <w:r>
        <w:rPr>
          <w:color w:val="EB4165"/>
        </w:rPr>
        <w:t xml:space="preserve">ejemplo </w:t>
      </w:r>
      <w:r>
        <w:rPr>
          <w:color w:val="000000"/>
        </w:rPr>
        <w:t xml:space="preserve">de </w:t>
      </w:r>
      <w:r>
        <w:rPr>
          <w:color w:val="EB4165"/>
        </w:rPr>
        <w:t xml:space="preserve">esfuerzo </w:t>
      </w:r>
      <w:r>
        <w:rPr>
          <w:color w:val="000000"/>
        </w:rPr>
        <w:t xml:space="preserve">y </w:t>
      </w:r>
      <w:r>
        <w:rPr>
          <w:color w:val="635092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35092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35092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35092"/>
        </w:rPr>
        <w:t xml:space="preserve">victoria </w:t>
      </w:r>
      <w:r>
        <w:rPr>
          <w:color w:val="635092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35092"/>
        </w:rPr>
        <w:t xml:space="preserve">selección </w:t>
      </w:r>
      <w:r>
        <w:rPr>
          <w:color w:val="000000"/>
        </w:rPr>
        <w:t xml:space="preserve">que </w:t>
      </w:r>
      <w:r>
        <w:rPr>
          <w:color w:val="EB4165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35092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35092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seguido </w:t>
      </w:r>
      <w:r>
        <w:rPr>
          <w:color w:val="000000"/>
        </w:rPr>
        <w:t xml:space="preserve">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DE4F4"/>
        </w:rPr>
        <w:t xml:space="preserve">kilómetros </w:t>
      </w:r>
      <w:r>
        <w:rPr>
          <w:color w:val="000000"/>
        </w:rPr>
        <w:t xml:space="preserve">de </w:t>
      </w:r>
      <w:r>
        <w:rPr>
          <w:color w:val="EB4165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aficionados </w:t>
      </w:r>
      <w:r>
        <w:rPr>
          <w:color w:val="635092"/>
        </w:rPr>
        <w:t xml:space="preserve">españoles </w:t>
      </w:r>
      <w:r>
        <w:rPr>
          <w:color w:val="000000"/>
        </w:rPr>
        <w:t xml:space="preserve">ha </w:t>
      </w:r>
      <w:r>
        <w:rPr>
          <w:color w:val="EB4165"/>
        </w:rPr>
        <w:t xml:space="preserve">llegado </w:t>
      </w:r>
      <w:r>
        <w:rPr>
          <w:color w:val="000000"/>
        </w:rPr>
        <w:t xml:space="preserve">hasta </w:t>
      </w:r>
      <w:r>
        <w:rPr>
          <w:color w:val="635092"/>
        </w:rPr>
        <w:t xml:space="preserve">Pekín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635092"/>
        </w:rPr>
        <w:t xml:space="preserve">España </w:t>
      </w:r>
      <w:r>
        <w:rPr>
          <w:color w:val="EB4165"/>
        </w:rPr>
        <w:t xml:space="preserve">grupos </w:t>
      </w:r>
      <w:r>
        <w:rPr>
          <w:color w:val="000000"/>
        </w:rPr>
        <w:t xml:space="preserve">de </w:t>
      </w:r>
      <w:r>
        <w:rPr>
          <w:color w:val="EB4165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35092"/>
        </w:rPr>
        <w:t xml:space="preserve">reunido </w:t>
      </w:r>
      <w:r>
        <w:rPr>
          <w:color w:val="000000"/>
        </w:rPr>
        <w:t xml:space="preserve">para </w:t>
      </w:r>
      <w:r>
        <w:rPr>
          <w:color w:val="B4114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35092"/>
        </w:rPr>
        <w:t xml:space="preserve">final </w:t>
      </w:r>
      <w:r>
        <w:rPr>
          <w:color w:val="CDE4F4"/>
        </w:rPr>
        <w:t xml:space="preserve">histórica </w:t>
      </w:r>
      <w:r>
        <w:rPr>
          <w:color w:val="000000"/>
        </w:rPr>
        <w:t xml:space="preserve">. </w:t>
      </w:r>
      <w:r>
        <w:rPr>
          <w:color w:val="B41140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EB4165"/>
        </w:rPr>
        <w:t xml:space="preserve">aunque </w:t>
      </w:r>
      <w:r>
        <w:rPr>
          <w:color w:val="000000"/>
        </w:rPr>
        <w:t xml:space="preserve">la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35092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35092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35092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B41140"/>
        </w:rPr>
        <w:t xml:space="preserve">bastante </w:t>
      </w:r>
      <w:r>
        <w:rPr>
          <w:color w:val="635092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EB4165"/>
        </w:rPr>
        <w:t xml:space="preserve">razones </w:t>
      </w:r>
      <w:r>
        <w:rPr>
          <w:color w:val="000000"/>
        </w:rPr>
        <w:t xml:space="preserve">de </w:t>
      </w:r>
      <w:r>
        <w:rPr>
          <w:color w:val="EB4165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CDE4F4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41140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EB4165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EB4165"/>
        </w:rPr>
        <w:t xml:space="preserve">llegado </w:t>
      </w:r>
      <w:r>
        <w:rPr>
          <w:color w:val="000000"/>
        </w:rPr>
        <w:t xml:space="preserve">a </w:t>
      </w:r>
      <w:r>
        <w:rPr>
          <w:color w:val="635092"/>
        </w:rPr>
        <w:t xml:space="preserve">Pekín </w:t>
      </w:r>
      <w:r>
        <w:rPr>
          <w:color w:val="000000"/>
        </w:rPr>
        <w:t xml:space="preserve">a </w:t>
      </w:r>
      <w:r>
        <w:rPr>
          <w:color w:val="EB4165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EB4165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B0D959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tuit </w:t>
      </w:r>
      <w:r>
        <w:rPr>
          <w:color w:val="635092"/>
        </w:rPr>
        <w:t xml:space="preserve">destacaba </w:t>
      </w:r>
      <w:r>
        <w:rPr>
          <w:color w:val="000000"/>
        </w:rPr>
        <w:t xml:space="preserve">el </w:t>
      </w:r>
      <w:r>
        <w:rPr>
          <w:color w:val="EB4165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63509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en </w:t>
      </w:r>
      <w:r>
        <w:rPr>
          <w:color w:val="EB4165"/>
        </w:rPr>
        <w:t xml:space="preserve">funciones </w:t>
      </w:r>
      <w:r>
        <w:rPr>
          <w:color w:val="000000"/>
        </w:rPr>
        <w:t xml:space="preserve">,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0D959"/>
        </w:rPr>
        <w:t xml:space="preserve">figuras </w:t>
      </w:r>
      <w:r>
        <w:rPr>
          <w:color w:val="000000"/>
        </w:rPr>
        <w:t xml:space="preserve">del </w:t>
      </w:r>
      <w:r>
        <w:rPr>
          <w:color w:val="635092"/>
        </w:rPr>
        <w:t xml:space="preserve">deporte </w:t>
      </w:r>
      <w:r>
        <w:rPr>
          <w:color w:val="000000"/>
        </w:rPr>
        <w:t xml:space="preserve">como </w:t>
      </w:r>
      <w:r>
        <w:rPr>
          <w:color w:val="635092"/>
        </w:rPr>
        <w:t xml:space="preserve">Rafa-Nadal </w:t>
      </w:r>
      <w:r>
        <w:rPr>
          <w:color w:val="000000"/>
        </w:rPr>
        <w:t xml:space="preserve">o </w:t>
      </w:r>
      <w:r>
        <w:rPr>
          <w:color w:val="635092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635092"/>
        </w:rPr>
        <w:t xml:space="preserve">Mañana </w:t>
      </w:r>
      <w:r>
        <w:rPr>
          <w:color w:val="000000"/>
        </w:rPr>
        <w:t xml:space="preserve">toca </w:t>
      </w:r>
      <w:r>
        <w:rPr>
          <w:color w:val="EB4165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35092"/>
        </w:rPr>
        <w:t xml:space="preserve">selección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EB4165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B4165"/>
        </w:rPr>
        <w:t xml:space="preserve">anterior </w:t>
      </w:r>
      <w:r>
        <w:rPr>
          <w:color w:val="635092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CDE4F4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B4165"/>
        </w:rPr>
        <w:t xml:space="preserve">querido </w:t>
      </w:r>
      <w:r>
        <w:rPr>
          <w:color w:val="EB4165"/>
        </w:rPr>
        <w:t xml:space="preserve">perder </w:t>
      </w:r>
      <w:r>
        <w:rPr>
          <w:color w:val="000000"/>
        </w:rPr>
        <w:t xml:space="preserve">. </w:t>
      </w:r>
      <w:r>
        <w:rPr>
          <w:color w:val="635092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trabajos </w:t>
      </w:r>
      <w:r>
        <w:rPr>
          <w:color w:val="000000"/>
        </w:rPr>
        <w:t xml:space="preserve">de </w:t>
      </w:r>
      <w:r>
        <w:rPr>
          <w:color w:val="EB4165"/>
        </w:rPr>
        <w:t xml:space="preserve">limpieza </w:t>
      </w:r>
      <w:r>
        <w:rPr>
          <w:color w:val="000000"/>
        </w:rPr>
        <w:t xml:space="preserve">en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para </w:t>
      </w:r>
      <w:r>
        <w:rPr>
          <w:color w:val="B4114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DE4F4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CDE4F4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DE4F4"/>
        </w:rPr>
        <w:t xml:space="preserve">fuerte </w:t>
      </w:r>
      <w:r>
        <w:rPr>
          <w:color w:val="B41140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CDE4F4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D959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35092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41140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más </w:t>
      </w:r>
      <w:r>
        <w:rPr>
          <w:color w:val="CDE4F4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DE4F4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EB4165"/>
        </w:rPr>
        <w:t xml:space="preserve">quirófano </w:t>
      </w:r>
      <w:r>
        <w:rPr>
          <w:color w:val="EB4165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EB4165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servicios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EB4165"/>
        </w:rPr>
        <w:t xml:space="preserve">recibido </w:t>
      </w:r>
      <w:r>
        <w:rPr>
          <w:color w:val="CDE4F4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CDE4F4"/>
        </w:rPr>
        <w:t xml:space="preserve">localidades </w:t>
      </w:r>
      <w:r>
        <w:rPr>
          <w:color w:val="9CCCBF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000000"/>
        </w:rPr>
        <w:t xml:space="preserve">Campo-Real </w:t>
      </w:r>
      <w:r>
        <w:rPr>
          <w:color w:val="000000"/>
        </w:rPr>
        <w:t xml:space="preserve">, </w:t>
      </w:r>
      <w:r>
        <w:rPr>
          <w:color w:val="000000"/>
        </w:rPr>
        <w:t xml:space="preserve">Daganzo </w:t>
      </w:r>
      <w:r>
        <w:rPr>
          <w:color w:val="000000"/>
        </w:rPr>
        <w:t xml:space="preserve">o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han </w:t>
      </w:r>
      <w:r>
        <w:rPr>
          <w:color w:val="EB4165"/>
        </w:rPr>
        <w:t xml:space="preserve">provocado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EB416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CDE4F4"/>
        </w:rPr>
        <w:t xml:space="preserve">obligado </w:t>
      </w:r>
      <w:r>
        <w:rPr>
          <w:color w:val="000000"/>
        </w:rPr>
        <w:t xml:space="preserve">a </w:t>
      </w:r>
      <w:r>
        <w:rPr>
          <w:color w:val="CDE4F4"/>
        </w:rPr>
        <w:t xml:space="preserve">cortar </w:t>
      </w:r>
      <w:r>
        <w:rPr>
          <w:color w:val="000000"/>
        </w:rPr>
        <w:t xml:space="preserve">el </w:t>
      </w:r>
      <w:r>
        <w:rPr>
          <w:color w:val="EB4165"/>
        </w:rPr>
        <w:t xml:space="preserve">servicio </w:t>
      </w:r>
      <w:r>
        <w:rPr>
          <w:color w:val="000000"/>
        </w:rPr>
        <w:t xml:space="preserve">de </w:t>
      </w:r>
      <w:r>
        <w:rPr>
          <w:color w:val="CDE4F4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CDE4F4"/>
        </w:rPr>
        <w:t xml:space="preserve">Arganda </w:t>
      </w:r>
      <w:r>
        <w:rPr>
          <w:color w:val="000000"/>
        </w:rPr>
        <w:t xml:space="preserve">para </w:t>
      </w:r>
      <w:r>
        <w:rPr>
          <w:color w:val="EB4165"/>
        </w:rPr>
        <w:t xml:space="preserve">conocer </w:t>
      </w:r>
      <w:r>
        <w:rPr>
          <w:color w:val="000000"/>
        </w:rPr>
        <w:t xml:space="preserve">las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E4F4"/>
        </w:rPr>
        <w:t xml:space="preserve">últimos </w:t>
      </w:r>
      <w:r>
        <w:rPr>
          <w:color w:val="CDE4F4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EB4165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EB4165"/>
        </w:rPr>
        <w:t xml:space="preserve">chorro </w:t>
      </w:r>
      <w:r>
        <w:rPr>
          <w:color w:val="000000"/>
        </w:rPr>
        <w:t xml:space="preserve">algunos </w:t>
      </w:r>
      <w:r>
        <w:rPr>
          <w:color w:val="EB4165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EB4165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EB4165"/>
        </w:rPr>
        <w:t xml:space="preserve">manera </w:t>
      </w:r>
      <w:r>
        <w:rPr>
          <w:color w:val="000000"/>
        </w:rPr>
        <w:t xml:space="preserve">de </w:t>
      </w:r>
      <w:r>
        <w:rPr>
          <w:color w:val="EB4165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E4F4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EB4165"/>
        </w:rPr>
        <w:t xml:space="preserve">quedado </w:t>
      </w:r>
      <w:r>
        <w:rPr>
          <w:color w:val="EB4165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EB4165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CDE4F4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EB4165"/>
        </w:rPr>
        <w:t xml:space="preserve">permanecido </w:t>
      </w:r>
      <w:r>
        <w:rPr>
          <w:color w:val="EB416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B41140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EB4165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35092"/>
        </w:rPr>
        <w:t xml:space="preserve">censo </w:t>
      </w:r>
      <w:r>
        <w:rPr>
          <w:color w:val="000000"/>
        </w:rPr>
        <w:t xml:space="preserve">del </w:t>
      </w:r>
      <w:r>
        <w:rPr>
          <w:color w:val="EB4165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EB4165"/>
        </w:rPr>
        <w:t xml:space="preserve">Varios </w:t>
      </w:r>
      <w:r>
        <w:rPr>
          <w:color w:val="EB4165"/>
        </w:rPr>
        <w:t xml:space="preserve">locales </w:t>
      </w:r>
      <w:r>
        <w:rPr>
          <w:color w:val="EB4165"/>
        </w:rPr>
        <w:t xml:space="preserve">comerciales </w:t>
      </w:r>
      <w:r>
        <w:rPr>
          <w:color w:val="EB4165"/>
        </w:rPr>
        <w:t xml:space="preserve">quedaban </w:t>
      </w:r>
      <w:r>
        <w:rPr>
          <w:color w:val="CDE4F4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EB4165"/>
        </w:rPr>
        <w:t xml:space="preserve">conductores </w:t>
      </w:r>
      <w:r>
        <w:rPr>
          <w:color w:val="EB4165"/>
        </w:rPr>
        <w:t xml:space="preserve">quedaron </w:t>
      </w:r>
      <w:r>
        <w:rPr>
          <w:color w:val="CDE4F4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EB416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EB4165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comenzaba </w:t>
      </w:r>
      <w:r>
        <w:rPr>
          <w:color w:val="000000"/>
        </w:rPr>
        <w:t xml:space="preserve">a </w:t>
      </w:r>
      <w:r>
        <w:rPr>
          <w:color w:val="CDE4F4"/>
        </w:rPr>
        <w:t xml:space="preserve">arrastrar </w:t>
      </w:r>
      <w:r>
        <w:rPr>
          <w:color w:val="000000"/>
        </w:rPr>
        <w:t xml:space="preserve">su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E4F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CDE4F4"/>
        </w:rPr>
        <w:t xml:space="preserve">caído </w:t>
      </w:r>
      <w:r>
        <w:rPr>
          <w:color w:val="000000"/>
        </w:rPr>
        <w:t xml:space="preserve">con </w:t>
      </w:r>
      <w:r>
        <w:rPr>
          <w:color w:val="CDE4F4"/>
        </w:rPr>
        <w:t xml:space="preserve">mucha </w:t>
      </w:r>
      <w:r>
        <w:rPr>
          <w:color w:val="EB4165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EB4165"/>
        </w:rPr>
        <w:t xml:space="preserve">rescatar </w:t>
      </w:r>
      <w:r>
        <w:rPr>
          <w:color w:val="000000"/>
        </w:rPr>
        <w:t xml:space="preserve">a </w:t>
      </w:r>
      <w:r>
        <w:rPr>
          <w:color w:val="EB4165"/>
        </w:rPr>
        <w:t xml:space="preserve">varias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EB4165"/>
        </w:rPr>
        <w:t xml:space="preserve">quedaron </w:t>
      </w:r>
      <w:r>
        <w:rPr>
          <w:color w:val="EB4165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EB4165"/>
        </w:rPr>
        <w:t xml:space="preserve">varias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EB4165"/>
        </w:rPr>
        <w:t xml:space="preserve">quedaron </w:t>
      </w:r>
      <w:r>
        <w:rPr>
          <w:color w:val="EB4165"/>
        </w:rPr>
        <w:t xml:space="preserve">atrapadas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 </w:t>
      </w:r>
      <w:r>
        <w:rPr>
          <w:color w:val="EB4165"/>
        </w:rPr>
        <w:t xml:space="preserve">varios </w:t>
      </w:r>
      <w:r>
        <w:rPr>
          <w:color w:val="EB4165"/>
        </w:rPr>
        <w:t xml:space="preserve">locales </w:t>
      </w:r>
      <w:r>
        <w:rPr>
          <w:color w:val="EB4165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E4F4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EB4165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EB4165"/>
        </w:rPr>
        <w:t xml:space="preserve">emergencias </w:t>
      </w:r>
      <w:r>
        <w:rPr>
          <w:color w:val="000000"/>
        </w:rPr>
        <w:t xml:space="preserve">. </w:t>
      </w:r>
      <w:r>
        <w:rPr>
          <w:color w:val="EB4165"/>
        </w:rPr>
        <w:t xml:space="preserve">Personas </w:t>
      </w:r>
      <w:r>
        <w:rPr>
          <w:color w:val="EB4165"/>
        </w:rPr>
        <w:t xml:space="preserve">aisladas </w:t>
      </w:r>
      <w:r>
        <w:rPr>
          <w:color w:val="000000"/>
        </w:rPr>
        <w:t xml:space="preserve">, </w:t>
      </w:r>
      <w:r>
        <w:rPr>
          <w:color w:val="EB4165"/>
        </w:rPr>
        <w:t xml:space="preserve">animales </w:t>
      </w:r>
      <w:r>
        <w:rPr>
          <w:color w:val="000000"/>
        </w:rPr>
        <w:t xml:space="preserve">en </w:t>
      </w:r>
      <w:r>
        <w:rPr>
          <w:color w:val="EB4165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EB4165"/>
        </w:rPr>
        <w:t xml:space="preserve">nueve </w:t>
      </w:r>
      <w:r>
        <w:rPr>
          <w:color w:val="000000"/>
        </w:rPr>
        <w:t xml:space="preserve">del </w:t>
      </w:r>
      <w:r>
        <w:rPr>
          <w:color w:val="CDE4F4"/>
        </w:rPr>
        <w:t xml:space="preserve">Metro </w:t>
      </w:r>
      <w:r>
        <w:rPr>
          <w:color w:val="000000"/>
        </w:rPr>
        <w:t xml:space="preserve">ha </w:t>
      </w:r>
      <w:r>
        <w:rPr>
          <w:color w:val="EB4165"/>
        </w:rPr>
        <w:t xml:space="preserve">quedado </w:t>
      </w:r>
      <w:r>
        <w:rPr>
          <w:color w:val="CDE4F4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anuncian </w:t>
      </w:r>
      <w:r>
        <w:rPr>
          <w:color w:val="000000"/>
        </w:rPr>
        <w:t xml:space="preserve">más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. </w:t>
      </w:r>
      <w:r>
        <w:rPr>
          <w:color w:val="EB4165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DE4F4"/>
        </w:rPr>
        <w:t xml:space="preserve">lluvia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CDE4F4"/>
        </w:rPr>
        <w:t xml:space="preserve">caer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EB4165"/>
        </w:rPr>
        <w:t xml:space="preserve">sufrió </w:t>
      </w:r>
      <w:r>
        <w:rPr>
          <w:color w:val="635092"/>
        </w:rPr>
        <w:t xml:space="preserve">importantes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CDE4F4"/>
        </w:rPr>
        <w:t xml:space="preserve">cayó </w:t>
      </w:r>
      <w:r>
        <w:rPr>
          <w:color w:val="000000"/>
        </w:rPr>
        <w:t xml:space="preserve">pero </w:t>
      </w:r>
      <w:r>
        <w:rPr>
          <w:color w:val="EB4165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EB4165"/>
        </w:rPr>
        <w:t xml:space="preserve">locales </w:t>
      </w:r>
      <w:r>
        <w:rPr>
          <w:color w:val="EB4165"/>
        </w:rPr>
        <w:t xml:space="preserve">comerciales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E4F4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EB4165"/>
        </w:rPr>
        <w:t xml:space="preserve">llegado </w:t>
      </w:r>
      <w:r>
        <w:rPr>
          <w:color w:val="000000"/>
        </w:rPr>
        <w:t xml:space="preserve">esa </w:t>
      </w:r>
      <w:r>
        <w:rPr>
          <w:color w:val="CDE4F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EB4165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CDE4F4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EB4165"/>
        </w:rPr>
        <w:t xml:space="preserve">llegar </w:t>
      </w:r>
      <w:r>
        <w:rPr>
          <w:color w:val="EB4165"/>
        </w:rPr>
        <w:t xml:space="preserve">nuevas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se </w:t>
      </w:r>
      <w:r>
        <w:rPr>
          <w:color w:val="EB4165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EB4165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CDE4F4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EB4165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35092"/>
        </w:rPr>
        <w:t xml:space="preserve">equipos </w:t>
      </w:r>
      <w:r>
        <w:rPr>
          <w:color w:val="000000"/>
        </w:rPr>
        <w:t xml:space="preserve">de </w:t>
      </w:r>
      <w:r>
        <w:rPr>
          <w:color w:val="EB4165"/>
        </w:rPr>
        <w:t xml:space="preserve">rescate </w:t>
      </w:r>
      <w:r>
        <w:rPr>
          <w:color w:val="000000"/>
        </w:rPr>
        <w:t xml:space="preserve">no </w:t>
      </w:r>
      <w:r>
        <w:rPr>
          <w:color w:val="EB4165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EB4165"/>
        </w:rPr>
        <w:t xml:space="preserve">haberlo </w:t>
      </w:r>
      <w:r>
        <w:rPr>
          <w:color w:val="00000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denunciado </w:t>
      </w:r>
      <w:r>
        <w:rPr>
          <w:color w:val="000000"/>
        </w:rPr>
        <w:t xml:space="preserve">la </w:t>
      </w:r>
      <w:r>
        <w:rPr>
          <w:color w:val="EB4165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EB4165"/>
        </w:rPr>
        <w:t xml:space="preserve">sesenta </w:t>
      </w:r>
      <w:r>
        <w:rPr>
          <w:color w:val="000000"/>
        </w:rPr>
        <w:t xml:space="preserve">y </w:t>
      </w:r>
      <w:r>
        <w:rPr>
          <w:color w:val="EB4165"/>
        </w:rPr>
        <w:t xml:space="preserve">seis </w:t>
      </w:r>
      <w:r>
        <w:rPr>
          <w:color w:val="EB416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EB4165"/>
        </w:rPr>
        <w:t xml:space="preserve">junto </w:t>
      </w:r>
      <w:r>
        <w:rPr>
          <w:color w:val="000000"/>
        </w:rPr>
        <w:t xml:space="preserve">sus </w:t>
      </w:r>
      <w:r>
        <w:rPr>
          <w:color w:val="CDE4F4"/>
        </w:rPr>
        <w:t xml:space="preserve">familiares </w:t>
      </w:r>
      <w:r>
        <w:rPr>
          <w:color w:val="000000"/>
        </w:rPr>
        <w:t xml:space="preserve">y </w:t>
      </w:r>
      <w:r>
        <w:rPr>
          <w:color w:val="EB4165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EB4165"/>
        </w:rPr>
        <w:t xml:space="preserve">completamente </w:t>
      </w:r>
      <w:r>
        <w:rPr>
          <w:color w:val="CDE4F4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EB4165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E4F4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EB4165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EB4165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radio </w:t>
      </w:r>
      <w:r>
        <w:rPr>
          <w:color w:val="000000"/>
        </w:rPr>
        <w:t xml:space="preserve">muy </w:t>
      </w:r>
      <w:r>
        <w:rPr>
          <w:color w:val="635092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EB4165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EB4165"/>
        </w:rPr>
        <w:t xml:space="preserve">seis </w:t>
      </w:r>
      <w:r>
        <w:rPr>
          <w:color w:val="000000"/>
        </w:rPr>
        <w:t xml:space="preserve">vítimas </w:t>
      </w:r>
      <w:r>
        <w:rPr>
          <w:color w:val="CDE4F4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,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EB4165"/>
        </w:rPr>
        <w:t xml:space="preserve">decretado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. </w:t>
      </w:r>
      <w:r>
        <w:rPr>
          <w:color w:val="EB4165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ciudad </w:t>
      </w:r>
      <w:r>
        <w:rPr>
          <w:color w:val="EB4165"/>
        </w:rPr>
        <w:t xml:space="preserve">sigue </w:t>
      </w:r>
      <w:r>
        <w:rPr>
          <w:color w:val="EB4165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635092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EB4165"/>
        </w:rPr>
        <w:t xml:space="preserve">lentamente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va </w:t>
      </w:r>
      <w:r>
        <w:rPr>
          <w:color w:val="635092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35092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EB4165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35092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EB4165"/>
        </w:rPr>
        <w:t xml:space="preserve">trabajar </w:t>
      </w:r>
      <w:r>
        <w:rPr>
          <w:color w:val="000000"/>
        </w:rPr>
        <w:t xml:space="preserve">para </w:t>
      </w:r>
      <w:r>
        <w:rPr>
          <w:color w:val="CDE4F4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B4165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EB4165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35092"/>
        </w:rPr>
        <w:t xml:space="preserve">suspendido </w:t>
      </w:r>
      <w:r>
        <w:rPr>
          <w:color w:val="000000"/>
        </w:rPr>
        <w:t xml:space="preserve">las </w:t>
      </w:r>
      <w:r>
        <w:rPr>
          <w:color w:val="CDE4F4"/>
        </w:rPr>
        <w:t xml:space="preserve">clases </w:t>
      </w:r>
      <w:r>
        <w:rPr>
          <w:color w:val="000000"/>
        </w:rPr>
        <w:t xml:space="preserve">del </w:t>
      </w:r>
      <w:r>
        <w:rPr>
          <w:color w:val="EB4165"/>
        </w:rPr>
        <w:t xml:space="preserve">colegio </w:t>
      </w:r>
      <w:r>
        <w:rPr>
          <w:color w:val="635092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635092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35092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baja </w:t>
      </w:r>
      <w:r>
        <w:rPr>
          <w:color w:val="EB4165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CDE4F4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35092"/>
        </w:rPr>
        <w:t xml:space="preserve">puntos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pueden </w:t>
      </w:r>
      <w:r>
        <w:rPr>
          <w:color w:val="EB4165"/>
        </w:rPr>
        <w:t xml:space="preserve">empezar </w:t>
      </w:r>
      <w:r>
        <w:rPr>
          <w:color w:val="000000"/>
        </w:rPr>
        <w:t xml:space="preserve">a </w:t>
      </w:r>
      <w:r>
        <w:rPr>
          <w:color w:val="EB4165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EB4165"/>
        </w:rPr>
        <w:t xml:space="preserve">destrucción </w:t>
      </w:r>
      <w:r>
        <w:rPr>
          <w:color w:val="EB4165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41140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E4F4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mantienen </w:t>
      </w:r>
      <w:r>
        <w:rPr>
          <w:color w:val="000000"/>
        </w:rPr>
        <w:t xml:space="preserve">la </w:t>
      </w:r>
      <w:r>
        <w:rPr>
          <w:color w:val="CDE4F4"/>
        </w:rPr>
        <w:t xml:space="preserve">moral </w:t>
      </w:r>
      <w:r>
        <w:rPr>
          <w:color w:val="B4114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EB4165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ahora </w:t>
      </w:r>
      <w:r>
        <w:rPr>
          <w:color w:val="000000"/>
        </w:rPr>
        <w:t xml:space="preserve">se </w:t>
      </w:r>
      <w:r>
        <w:rPr>
          <w:color w:val="EB4165"/>
        </w:rPr>
        <w:t xml:space="preserve">llenan </w:t>
      </w:r>
      <w:r>
        <w:rPr>
          <w:color w:val="000000"/>
        </w:rPr>
        <w:t xml:space="preserve">de </w:t>
      </w:r>
      <w:r>
        <w:rPr>
          <w:color w:val="EB4165"/>
        </w:rPr>
        <w:t xml:space="preserve">muebles </w:t>
      </w:r>
      <w:r>
        <w:rPr>
          <w:color w:val="EB4165"/>
        </w:rPr>
        <w:t xml:space="preserve">echados </w:t>
      </w:r>
      <w:r>
        <w:rPr>
          <w:color w:val="000000"/>
        </w:rPr>
        <w:t xml:space="preserve">a </w:t>
      </w:r>
      <w:r>
        <w:rPr>
          <w:color w:val="EB4165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EB4165"/>
        </w:rPr>
        <w:t xml:space="preserve">pérdida </w:t>
      </w:r>
      <w:r>
        <w:rPr>
          <w:color w:val="000000"/>
        </w:rPr>
        <w:t xml:space="preserve">de </w:t>
      </w:r>
      <w:r>
        <w:rPr>
          <w:color w:val="EB4165"/>
        </w:rPr>
        <w:t xml:space="preserve">dinero </w:t>
      </w:r>
      <w:r>
        <w:rPr>
          <w:color w:val="EB4165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EB4165"/>
        </w:rPr>
        <w:t xml:space="preserve">empezar </w:t>
      </w:r>
      <w:r>
        <w:rPr>
          <w:color w:val="000000"/>
        </w:rPr>
        <w:t xml:space="preserve">a </w:t>
      </w:r>
      <w:r>
        <w:rPr>
          <w:color w:val="EB4165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EB4165"/>
        </w:rPr>
        <w:t xml:space="preserve">volvían </w:t>
      </w:r>
      <w:r>
        <w:rPr>
          <w:color w:val="000000"/>
        </w:rPr>
        <w:t xml:space="preserve">a </w:t>
      </w:r>
      <w:r>
        <w:rPr>
          <w:color w:val="CDE4F4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estaban </w:t>
      </w:r>
      <w:r>
        <w:rPr>
          <w:color w:val="CDE4F4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EB4165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EB4165"/>
        </w:rPr>
        <w:t xml:space="preserve">decenas </w:t>
      </w:r>
      <w:r>
        <w:rPr>
          <w:color w:val="000000"/>
        </w:rPr>
        <w:t xml:space="preserve">de </w:t>
      </w:r>
      <w:r>
        <w:rPr>
          <w:color w:val="EB4165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EB4165"/>
        </w:rPr>
        <w:t xml:space="preserve">familias </w:t>
      </w:r>
      <w:r>
        <w:rPr>
          <w:color w:val="EB4165"/>
        </w:rPr>
        <w:t xml:space="preserve">vigilan </w:t>
      </w:r>
      <w:r>
        <w:rPr>
          <w:color w:val="000000"/>
        </w:rPr>
        <w:t xml:space="preserve">las </w:t>
      </w:r>
      <w:r>
        <w:rPr>
          <w:color w:val="B41140"/>
        </w:rPr>
        <w:t xml:space="preserve">estructuras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CDE4F4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B4165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CDE4F4"/>
        </w:rPr>
        <w:t xml:space="preserve">cauce </w:t>
      </w:r>
      <w:r>
        <w:rPr>
          <w:color w:val="000000"/>
        </w:rPr>
        <w:t xml:space="preserve">del </w:t>
      </w:r>
      <w:r>
        <w:rPr>
          <w:color w:val="EB4165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B4165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desploma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DE4F4"/>
        </w:rPr>
        <w:t xml:space="preserve">inundó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DE4F4"/>
        </w:rPr>
        <w:t xml:space="preserve">kilómetro </w:t>
      </w:r>
      <w:r>
        <w:rPr>
          <w:color w:val="000000"/>
        </w:rPr>
        <w:t xml:space="preserve">de </w:t>
      </w:r>
      <w:r>
        <w:rPr>
          <w:color w:val="EB4165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EB4165"/>
        </w:rPr>
        <w:t xml:space="preserve">mismo </w:t>
      </w:r>
      <w:r>
        <w:rPr>
          <w:color w:val="000000"/>
        </w:rPr>
        <w:t xml:space="preserve">otra </w:t>
      </w:r>
      <w:r>
        <w:rPr>
          <w:color w:val="EB4165"/>
        </w:rPr>
        <w:t xml:space="preserve">rotura </w:t>
      </w:r>
      <w:r>
        <w:rPr>
          <w:color w:val="635092"/>
        </w:rPr>
        <w:t xml:space="preserve">parecida </w:t>
      </w:r>
      <w:r>
        <w:rPr>
          <w:color w:val="000000"/>
        </w:rPr>
        <w:t xml:space="preserve">ha </w:t>
      </w:r>
      <w:r>
        <w:rPr>
          <w:color w:val="EB4165"/>
        </w:rPr>
        <w:t xml:space="preserve">forzado </w:t>
      </w:r>
      <w:r>
        <w:rPr>
          <w:color w:val="000000"/>
        </w:rPr>
        <w:t xml:space="preserve">la </w:t>
      </w:r>
      <w:r>
        <w:rPr>
          <w:color w:val="B41140"/>
        </w:rPr>
        <w:t xml:space="preserve">evacuación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numerosas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E4F4"/>
        </w:rPr>
        <w:t xml:space="preserve">pedanía </w:t>
      </w:r>
      <w:r>
        <w:rPr>
          <w:color w:val="EB4165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accesos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EB4165"/>
        </w:rPr>
        <w:t xml:space="preserve">cerrando </w:t>
      </w:r>
      <w:r>
        <w:rPr>
          <w:color w:val="000000"/>
        </w:rPr>
        <w:t xml:space="preserve">y </w:t>
      </w:r>
      <w:r>
        <w:rPr>
          <w:color w:val="EB4165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35092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EB4165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EB416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CDE4F4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CDE4F4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EB4165"/>
        </w:rPr>
        <w:t xml:space="preserve">siguen </w:t>
      </w:r>
      <w:r>
        <w:rPr>
          <w:color w:val="CDE4F4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DE4F4"/>
        </w:rPr>
        <w:t xml:space="preserve">salida </w:t>
      </w:r>
      <w:r>
        <w:rPr>
          <w:color w:val="000000"/>
        </w:rPr>
        <w:t xml:space="preserve">está </w:t>
      </w:r>
      <w:r>
        <w:rPr>
          <w:color w:val="EB4165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EB4165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vuelva </w:t>
      </w:r>
      <w:r>
        <w:rPr>
          <w:color w:val="000000"/>
        </w:rPr>
        <w:t xml:space="preserve">a </w:t>
      </w:r>
      <w:r>
        <w:rPr>
          <w:color w:val="EB4165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EB4165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EB4165"/>
        </w:rPr>
        <w:t xml:space="preserve">potable </w:t>
      </w:r>
      <w:r>
        <w:rPr>
          <w:color w:val="000000"/>
        </w:rPr>
        <w:t xml:space="preserve">ni </w:t>
      </w:r>
      <w:r>
        <w:rPr>
          <w:color w:val="EB4165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EB4165"/>
        </w:rPr>
        <w:t xml:space="preserve">momentos </w:t>
      </w:r>
      <w:r>
        <w:rPr>
          <w:color w:val="000000"/>
        </w:rPr>
        <w:t xml:space="preserve">muy </w:t>
      </w:r>
      <w:r>
        <w:rPr>
          <w:color w:val="CDE4F4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DE4F4"/>
        </w:rPr>
        <w:t xml:space="preserve">mucha </w:t>
      </w:r>
      <w:r>
        <w:rPr>
          <w:color w:val="EB4165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CDE4F4"/>
        </w:rPr>
        <w:t xml:space="preserve">esperando </w:t>
      </w:r>
      <w:r>
        <w:rPr>
          <w:color w:val="EB4165"/>
        </w:rPr>
        <w:t xml:space="preserve">recibir </w:t>
      </w:r>
      <w:r>
        <w:rPr>
          <w:color w:val="000000"/>
        </w:rPr>
        <w:t xml:space="preserve">las </w:t>
      </w:r>
      <w:r>
        <w:rPr>
          <w:color w:val="4FE5D6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servicios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EB4165"/>
        </w:rPr>
        <w:t xml:space="preserve">aseguran </w:t>
      </w:r>
      <w:r>
        <w:rPr>
          <w:color w:val="000000"/>
        </w:rPr>
        <w:t xml:space="preserve">que </w:t>
      </w:r>
      <w:r>
        <w:rPr>
          <w:color w:val="EB4165"/>
        </w:rPr>
        <w:t xml:space="preserve">nunca </w:t>
      </w:r>
      <w:r>
        <w:rPr>
          <w:color w:val="000000"/>
        </w:rPr>
        <w:t xml:space="preserve">habían </w:t>
      </w:r>
      <w:r>
        <w:rPr>
          <w:color w:val="EB4165"/>
        </w:rPr>
        <w:t xml:space="preserve">visto </w:t>
      </w:r>
      <w:r>
        <w:rPr>
          <w:color w:val="000000"/>
        </w:rPr>
        <w:t xml:space="preserve">nada </w:t>
      </w:r>
      <w:r>
        <w:rPr>
          <w:color w:val="635092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DE4F4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EB4165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de </w:t>
      </w:r>
      <w:r>
        <w:rPr>
          <w:color w:val="EB4165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se </w:t>
      </w:r>
      <w:r>
        <w:rPr>
          <w:color w:val="EB4165"/>
        </w:rPr>
        <w:t xml:space="preserve">acumulan </w:t>
      </w:r>
      <w:r>
        <w:rPr>
          <w:color w:val="EB4165"/>
        </w:rPr>
        <w:t xml:space="preserve">muebles </w:t>
      </w:r>
      <w:r>
        <w:rPr>
          <w:color w:val="000000"/>
        </w:rPr>
        <w:t xml:space="preserve">y </w:t>
      </w:r>
      <w:r>
        <w:rPr>
          <w:color w:val="EB4165"/>
        </w:rPr>
        <w:t xml:space="preserve">enseres </w:t>
      </w:r>
      <w:r>
        <w:rPr>
          <w:color w:val="EB4165"/>
        </w:rPr>
        <w:t xml:space="preserve">envueltos </w:t>
      </w:r>
      <w:r>
        <w:rPr>
          <w:color w:val="000000"/>
        </w:rPr>
        <w:t xml:space="preserve">en </w:t>
      </w:r>
      <w:r>
        <w:rPr>
          <w:color w:val="CDE4F4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CDE4F4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EB416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EB4165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B416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EB4165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EB4165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635092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levantado </w:t>
      </w:r>
      <w:r>
        <w:rPr>
          <w:color w:val="000000"/>
        </w:rPr>
        <w:t xml:space="preserve">por </w:t>
      </w:r>
      <w:r>
        <w:rPr>
          <w:color w:val="EB4165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EB4165"/>
        </w:rPr>
        <w:t xml:space="preserve">visto </w:t>
      </w:r>
      <w:r>
        <w:rPr>
          <w:color w:val="000000"/>
        </w:rPr>
        <w:t xml:space="preserve">muchos </w:t>
      </w:r>
      <w:r>
        <w:rPr>
          <w:color w:val="EB4165"/>
        </w:rPr>
        <w:t xml:space="preserve">vecinos </w:t>
      </w:r>
      <w:r>
        <w:rPr>
          <w:color w:val="EB4165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EB4165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EB4165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resto </w:t>
      </w:r>
      <w:r>
        <w:rPr>
          <w:color w:val="000000"/>
        </w:rPr>
        <w:t xml:space="preserve">ha </w:t>
      </w:r>
      <w:r>
        <w:rPr>
          <w:color w:val="CDE4F4"/>
        </w:rPr>
        <w:t xml:space="preserve">cancelado </w:t>
      </w:r>
      <w:r>
        <w:rPr>
          <w:color w:val="000000"/>
        </w:rPr>
        <w:t xml:space="preserve">las </w:t>
      </w:r>
      <w:r>
        <w:rPr>
          <w:color w:val="CDE4F4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en </w:t>
      </w:r>
      <w:r>
        <w:rPr>
          <w:color w:val="635092"/>
        </w:rPr>
        <w:t xml:space="preserve">equipo </w:t>
      </w:r>
      <w:r>
        <w:rPr>
          <w:color w:val="000000"/>
        </w:rPr>
        <w:t xml:space="preserve">. </w:t>
      </w:r>
      <w:r>
        <w:rPr>
          <w:color w:val="EB4165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catástrofe </w:t>
      </w:r>
      <w:r>
        <w:rPr>
          <w:color w:val="000000"/>
        </w:rPr>
        <w:t xml:space="preserve">. </w:t>
      </w:r>
      <w:r>
        <w:rPr>
          <w:color w:val="CDE4F4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EB4165"/>
        </w:rPr>
        <w:t xml:space="preserve">quitar </w:t>
      </w:r>
      <w:r>
        <w:rPr>
          <w:color w:val="000000"/>
        </w:rPr>
        <w:t xml:space="preserve">el </w:t>
      </w:r>
      <w:r>
        <w:rPr>
          <w:color w:val="CDE4F4"/>
        </w:rPr>
        <w:t xml:space="preserve">barro </w:t>
      </w:r>
      <w:r>
        <w:rPr>
          <w:color w:val="EB4165"/>
        </w:rPr>
        <w:t xml:space="preserve">acumulado </w:t>
      </w:r>
      <w:r>
        <w:rPr>
          <w:color w:val="000000"/>
        </w:rPr>
        <w:t xml:space="preserve">. </w:t>
      </w:r>
      <w:r>
        <w:rPr>
          <w:color w:val="EB4165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DE4F4"/>
        </w:rPr>
        <w:t xml:space="preserve">complicada </w:t>
      </w:r>
      <w:r>
        <w:rPr>
          <w:color w:val="000000"/>
        </w:rPr>
        <w:t xml:space="preserve">. </w:t>
      </w:r>
      <w:r>
        <w:rPr>
          <w:color w:val="EB4165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DE4F4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EB4165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B4165"/>
        </w:rPr>
        <w:t xml:space="preserve">retirar </w:t>
      </w:r>
      <w:r>
        <w:rPr>
          <w:color w:val="000000"/>
        </w:rPr>
        <w:t xml:space="preserve">el </w:t>
      </w:r>
      <w:r>
        <w:rPr>
          <w:color w:val="CDE4F4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EB4165"/>
        </w:rPr>
        <w:t xml:space="preserve">quedado </w:t>
      </w:r>
      <w:r>
        <w:rPr>
          <w:color w:val="B41140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EB4165"/>
        </w:rPr>
        <w:t xml:space="preserve">llevado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EB4165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patio </w:t>
      </w:r>
      <w:r>
        <w:rPr>
          <w:color w:val="000000"/>
        </w:rPr>
        <w:t xml:space="preserve">del </w:t>
      </w:r>
      <w:r>
        <w:rPr>
          <w:color w:val="EB4165"/>
        </w:rPr>
        <w:t xml:space="preserve">colegio </w:t>
      </w:r>
      <w:r>
        <w:rPr>
          <w:color w:val="000000"/>
        </w:rPr>
        <w:t xml:space="preserve">, </w:t>
      </w:r>
      <w:r>
        <w:rPr>
          <w:color w:val="EB4165"/>
        </w:rPr>
        <w:t xml:space="preserve">completamente </w:t>
      </w:r>
      <w:r>
        <w:rPr>
          <w:color w:val="CDE4F4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635092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CDE4F4"/>
        </w:rPr>
        <w:t xml:space="preserve">clases </w:t>
      </w:r>
      <w:r>
        <w:rPr>
          <w:color w:val="000000"/>
        </w:rPr>
        <w:t xml:space="preserve">están </w:t>
      </w:r>
      <w:r>
        <w:rPr>
          <w:color w:val="B41140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ayuda </w:t>
      </w:r>
      <w:r>
        <w:rPr>
          <w:color w:val="000000"/>
        </w:rPr>
        <w:t xml:space="preserve">se </w:t>
      </w:r>
      <w:r>
        <w:rPr>
          <w:color w:val="EB4165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EB4165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EB4165"/>
        </w:rPr>
        <w:t xml:space="preserve">queda </w:t>
      </w:r>
      <w:r>
        <w:rPr>
          <w:color w:val="000000"/>
        </w:rPr>
        <w:t xml:space="preserve">mucho </w:t>
      </w:r>
      <w:r>
        <w:rPr>
          <w:color w:val="EB4165"/>
        </w:rPr>
        <w:t xml:space="preserve">trabajo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EB4165"/>
        </w:rPr>
        <w:t xml:space="preserve">atunes </w:t>
      </w:r>
      <w:r>
        <w:rPr>
          <w:color w:val="EB4165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EB4165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41140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Manga </w:t>
      </w:r>
      <w:r>
        <w:rPr>
          <w:color w:val="000000"/>
        </w:rPr>
        <w:t xml:space="preserve">del </w:t>
      </w:r>
      <w:r>
        <w:rPr>
          <w:color w:val="EB4165"/>
        </w:rPr>
        <w:t xml:space="preserve">Mar-Menor </w:t>
      </w:r>
      <w:r>
        <w:rPr>
          <w:color w:val="000000"/>
        </w:rPr>
        <w:t xml:space="preserve">. </w:t>
      </w:r>
      <w:r>
        <w:rPr>
          <w:color w:val="9CCCBF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granja </w:t>
      </w:r>
      <w:r>
        <w:rPr>
          <w:color w:val="000000"/>
        </w:rPr>
        <w:t xml:space="preserve">de </w:t>
      </w:r>
      <w:r>
        <w:rPr>
          <w:color w:val="EB4165"/>
        </w:rPr>
        <w:t xml:space="preserve">engorde </w:t>
      </w:r>
      <w:r>
        <w:rPr>
          <w:color w:val="EB4165"/>
        </w:rPr>
        <w:t xml:space="preserve">situada </w:t>
      </w:r>
      <w:r>
        <w:rPr>
          <w:color w:val="000000"/>
        </w:rPr>
        <w:t xml:space="preserve">mar </w:t>
      </w:r>
      <w:r>
        <w:rPr>
          <w:color w:val="EB4165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E4F4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acercado </w:t>
      </w:r>
      <w:r>
        <w:rPr>
          <w:color w:val="000000"/>
        </w:rPr>
        <w:t xml:space="preserve">a </w:t>
      </w:r>
      <w:r>
        <w:rPr>
          <w:color w:val="EB4165"/>
        </w:rPr>
        <w:t xml:space="preserve">recogerlos </w:t>
      </w:r>
      <w:r>
        <w:rPr>
          <w:color w:val="000000"/>
        </w:rPr>
        <w:t xml:space="preserve">e </w:t>
      </w:r>
      <w:r>
        <w:rPr>
          <w:color w:val="EB4165"/>
        </w:rPr>
        <w:t xml:space="preserve">incluso </w:t>
      </w:r>
      <w:r>
        <w:rPr>
          <w:color w:val="000000"/>
        </w:rPr>
        <w:t xml:space="preserve">a </w:t>
      </w:r>
      <w:r>
        <w:rPr>
          <w:color w:val="EB4165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DE4F4"/>
        </w:rPr>
        <w:t xml:space="preserve">Consejería </w:t>
      </w:r>
      <w:r>
        <w:rPr>
          <w:color w:val="000000"/>
        </w:rPr>
        <w:t xml:space="preserve">de </w:t>
      </w:r>
      <w:r>
        <w:rPr>
          <w:color w:val="EB4165"/>
        </w:rPr>
        <w:t xml:space="preserve">Salud </w:t>
      </w:r>
      <w:r>
        <w:rPr>
          <w:color w:val="EB4165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41140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B4165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EB4165"/>
        </w:rPr>
        <w:t xml:space="preserve">llevar </w:t>
      </w:r>
      <w:r>
        <w:rPr>
          <w:color w:val="000000"/>
        </w:rPr>
        <w:t xml:space="preserve">hasta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EB4165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35092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cerrar </w:t>
      </w:r>
      <w:r>
        <w:rPr>
          <w:color w:val="000000"/>
        </w:rPr>
        <w:t xml:space="preserve">esas </w:t>
      </w:r>
      <w:r>
        <w:rPr>
          <w:color w:val="B41140"/>
        </w:rPr>
        <w:t xml:space="preserve">playas </w:t>
      </w:r>
      <w:r>
        <w:rPr>
          <w:color w:val="000000"/>
        </w:rPr>
        <w:t xml:space="preserve">. </w:t>
      </w:r>
      <w:r>
        <w:rPr>
          <w:color w:val="CDE4F4"/>
        </w:rPr>
        <w:t xml:space="preserve">Bomberos </w:t>
      </w:r>
      <w:r>
        <w:rPr>
          <w:color w:val="000000"/>
        </w:rPr>
        <w:t xml:space="preserve">, </w:t>
      </w:r>
      <w:r>
        <w:rPr>
          <w:color w:val="EB4165"/>
        </w:rPr>
        <w:t xml:space="preserve">guardias </w:t>
      </w:r>
      <w:r>
        <w:rPr>
          <w:color w:val="EB4165"/>
        </w:rPr>
        <w:t xml:space="preserve">civiles </w:t>
      </w:r>
      <w:r>
        <w:rPr>
          <w:color w:val="000000"/>
        </w:rPr>
        <w:t xml:space="preserve">, </w:t>
      </w:r>
      <w:r>
        <w:rPr>
          <w:color w:val="EB4165"/>
        </w:rPr>
        <w:t xml:space="preserve">policías </w:t>
      </w:r>
      <w:r>
        <w:rPr>
          <w:color w:val="000000"/>
        </w:rPr>
        <w:t xml:space="preserve">y </w:t>
      </w:r>
      <w:r>
        <w:rPr>
          <w:color w:val="B0D959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EB4165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35092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35092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labores </w:t>
      </w:r>
      <w:r>
        <w:rPr>
          <w:color w:val="000000"/>
        </w:rPr>
        <w:t xml:space="preserve">de </w:t>
      </w:r>
      <w:r>
        <w:rPr>
          <w:color w:val="EB4165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evacuados </w:t>
      </w:r>
      <w:r>
        <w:rPr>
          <w:color w:val="000000"/>
        </w:rPr>
        <w:t xml:space="preserve">se </w:t>
      </w:r>
      <w:r>
        <w:rPr>
          <w:color w:val="EB4165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rescatados </w:t>
      </w:r>
      <w:r>
        <w:rPr>
          <w:color w:val="000000"/>
        </w:rPr>
        <w:t xml:space="preserve">por </w:t>
      </w:r>
      <w:r>
        <w:rPr>
          <w:color w:val="EB4165"/>
        </w:rPr>
        <w:t xml:space="preserve">centenares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realizado </w:t>
      </w:r>
      <w:r>
        <w:rPr>
          <w:color w:val="000000"/>
        </w:rPr>
        <w:t xml:space="preserve">un </w:t>
      </w:r>
      <w:r>
        <w:rPr>
          <w:color w:val="EB4165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EB4165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producido </w:t>
      </w:r>
      <w:r>
        <w:rPr>
          <w:color w:val="000000"/>
        </w:rPr>
        <w:t xml:space="preserve">por </w:t>
      </w:r>
      <w:r>
        <w:rPr>
          <w:color w:val="EB4165"/>
        </w:rPr>
        <w:t xml:space="preserve">medios </w:t>
      </w:r>
      <w:r>
        <w:rPr>
          <w:color w:val="B41140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EB4165"/>
        </w:rPr>
        <w:t xml:space="preserve">Murcia </w:t>
      </w:r>
      <w:r>
        <w:rPr>
          <w:color w:val="000000"/>
        </w:rPr>
        <w:t xml:space="preserve">los </w:t>
      </w:r>
      <w:r>
        <w:rPr>
          <w:color w:val="EB4165"/>
        </w:rPr>
        <w:t xml:space="preserve">rescates </w:t>
      </w:r>
      <w:r>
        <w:rPr>
          <w:color w:val="B41140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servicios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EB4165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despliegue </w:t>
      </w:r>
      <w:r>
        <w:rPr>
          <w:color w:val="000000"/>
        </w:rPr>
        <w:t xml:space="preserve">sin </w:t>
      </w:r>
      <w:r>
        <w:rPr>
          <w:color w:val="EB4165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140 </w:t>
      </w:r>
      <w:r>
        <w:rPr>
          <w:color w:val="EB416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calla </w:t>
      </w:r>
      <w:r>
        <w:rPr>
          <w:color w:val="EB4165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B4165"/>
        </w:rPr>
        <w:t xml:space="preserve">Llegan </w:t>
      </w:r>
      <w:r>
        <w:rPr>
          <w:color w:val="EB4165"/>
        </w:rPr>
        <w:t xml:space="preserve">justo </w:t>
      </w:r>
      <w:r>
        <w:rPr>
          <w:color w:val="000000"/>
        </w:rPr>
        <w:t xml:space="preserve">a </w:t>
      </w:r>
      <w:r>
        <w:rPr>
          <w:color w:val="EB4165"/>
        </w:rPr>
        <w:t xml:space="preserve">tiempo </w:t>
      </w:r>
      <w:r>
        <w:rPr>
          <w:color w:val="000000"/>
        </w:rPr>
        <w:t xml:space="preserve">para </w:t>
      </w:r>
      <w:r>
        <w:rPr>
          <w:color w:val="EB4165"/>
        </w:rPr>
        <w:t xml:space="preserve">salvarlos </w:t>
      </w:r>
      <w:r>
        <w:rPr>
          <w:color w:val="000000"/>
        </w:rPr>
        <w:t xml:space="preserve">. </w:t>
      </w:r>
      <w:r>
        <w:rPr>
          <w:color w:val="EB4165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EB4165"/>
        </w:rPr>
        <w:t xml:space="preserve">ningún </w:t>
      </w:r>
      <w:r>
        <w:rPr>
          <w:color w:val="EB4165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B4165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E4F4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EB4165"/>
        </w:rPr>
        <w:t xml:space="preserve">queda </w:t>
      </w:r>
      <w:r>
        <w:rPr>
          <w:color w:val="CDE4F4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rescates </w:t>
      </w:r>
      <w:r>
        <w:rPr>
          <w:color w:val="000000"/>
        </w:rPr>
        <w:t xml:space="preserve">se </w:t>
      </w:r>
      <w:r>
        <w:rPr>
          <w:color w:val="EB4165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EB4165"/>
        </w:rPr>
        <w:t xml:space="preserve">situaciones </w:t>
      </w:r>
      <w:r>
        <w:rPr>
          <w:color w:val="EB4165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41140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EB4165"/>
        </w:rPr>
        <w:t xml:space="preserve">empezaron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EB416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Emergencias </w:t>
      </w:r>
      <w:r>
        <w:rPr>
          <w:color w:val="B41140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DE4F4"/>
        </w:rPr>
        <w:t xml:space="preserve">pedanía </w:t>
      </w:r>
      <w:r>
        <w:rPr>
          <w:color w:val="000000"/>
        </w:rPr>
        <w:t xml:space="preserve">de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momentos </w:t>
      </w:r>
      <w:r>
        <w:rPr>
          <w:color w:val="EB4165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35092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B4165"/>
        </w:rPr>
        <w:t xml:space="preserve">quedado </w:t>
      </w:r>
      <w:r>
        <w:rPr>
          <w:color w:val="EB4165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CDE4F4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cintura </w:t>
      </w:r>
      <w:r>
        <w:rPr>
          <w:color w:val="000000"/>
        </w:rPr>
        <w:t xml:space="preserve">han </w:t>
      </w:r>
      <w:r>
        <w:rPr>
          <w:color w:val="EB4165"/>
        </w:rPr>
        <w:t xml:space="preserve">rescatado </w:t>
      </w:r>
      <w:r>
        <w:rPr>
          <w:color w:val="000000"/>
        </w:rPr>
        <w:t xml:space="preserve">a </w:t>
      </w:r>
      <w:r>
        <w:rPr>
          <w:color w:val="EB4165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operativo </w:t>
      </w:r>
      <w:r>
        <w:rPr>
          <w:color w:val="000000"/>
        </w:rPr>
        <w:t xml:space="preserve">más </w:t>
      </w:r>
      <w:r>
        <w:rPr>
          <w:color w:val="635092"/>
        </w:rPr>
        <w:t xml:space="preserve">grande </w:t>
      </w:r>
      <w:r>
        <w:rPr>
          <w:color w:val="000000"/>
        </w:rPr>
        <w:t xml:space="preserve">de </w:t>
      </w:r>
      <w:r>
        <w:rPr>
          <w:color w:val="B41140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EB4165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CDE4F4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B4165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EB4165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EB4165"/>
        </w:rPr>
        <w:t xml:space="preserve">personas </w:t>
      </w:r>
      <w:r>
        <w:rPr>
          <w:color w:val="EB4165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B4165"/>
        </w:rPr>
        <w:t xml:space="preserve">Atrapadas </w:t>
      </w:r>
      <w:r>
        <w:rPr>
          <w:color w:val="EB4165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EB4165"/>
        </w:rPr>
        <w:t xml:space="preserve">conseguido </w:t>
      </w:r>
      <w:r>
        <w:rPr>
          <w:color w:val="00000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EB416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E4F4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D959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EB4165"/>
        </w:rPr>
        <w:t xml:space="preserve">trabajo </w:t>
      </w:r>
      <w:r>
        <w:rPr>
          <w:color w:val="000000"/>
        </w:rPr>
        <w:t xml:space="preserve">no </w:t>
      </w:r>
      <w:r>
        <w:rPr>
          <w:color w:val="EB4165"/>
        </w:rPr>
        <w:t xml:space="preserve">acaba </w:t>
      </w:r>
      <w:r>
        <w:rPr>
          <w:color w:val="000000"/>
        </w:rPr>
        <w:t xml:space="preserve">. </w:t>
      </w:r>
      <w:r>
        <w:rPr>
          <w:color w:val="CDE4F4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B4165"/>
        </w:rPr>
        <w:t xml:space="preserve">Llevan </w:t>
      </w:r>
      <w:r>
        <w:rPr>
          <w:color w:val="EB4165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EB4165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B4165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nuevo </w:t>
      </w:r>
      <w:r>
        <w:rPr>
          <w:color w:val="000000"/>
        </w:rPr>
        <w:t xml:space="preserve">se </w:t>
      </w:r>
      <w:r>
        <w:rPr>
          <w:color w:val="EB4165"/>
        </w:rPr>
        <w:t xml:space="preserve">cumplen </w:t>
      </w:r>
      <w:r>
        <w:rPr>
          <w:color w:val="000000"/>
        </w:rPr>
        <w:t xml:space="preserve">las </w:t>
      </w:r>
      <w:r>
        <w:rPr>
          <w:color w:val="CDE4F4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EB4165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9CCCBF"/>
        </w:rPr>
        <w:t xml:space="preserve">madrileña </w:t>
      </w:r>
      <w:r>
        <w:rPr>
          <w:color w:val="000000"/>
        </w:rPr>
        <w:t xml:space="preserve">de </w:t>
      </w:r>
      <w:r>
        <w:rPr>
          <w:color w:val="CDE4F4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E4F4"/>
        </w:rPr>
        <w:t xml:space="preserve">desplazado </w:t>
      </w:r>
      <w:r>
        <w:rPr>
          <w:color w:val="000000"/>
        </w:rPr>
        <w:t xml:space="preserve">al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CDE4F4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35092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CDE4F4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0D959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centro </w:t>
      </w:r>
      <w:r>
        <w:rPr>
          <w:color w:val="EB4165"/>
        </w:rPr>
        <w:t xml:space="preserve">permanece </w:t>
      </w:r>
      <w:r>
        <w:rPr>
          <w:color w:val="635092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35092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B0D959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35092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DE4F4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EB4165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EB416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35092"/>
        </w:rPr>
        <w:t xml:space="preserve">partir </w:t>
      </w:r>
      <w:r>
        <w:rPr>
          <w:color w:val="000000"/>
        </w:rPr>
        <w:t xml:space="preserve">de </w:t>
      </w:r>
      <w:r>
        <w:rPr>
          <w:color w:val="635092"/>
        </w:rPr>
        <w:t xml:space="preserve">mañana </w:t>
      </w:r>
      <w:r>
        <w:rPr>
          <w:color w:val="000000"/>
        </w:rPr>
        <w:t xml:space="preserve">no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EB4165"/>
        </w:rPr>
        <w:t xml:space="preserve">tranquila </w:t>
      </w:r>
      <w:r>
        <w:rPr>
          <w:color w:val="000000"/>
        </w:rPr>
        <w:t xml:space="preserve">. </w:t>
      </w:r>
      <w:r>
        <w:rPr>
          <w:color w:val="EB4165"/>
        </w:rPr>
        <w:t xml:space="preserve">Tiempo </w:t>
      </w:r>
      <w:r>
        <w:rPr>
          <w:color w:val="000000"/>
        </w:rPr>
        <w:t xml:space="preserve">lo </w:t>
      </w:r>
      <w:r>
        <w:rPr>
          <w:color w:val="EB4165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B0D959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635092"/>
        </w:rPr>
        <w:t xml:space="preserve">final </w:t>
      </w:r>
      <w:r>
        <w:rPr>
          <w:color w:val="000000"/>
        </w:rPr>
        <w:t xml:space="preserve">del </w:t>
      </w:r>
      <w:r>
        <w:rPr>
          <w:color w:val="B4114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635092"/>
        </w:rPr>
        <w:t xml:space="preserve">montaña </w:t>
      </w:r>
      <w:r>
        <w:rPr>
          <w:color w:val="000000"/>
        </w:rPr>
        <w:t xml:space="preserve">del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y </w:t>
      </w:r>
      <w:r>
        <w:rPr>
          <w:color w:val="635092"/>
        </w:rPr>
        <w:t xml:space="preserve">norte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EB4165"/>
        </w:rPr>
        <w:t xml:space="preserve">detalles </w:t>
      </w:r>
      <w:r>
        <w:rPr>
          <w:color w:val="EB4165"/>
        </w:rPr>
        <w:t xml:space="preserve">tras </w:t>
      </w:r>
      <w:r>
        <w:rPr>
          <w:color w:val="000000"/>
        </w:rPr>
        <w:t xml:space="preserve">los </w:t>
      </w:r>
      <w:r>
        <w:rPr>
          <w:color w:val="635092"/>
        </w:rPr>
        <w:t xml:space="preserve">deportes </w:t>
      </w:r>
      <w:r>
        <w:rPr>
          <w:color w:val="000000"/>
        </w:rPr>
        <w:t xml:space="preserve">. </w:t>
      </w:r>
      <w:r>
        <w:rPr>
          <w:color w:val="EB4165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unas </w:t>
      </w:r>
      <w:r>
        <w:rPr>
          <w:color w:val="EB4165"/>
        </w:rPr>
        <w:t xml:space="preserve">nuevas </w:t>
      </w:r>
      <w:r>
        <w:rPr>
          <w:color w:val="9CCCBF"/>
        </w:rPr>
        <w:t xml:space="preserve">elecciones </w:t>
      </w:r>
      <w:r>
        <w:rPr>
          <w:color w:val="635092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35092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0D959"/>
        </w:rPr>
        <w:t xml:space="preserve">Felipe-VI </w:t>
      </w:r>
      <w:r>
        <w:rPr>
          <w:color w:val="EB4165"/>
        </w:rPr>
        <w:t xml:space="preserve">finalice </w:t>
      </w:r>
      <w:r>
        <w:rPr>
          <w:color w:val="000000"/>
        </w:rPr>
        <w:t xml:space="preserve">la </w:t>
      </w:r>
      <w:r>
        <w:rPr>
          <w:color w:val="B41140"/>
        </w:rPr>
        <w:t xml:space="preserve">ronda </w:t>
      </w:r>
      <w:r>
        <w:rPr>
          <w:color w:val="000000"/>
        </w:rPr>
        <w:t xml:space="preserve">de </w:t>
      </w:r>
      <w:r>
        <w:rPr>
          <w:color w:val="EB4165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35092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35092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B4165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CDE4F4"/>
        </w:rPr>
        <w:t xml:space="preserve">investidura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EB4165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35092"/>
        </w:rPr>
        <w:t xml:space="preserve">aceptará </w:t>
      </w:r>
      <w:r>
        <w:rPr>
          <w:color w:val="000000"/>
        </w:rPr>
        <w:t xml:space="preserve">ese </w:t>
      </w:r>
      <w:r>
        <w:rPr>
          <w:color w:val="EB4165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EB4165"/>
        </w:rPr>
        <w:t xml:space="preserve">apoyos </w:t>
      </w:r>
      <w:r>
        <w:rPr>
          <w:color w:val="EB4165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B4165"/>
        </w:rPr>
        <w:t xml:space="preserve">conseguido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los </w:t>
      </w:r>
      <w:r>
        <w:rPr>
          <w:color w:val="EB4165"/>
        </w:rPr>
        <w:t xml:space="preserve">contactos </w:t>
      </w:r>
      <w:r>
        <w:rPr>
          <w:color w:val="635092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B41140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CDE4F4"/>
        </w:rPr>
        <w:t xml:space="preserve">constantes </w:t>
      </w:r>
      <w:r>
        <w:rPr>
          <w:color w:val="000000"/>
        </w:rPr>
        <w:t xml:space="preserve">, </w:t>
      </w:r>
      <w:r>
        <w:rPr>
          <w:color w:val="EB4165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CCCBF"/>
        </w:rPr>
        <w:t xml:space="preserve">formaciones </w:t>
      </w:r>
      <w:r>
        <w:rPr>
          <w:color w:val="000000"/>
        </w:rPr>
        <w:t xml:space="preserve">es </w:t>
      </w:r>
      <w:r>
        <w:rPr>
          <w:color w:val="EB4165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CCCBF"/>
        </w:rPr>
        <w:t xml:space="preserve">posibilidad </w:t>
      </w:r>
      <w:r>
        <w:rPr>
          <w:color w:val="000000"/>
        </w:rPr>
        <w:t xml:space="preserve">de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de </w:t>
      </w:r>
      <w:r>
        <w:rPr>
          <w:color w:val="EB416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635092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próximo </w:t>
      </w:r>
      <w:r>
        <w:rPr>
          <w:color w:val="EB4165"/>
        </w:rPr>
        <w:t xml:space="preserve">diez </w:t>
      </w:r>
      <w:r>
        <w:rPr>
          <w:color w:val="000000"/>
        </w:rPr>
        <w:t xml:space="preserve">de </w:t>
      </w:r>
      <w:r>
        <w:rPr>
          <w:color w:val="EB4165"/>
        </w:rPr>
        <w:t xml:space="preserve">noviembre </w:t>
      </w:r>
      <w:r>
        <w:rPr>
          <w:color w:val="EB4165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B4165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en </w:t>
      </w:r>
      <w:r>
        <w:rPr>
          <w:color w:val="EB4165"/>
        </w:rPr>
        <w:t xml:space="preserve">funciones </w:t>
      </w:r>
      <w:r>
        <w:rPr>
          <w:color w:val="000000"/>
        </w:rPr>
        <w:t xml:space="preserve">, </w:t>
      </w:r>
      <w:r>
        <w:rPr>
          <w:color w:val="CDE4F4"/>
        </w:rPr>
        <w:t xml:space="preserve">muchas </w:t>
      </w:r>
      <w:r>
        <w:rPr>
          <w:color w:val="9CCCBF"/>
        </w:rPr>
        <w:t xml:space="preserve">políticas </w:t>
      </w:r>
      <w:r>
        <w:rPr>
          <w:color w:val="635092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EB4165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EB4165"/>
        </w:rPr>
        <w:t xml:space="preserve">posibles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B4165"/>
        </w:rPr>
        <w:t xml:space="preserve">fondo </w:t>
      </w:r>
      <w:r>
        <w:rPr>
          <w:color w:val="000000"/>
        </w:rPr>
        <w:t xml:space="preserve">unos </w:t>
      </w:r>
      <w:r>
        <w:rPr>
          <w:color w:val="EB4165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635092"/>
        </w:rPr>
        <w:t xml:space="preserve">anticipan </w:t>
      </w:r>
      <w:r>
        <w:rPr>
          <w:color w:val="000000"/>
        </w:rPr>
        <w:t xml:space="preserve">un </w:t>
      </w:r>
      <w:r>
        <w:rPr>
          <w:color w:val="B41140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ecómica </w:t>
      </w:r>
      <w:r>
        <w:rPr>
          <w:color w:val="000000"/>
        </w:rPr>
        <w:t xml:space="preserve">. </w:t>
      </w:r>
      <w:r>
        <w:rPr>
          <w:color w:val="635092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EB416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EB4165"/>
        </w:rPr>
        <w:t xml:space="preserve">tiempos </w:t>
      </w:r>
      <w:r>
        <w:rPr>
          <w:color w:val="EB4165"/>
        </w:rPr>
        <w:t xml:space="preserve">difíciles </w:t>
      </w:r>
      <w:r>
        <w:rPr>
          <w:color w:val="000000"/>
        </w:rPr>
        <w:t xml:space="preserve">. </w:t>
      </w:r>
      <w:r>
        <w:rPr>
          <w:color w:val="EB4165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635092"/>
        </w:rPr>
        <w:t xml:space="preserve">primeros </w:t>
      </w:r>
      <w:r>
        <w:rPr>
          <w:color w:val="EB4165"/>
        </w:rPr>
        <w:t xml:space="preserve">síntomas </w:t>
      </w:r>
      <w:r>
        <w:rPr>
          <w:color w:val="000000"/>
        </w:rPr>
        <w:t xml:space="preserve">de </w:t>
      </w:r>
      <w:r>
        <w:rPr>
          <w:color w:val="9CCCBF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CDE4F4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cifra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DE4F4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DE4F4"/>
        </w:rPr>
        <w:t xml:space="preserve">últimos </w:t>
      </w:r>
      <w:r>
        <w:rPr>
          <w:color w:val="000000"/>
        </w:rPr>
        <w:t xml:space="preserve">9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EB4165"/>
        </w:rPr>
        <w:t xml:space="preserve">señales </w:t>
      </w:r>
      <w:r>
        <w:rPr>
          <w:color w:val="000000"/>
        </w:rPr>
        <w:t xml:space="preserve">de </w:t>
      </w:r>
      <w:r>
        <w:rPr>
          <w:color w:val="EB4165"/>
        </w:rPr>
        <w:t xml:space="preserve">alarma </w:t>
      </w:r>
      <w:r>
        <w:rPr>
          <w:color w:val="000000"/>
        </w:rPr>
        <w:t xml:space="preserve">la </w:t>
      </w:r>
      <w:r>
        <w:rPr>
          <w:color w:val="EB4165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entrado </w:t>
      </w:r>
      <w:r>
        <w:rPr>
          <w:color w:val="000000"/>
        </w:rPr>
        <w:t xml:space="preserve">por </w:t>
      </w:r>
      <w:r>
        <w:rPr>
          <w:color w:val="63509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B0D959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635092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además </w:t>
      </w:r>
      <w:r>
        <w:rPr>
          <w:color w:val="EB4165"/>
        </w:rPr>
        <w:t xml:space="preserve">preocupa </w:t>
      </w:r>
      <w:r>
        <w:rPr>
          <w:color w:val="000000"/>
        </w:rPr>
        <w:t xml:space="preserve">el </w:t>
      </w:r>
      <w:r>
        <w:rPr>
          <w:color w:val="EB4165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B4165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EB4165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consumidores </w:t>
      </w:r>
      <w:r>
        <w:rPr>
          <w:color w:val="000000"/>
        </w:rPr>
        <w:t xml:space="preserve">, </w:t>
      </w:r>
      <w:r>
        <w:rPr>
          <w:color w:val="EB4165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DE4F4"/>
        </w:rPr>
        <w:t xml:space="preserve">caído </w:t>
      </w:r>
      <w:r>
        <w:rPr>
          <w:color w:val="000000"/>
        </w:rPr>
        <w:t xml:space="preserve">hasta </w:t>
      </w:r>
      <w:r>
        <w:rPr>
          <w:color w:val="635092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635092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EB4165"/>
        </w:rPr>
        <w:t xml:space="preserve">contexto </w:t>
      </w:r>
      <w:r>
        <w:rPr>
          <w:color w:val="635092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EB416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CDE4F4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B0D959"/>
        </w:rPr>
        <w:t xml:space="preserve">países </w:t>
      </w:r>
      <w:r>
        <w:rPr>
          <w:color w:val="635092"/>
        </w:rPr>
        <w:t xml:space="preserve">europeos </w:t>
      </w:r>
      <w:r>
        <w:rPr>
          <w:color w:val="EB4165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635092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motor </w:t>
      </w:r>
      <w:r>
        <w:rPr>
          <w:color w:val="B0D959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EB4165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EB4165"/>
        </w:rPr>
        <w:t xml:space="preserve">Bueno </w:t>
      </w:r>
      <w:r>
        <w:rPr>
          <w:color w:val="000000"/>
        </w:rPr>
        <w:t xml:space="preserve">, </w:t>
      </w:r>
      <w:r>
        <w:rPr>
          <w:color w:val="EB4165"/>
        </w:rPr>
        <w:t xml:space="preserve">pues </w:t>
      </w:r>
      <w:r>
        <w:rPr>
          <w:color w:val="000000"/>
        </w:rPr>
        <w:t xml:space="preserve">el </w:t>
      </w:r>
      <w:r>
        <w:rPr>
          <w:color w:val="4FE5D6"/>
        </w:rPr>
        <w:t xml:space="preserve">Banco-Central-Europeo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EB4165"/>
        </w:rPr>
        <w:t xml:space="preserve">lanzar </w:t>
      </w:r>
      <w:r>
        <w:rPr>
          <w:color w:val="000000"/>
        </w:rPr>
        <w:t xml:space="preserve">un </w:t>
      </w:r>
      <w:r>
        <w:rPr>
          <w:color w:val="635092"/>
        </w:rPr>
        <w:t xml:space="preserve">balón </w:t>
      </w:r>
      <w:r>
        <w:rPr>
          <w:color w:val="000000"/>
        </w:rPr>
        <w:t xml:space="preserve">de </w:t>
      </w:r>
      <w:r>
        <w:rPr>
          <w:color w:val="EB4165"/>
        </w:rPr>
        <w:t xml:space="preserve">oxígeno </w:t>
      </w:r>
      <w:r>
        <w:rPr>
          <w:color w:val="000000"/>
        </w:rPr>
        <w:t xml:space="preserve">, </w:t>
      </w:r>
      <w:r>
        <w:rPr>
          <w:color w:val="EB4165"/>
        </w:rPr>
        <w:t xml:space="preserve">¿cómo </w:t>
      </w:r>
      <w:r>
        <w:rPr>
          <w:color w:val="000000"/>
        </w:rPr>
        <w:t xml:space="preserve">?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EB4165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9CCCBF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EB4165"/>
        </w:rPr>
        <w:t xml:space="preserve">comprando </w:t>
      </w:r>
      <w:r>
        <w:rPr>
          <w:color w:val="000000"/>
        </w:rPr>
        <w:t xml:space="preserve">más </w:t>
      </w:r>
      <w:r>
        <w:rPr>
          <w:color w:val="9CCCBF"/>
        </w:rPr>
        <w:t xml:space="preserve">deuda </w:t>
      </w:r>
      <w:r>
        <w:rPr>
          <w:color w:val="EB4165"/>
        </w:rPr>
        <w:t xml:space="preserve">pública </w:t>
      </w:r>
      <w:r>
        <w:rPr>
          <w:color w:val="000000"/>
        </w:rPr>
        <w:t xml:space="preserve">y </w:t>
      </w:r>
      <w:r>
        <w:rPr>
          <w:color w:val="CDE4F4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EB4165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EB4165"/>
        </w:rPr>
        <w:t xml:space="preserve">intentar </w:t>
      </w:r>
      <w:r>
        <w:rPr>
          <w:color w:val="EB4165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CDE4F4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avecina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EB4165"/>
        </w:rPr>
        <w:t xml:space="preserve">crisis </w:t>
      </w:r>
      <w:r>
        <w:rPr>
          <w:color w:val="000000"/>
        </w:rPr>
        <w:t xml:space="preserve">. </w:t>
      </w:r>
      <w:r>
        <w:rPr>
          <w:color w:val="EB4165"/>
        </w:rPr>
        <w:t xml:space="preserve">Crece </w:t>
      </w:r>
      <w:r>
        <w:rPr>
          <w:color w:val="000000"/>
        </w:rPr>
        <w:t xml:space="preserve">la </w:t>
      </w:r>
      <w:r>
        <w:rPr>
          <w:color w:val="EB4165"/>
        </w:rPr>
        <w:t xml:space="preserve">tensión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del </w:t>
      </w:r>
      <w:r>
        <w:rPr>
          <w:color w:val="EB4165"/>
        </w:rPr>
        <w:t xml:space="preserve">ataque </w:t>
      </w:r>
      <w:r>
        <w:rPr>
          <w:color w:val="000000"/>
        </w:rPr>
        <w:t xml:space="preserve">con </w:t>
      </w:r>
      <w:r>
        <w:rPr>
          <w:color w:val="EB4165"/>
        </w:rPr>
        <w:t xml:space="preserve">drones </w:t>
      </w:r>
      <w:r>
        <w:rPr>
          <w:color w:val="000000"/>
        </w:rPr>
        <w:t xml:space="preserve">a </w:t>
      </w:r>
      <w:r>
        <w:rPr>
          <w:color w:val="EB4165"/>
        </w:rPr>
        <w:t xml:space="preserve">varias </w:t>
      </w:r>
      <w:r>
        <w:rPr>
          <w:color w:val="EB4165"/>
        </w:rPr>
        <w:t xml:space="preserve">refinerías </w:t>
      </w:r>
      <w:r>
        <w:rPr>
          <w:color w:val="000000"/>
        </w:rPr>
        <w:t xml:space="preserve">en </w:t>
      </w:r>
      <w:r>
        <w:rPr>
          <w:color w:val="635092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35092"/>
        </w:rPr>
        <w:t xml:space="preserve">rebeldes </w:t>
      </w:r>
      <w:r>
        <w:rPr>
          <w:color w:val="000000"/>
        </w:rPr>
        <w:t xml:space="preserve">yemeníes </w:t>
      </w:r>
      <w:r>
        <w:rPr>
          <w:color w:val="B0D959"/>
        </w:rPr>
        <w:t xml:space="preserve">reivindican </w:t>
      </w:r>
      <w:r>
        <w:rPr>
          <w:color w:val="000000"/>
        </w:rPr>
        <w:t xml:space="preserve">el </w:t>
      </w:r>
      <w:r>
        <w:rPr>
          <w:color w:val="EB4165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EB4165"/>
        </w:rPr>
        <w:t xml:space="preserve">Unidos </w:t>
      </w:r>
      <w:r>
        <w:rPr>
          <w:color w:val="EB4165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batalla </w:t>
      </w:r>
      <w:r>
        <w:rPr>
          <w:color w:val="CDE4F4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EB4165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subida </w:t>
      </w:r>
      <w:r>
        <w:rPr>
          <w:color w:val="000000"/>
        </w:rPr>
        <w:t xml:space="preserve">del </w:t>
      </w:r>
      <w:r>
        <w:rPr>
          <w:color w:val="CDE4F4"/>
        </w:rPr>
        <w:t xml:space="preserve">precio </w:t>
      </w:r>
      <w:r>
        <w:rPr>
          <w:color w:val="000000"/>
        </w:rPr>
        <w:t xml:space="preserve">del </w:t>
      </w:r>
      <w:r>
        <w:rPr>
          <w:color w:val="635092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expertos </w:t>
      </w:r>
      <w:r>
        <w:rPr>
          <w:color w:val="EB4165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D959"/>
        </w:rPr>
        <w:t xml:space="preserve">barril </w:t>
      </w:r>
      <w:r>
        <w:rPr>
          <w:color w:val="000000"/>
        </w:rPr>
        <w:t xml:space="preserve">podría </w:t>
      </w:r>
      <w:r>
        <w:rPr>
          <w:color w:val="EB4165"/>
        </w:rPr>
        <w:t xml:space="preserve">costar </w:t>
      </w:r>
      <w:r>
        <w:rPr>
          <w:color w:val="000000"/>
        </w:rPr>
        <w:t xml:space="preserve">a </w:t>
      </w:r>
      <w:r>
        <w:rPr>
          <w:color w:val="635092"/>
        </w:rPr>
        <w:t xml:space="preserve">partir </w:t>
      </w:r>
      <w:r>
        <w:rPr>
          <w:color w:val="000000"/>
        </w:rPr>
        <w:t xml:space="preserve">de </w:t>
      </w:r>
      <w:r>
        <w:rPr>
          <w:color w:val="635092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EB4165"/>
        </w:rPr>
        <w:t xml:space="preserve">refinerías </w:t>
      </w:r>
      <w:r>
        <w:rPr>
          <w:color w:val="EB4165"/>
        </w:rPr>
        <w:t xml:space="preserve">atacadas </w:t>
      </w:r>
      <w:r>
        <w:rPr>
          <w:color w:val="EB4165"/>
        </w:rPr>
        <w:t xml:space="preserve">ayer </w:t>
      </w:r>
      <w:r>
        <w:rPr>
          <w:color w:val="000000"/>
        </w:rPr>
        <w:t xml:space="preserve">. </w:t>
      </w:r>
      <w:r>
        <w:rPr>
          <w:color w:val="EB4165"/>
        </w:rPr>
        <w:t xml:space="preserve">Llevará </w:t>
      </w:r>
      <w:r>
        <w:rPr>
          <w:color w:val="000000"/>
        </w:rPr>
        <w:t xml:space="preserve">días </w:t>
      </w:r>
      <w:r>
        <w:rPr>
          <w:color w:val="EB4165"/>
        </w:rPr>
        <w:t xml:space="preserve">evaluar </w:t>
      </w:r>
      <w:r>
        <w:rPr>
          <w:color w:val="000000"/>
        </w:rPr>
        <w:t xml:space="preserve">el </w:t>
      </w:r>
      <w:r>
        <w:rPr>
          <w:color w:val="CDE4F4"/>
        </w:rPr>
        <w:t xml:space="preserve">alcance </w:t>
      </w:r>
      <w:r>
        <w:rPr>
          <w:color w:val="000000"/>
        </w:rPr>
        <w:t xml:space="preserve">del </w:t>
      </w:r>
      <w:r>
        <w:rPr>
          <w:color w:val="B0D959"/>
        </w:rPr>
        <w:t xml:space="preserve">bombardeo </w:t>
      </w:r>
      <w:r>
        <w:rPr>
          <w:color w:val="EB4165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EB4165"/>
        </w:rPr>
        <w:t xml:space="preserve">decena </w:t>
      </w:r>
      <w:r>
        <w:rPr>
          <w:color w:val="000000"/>
        </w:rPr>
        <w:t xml:space="preserve">de </w:t>
      </w:r>
      <w:r>
        <w:rPr>
          <w:color w:val="EB4165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35092"/>
        </w:rPr>
        <w:t xml:space="preserve">ofensiva </w:t>
      </w:r>
      <w:r>
        <w:rPr>
          <w:color w:val="EB4165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635092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B41140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4FE5D6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635092"/>
        </w:rPr>
        <w:t xml:space="preserve">petróleo </w:t>
      </w:r>
      <w:r>
        <w:rPr>
          <w:color w:val="635092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CDE4F4"/>
        </w:rPr>
        <w:t xml:space="preserve">obligado </w:t>
      </w:r>
      <w:r>
        <w:rPr>
          <w:color w:val="000000"/>
        </w:rPr>
        <w:t xml:space="preserve">a </w:t>
      </w:r>
      <w:r>
        <w:rPr>
          <w:color w:val="EB4165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EB4165"/>
        </w:rPr>
        <w:t xml:space="preserve">producción </w:t>
      </w:r>
      <w:r>
        <w:rPr>
          <w:color w:val="000000"/>
        </w:rPr>
        <w:t xml:space="preserve">de </w:t>
      </w:r>
      <w:r>
        <w:rPr>
          <w:color w:val="EB4165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DE4F4"/>
        </w:rPr>
        <w:t xml:space="preserve">reino </w:t>
      </w:r>
      <w:r>
        <w:rPr>
          <w:color w:val="000000"/>
        </w:rPr>
        <w:t xml:space="preserve">. </w:t>
      </w:r>
      <w:r>
        <w:rPr>
          <w:color w:val="635092"/>
        </w:rPr>
        <w:t xml:space="preserve">Arabia-Saudí </w:t>
      </w:r>
      <w:r>
        <w:rPr>
          <w:color w:val="EB4165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EB4165"/>
        </w:rPr>
        <w:t xml:space="preserve">nueve </w:t>
      </w:r>
      <w:r>
        <w:rPr>
          <w:color w:val="000000"/>
        </w:rPr>
        <w:t xml:space="preserve">coma </w:t>
      </w:r>
      <w:r>
        <w:rPr>
          <w:color w:val="EB4165"/>
        </w:rPr>
        <w:t xml:space="preserve">seis </w:t>
      </w:r>
      <w:r>
        <w:rPr>
          <w:color w:val="CDE4F4"/>
        </w:rPr>
        <w:t xml:space="preserve">millones </w:t>
      </w:r>
      <w:r>
        <w:rPr>
          <w:color w:val="000000"/>
        </w:rPr>
        <w:t xml:space="preserve">de </w:t>
      </w:r>
      <w:r>
        <w:rPr>
          <w:color w:val="B0D959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B4165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35092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EB4165"/>
        </w:rPr>
        <w:t xml:space="preserve">suponer </w:t>
      </w:r>
      <w:r>
        <w:rPr>
          <w:color w:val="635092"/>
        </w:rPr>
        <w:t xml:space="preserve">mañana </w:t>
      </w:r>
      <w:r>
        <w:rPr>
          <w:color w:val="EB4165"/>
        </w:rPr>
        <w:t xml:space="preserve">mismo </w:t>
      </w:r>
      <w:r>
        <w:rPr>
          <w:color w:val="000000"/>
        </w:rPr>
        <w:t xml:space="preserve">un </w:t>
      </w:r>
      <w:r>
        <w:rPr>
          <w:color w:val="EB4165"/>
        </w:rPr>
        <w:t xml:space="preserve">alza </w:t>
      </w:r>
      <w:r>
        <w:rPr>
          <w:color w:val="000000"/>
        </w:rPr>
        <w:t xml:space="preserve">del </w:t>
      </w:r>
      <w:r>
        <w:rPr>
          <w:color w:val="CDE4F4"/>
        </w:rPr>
        <w:t xml:space="preserve">precio </w:t>
      </w:r>
      <w:r>
        <w:rPr>
          <w:color w:val="000000"/>
        </w:rPr>
        <w:t xml:space="preserve">del </w:t>
      </w:r>
      <w:r>
        <w:rPr>
          <w:color w:val="EB4165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EB4165"/>
        </w:rPr>
        <w:t xml:space="preserve">cinco </w:t>
      </w:r>
      <w:r>
        <w:rPr>
          <w:color w:val="000000"/>
        </w:rPr>
        <w:t xml:space="preserve">y </w:t>
      </w:r>
      <w:r>
        <w:rPr>
          <w:color w:val="EB4165"/>
        </w:rPr>
        <w:t xml:space="preserve">diez </w:t>
      </w:r>
      <w:r>
        <w:rPr>
          <w:color w:val="B0D959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35092"/>
        </w:rPr>
        <w:t xml:space="preserve">rebeldes </w:t>
      </w:r>
      <w:r>
        <w:rPr>
          <w:color w:val="000000"/>
        </w:rPr>
        <w:t xml:space="preserve">Hutis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han </w:t>
      </w:r>
      <w:r>
        <w:rPr>
          <w:color w:val="B0D959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EB4165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35092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635092"/>
        </w:rPr>
        <w:t xml:space="preserve">serio </w:t>
      </w:r>
      <w:r>
        <w:rPr>
          <w:color w:val="000000"/>
        </w:rPr>
        <w:t xml:space="preserve">estas </w:t>
      </w:r>
      <w:r>
        <w:rPr>
          <w:color w:val="EB4165"/>
        </w:rPr>
        <w:t xml:space="preserve">advertencias </w:t>
      </w:r>
      <w:r>
        <w:rPr>
          <w:color w:val="000000"/>
        </w:rPr>
        <w:t xml:space="preserve">y </w:t>
      </w:r>
      <w:r>
        <w:rPr>
          <w:color w:val="EB4165"/>
        </w:rPr>
        <w:t xml:space="preserve">detener </w:t>
      </w:r>
      <w:r>
        <w:rPr>
          <w:color w:val="000000"/>
        </w:rPr>
        <w:t xml:space="preserve">su </w:t>
      </w:r>
      <w:r>
        <w:rPr>
          <w:color w:val="EB4165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E4F4"/>
        </w:rPr>
        <w:t xml:space="preserve">reino </w:t>
      </w:r>
      <w:r>
        <w:rPr>
          <w:color w:val="635092"/>
        </w:rPr>
        <w:t xml:space="preserve">saudí </w:t>
      </w:r>
      <w:r>
        <w:rPr>
          <w:color w:val="EB4165"/>
        </w:rPr>
        <w:t xml:space="preserve">apoya </w:t>
      </w:r>
      <w:r>
        <w:rPr>
          <w:color w:val="EB4165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EB4165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sangrienta </w:t>
      </w:r>
      <w:r>
        <w:rPr>
          <w:color w:val="EB4165"/>
        </w:rPr>
        <w:t xml:space="preserve">guerra </w:t>
      </w:r>
      <w:r>
        <w:rPr>
          <w:color w:val="EB4165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D959"/>
        </w:rPr>
        <w:t xml:space="preserve">libra </w:t>
      </w:r>
      <w:r>
        <w:rPr>
          <w:color w:val="000000"/>
        </w:rPr>
        <w:t xml:space="preserve">en </w:t>
      </w:r>
      <w:r>
        <w:rPr>
          <w:color w:val="000000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EB4165"/>
        </w:rPr>
        <w:t xml:space="preserve">cinco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B416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EB4165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través </w:t>
      </w:r>
      <w:r>
        <w:rPr>
          <w:color w:val="000000"/>
        </w:rPr>
        <w:t xml:space="preserve">de </w:t>
      </w:r>
      <w:r>
        <w:rPr>
          <w:color w:val="EB4165"/>
        </w:rPr>
        <w:t xml:space="preserve">decenas </w:t>
      </w:r>
      <w:r>
        <w:rPr>
          <w:color w:val="000000"/>
        </w:rPr>
        <w:t xml:space="preserve">de </w:t>
      </w:r>
      <w:r>
        <w:rPr>
          <w:color w:val="EB4165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E4F4"/>
        </w:rPr>
        <w:t xml:space="preserve">economía </w:t>
      </w:r>
      <w:r>
        <w:rPr>
          <w:color w:val="B0D95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35092"/>
        </w:rPr>
        <w:t xml:space="preserve">estabilidad </w:t>
      </w:r>
      <w:r>
        <w:rPr>
          <w:color w:val="B0D959"/>
        </w:rPr>
        <w:t xml:space="preserve">energética </w:t>
      </w:r>
      <w:r>
        <w:rPr>
          <w:color w:val="635092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último </w:t>
      </w:r>
      <w:r>
        <w:rPr>
          <w:color w:val="EB4165"/>
        </w:rPr>
        <w:t xml:space="preserve">episodio </w:t>
      </w:r>
      <w:r>
        <w:rPr>
          <w:color w:val="000000"/>
        </w:rPr>
        <w:t xml:space="preserve">de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entre </w:t>
      </w:r>
      <w:r>
        <w:rPr>
          <w:color w:val="635092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cerrado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B0D959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35092"/>
        </w:rPr>
        <w:t xml:space="preserve">presidente </w:t>
      </w:r>
      <w:r>
        <w:rPr>
          <w:color w:val="EB4165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EB4165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EB4165"/>
        </w:rPr>
        <w:t xml:space="preserve">comienza </w:t>
      </w:r>
      <w:r>
        <w:rPr>
          <w:color w:val="000000"/>
        </w:rPr>
        <w:t xml:space="preserve">el </w:t>
      </w:r>
      <w:r>
        <w:rPr>
          <w:color w:val="635092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B4165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EB4165"/>
        </w:rPr>
        <w:t xml:space="preserve">narcotraficantes </w:t>
      </w:r>
      <w:r>
        <w:rPr>
          <w:color w:val="635092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conocido </w:t>
      </w:r>
      <w:r>
        <w:rPr>
          <w:color w:val="000000"/>
        </w:rPr>
        <w:t xml:space="preserve">como </w:t>
      </w:r>
      <w:r>
        <w:rPr>
          <w:color w:val="635092"/>
        </w:rPr>
        <w:t xml:space="preserve">Messi </w:t>
      </w:r>
      <w:r>
        <w:rPr>
          <w:color w:val="000000"/>
        </w:rPr>
        <w:t xml:space="preserve">del </w:t>
      </w:r>
      <w:r>
        <w:rPr>
          <w:color w:val="EB4165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operación </w:t>
      </w:r>
      <w:r>
        <w:rPr>
          <w:color w:val="635092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DE4F4"/>
        </w:rPr>
        <w:t xml:space="preserve">provincias </w:t>
      </w:r>
      <w:r>
        <w:rPr>
          <w:color w:val="000000"/>
        </w:rPr>
        <w:t xml:space="preserve">de </w:t>
      </w:r>
      <w:r>
        <w:rPr>
          <w:color w:val="635092"/>
        </w:rPr>
        <w:t xml:space="preserve">Sevilla </w:t>
      </w:r>
      <w:r>
        <w:rPr>
          <w:color w:val="000000"/>
        </w:rPr>
        <w:t xml:space="preserve">y </w:t>
      </w:r>
      <w:r>
        <w:rPr>
          <w:color w:val="EB4165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EB4165"/>
        </w:rPr>
        <w:t xml:space="preserve">toneladas </w:t>
      </w:r>
      <w:r>
        <w:rPr>
          <w:color w:val="000000"/>
        </w:rPr>
        <w:t xml:space="preserve">de </w:t>
      </w:r>
      <w:r>
        <w:rPr>
          <w:color w:val="EB4165"/>
        </w:rPr>
        <w:t xml:space="preserve">hachís </w:t>
      </w:r>
      <w:r>
        <w:rPr>
          <w:color w:val="000000"/>
        </w:rPr>
        <w:t xml:space="preserve">y </w:t>
      </w:r>
      <w:r>
        <w:rPr>
          <w:color w:val="EB4165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635092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0D959"/>
        </w:rPr>
        <w:t xml:space="preserve">construían </w:t>
      </w:r>
      <w:r>
        <w:rPr>
          <w:color w:val="EB4165"/>
        </w:rPr>
        <w:t xml:space="preserve">lanchas </w:t>
      </w:r>
      <w:r>
        <w:rPr>
          <w:color w:val="EB4165"/>
        </w:rPr>
        <w:t xml:space="preserve">rápidas </w:t>
      </w:r>
      <w:r>
        <w:rPr>
          <w:color w:val="CDE4F4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EB4165"/>
        </w:rPr>
        <w:t xml:space="preserve">cruzar </w:t>
      </w:r>
      <w:r>
        <w:rPr>
          <w:color w:val="000000"/>
        </w:rPr>
        <w:t xml:space="preserve">el </w:t>
      </w:r>
      <w:r>
        <w:rPr>
          <w:color w:val="635092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febrero </w:t>
      </w:r>
      <w:r>
        <w:rPr>
          <w:color w:val="000000"/>
        </w:rPr>
        <w:t xml:space="preserve">salvemento </w:t>
      </w:r>
      <w:r>
        <w:rPr>
          <w:color w:val="635092"/>
        </w:rPr>
        <w:t xml:space="preserve">marítimo </w:t>
      </w:r>
      <w:r>
        <w:rPr>
          <w:color w:val="EB4165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EB4165"/>
        </w:rPr>
        <w:t xml:space="preserve">peligro </w:t>
      </w:r>
      <w:r>
        <w:rPr>
          <w:color w:val="000000"/>
        </w:rPr>
        <w:t xml:space="preserve">de </w:t>
      </w:r>
      <w:r>
        <w:rPr>
          <w:color w:val="EB4165"/>
        </w:rPr>
        <w:t xml:space="preserve">hundimiento </w:t>
      </w:r>
      <w:r>
        <w:rPr>
          <w:color w:val="000000"/>
        </w:rPr>
        <w:t xml:space="preserve">y </w:t>
      </w:r>
      <w:r>
        <w:rPr>
          <w:color w:val="EB4165"/>
        </w:rPr>
        <w:t xml:space="preserve">encuentran </w:t>
      </w:r>
      <w:r>
        <w:rPr>
          <w:color w:val="000000"/>
        </w:rPr>
        <w:t xml:space="preserve">84 </w:t>
      </w:r>
      <w:r>
        <w:rPr>
          <w:color w:val="EB4165"/>
        </w:rPr>
        <w:t xml:space="preserve">fardos </w:t>
      </w:r>
      <w:r>
        <w:rPr>
          <w:color w:val="000000"/>
        </w:rPr>
        <w:t xml:space="preserve">de </w:t>
      </w:r>
      <w:r>
        <w:rPr>
          <w:color w:val="EB4165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rescatados </w:t>
      </w:r>
      <w:r>
        <w:rPr>
          <w:color w:val="000000"/>
        </w:rPr>
        <w:t xml:space="preserve">es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EB4165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635092"/>
        </w:rPr>
        <w:t xml:space="preserve">importante </w:t>
      </w:r>
      <w:r>
        <w:rPr>
          <w:color w:val="000000"/>
        </w:rPr>
        <w:t xml:space="preserve">de </w:t>
      </w:r>
      <w:r>
        <w:rPr>
          <w:color w:val="EB4165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costas </w:t>
      </w:r>
      <w:r>
        <w:rPr>
          <w:color w:val="000000"/>
        </w:rPr>
        <w:t xml:space="preserve">de </w:t>
      </w:r>
      <w:r>
        <w:rPr>
          <w:color w:val="CDE4F4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35092"/>
        </w:rPr>
        <w:t xml:space="preserve">prepara </w:t>
      </w:r>
      <w:r>
        <w:rPr>
          <w:color w:val="000000"/>
        </w:rPr>
        <w:t xml:space="preserve">un </w:t>
      </w:r>
      <w:r>
        <w:rPr>
          <w:color w:val="EB4165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B4165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banda </w:t>
      </w:r>
      <w:r>
        <w:rPr>
          <w:color w:val="000000"/>
        </w:rPr>
        <w:t xml:space="preserve">que </w:t>
      </w:r>
      <w:r>
        <w:rPr>
          <w:color w:val="EB4165"/>
        </w:rPr>
        <w:t xml:space="preserve">provocó </w:t>
      </w:r>
      <w:r>
        <w:rPr>
          <w:color w:val="000000"/>
        </w:rPr>
        <w:t xml:space="preserve">un </w:t>
      </w:r>
      <w:r>
        <w:rPr>
          <w:color w:val="EB4165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EB4165"/>
        </w:rPr>
        <w:t xml:space="preserve">frustrar </w:t>
      </w:r>
      <w:r>
        <w:rPr>
          <w:color w:val="000000"/>
        </w:rPr>
        <w:t xml:space="preserve">la </w:t>
      </w:r>
      <w:r>
        <w:rPr>
          <w:color w:val="EB4165"/>
        </w:rPr>
        <w:t xml:space="preserve">operación </w:t>
      </w:r>
      <w:r>
        <w:rPr>
          <w:color w:val="000000"/>
        </w:rPr>
        <w:t xml:space="preserve">. </w:t>
      </w:r>
      <w:r>
        <w:rPr>
          <w:color w:val="EB4165"/>
        </w:rPr>
        <w:t xml:space="preserve">Siete </w:t>
      </w:r>
      <w:r>
        <w:rPr>
          <w:color w:val="000000"/>
        </w:rPr>
        <w:t xml:space="preserve">meses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EB4165"/>
        </w:rPr>
        <w:t xml:space="preserve">narcotraficantes </w:t>
      </w:r>
      <w:r>
        <w:rPr>
          <w:color w:val="EB4165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campo </w:t>
      </w:r>
      <w:r>
        <w:rPr>
          <w:color w:val="000000"/>
        </w:rPr>
        <w:t xml:space="preserve">de </w:t>
      </w:r>
      <w:r>
        <w:rPr>
          <w:color w:val="EB4165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EB4165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635092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35092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EB4165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y </w:t>
      </w:r>
      <w:r>
        <w:rPr>
          <w:color w:val="EB4165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mecánica </w:t>
      </w:r>
      <w:r>
        <w:rPr>
          <w:color w:val="000000"/>
        </w:rPr>
        <w:t xml:space="preserve">de </w:t>
      </w:r>
      <w:r>
        <w:rPr>
          <w:color w:val="B41140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EB4165"/>
        </w:rPr>
        <w:t xml:space="preserve">Apodado </w:t>
      </w:r>
      <w:r>
        <w:rPr>
          <w:color w:val="000000"/>
        </w:rPr>
        <w:t xml:space="preserve">el </w:t>
      </w:r>
      <w:r>
        <w:rPr>
          <w:color w:val="635092"/>
        </w:rPr>
        <w:t xml:space="preserve">Messi </w:t>
      </w:r>
      <w:r>
        <w:rPr>
          <w:color w:val="000000"/>
        </w:rPr>
        <w:t xml:space="preserve">del </w:t>
      </w:r>
      <w:r>
        <w:rPr>
          <w:color w:val="EB4165"/>
        </w:rPr>
        <w:t xml:space="preserve">hachís </w:t>
      </w:r>
      <w:r>
        <w:rPr>
          <w:color w:val="000000"/>
        </w:rPr>
        <w:t xml:space="preserve">en </w:t>
      </w:r>
      <w:r>
        <w:rPr>
          <w:color w:val="635092"/>
        </w:rPr>
        <w:t xml:space="preserve">2017 </w:t>
      </w:r>
      <w:r>
        <w:rPr>
          <w:color w:val="EB4165"/>
        </w:rPr>
        <w:t xml:space="preserve">intentan </w:t>
      </w:r>
      <w:r>
        <w:rPr>
          <w:color w:val="EB4165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consiguió </w:t>
      </w:r>
      <w:r>
        <w:rPr>
          <w:color w:val="EB4165"/>
        </w:rPr>
        <w:t xml:space="preserve">huir </w:t>
      </w:r>
      <w:r>
        <w:rPr>
          <w:color w:val="000000"/>
        </w:rPr>
        <w:t xml:space="preserve">a </w:t>
      </w:r>
      <w:r>
        <w:rPr>
          <w:color w:val="635092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EB4165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EB4165"/>
        </w:rPr>
        <w:t xml:space="preserve">después </w:t>
      </w:r>
      <w:r>
        <w:rPr>
          <w:color w:val="EB4165"/>
        </w:rPr>
        <w:t xml:space="preserve">consigue </w:t>
      </w:r>
      <w:r>
        <w:rPr>
          <w:color w:val="000000"/>
        </w:rPr>
        <w:t xml:space="preserve">la </w:t>
      </w:r>
      <w:r>
        <w:rPr>
          <w:color w:val="4FE5D6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35092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4FE5D6"/>
        </w:rPr>
        <w:t xml:space="preserve">fianza </w:t>
      </w:r>
      <w:r>
        <w:rPr>
          <w:color w:val="000000"/>
        </w:rPr>
        <w:t xml:space="preserve">de </w:t>
      </w:r>
      <w:r>
        <w:rPr>
          <w:color w:val="635092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EB4165"/>
        </w:rPr>
        <w:t xml:space="preserve">presentarse </w:t>
      </w:r>
      <w:r>
        <w:rPr>
          <w:color w:val="000000"/>
        </w:rPr>
        <w:t xml:space="preserve">a </w:t>
      </w:r>
      <w:r>
        <w:rPr>
          <w:color w:val="EB4165"/>
        </w:rPr>
        <w:t xml:space="preserve">firmar </w:t>
      </w:r>
      <w:r>
        <w:rPr>
          <w:color w:val="EB4165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EB4165"/>
        </w:rPr>
        <w:t xml:space="preserve">marzo </w:t>
      </w:r>
      <w:r>
        <w:rPr>
          <w:color w:val="EB4165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seis </w:t>
      </w:r>
      <w:r>
        <w:rPr>
          <w:color w:val="EB4165"/>
        </w:rPr>
        <w:t xml:space="preserve">toneladas </w:t>
      </w:r>
      <w:r>
        <w:rPr>
          <w:color w:val="000000"/>
        </w:rPr>
        <w:t xml:space="preserve">de </w:t>
      </w:r>
      <w:r>
        <w:rPr>
          <w:color w:val="EB4165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EB4165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emisión </w:t>
      </w:r>
      <w:r>
        <w:rPr>
          <w:color w:val="000000"/>
        </w:rPr>
        <w:t xml:space="preserve">de </w:t>
      </w:r>
      <w:r>
        <w:rPr>
          <w:color w:val="EB4165"/>
        </w:rPr>
        <w:t xml:space="preserve">órdenes </w:t>
      </w:r>
      <w:r>
        <w:rPr>
          <w:color w:val="000000"/>
        </w:rPr>
        <w:t xml:space="preserve">de </w:t>
      </w:r>
      <w:r>
        <w:rPr>
          <w:color w:val="EB4165"/>
        </w:rPr>
        <w:t xml:space="preserve">busca </w:t>
      </w:r>
      <w:r>
        <w:rPr>
          <w:color w:val="000000"/>
        </w:rPr>
        <w:t xml:space="preserve">y </w:t>
      </w:r>
      <w:r>
        <w:rPr>
          <w:color w:val="EB4165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EB416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635092"/>
        </w:rPr>
        <w:t xml:space="preserve">Mañana </w:t>
      </w:r>
      <w:r>
        <w:rPr>
          <w:color w:val="000000"/>
        </w:rPr>
        <w:t xml:space="preserve">se </w:t>
      </w:r>
      <w:r>
        <w:rPr>
          <w:color w:val="EB4165"/>
        </w:rPr>
        <w:t xml:space="preserve">reanuda </w:t>
      </w:r>
      <w:r>
        <w:rPr>
          <w:color w:val="000000"/>
        </w:rPr>
        <w:t xml:space="preserve">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contra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asesina </w:t>
      </w:r>
      <w:r>
        <w:rPr>
          <w:color w:val="EB4165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B59F4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EB4165"/>
        </w:rPr>
        <w:t xml:space="preserve">sesión </w:t>
      </w:r>
      <w:r>
        <w:rPr>
          <w:color w:val="000000"/>
        </w:rPr>
        <w:t xml:space="preserve">a </w:t>
      </w:r>
      <w:r>
        <w:rPr>
          <w:color w:val="EB4165"/>
        </w:rPr>
        <w:t xml:space="preserve">puerta </w:t>
      </w:r>
      <w:r>
        <w:rPr>
          <w:color w:val="EB4165"/>
        </w:rPr>
        <w:t xml:space="preserve">cerrada </w:t>
      </w:r>
      <w:r>
        <w:rPr>
          <w:color w:val="000000"/>
        </w:rPr>
        <w:t xml:space="preserve">donde </w:t>
      </w:r>
      <w:r>
        <w:rPr>
          <w:color w:val="EB4165"/>
        </w:rPr>
        <w:t xml:space="preserve">forenses </w:t>
      </w:r>
      <w:r>
        <w:rPr>
          <w:color w:val="000000"/>
        </w:rPr>
        <w:t xml:space="preserve">y </w:t>
      </w:r>
      <w:r>
        <w:rPr>
          <w:color w:val="EB4165"/>
        </w:rPr>
        <w:t xml:space="preserve">peritos </w:t>
      </w:r>
      <w:r>
        <w:rPr>
          <w:color w:val="EB4165"/>
        </w:rPr>
        <w:t xml:space="preserve">médicos </w:t>
      </w:r>
      <w:r>
        <w:rPr>
          <w:color w:val="EB4165"/>
        </w:rPr>
        <w:t xml:space="preserve">prestarán </w:t>
      </w:r>
      <w:r>
        <w:rPr>
          <w:color w:val="4FE5D6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35092"/>
        </w:rPr>
        <w:t xml:space="preserve">partir </w:t>
      </w:r>
      <w:r>
        <w:rPr>
          <w:color w:val="000000"/>
        </w:rPr>
        <w:t xml:space="preserve">del </w:t>
      </w:r>
      <w:r>
        <w:rPr>
          <w:color w:val="635092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EB4165"/>
        </w:rPr>
        <w:t xml:space="preserve">conocer </w:t>
      </w:r>
      <w:r>
        <w:rPr>
          <w:color w:val="000000"/>
        </w:rPr>
        <w:t xml:space="preserve">su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. </w:t>
      </w:r>
      <w:r>
        <w:rPr>
          <w:color w:val="9CCCBF"/>
        </w:rPr>
        <w:t xml:space="preserve">¿Estaría </w:t>
      </w:r>
      <w:r>
        <w:rPr>
          <w:color w:val="CDE4F4"/>
        </w:rPr>
        <w:t xml:space="preserve">usted </w:t>
      </w:r>
      <w:r>
        <w:rPr>
          <w:color w:val="EB4165"/>
        </w:rPr>
        <w:t xml:space="preserve">dispuesto </w:t>
      </w:r>
      <w:r>
        <w:rPr>
          <w:color w:val="000000"/>
        </w:rPr>
        <w:t xml:space="preserve">a </w:t>
      </w:r>
      <w:r>
        <w:rPr>
          <w:color w:val="B41140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EB416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EB4165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35092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D959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35092"/>
        </w:rPr>
        <w:t xml:space="preserve">7500 </w:t>
      </w:r>
      <w:r>
        <w:rPr>
          <w:color w:val="4FE5D6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FE5D6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4FE5D6"/>
        </w:rPr>
        <w:t xml:space="preserve">culpabilidad </w:t>
      </w:r>
      <w:r>
        <w:rPr>
          <w:color w:val="000000"/>
        </w:rPr>
        <w:t xml:space="preserve">. </w:t>
      </w:r>
      <w:r>
        <w:rPr>
          <w:color w:val="EB4165"/>
        </w:rPr>
        <w:t xml:space="preserve">Formar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35092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CDE4F4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635092"/>
        </w:rPr>
        <w:t xml:space="preserve">punto </w:t>
      </w:r>
      <w:r>
        <w:rPr>
          <w:color w:val="EB4165"/>
        </w:rPr>
        <w:t xml:space="preserve">querríamos </w:t>
      </w:r>
      <w:r>
        <w:rPr>
          <w:color w:val="EB4165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EB4165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9CCCBF"/>
        </w:rPr>
        <w:t xml:space="preserve">¿Estaría </w:t>
      </w:r>
      <w:r>
        <w:rPr>
          <w:color w:val="EB4165"/>
        </w:rPr>
        <w:t xml:space="preserve">dispuesto </w:t>
      </w:r>
      <w:r>
        <w:rPr>
          <w:color w:val="000000"/>
        </w:rPr>
        <w:t xml:space="preserve">a </w:t>
      </w:r>
      <w:r>
        <w:rPr>
          <w:color w:val="EB4165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EB4165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35092"/>
        </w:rPr>
        <w:t xml:space="preserve">80.000 </w:t>
      </w:r>
      <w:r>
        <w:rPr>
          <w:color w:val="635092"/>
        </w:rPr>
        <w:t xml:space="preserve">españoles </w:t>
      </w:r>
      <w:r>
        <w:rPr>
          <w:color w:val="000000"/>
        </w:rPr>
        <w:t xml:space="preserve">han </w:t>
      </w:r>
      <w:r>
        <w:rPr>
          <w:color w:val="EB4165"/>
        </w:rPr>
        <w:t xml:space="preserve">formado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EB4165"/>
        </w:rPr>
        <w:t xml:space="preserve">Apenas </w:t>
      </w:r>
      <w:r>
        <w:rPr>
          <w:color w:val="000000"/>
        </w:rPr>
        <w:t xml:space="preserve">hay </w:t>
      </w:r>
      <w:r>
        <w:rPr>
          <w:color w:val="B0D959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realizada </w:t>
      </w:r>
      <w:r>
        <w:rPr>
          <w:color w:val="000000"/>
        </w:rPr>
        <w:t xml:space="preserve">en </w:t>
      </w:r>
      <w:r>
        <w:rPr>
          <w:color w:val="CDE4F4"/>
        </w:rPr>
        <w:t xml:space="preserve">Galicia </w:t>
      </w:r>
      <w:r>
        <w:rPr>
          <w:color w:val="000000"/>
        </w:rPr>
        <w:t xml:space="preserve">y </w:t>
      </w:r>
      <w:r>
        <w:rPr>
          <w:color w:val="EB4165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EB4165"/>
        </w:rPr>
        <w:t xml:space="preserve">preferiría </w:t>
      </w:r>
      <w:r>
        <w:rPr>
          <w:color w:val="000000"/>
        </w:rPr>
        <w:t xml:space="preserve">no </w:t>
      </w:r>
      <w:r>
        <w:rPr>
          <w:color w:val="635092"/>
        </w:rPr>
        <w:t xml:space="preserve">asumir </w:t>
      </w:r>
      <w:r>
        <w:rPr>
          <w:color w:val="000000"/>
        </w:rPr>
        <w:t xml:space="preserve">esa </w:t>
      </w:r>
      <w:r>
        <w:rPr>
          <w:color w:val="635092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B0D959"/>
        </w:rPr>
        <w:t xml:space="preserve">celebran </w:t>
      </w:r>
      <w:r>
        <w:rPr>
          <w:color w:val="000000"/>
        </w:rPr>
        <w:t xml:space="preserve">menos </w:t>
      </w:r>
      <w:r>
        <w:rPr>
          <w:color w:val="4FE5D6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63509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EB4165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EB4165"/>
        </w:rPr>
        <w:t xml:space="preserve">acerca </w:t>
      </w:r>
      <w:r>
        <w:rPr>
          <w:color w:val="000000"/>
        </w:rPr>
        <w:t xml:space="preserve">la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al </w:t>
      </w:r>
      <w:r>
        <w:rPr>
          <w:color w:val="9CCCBF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635092"/>
        </w:rPr>
        <w:t xml:space="preserve">destaca </w:t>
      </w:r>
      <w:r>
        <w:rPr>
          <w:color w:val="000000"/>
        </w:rPr>
        <w:t xml:space="preserve">la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635092"/>
        </w:rPr>
        <w:t xml:space="preserve">preparación </w:t>
      </w:r>
      <w:r>
        <w:rPr>
          <w:color w:val="EB4165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B41140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EB4165"/>
        </w:rPr>
        <w:t xml:space="preserve">difícil </w:t>
      </w:r>
      <w:r>
        <w:rPr>
          <w:color w:val="EB4165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persona </w:t>
      </w:r>
      <w:r>
        <w:rPr>
          <w:color w:val="000000"/>
        </w:rPr>
        <w:t xml:space="preserve">en </w:t>
      </w:r>
      <w:r>
        <w:rPr>
          <w:color w:val="635092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EB4165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EB4165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EB4165"/>
        </w:rPr>
        <w:t xml:space="preserve">gustaría </w:t>
      </w:r>
      <w:r>
        <w:rPr>
          <w:color w:val="000000"/>
        </w:rPr>
        <w:t xml:space="preserve">que </w:t>
      </w:r>
      <w:r>
        <w:rPr>
          <w:color w:val="635092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EB4165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35092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EB4165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de </w:t>
      </w:r>
      <w:r>
        <w:rPr>
          <w:color w:val="EB4165"/>
        </w:rPr>
        <w:t xml:space="preserve">movilidad </w:t>
      </w:r>
      <w:r>
        <w:rPr>
          <w:color w:val="635092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EB4165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35092"/>
        </w:rPr>
        <w:t xml:space="preserve">grandes </w:t>
      </w:r>
      <w:r>
        <w:rPr>
          <w:color w:val="B0D959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DE4F4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CCCBF"/>
        </w:rPr>
        <w:t xml:space="preserve">alternativa </w:t>
      </w:r>
      <w:r>
        <w:rPr>
          <w:color w:val="000000"/>
        </w:rPr>
        <w:t xml:space="preserve">al </w:t>
      </w:r>
      <w:r>
        <w:rPr>
          <w:color w:val="EB4165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