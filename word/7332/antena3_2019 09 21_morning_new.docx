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CDE4F4"/>
        </w:rPr>
        <w:t xml:space="preserve">15:00:09 </w:t>
      </w:r>
      <w:r>
        <w:rPr>
          <w:color w:val="000000"/>
        </w:rPr>
        <w:t xml:space="preserve">] </w:t>
      </w:r>
      <w:r>
        <w:rPr>
          <w:color w:val="000000"/>
        </w:rPr>
        <w:t xml:space="preserve">los </w:t>
      </w:r>
      <w:r>
        <w:rPr>
          <w:color w:val="EB4165"/>
        </w:rPr>
        <w:t xml:space="preserve">Mossos </w:t>
      </w:r>
      <w:r>
        <w:rPr>
          <w:color w:val="EB4165"/>
        </w:rPr>
        <w:t xml:space="preserve">anuncian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EB4165"/>
        </w:rPr>
        <w:t xml:space="preserve">nuevo </w:t>
      </w:r>
      <w:r>
        <w:rPr>
          <w:color w:val="EB4165"/>
        </w:rPr>
        <w:t xml:space="preserve">material </w:t>
      </w:r>
      <w:r>
        <w:rPr>
          <w:color w:val="EB4165"/>
        </w:rPr>
        <w:t xml:space="preserve">antidisturbios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han </w:t>
      </w:r>
      <w:r>
        <w:rPr>
          <w:color w:val="B0D959"/>
        </w:rPr>
        <w:t xml:space="preserve">presentado </w:t>
      </w:r>
      <w:r>
        <w:rPr>
          <w:color w:val="000000"/>
        </w:rPr>
        <w:t xml:space="preserve">y </w:t>
      </w:r>
      <w:r>
        <w:rPr>
          <w:color w:val="B0D959"/>
        </w:rPr>
        <w:t xml:space="preserve">avanzan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EB4165"/>
        </w:rPr>
        <w:t xml:space="preserve">utilizarán </w:t>
      </w:r>
      <w:r>
        <w:rPr>
          <w:color w:val="000000"/>
        </w:rPr>
        <w:t xml:space="preserve">si </w:t>
      </w:r>
      <w:r>
        <w:rPr>
          <w:color w:val="000000"/>
        </w:rPr>
        <w:t xml:space="preserve">es </w:t>
      </w:r>
      <w:r>
        <w:rPr>
          <w:color w:val="000000"/>
        </w:rPr>
        <w:t xml:space="preserve">`` </w:t>
      </w:r>
      <w:r>
        <w:rPr>
          <w:color w:val="EB4165"/>
        </w:rPr>
        <w:t xml:space="preserve">violenta </w:t>
      </w:r>
      <w:r>
        <w:rPr>
          <w:color w:val="000000"/>
        </w:rPr>
        <w:t xml:space="preserve">'' </w:t>
      </w:r>
      <w:r>
        <w:rPr>
          <w:color w:val="000000"/>
        </w:rPr>
        <w:t xml:space="preserve">la </w:t>
      </w:r>
      <w:r>
        <w:rPr>
          <w:color w:val="EB4165"/>
        </w:rPr>
        <w:t xml:space="preserve">respuesta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B4165"/>
        </w:rPr>
        <w:t xml:space="preserve">calles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FE5D6"/>
        </w:rPr>
        <w:t xml:space="preserve">sentencia </w:t>
      </w:r>
      <w:r>
        <w:rPr>
          <w:color w:val="000000"/>
        </w:rPr>
        <w:t xml:space="preserve">del </w:t>
      </w:r>
      <w:r>
        <w:rPr>
          <w:color w:val="000000"/>
        </w:rPr>
        <w:t xml:space="preserve">juicico </w:t>
      </w:r>
      <w:r>
        <w:rPr>
          <w:color w:val="000000"/>
        </w:rPr>
        <w:t xml:space="preserve">al </w:t>
      </w:r>
      <w:r>
        <w:rPr>
          <w:color w:val="000000"/>
        </w:rPr>
        <w:t xml:space="preserve">`` </w:t>
      </w:r>
      <w:r>
        <w:rPr>
          <w:color w:val="B0D959"/>
        </w:rPr>
        <w:t xml:space="preserve">procés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CDE4F4"/>
        </w:rPr>
        <w:t xml:space="preserve">arsenal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tienen </w:t>
      </w:r>
      <w:r>
        <w:rPr>
          <w:color w:val="B0D959"/>
        </w:rPr>
        <w:t xml:space="preserve">listo </w:t>
      </w:r>
      <w:r>
        <w:rPr>
          <w:color w:val="000000"/>
        </w:rPr>
        <w:t xml:space="preserve">, </w:t>
      </w:r>
      <w:r>
        <w:rPr>
          <w:color w:val="EB4165"/>
        </w:rPr>
        <w:t xml:space="preserve">llama </w:t>
      </w:r>
      <w:r>
        <w:rPr>
          <w:color w:val="000000"/>
        </w:rPr>
        <w:t xml:space="preserve">la </w:t>
      </w:r>
      <w:r>
        <w:rPr>
          <w:color w:val="EB4165"/>
        </w:rPr>
        <w:t xml:space="preserve">atención </w:t>
      </w:r>
      <w:r>
        <w:rPr>
          <w:color w:val="000000"/>
        </w:rPr>
        <w:t xml:space="preserve">la </w:t>
      </w:r>
      <w:r>
        <w:rPr>
          <w:color w:val="EB4165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gas </w:t>
      </w:r>
      <w:r>
        <w:rPr>
          <w:color w:val="B0D959"/>
        </w:rPr>
        <w:t xml:space="preserve">pimienta </w:t>
      </w:r>
      <w:r>
        <w:rPr>
          <w:color w:val="000000"/>
        </w:rPr>
        <w:t xml:space="preserve">, </w:t>
      </w:r>
      <w:r>
        <w:rPr>
          <w:color w:val="000000"/>
        </w:rPr>
        <w:t xml:space="preserve">algo </w:t>
      </w:r>
      <w:r>
        <w:rPr>
          <w:color w:val="000000"/>
        </w:rPr>
        <w:t xml:space="preserve">con </w:t>
      </w:r>
      <w:r>
        <w:rPr>
          <w:color w:val="000000"/>
        </w:rPr>
        <w:t xml:space="preserve">pocos </w:t>
      </w:r>
      <w:r>
        <w:rPr>
          <w:color w:val="EB4165"/>
        </w:rPr>
        <w:t xml:space="preserve">precedentes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antidisturibios </w:t>
      </w:r>
      <w:r>
        <w:rPr>
          <w:color w:val="B0D959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B41140"/>
        </w:rPr>
        <w:t xml:space="preserve">vallas </w:t>
      </w:r>
      <w:r>
        <w:rPr>
          <w:color w:val="000000"/>
        </w:rPr>
        <w:t xml:space="preserve">serán </w:t>
      </w:r>
      <w:r>
        <w:rPr>
          <w:color w:val="EB4165"/>
        </w:rPr>
        <w:t xml:space="preserve">nuevas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B41140"/>
        </w:rPr>
        <w:t xml:space="preserve">altas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estará </w:t>
      </w:r>
      <w:r>
        <w:rPr>
          <w:color w:val="CDE4F4"/>
        </w:rPr>
        <w:t xml:space="preserve">activada </w:t>
      </w:r>
      <w:r>
        <w:rPr>
          <w:color w:val="000000"/>
        </w:rPr>
        <w:t xml:space="preserve">la </w:t>
      </w:r>
      <w:r>
        <w:rPr>
          <w:color w:val="635092"/>
        </w:rPr>
        <w:t xml:space="preserve">plantilla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Mossos </w:t>
      </w:r>
      <w:r>
        <w:rPr>
          <w:color w:val="000000"/>
        </w:rPr>
        <w:t xml:space="preserve">al </w:t>
      </w:r>
      <w:r>
        <w:rPr>
          <w:color w:val="EB4165"/>
        </w:rPr>
        <w:t xml:space="preserve">completo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EB4165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D959"/>
        </w:rPr>
        <w:t xml:space="preserve">proclamación </w:t>
      </w:r>
      <w:r>
        <w:rPr>
          <w:color w:val="EB4165"/>
        </w:rPr>
        <w:t xml:space="preserve">automática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0D959"/>
        </w:rPr>
        <w:t xml:space="preserve">elecciones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B0D959"/>
        </w:rPr>
        <w:t xml:space="preserve">noviembre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tono </w:t>
      </w:r>
      <w:r>
        <w:rPr>
          <w:color w:val="000000"/>
        </w:rPr>
        <w:t xml:space="preserve">de </w:t>
      </w:r>
      <w:r>
        <w:rPr>
          <w:color w:val="B0D959"/>
        </w:rPr>
        <w:t xml:space="preserve">precampaña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EB4165"/>
        </w:rPr>
        <w:t xml:space="preserve">inevitable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0D959"/>
        </w:rPr>
        <w:t xml:space="preserve">líderes </w:t>
      </w:r>
      <w:r>
        <w:rPr>
          <w:color w:val="B0D959"/>
        </w:rPr>
        <w:t xml:space="preserve">políticos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B41140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EB4165"/>
        </w:rPr>
        <w:t xml:space="preserve">acusado </w:t>
      </w:r>
      <w:r>
        <w:rPr>
          <w:color w:val="000000"/>
        </w:rPr>
        <w:t xml:space="preserve">de </w:t>
      </w:r>
      <w:r>
        <w:rPr>
          <w:color w:val="000000"/>
        </w:rPr>
        <w:t xml:space="preserve">electoralismo </w:t>
      </w:r>
      <w:r>
        <w:rPr>
          <w:color w:val="000000"/>
        </w:rPr>
        <w:t xml:space="preserve">al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por </w:t>
      </w:r>
      <w:r>
        <w:rPr>
          <w:color w:val="EB4165"/>
        </w:rPr>
        <w:t xml:space="preserve">desbloquear </w:t>
      </w:r>
      <w:r>
        <w:rPr>
          <w:color w:val="EB4165"/>
        </w:rPr>
        <w:t xml:space="preserve">ahora </w:t>
      </w:r>
      <w:r>
        <w:rPr>
          <w:color w:val="000000"/>
        </w:rPr>
        <w:t xml:space="preserve">los </w:t>
      </w:r>
      <w:r>
        <w:rPr>
          <w:color w:val="EB4165"/>
        </w:rPr>
        <w:t xml:space="preserve">fondos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EB4165"/>
        </w:rPr>
        <w:t xml:space="preserve">reclaman </w:t>
      </w:r>
      <w:r>
        <w:rPr>
          <w:color w:val="000000"/>
        </w:rPr>
        <w:t xml:space="preserve">las </w:t>
      </w:r>
      <w:r>
        <w:rPr>
          <w:color w:val="B0D959"/>
        </w:rPr>
        <w:t xml:space="preserve">comunidades </w:t>
      </w:r>
      <w:r>
        <w:rPr>
          <w:color w:val="B0D959"/>
        </w:rPr>
        <w:t xml:space="preserve">autónomas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PSOE </w:t>
      </w:r>
      <w:r>
        <w:rPr>
          <w:color w:val="000000"/>
        </w:rPr>
        <w:t xml:space="preserve">, </w:t>
      </w:r>
      <w:r>
        <w:rPr>
          <w:color w:val="EB4165"/>
        </w:rPr>
        <w:t xml:space="preserve">siguen </w:t>
      </w:r>
      <w:r>
        <w:rPr>
          <w:color w:val="EB4165"/>
        </w:rPr>
        <w:t xml:space="preserve">cargando </w:t>
      </w:r>
      <w:r>
        <w:rPr>
          <w:color w:val="000000"/>
        </w:rPr>
        <w:t xml:space="preserve">contra </w:t>
      </w:r>
      <w:r>
        <w:rPr>
          <w:color w:val="000000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Policía-Nacional </w:t>
      </w:r>
      <w:r>
        <w:rPr>
          <w:color w:val="000000"/>
        </w:rPr>
        <w:t xml:space="preserve">ha </w:t>
      </w:r>
      <w:r>
        <w:rPr>
          <w:color w:val="EB4165"/>
        </w:rPr>
        <w:t xml:space="preserve">informado </w:t>
      </w:r>
      <w:r>
        <w:rPr>
          <w:color w:val="000000"/>
        </w:rPr>
        <w:t xml:space="preserve">hoy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detención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EB4165"/>
        </w:rPr>
        <w:t xml:space="preserve">miembro </w:t>
      </w:r>
      <w:r>
        <w:rPr>
          <w:color w:val="000000"/>
        </w:rPr>
        <w:t xml:space="preserve">de </w:t>
      </w:r>
      <w:r>
        <w:rPr>
          <w:color w:val="3FE127"/>
        </w:rPr>
        <w:t xml:space="preserve">Daesh </w:t>
      </w:r>
      <w:r>
        <w:rPr>
          <w:color w:val="000000"/>
        </w:rPr>
        <w:t xml:space="preserve">en </w:t>
      </w:r>
      <w:r>
        <w:rPr>
          <w:color w:val="EB4165"/>
        </w:rPr>
        <w:t xml:space="preserve">Algeciras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poder </w:t>
      </w:r>
      <w:r>
        <w:rPr>
          <w:color w:val="EB4165"/>
        </w:rPr>
        <w:t xml:space="preserve">manuales </w:t>
      </w:r>
      <w:r>
        <w:rPr>
          <w:color w:val="000000"/>
        </w:rPr>
        <w:t xml:space="preserve">para </w:t>
      </w:r>
      <w:r>
        <w:rPr>
          <w:color w:val="EB4165"/>
        </w:rPr>
        <w:t xml:space="preserve">fabricar </w:t>
      </w:r>
      <w:r>
        <w:rPr>
          <w:color w:val="3FE127"/>
        </w:rPr>
        <w:t xml:space="preserve">explosivos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4FE5D6"/>
        </w:rPr>
        <w:t xml:space="preserve">instrucciones </w:t>
      </w:r>
      <w:r>
        <w:rPr>
          <w:color w:val="000000"/>
        </w:rPr>
        <w:t xml:space="preserve">para </w:t>
      </w:r>
      <w:r>
        <w:rPr>
          <w:color w:val="EB4165"/>
        </w:rPr>
        <w:t xml:space="preserve">cometer </w:t>
      </w:r>
      <w:r>
        <w:rPr>
          <w:color w:val="3FE127"/>
        </w:rPr>
        <w:t xml:space="preserve">atentados </w:t>
      </w:r>
      <w:r>
        <w:rPr>
          <w:color w:val="000000"/>
        </w:rPr>
        <w:t xml:space="preserve">. </w:t>
      </w:r>
      <w:r>
        <w:rPr>
          <w:color w:val="EB4165"/>
        </w:rPr>
        <w:t xml:space="preserve">Formaba </w:t>
      </w:r>
      <w:r>
        <w:rPr>
          <w:color w:val="635092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EB4165"/>
        </w:rPr>
        <w:t xml:space="preserve">grupo </w:t>
      </w:r>
      <w:r>
        <w:rPr>
          <w:color w:val="000000"/>
        </w:rPr>
        <w:t xml:space="preserve">que </w:t>
      </w:r>
      <w:r>
        <w:rPr>
          <w:color w:val="EB4165"/>
        </w:rPr>
        <w:t xml:space="preserve">difundía </w:t>
      </w:r>
      <w:r>
        <w:rPr>
          <w:color w:val="000000"/>
        </w:rPr>
        <w:t xml:space="preserve">las </w:t>
      </w:r>
      <w:r>
        <w:rPr>
          <w:color w:val="EB4165"/>
        </w:rPr>
        <w:t xml:space="preserve">amenazas </w:t>
      </w:r>
      <w:r>
        <w:rPr>
          <w:color w:val="3FE127"/>
        </w:rPr>
        <w:t xml:space="preserve">yihadistas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nuestro </w:t>
      </w:r>
      <w:r>
        <w:rPr>
          <w:color w:val="B0D959"/>
        </w:rPr>
        <w:t xml:space="preserve">país </w:t>
      </w:r>
      <w:r>
        <w:rPr>
          <w:color w:val="000000"/>
        </w:rPr>
        <w:t xml:space="preserve">. </w:t>
      </w:r>
      <w:r>
        <w:rPr>
          <w:color w:val="EB4165"/>
        </w:rPr>
        <w:t xml:space="preserve">Presionado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EB4165"/>
        </w:rPr>
        <w:t xml:space="preserve">propias </w:t>
      </w:r>
      <w:r>
        <w:rPr>
          <w:color w:val="EB4165"/>
        </w:rPr>
        <w:t xml:space="preserve">amenazas </w:t>
      </w:r>
      <w:r>
        <w:rPr>
          <w:color w:val="000000"/>
        </w:rPr>
        <w:t xml:space="preserve">, </w:t>
      </w:r>
      <w:r>
        <w:rPr>
          <w:color w:val="B0D959"/>
        </w:rPr>
        <w:t xml:space="preserve">Donald-Trump </w:t>
      </w:r>
      <w:r>
        <w:rPr>
          <w:color w:val="000000"/>
        </w:rPr>
        <w:t xml:space="preserve">ha </w:t>
      </w:r>
      <w:r>
        <w:rPr>
          <w:color w:val="EB4165"/>
        </w:rPr>
        <w:t xml:space="preserve">anunciado </w:t>
      </w:r>
      <w:r>
        <w:rPr>
          <w:color w:val="000000"/>
        </w:rPr>
        <w:t xml:space="preserve">el </w:t>
      </w:r>
      <w:r>
        <w:rPr>
          <w:color w:val="EB4165"/>
        </w:rPr>
        <w:t xml:space="preserve">envío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B0D959"/>
        </w:rPr>
        <w:t xml:space="preserve">tropas </w:t>
      </w:r>
      <w:r>
        <w:rPr>
          <w:color w:val="000000"/>
        </w:rPr>
        <w:t xml:space="preserve">y </w:t>
      </w:r>
      <w:r>
        <w:rPr>
          <w:color w:val="B0D959"/>
        </w:rPr>
        <w:t xml:space="preserve">armamento </w:t>
      </w:r>
      <w:r>
        <w:rPr>
          <w:color w:val="000000"/>
        </w:rPr>
        <w:t xml:space="preserve">a </w:t>
      </w:r>
      <w:r>
        <w:rPr>
          <w:color w:val="635092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EB4165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B0D959"/>
        </w:rPr>
        <w:t xml:space="preserve">califican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000000"/>
        </w:rPr>
        <w:t xml:space="preserve">movmiento </w:t>
      </w:r>
      <w:r>
        <w:rPr>
          <w:color w:val="000000"/>
        </w:rPr>
        <w:t xml:space="preserve">de </w:t>
      </w:r>
      <w:r>
        <w:rPr>
          <w:color w:val="EB4165"/>
        </w:rPr>
        <w:t xml:space="preserve">refuerzo </w:t>
      </w:r>
      <w:r>
        <w:rPr>
          <w:color w:val="635092"/>
        </w:rPr>
        <w:t xml:space="preserve">defensivo </w:t>
      </w:r>
      <w:r>
        <w:rPr>
          <w:color w:val="000000"/>
        </w:rPr>
        <w:t xml:space="preserve">. </w:t>
      </w:r>
      <w:r>
        <w:rPr>
          <w:color w:val="EB4165"/>
        </w:rPr>
        <w:t xml:space="preserve">Llega </w:t>
      </w:r>
      <w:r>
        <w:rPr>
          <w:color w:val="000000"/>
        </w:rPr>
        <w:t xml:space="preserve">esta </w:t>
      </w:r>
      <w:r>
        <w:rPr>
          <w:color w:val="4FE5D6"/>
        </w:rPr>
        <w:t xml:space="preserve">decisión </w:t>
      </w:r>
      <w:r>
        <w:rPr>
          <w:color w:val="EB4165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hayan </w:t>
      </w:r>
      <w:r>
        <w:rPr>
          <w:color w:val="EB4165"/>
        </w:rPr>
        <w:t xml:space="preserve">acusado </w:t>
      </w:r>
      <w:r>
        <w:rPr>
          <w:color w:val="000000"/>
        </w:rPr>
        <w:t xml:space="preserve">a </w:t>
      </w:r>
      <w:r>
        <w:rPr>
          <w:color w:val="000000"/>
        </w:rPr>
        <w:t xml:space="preserve">Irán </w:t>
      </w:r>
      <w:r>
        <w:rPr>
          <w:color w:val="000000"/>
        </w:rPr>
        <w:t xml:space="preserve">de </w:t>
      </w:r>
      <w:r>
        <w:rPr>
          <w:color w:val="000000"/>
        </w:rPr>
        <w:t xml:space="preserve">estar </w:t>
      </w:r>
      <w:r>
        <w:rPr>
          <w:color w:val="EB4165"/>
        </w:rPr>
        <w:t xml:space="preserve">detrás </w:t>
      </w:r>
      <w:r>
        <w:rPr>
          <w:color w:val="000000"/>
        </w:rPr>
        <w:t xml:space="preserve">del </w:t>
      </w:r>
      <w:r>
        <w:rPr>
          <w:color w:val="EB4165"/>
        </w:rPr>
        <w:t xml:space="preserve">ataque </w:t>
      </w:r>
      <w:r>
        <w:rPr>
          <w:color w:val="000000"/>
        </w:rPr>
        <w:t xml:space="preserve">con </w:t>
      </w:r>
      <w:r>
        <w:rPr>
          <w:color w:val="EB4165"/>
        </w:rPr>
        <w:t xml:space="preserve">drones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EB4165"/>
        </w:rPr>
        <w:t xml:space="preserve">refinerías </w:t>
      </w:r>
      <w:r>
        <w:rPr>
          <w:color w:val="B0D959"/>
        </w:rPr>
        <w:t xml:space="preserve">saudíes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B0D959"/>
        </w:rPr>
        <w:t xml:space="preserve">internacional </w:t>
      </w:r>
      <w:r>
        <w:rPr>
          <w:color w:val="000000"/>
        </w:rPr>
        <w:t xml:space="preserve">del </w:t>
      </w:r>
      <w:r>
        <w:rPr>
          <w:color w:val="EB4165"/>
        </w:rPr>
        <w:t xml:space="preserve">alzheimer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EB4165"/>
        </w:rPr>
        <w:t xml:space="preserve">enfermedad </w:t>
      </w:r>
      <w:r>
        <w:rPr>
          <w:color w:val="000000"/>
        </w:rPr>
        <w:t xml:space="preserve">que </w:t>
      </w:r>
      <w:r>
        <w:rPr>
          <w:color w:val="EB4165"/>
        </w:rPr>
        <w:t xml:space="preserve">padecen </w:t>
      </w:r>
      <w:r>
        <w:rPr>
          <w:color w:val="EB4165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0D959"/>
        </w:rPr>
        <w:t xml:space="preserve">millón </w:t>
      </w:r>
      <w:r>
        <w:rPr>
          <w:color w:val="000000"/>
        </w:rPr>
        <w:t xml:space="preserve">de </w:t>
      </w:r>
      <w:r>
        <w:rPr>
          <w:color w:val="B0D959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Cada </w:t>
      </w:r>
      <w:r>
        <w:rPr>
          <w:color w:val="000000"/>
        </w:rPr>
        <w:t xml:space="preserve">año </w:t>
      </w:r>
      <w:r>
        <w:rPr>
          <w:color w:val="000000"/>
        </w:rPr>
        <w:t xml:space="preserve">se </w:t>
      </w:r>
      <w:r>
        <w:rPr>
          <w:color w:val="EB4165"/>
        </w:rPr>
        <w:t xml:space="preserve">diagnostican </w:t>
      </w:r>
      <w:r>
        <w:rPr>
          <w:color w:val="EB4165"/>
        </w:rPr>
        <w:t xml:space="preserve">4.000 </w:t>
      </w:r>
      <w:r>
        <w:rPr>
          <w:color w:val="EB4165"/>
        </w:rPr>
        <w:t xml:space="preserve">nuevos </w:t>
      </w:r>
      <w:r>
        <w:rPr>
          <w:color w:val="000000"/>
        </w:rPr>
        <w:t xml:space="preserve">casos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da </w:t>
      </w:r>
      <w:r>
        <w:rPr>
          <w:color w:val="000000"/>
        </w:rPr>
        <w:t xml:space="preserve">una </w:t>
      </w:r>
      <w:r>
        <w:rPr>
          <w:color w:val="000000"/>
        </w:rPr>
        <w:t xml:space="preserve">idea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DE4F4"/>
        </w:rPr>
        <w:t xml:space="preserve">dimensión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EB4165"/>
        </w:rPr>
        <w:t xml:space="preserve">enfermedad </w:t>
      </w:r>
      <w:r>
        <w:rPr>
          <w:color w:val="000000"/>
        </w:rPr>
        <w:t xml:space="preserve">, </w:t>
      </w:r>
      <w:r>
        <w:rPr>
          <w:color w:val="000000"/>
        </w:rPr>
        <w:t xml:space="preserve">aún </w:t>
      </w:r>
      <w:r>
        <w:rPr>
          <w:color w:val="000000"/>
        </w:rPr>
        <w:t xml:space="preserve">sin </w:t>
      </w:r>
      <w:r>
        <w:rPr>
          <w:color w:val="000000"/>
        </w:rPr>
        <w:t xml:space="preserve">cura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B41140"/>
        </w:rPr>
        <w:t xml:space="preserve">afecta </w:t>
      </w:r>
      <w:r>
        <w:rPr>
          <w:color w:val="EB4165"/>
        </w:rPr>
        <w:t xml:space="preserve">fundamentalmente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B0D959"/>
        </w:rPr>
        <w:t xml:space="preserve">personas </w:t>
      </w:r>
      <w:r>
        <w:rPr>
          <w:color w:val="EB4165"/>
        </w:rPr>
        <w:t xml:space="preserve">mayores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cura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B0D959"/>
        </w:rPr>
        <w:t xml:space="preserve">mundo </w:t>
      </w:r>
      <w:r>
        <w:rPr>
          <w:color w:val="EB4165"/>
        </w:rPr>
        <w:t xml:space="preserve">reconoce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B0D959"/>
        </w:rPr>
        <w:t xml:space="preserve">grandes </w:t>
      </w:r>
      <w:r>
        <w:rPr>
          <w:color w:val="EB4165"/>
        </w:rPr>
        <w:t xml:space="preserve">epidemias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B0D959"/>
        </w:rPr>
        <w:t xml:space="preserve">siglo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EB4165"/>
        </w:rPr>
        <w:t xml:space="preserve">ataca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mayores </w:t>
      </w:r>
      <w:r>
        <w:rPr>
          <w:color w:val="B0D959"/>
        </w:rPr>
        <w:t xml:space="preserve">tesoros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nuestros </w:t>
      </w:r>
      <w:r>
        <w:rPr>
          <w:color w:val="EB4165"/>
        </w:rPr>
        <w:t xml:space="preserve">abuelos </w:t>
      </w:r>
      <w:r>
        <w:rPr>
          <w:color w:val="000000"/>
        </w:rPr>
        <w:t xml:space="preserve">: </w:t>
      </w:r>
      <w:r>
        <w:rPr>
          <w:color w:val="000000"/>
        </w:rPr>
        <w:t xml:space="preserve">sus </w:t>
      </w:r>
      <w:r>
        <w:rPr>
          <w:color w:val="B0D959"/>
        </w:rPr>
        <w:t xml:space="preserve">recuerdos </w:t>
      </w:r>
      <w:r>
        <w:rPr>
          <w:color w:val="000000"/>
        </w:rPr>
        <w:t xml:space="preserve">. </w:t>
      </w:r>
      <w:r>
        <w:rPr>
          <w:color w:val="EB4165"/>
        </w:rPr>
        <w:t xml:space="preserve">Mientras </w:t>
      </w:r>
      <w:r>
        <w:rPr>
          <w:color w:val="000000"/>
        </w:rPr>
        <w:t xml:space="preserve">se </w:t>
      </w:r>
      <w:r>
        <w:rPr>
          <w:color w:val="EB4165"/>
        </w:rPr>
        <w:t xml:space="preserve">busca </w:t>
      </w:r>
      <w:r>
        <w:rPr>
          <w:color w:val="000000"/>
        </w:rPr>
        <w:t xml:space="preserve">la </w:t>
      </w:r>
      <w:r>
        <w:rPr>
          <w:color w:val="EB4165"/>
        </w:rPr>
        <w:t xml:space="preserve">solución </w:t>
      </w:r>
      <w:r>
        <w:rPr>
          <w:color w:val="EB4165"/>
        </w:rPr>
        <w:t xml:space="preserve">médica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veremos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sus </w:t>
      </w:r>
      <w:r>
        <w:rPr>
          <w:color w:val="EB4165"/>
        </w:rPr>
        <w:t xml:space="preserve">nietos </w:t>
      </w:r>
      <w:r>
        <w:rPr>
          <w:color w:val="000000"/>
        </w:rPr>
        <w:t xml:space="preserve">pueden </w:t>
      </w:r>
      <w:r>
        <w:rPr>
          <w:color w:val="EB4165"/>
        </w:rPr>
        <w:t xml:space="preserve">hacerles </w:t>
      </w:r>
      <w:r>
        <w:rPr>
          <w:color w:val="B0D959"/>
        </w:rPr>
        <w:t xml:space="preserve">recuperar </w:t>
      </w:r>
      <w:r>
        <w:rPr>
          <w:color w:val="000000"/>
        </w:rPr>
        <w:t xml:space="preserve">su </w:t>
      </w:r>
      <w:r>
        <w:rPr>
          <w:color w:val="B0D959"/>
        </w:rPr>
        <w:t xml:space="preserve">memoria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B0D959"/>
        </w:rPr>
        <w:t xml:space="preserve">recorrido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0D959"/>
        </w:rPr>
        <w:t xml:space="preserve">España </w:t>
      </w:r>
      <w:r>
        <w:rPr>
          <w:color w:val="B0D959"/>
        </w:rPr>
        <w:t xml:space="preserve">solidaria </w:t>
      </w:r>
      <w:r>
        <w:rPr>
          <w:color w:val="000000"/>
        </w:rPr>
        <w:t xml:space="preserve">, </w:t>
      </w:r>
      <w:r>
        <w:rPr>
          <w:color w:val="000000"/>
        </w:rPr>
        <w:t xml:space="preserve">veremos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EB4165"/>
        </w:rPr>
        <w:t xml:space="preserve">grupo </w:t>
      </w:r>
      <w:r>
        <w:rPr>
          <w:color w:val="000000"/>
        </w:rPr>
        <w:t xml:space="preserve">de </w:t>
      </w:r>
      <w:r>
        <w:rPr>
          <w:color w:val="EB4165"/>
        </w:rPr>
        <w:t xml:space="preserve">sanitarios </w:t>
      </w:r>
      <w:r>
        <w:rPr>
          <w:color w:val="000000"/>
        </w:rPr>
        <w:t xml:space="preserve">y </w:t>
      </w:r>
      <w:r>
        <w:rPr>
          <w:color w:val="B0D959"/>
        </w:rPr>
        <w:t xml:space="preserve">cooperantes </w:t>
      </w:r>
      <w:r>
        <w:rPr>
          <w:color w:val="000000"/>
        </w:rPr>
        <w:t xml:space="preserve">han </w:t>
      </w:r>
      <w:r>
        <w:rPr>
          <w:color w:val="EB4165"/>
        </w:rPr>
        <w:t xml:space="preserve">conseguido </w:t>
      </w:r>
      <w:r>
        <w:rPr>
          <w:color w:val="B0D959"/>
        </w:rPr>
        <w:t xml:space="preserve">mantener </w:t>
      </w:r>
      <w:r>
        <w:rPr>
          <w:color w:val="000000"/>
        </w:rPr>
        <w:t xml:space="preserve">dos </w:t>
      </w:r>
      <w:r>
        <w:rPr>
          <w:color w:val="EB4165"/>
        </w:rPr>
        <w:t xml:space="preserve">centros </w:t>
      </w:r>
      <w:r>
        <w:rPr>
          <w:color w:val="000000"/>
        </w:rPr>
        <w:t xml:space="preserve">de </w:t>
      </w:r>
      <w:r>
        <w:rPr>
          <w:color w:val="B0D959"/>
        </w:rPr>
        <w:t xml:space="preserve">salud </w:t>
      </w:r>
      <w:r>
        <w:rPr>
          <w:color w:val="000000"/>
        </w:rPr>
        <w:t xml:space="preserve">en </w:t>
      </w:r>
      <w:r>
        <w:rPr>
          <w:color w:val="B0D959"/>
        </w:rPr>
        <w:t xml:space="preserve">Gambia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0D959"/>
        </w:rPr>
        <w:t xml:space="preserve">países </w:t>
      </w:r>
      <w:r>
        <w:rPr>
          <w:color w:val="000000"/>
        </w:rPr>
        <w:t xml:space="preserve">más </w:t>
      </w:r>
      <w:r>
        <w:rPr>
          <w:color w:val="EB4165"/>
        </w:rPr>
        <w:t xml:space="preserve">pobres </w:t>
      </w:r>
      <w:r>
        <w:rPr>
          <w:color w:val="000000"/>
        </w:rPr>
        <w:t xml:space="preserve">de </w:t>
      </w:r>
      <w:r>
        <w:rPr>
          <w:color w:val="000000"/>
        </w:rPr>
        <w:t xml:space="preserve">frica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000000"/>
        </w:rPr>
        <w:t xml:space="preserve">sin </w:t>
      </w:r>
      <w:r>
        <w:rPr>
          <w:color w:val="EB4165"/>
        </w:rPr>
        <w:t xml:space="preserve">ayudas </w:t>
      </w:r>
      <w:r>
        <w:rPr>
          <w:color w:val="B0D959"/>
        </w:rPr>
        <w:t xml:space="preserve">públicas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EB4165"/>
        </w:rPr>
        <w:t xml:space="preserve">soporte </w:t>
      </w:r>
      <w:r>
        <w:rPr>
          <w:color w:val="000000"/>
        </w:rPr>
        <w:t xml:space="preserve">de </w:t>
      </w:r>
      <w:r>
        <w:rPr>
          <w:color w:val="B0D959"/>
        </w:rPr>
        <w:t xml:space="preserve">fundación </w:t>
      </w:r>
      <w:r>
        <w:rPr>
          <w:color w:val="EB4165"/>
        </w:rPr>
        <w:t xml:space="preserve">alguna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EB4165"/>
        </w:rPr>
        <w:t xml:space="preserve">mismos </w:t>
      </w:r>
      <w:r>
        <w:rPr>
          <w:color w:val="B41140"/>
        </w:rPr>
        <w:t xml:space="preserve">sufragan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EB4165"/>
        </w:rPr>
        <w:t xml:space="preserve">bolsillo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pocas </w:t>
      </w:r>
      <w:r>
        <w:rPr>
          <w:color w:val="B0D959"/>
        </w:rPr>
        <w:t xml:space="preserve">aportaciones </w:t>
      </w:r>
      <w:r>
        <w:rPr>
          <w:color w:val="EB4165"/>
        </w:rPr>
        <w:t xml:space="preserve">privadas </w:t>
      </w:r>
      <w:r>
        <w:rPr>
          <w:color w:val="000000"/>
        </w:rPr>
        <w:t xml:space="preserve">que </w:t>
      </w:r>
      <w:r>
        <w:rPr>
          <w:color w:val="EB4165"/>
        </w:rPr>
        <w:t xml:space="preserve">recogen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B0D959"/>
        </w:rPr>
        <w:t xml:space="preserve">viajes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coste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B41140"/>
        </w:rPr>
        <w:t xml:space="preserve">labor </w:t>
      </w:r>
      <w:r>
        <w:rPr>
          <w:color w:val="000000"/>
        </w:rPr>
        <w:t xml:space="preserve">de </w:t>
      </w:r>
      <w:r>
        <w:rPr>
          <w:color w:val="9CCCBF"/>
        </w:rPr>
        <w:t xml:space="preserve">cooperación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0D959"/>
        </w:rPr>
        <w:t xml:space="preserve">vendimia </w:t>
      </w:r>
      <w:r>
        <w:rPr>
          <w:color w:val="EB4165"/>
        </w:rPr>
        <w:t xml:space="preserve">heroica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Ribeira-Sacra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000000"/>
        </w:rPr>
        <w:t xml:space="preserve">duras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B0D959"/>
        </w:rPr>
        <w:t xml:space="preserve">Europa </w:t>
      </w:r>
      <w:r>
        <w:rPr>
          <w:color w:val="000000"/>
        </w:rPr>
        <w:t xml:space="preserve">. </w:t>
      </w:r>
      <w:r>
        <w:rPr>
          <w:color w:val="000000"/>
        </w:rPr>
        <w:t xml:space="preserve">Deben </w:t>
      </w:r>
      <w:r>
        <w:rPr>
          <w:color w:val="EB4165"/>
        </w:rPr>
        <w:t xml:space="preserve">salvar </w:t>
      </w:r>
      <w:r>
        <w:rPr>
          <w:color w:val="B0D959"/>
        </w:rPr>
        <w:t xml:space="preserve">grandes </w:t>
      </w:r>
      <w:r>
        <w:rPr>
          <w:color w:val="B41140"/>
        </w:rPr>
        <w:t xml:space="preserve">desniveles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EB4165"/>
        </w:rPr>
        <w:t xml:space="preserve">ayuda </w:t>
      </w:r>
      <w:r>
        <w:rPr>
          <w:color w:val="000000"/>
        </w:rPr>
        <w:t xml:space="preserve">de </w:t>
      </w:r>
      <w:r>
        <w:rPr>
          <w:color w:val="000000"/>
        </w:rPr>
        <w:t xml:space="preserve">montacargas </w:t>
      </w:r>
      <w:r>
        <w:rPr>
          <w:color w:val="B0D959"/>
        </w:rPr>
        <w:t xml:space="preserve">rudimentarios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B0D959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000000"/>
        </w:rPr>
        <w:t xml:space="preserve">viralizando </w:t>
      </w:r>
      <w:r>
        <w:rPr>
          <w:color w:val="000000"/>
        </w:rPr>
        <w:t xml:space="preserve">esta </w:t>
      </w:r>
      <w:r>
        <w:rPr>
          <w:color w:val="EB4165"/>
        </w:rPr>
        <w:t xml:space="preserve">imagen </w:t>
      </w:r>
      <w:r>
        <w:rPr>
          <w:color w:val="000000"/>
        </w:rPr>
        <w:t xml:space="preserve">: </w:t>
      </w:r>
      <w:r>
        <w:rPr>
          <w:color w:val="000000"/>
        </w:rPr>
        <w:t xml:space="preserve">es </w:t>
      </w:r>
      <w:r>
        <w:rPr>
          <w:color w:val="B0D959"/>
        </w:rPr>
        <w:t xml:space="preserve">Jennifer-López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50 </w:t>
      </w:r>
      <w:r>
        <w:rPr>
          <w:color w:val="EB4165"/>
        </w:rPr>
        <w:t xml:space="preserve">años </w:t>
      </w:r>
      <w:r>
        <w:rPr>
          <w:color w:val="000000"/>
        </w:rPr>
        <w:t xml:space="preserve">, </w:t>
      </w:r>
      <w:r>
        <w:rPr>
          <w:color w:val="EB4165"/>
        </w:rPr>
        <w:t xml:space="preserve">anoche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35092"/>
        </w:rPr>
        <w:t xml:space="preserve">Milán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B0D959"/>
        </w:rPr>
        <w:t xml:space="preserve">icónico </w:t>
      </w:r>
      <w:r>
        <w:rPr>
          <w:color w:val="EB4165"/>
        </w:rPr>
        <w:t xml:space="preserve">vestido </w:t>
      </w:r>
      <w:r>
        <w:rPr>
          <w:color w:val="000000"/>
        </w:rPr>
        <w:t xml:space="preserve">que </w:t>
      </w:r>
      <w:r>
        <w:rPr>
          <w:color w:val="000000"/>
        </w:rPr>
        <w:t xml:space="preserve">hizo </w:t>
      </w:r>
      <w:r>
        <w:rPr>
          <w:color w:val="000000"/>
        </w:rPr>
        <w:t xml:space="preserve">famoso </w:t>
      </w:r>
      <w:r>
        <w:rPr>
          <w:color w:val="000000"/>
        </w:rPr>
        <w:t xml:space="preserve">hace </w:t>
      </w:r>
      <w:r>
        <w:rPr>
          <w:color w:val="000000"/>
        </w:rPr>
        <w:t xml:space="preserve">20 </w:t>
      </w:r>
      <w:r>
        <w:rPr>
          <w:color w:val="EB4165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EB4165"/>
        </w:rPr>
        <w:t xml:space="preserve">aquel </w:t>
      </w:r>
      <w:r>
        <w:rPr>
          <w:color w:val="EB4165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tal </w:t>
      </w:r>
      <w:r>
        <w:rPr>
          <w:color w:val="000000"/>
        </w:rPr>
        <w:t xml:space="preserve">la </w:t>
      </w:r>
      <w:r>
        <w:rPr>
          <w:color w:val="EB4165"/>
        </w:rPr>
        <w:t xml:space="preserve">avalancha </w:t>
      </w:r>
      <w:r>
        <w:rPr>
          <w:color w:val="000000"/>
        </w:rPr>
        <w:t xml:space="preserve">de </w:t>
      </w:r>
      <w:r>
        <w:rPr>
          <w:color w:val="B0D959"/>
        </w:rPr>
        <w:t xml:space="preserve">personas </w:t>
      </w:r>
      <w:r>
        <w:rPr>
          <w:color w:val="000000"/>
        </w:rPr>
        <w:t xml:space="preserve">que </w:t>
      </w:r>
      <w:r>
        <w:rPr>
          <w:color w:val="EB4165"/>
        </w:rPr>
        <w:t xml:space="preserve">querían </w:t>
      </w:r>
      <w:r>
        <w:rPr>
          <w:color w:val="000000"/>
        </w:rPr>
        <w:t xml:space="preserve">ver </w:t>
      </w:r>
      <w:r>
        <w:rPr>
          <w:color w:val="000000"/>
        </w:rPr>
        <w:t xml:space="preserve">esa </w:t>
      </w:r>
      <w:r>
        <w:rPr>
          <w:color w:val="EB4165"/>
        </w:rPr>
        <w:t xml:space="preserve">imagen </w:t>
      </w:r>
      <w:r>
        <w:rPr>
          <w:color w:val="000000"/>
        </w:rPr>
        <w:t xml:space="preserve">en </w:t>
      </w:r>
      <w:r>
        <w:rPr>
          <w:color w:val="EB4165"/>
        </w:rPr>
        <w:t xml:space="preserve">internet </w:t>
      </w:r>
      <w:r>
        <w:rPr>
          <w:color w:val="000000"/>
        </w:rPr>
        <w:t xml:space="preserve">que </w:t>
      </w:r>
      <w:r>
        <w:rPr>
          <w:color w:val="9CCCBF"/>
        </w:rPr>
        <w:t xml:space="preserve">Google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hasta </w:t>
      </w:r>
      <w:r>
        <w:rPr>
          <w:color w:val="EB4165"/>
        </w:rPr>
        <w:t xml:space="preserve">entonces </w:t>
      </w:r>
      <w:r>
        <w:rPr>
          <w:color w:val="000000"/>
        </w:rPr>
        <w:t xml:space="preserve">se </w:t>
      </w:r>
      <w:r>
        <w:rPr>
          <w:color w:val="EB4165"/>
        </w:rPr>
        <w:t xml:space="preserve">centraba </w:t>
      </w:r>
      <w:r>
        <w:rPr>
          <w:color w:val="000000"/>
        </w:rPr>
        <w:t xml:space="preserve">en </w:t>
      </w:r>
      <w:r>
        <w:rPr>
          <w:color w:val="B0D959"/>
        </w:rPr>
        <w:t xml:space="preserve">referencias </w:t>
      </w:r>
      <w:r>
        <w:rPr>
          <w:color w:val="B0D959"/>
        </w:rPr>
        <w:t xml:space="preserve">escritas </w:t>
      </w:r>
      <w:r>
        <w:rPr>
          <w:color w:val="000000"/>
        </w:rPr>
        <w:t xml:space="preserve">, </w:t>
      </w:r>
      <w:r>
        <w:rPr>
          <w:color w:val="EB4165"/>
        </w:rPr>
        <w:t xml:space="preserve">decidió </w:t>
      </w:r>
      <w:r>
        <w:rPr>
          <w:color w:val="000000"/>
        </w:rPr>
        <w:t xml:space="preserve">crear </w:t>
      </w:r>
      <w:r>
        <w:rPr>
          <w:color w:val="000000"/>
        </w:rPr>
        <w:t xml:space="preserve">un </w:t>
      </w:r>
      <w:r>
        <w:rPr>
          <w:color w:val="635092"/>
        </w:rPr>
        <w:t xml:space="preserve">apartado </w:t>
      </w:r>
      <w:r>
        <w:rPr>
          <w:color w:val="EB4165"/>
        </w:rPr>
        <w:t xml:space="preserve">específico </w:t>
      </w:r>
      <w:r>
        <w:rPr>
          <w:color w:val="000000"/>
        </w:rPr>
        <w:t xml:space="preserve">para </w:t>
      </w:r>
      <w:r>
        <w:rPr>
          <w:color w:val="EB4165"/>
        </w:rPr>
        <w:t xml:space="preserve">imágenes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0D959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EB4165"/>
        </w:rPr>
        <w:t xml:space="preserve">grupo </w:t>
      </w:r>
      <w:r>
        <w:rPr>
          <w:color w:val="000000"/>
        </w:rPr>
        <w:t xml:space="preserve">de </w:t>
      </w:r>
      <w:r>
        <w:rPr>
          <w:color w:val="B41140"/>
        </w:rPr>
        <w:t xml:space="preserve">ciclistas </w:t>
      </w:r>
      <w:r>
        <w:rPr>
          <w:color w:val="635092"/>
        </w:rPr>
        <w:t xml:space="preserve">aficionados </w:t>
      </w:r>
      <w:r>
        <w:rPr>
          <w:color w:val="B0D959"/>
        </w:rPr>
        <w:t xml:space="preserve">protagonizan </w:t>
      </w:r>
      <w:r>
        <w:rPr>
          <w:color w:val="000000"/>
        </w:rPr>
        <w:t xml:space="preserve">una </w:t>
      </w:r>
      <w:r>
        <w:rPr>
          <w:color w:val="B0D959"/>
        </w:rPr>
        <w:t xml:space="preserve">hermosa </w:t>
      </w:r>
      <w:r>
        <w:rPr>
          <w:color w:val="EB4165"/>
        </w:rPr>
        <w:t xml:space="preserve">imagen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EB4165"/>
        </w:rPr>
        <w:t xml:space="preserve">rescate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0D959"/>
        </w:rPr>
        <w:t xml:space="preserve">ciervo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000000"/>
        </w:rPr>
        <w:t xml:space="preserve">a </w:t>
      </w:r>
      <w:r>
        <w:rPr>
          <w:color w:val="635092"/>
        </w:rPr>
        <w:t xml:space="preserve">punto </w:t>
      </w:r>
      <w:r>
        <w:rPr>
          <w:color w:val="000000"/>
        </w:rPr>
        <w:t xml:space="preserve">de </w:t>
      </w:r>
      <w:r>
        <w:rPr>
          <w:color w:val="B41140"/>
        </w:rPr>
        <w:t xml:space="preserve">ahogarse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EB4165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35092"/>
        </w:rPr>
        <w:t xml:space="preserve">club </w:t>
      </w:r>
      <w:r>
        <w:rPr>
          <w:color w:val="B41140"/>
        </w:rPr>
        <w:t xml:space="preserve">ciclista </w:t>
      </w:r>
      <w:r>
        <w:rPr>
          <w:color w:val="000000"/>
        </w:rPr>
        <w:t xml:space="preserve">de </w:t>
      </w:r>
      <w:r>
        <w:rPr>
          <w:color w:val="635092"/>
        </w:rPr>
        <w:t xml:space="preserve">Huéscar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EB4165"/>
        </w:rPr>
        <w:t xml:space="preserve">Granada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Estaban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B41140"/>
        </w:rPr>
        <w:t xml:space="preserve">salidas </w:t>
      </w:r>
      <w:r>
        <w:rPr>
          <w:color w:val="B0D959"/>
        </w:rPr>
        <w:t xml:space="preserve">habituales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EB4165"/>
        </w:rPr>
        <w:t xml:space="preserve">encontraron </w:t>
      </w:r>
      <w:r>
        <w:rPr>
          <w:color w:val="000000"/>
        </w:rPr>
        <w:t xml:space="preserve">con </w:t>
      </w:r>
      <w:r>
        <w:rPr>
          <w:color w:val="000000"/>
        </w:rPr>
        <w:t xml:space="preserve">ese </w:t>
      </w:r>
      <w:r>
        <w:rPr>
          <w:color w:val="B0D959"/>
        </w:rPr>
        <w:t xml:space="preserve">ciervo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EB4165"/>
        </w:rPr>
        <w:t xml:space="preserve">quedado </w:t>
      </w:r>
      <w:r>
        <w:rPr>
          <w:color w:val="EB4165"/>
        </w:rPr>
        <w:t xml:space="preserve">atrapado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aljibe </w:t>
      </w:r>
      <w:r>
        <w:rPr>
          <w:color w:val="000000"/>
        </w:rPr>
        <w:t xml:space="preserve">a </w:t>
      </w:r>
      <w:r>
        <w:rPr>
          <w:color w:val="EB4165"/>
        </w:rPr>
        <w:t xml:space="preserve">causa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B4165"/>
        </w:rPr>
        <w:t xml:space="preserve">últimas </w:t>
      </w:r>
      <w:r>
        <w:rPr>
          <w:color w:val="B41140"/>
        </w:rPr>
        <w:t xml:space="preserve">tormentas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propios </w:t>
      </w:r>
      <w:r>
        <w:rPr>
          <w:color w:val="B0D959"/>
        </w:rPr>
        <w:t xml:space="preserve">protagonistas </w:t>
      </w:r>
      <w:r>
        <w:rPr>
          <w:color w:val="000000"/>
        </w:rPr>
        <w:t xml:space="preserve">nos </w:t>
      </w:r>
      <w:r>
        <w:rPr>
          <w:color w:val="EB4165"/>
        </w:rPr>
        <w:t xml:space="preserve">contarán </w:t>
      </w:r>
      <w:r>
        <w:rPr>
          <w:color w:val="000000"/>
        </w:rPr>
        <w:t xml:space="preserve">cómo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EB4165"/>
        </w:rPr>
        <w:t xml:space="preserve">rescate </w:t>
      </w:r>
      <w:r>
        <w:rPr>
          <w:color w:val="000000"/>
        </w:rPr>
        <w:t xml:space="preserve">. </w:t>
      </w:r>
      <w:r>
        <w:rPr>
          <w:color w:val="B0D959"/>
        </w:rPr>
        <w:t xml:space="preserve">Además </w:t>
      </w:r>
      <w:r>
        <w:rPr>
          <w:color w:val="000000"/>
        </w:rPr>
        <w:t xml:space="preserve">, </w:t>
      </w:r>
      <w:r>
        <w:rPr>
          <w:color w:val="635092"/>
        </w:rPr>
        <w:t xml:space="preserve">Zidane </w:t>
      </w:r>
      <w:r>
        <w:rPr>
          <w:color w:val="EB4165"/>
        </w:rPr>
        <w:t xml:space="preserve">hablando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0D959"/>
        </w:rPr>
        <w:t xml:space="preserve">especulaciones </w:t>
      </w:r>
      <w:r>
        <w:rPr>
          <w:color w:val="000000"/>
        </w:rPr>
        <w:t xml:space="preserve">sobre </w:t>
      </w:r>
      <w:r>
        <w:rPr>
          <w:color w:val="000000"/>
        </w:rPr>
        <w:t xml:space="preserve">su </w:t>
      </w:r>
      <w:r>
        <w:rPr>
          <w:color w:val="B0D959"/>
        </w:rPr>
        <w:t xml:space="preserve">futuro </w:t>
      </w:r>
      <w:r>
        <w:rPr>
          <w:color w:val="000000"/>
        </w:rPr>
        <w:t xml:space="preserve">, </w:t>
      </w:r>
      <w:r>
        <w:rPr>
          <w:color w:val="635092"/>
        </w:rPr>
        <w:t xml:space="preserve">Carolina-Marín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B0D959"/>
        </w:rPr>
        <w:t xml:space="preserve">primera </w:t>
      </w:r>
      <w:r>
        <w:rPr>
          <w:color w:val="635092"/>
        </w:rPr>
        <w:t xml:space="preserve">final </w:t>
      </w:r>
      <w:r>
        <w:rPr>
          <w:color w:val="EB4165"/>
        </w:rPr>
        <w:t xml:space="preserve">tras </w:t>
      </w:r>
      <w:r>
        <w:rPr>
          <w:color w:val="B0D959"/>
        </w:rPr>
        <w:t xml:space="preserve">regresar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EB4165"/>
        </w:rPr>
        <w:t xml:space="preserve">lesión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EB4165"/>
        </w:rPr>
        <w:t xml:space="preserve">simpática </w:t>
      </w:r>
      <w:r>
        <w:rPr>
          <w:color w:val="EB4165"/>
        </w:rPr>
        <w:t xml:space="preserve">escena </w:t>
      </w:r>
      <w:r>
        <w:rPr>
          <w:color w:val="000000"/>
        </w:rPr>
        <w:t xml:space="preserve">de </w:t>
      </w:r>
      <w:r>
        <w:rPr>
          <w:color w:val="635092"/>
        </w:rPr>
        <w:t xml:space="preserve">Nadal </w:t>
      </w:r>
      <w:r>
        <w:rPr>
          <w:color w:val="000000"/>
        </w:rPr>
        <w:t xml:space="preserve">y </w:t>
      </w:r>
      <w:r>
        <w:rPr>
          <w:color w:val="635092"/>
        </w:rPr>
        <w:t xml:space="preserve">Federer </w:t>
      </w:r>
      <w:r>
        <w:rPr>
          <w:color w:val="000000"/>
        </w:rPr>
        <w:t xml:space="preserve">con </w:t>
      </w:r>
      <w:r>
        <w:rPr>
          <w:color w:val="000000"/>
        </w:rPr>
        <w:t xml:space="preserve">Fabio-Fognini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Laver-Cup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EB4165"/>
        </w:rPr>
        <w:t xml:space="preserve">último </w:t>
      </w:r>
      <w:r>
        <w:rPr>
          <w:color w:val="B0D959"/>
        </w:rPr>
        <w:t xml:space="preserve">homenaje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EB4165"/>
        </w:rPr>
        <w:t xml:space="preserve">misma </w:t>
      </w:r>
      <w:r>
        <w:rPr>
          <w:color w:val="B0D959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Blanca-Fernández-Ochoa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EB4165"/>
        </w:rPr>
        <w:t xml:space="preserve">nuevo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CDE4F4"/>
        </w:rPr>
        <w:t xml:space="preserve">lluvias </w:t>
      </w:r>
      <w:r>
        <w:rPr>
          <w:color w:val="CDE4F4"/>
        </w:rPr>
        <w:t xml:space="preserve">torrenciales </w:t>
      </w:r>
      <w:r>
        <w:rPr>
          <w:color w:val="EB4165"/>
        </w:rPr>
        <w:t xml:space="preserve">provocan </w:t>
      </w:r>
      <w:r>
        <w:rPr>
          <w:color w:val="CDE4F4"/>
        </w:rPr>
        <w:t xml:space="preserve">desbordamiento </w:t>
      </w:r>
      <w:r>
        <w:rPr>
          <w:color w:val="000000"/>
        </w:rPr>
        <w:t xml:space="preserve">de </w:t>
      </w:r>
      <w:r>
        <w:rPr>
          <w:color w:val="CDE4F4"/>
        </w:rPr>
        <w:t xml:space="preserve">ríos </w:t>
      </w:r>
      <w:r>
        <w:rPr>
          <w:color w:val="000000"/>
        </w:rPr>
        <w:t xml:space="preserve">e </w:t>
      </w:r>
      <w:r>
        <w:rPr>
          <w:color w:val="635092"/>
        </w:rPr>
        <w:t xml:space="preserve">importantes </w:t>
      </w:r>
      <w:r>
        <w:rPr>
          <w:color w:val="CDE4F4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CDE4F4"/>
        </w:rPr>
        <w:t xml:space="preserve">localidades </w:t>
      </w:r>
      <w:r>
        <w:rPr>
          <w:color w:val="000000"/>
        </w:rPr>
        <w:t xml:space="preserve">de </w:t>
      </w:r>
      <w:r>
        <w:rPr>
          <w:color w:val="635092"/>
        </w:rPr>
        <w:t xml:space="preserve">Cuenca </w:t>
      </w:r>
      <w:r>
        <w:rPr>
          <w:color w:val="000000"/>
        </w:rPr>
        <w:t xml:space="preserve">y </w:t>
      </w:r>
      <w:r>
        <w:rPr>
          <w:color w:val="B41140"/>
        </w:rPr>
        <w:t xml:space="preserve">Albacete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EB4165"/>
        </w:rPr>
        <w:t xml:space="preserve">anoche </w:t>
      </w:r>
      <w:r>
        <w:rPr>
          <w:color w:val="000000"/>
        </w:rPr>
        <w:t xml:space="preserve">los </w:t>
      </w:r>
      <w:r>
        <w:rPr>
          <w:color w:val="EB4165"/>
        </w:rPr>
        <w:t xml:space="preserve">servicios </w:t>
      </w:r>
      <w:r>
        <w:rPr>
          <w:color w:val="000000"/>
        </w:rPr>
        <w:t xml:space="preserve">de </w:t>
      </w:r>
      <w:r>
        <w:rPr>
          <w:color w:val="B41140"/>
        </w:rPr>
        <w:t xml:space="preserve">emergencias </w:t>
      </w:r>
      <w:r>
        <w:rPr>
          <w:color w:val="EB4165"/>
        </w:rPr>
        <w:t xml:space="preserve">atendieron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300 </w:t>
      </w:r>
      <w:r>
        <w:rPr>
          <w:color w:val="CDE4F4"/>
        </w:rPr>
        <w:t xml:space="preserve">incidencias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Ossa </w:t>
      </w:r>
      <w:r>
        <w:rPr>
          <w:color w:val="000000"/>
        </w:rPr>
        <w:t xml:space="preserve">de </w:t>
      </w:r>
      <w:r>
        <w:rPr>
          <w:color w:val="000000"/>
        </w:rPr>
        <w:t xml:space="preserve">Montiel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EB4165"/>
        </w:rPr>
        <w:t xml:space="preserve">hombre </w:t>
      </w:r>
      <w:r>
        <w:rPr>
          <w:color w:val="000000"/>
        </w:rPr>
        <w:t xml:space="preserve">fue </w:t>
      </w:r>
      <w:r>
        <w:rPr>
          <w:color w:val="EB4165"/>
        </w:rPr>
        <w:t xml:space="preserve">rescatado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CDE4F4"/>
        </w:rPr>
        <w:t xml:space="preserve">arrastraba </w:t>
      </w:r>
      <w:r>
        <w:rPr>
          <w:color w:val="000000"/>
        </w:rPr>
        <w:t xml:space="preserve">el </w:t>
      </w:r>
      <w:r>
        <w:rPr>
          <w:color w:val="EB4165"/>
        </w:rPr>
        <w:t xml:space="preserve">coche </w:t>
      </w:r>
      <w:r>
        <w:rPr>
          <w:color w:val="000000"/>
        </w:rPr>
        <w:t xml:space="preserve">donde </w:t>
      </w:r>
      <w:r>
        <w:rPr>
          <w:color w:val="000000"/>
        </w:rPr>
        <w:t xml:space="preserve">había </w:t>
      </w:r>
      <w:r>
        <w:rPr>
          <w:color w:val="EB4165"/>
        </w:rPr>
        <w:t xml:space="preserve">quedado </w:t>
      </w:r>
      <w:r>
        <w:rPr>
          <w:color w:val="EB4165"/>
        </w:rPr>
        <w:t xml:space="preserve">atrapado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EB4165"/>
        </w:rPr>
        <w:t xml:space="preserve">localidad </w:t>
      </w:r>
      <w:r>
        <w:rPr>
          <w:color w:val="000000"/>
        </w:rPr>
        <w:t xml:space="preserve">, </w:t>
      </w:r>
      <w:r>
        <w:rPr>
          <w:color w:val="EB4165"/>
        </w:rPr>
        <w:t xml:space="preserve">todavía </w:t>
      </w:r>
      <w:r>
        <w:rPr>
          <w:color w:val="000000"/>
        </w:rPr>
        <w:t xml:space="preserve">hoy </w:t>
      </w:r>
      <w:r>
        <w:rPr>
          <w:color w:val="000000"/>
        </w:rPr>
        <w:t xml:space="preserve">pueden </w:t>
      </w:r>
      <w:r>
        <w:rPr>
          <w:color w:val="EB4165"/>
        </w:rPr>
        <w:t xml:space="preserve">verse </w:t>
      </w:r>
      <w:r>
        <w:rPr>
          <w:color w:val="000000"/>
        </w:rPr>
        <w:t xml:space="preserve">las </w:t>
      </w:r>
      <w:r>
        <w:rPr>
          <w:color w:val="EB4165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DE4F4"/>
        </w:rPr>
        <w:t xml:space="preserve">inundaciones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Silvia-García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imagen </w:t>
      </w:r>
      <w:r>
        <w:rPr>
          <w:color w:val="000000"/>
        </w:rPr>
        <w:t xml:space="preserve">es </w:t>
      </w:r>
      <w:r>
        <w:rPr>
          <w:color w:val="B41140"/>
        </w:rPr>
        <w:t xml:space="preserve">bastante </w:t>
      </w:r>
      <w:r>
        <w:rPr>
          <w:color w:val="EB4165"/>
        </w:rPr>
        <w:t xml:space="preserve">gráfica </w:t>
      </w:r>
      <w:r>
        <w:rPr>
          <w:color w:val="000000"/>
        </w:rPr>
        <w:t xml:space="preserve">. </w:t>
      </w:r>
      <w:r>
        <w:rPr>
          <w:color w:val="000000"/>
        </w:rPr>
        <w:t xml:space="preserve">Ojo </w:t>
      </w:r>
      <w:r>
        <w:rPr>
          <w:color w:val="000000"/>
        </w:rPr>
        <w:t xml:space="preserve">a </w:t>
      </w:r>
      <w:r>
        <w:rPr>
          <w:color w:val="000000"/>
        </w:rPr>
        <w:t xml:space="preserve">como </w:t>
      </w:r>
      <w:r>
        <w:rPr>
          <w:color w:val="000000"/>
        </w:rPr>
        <w:t xml:space="preserve">ha </w:t>
      </w:r>
      <w:r>
        <w:rPr>
          <w:color w:val="EB4165"/>
        </w:rPr>
        <w:t xml:space="preserve">quedado </w:t>
      </w:r>
      <w:r>
        <w:rPr>
          <w:color w:val="000000"/>
        </w:rPr>
        <w:t xml:space="preserve">este </w:t>
      </w:r>
      <w:r>
        <w:rPr>
          <w:color w:val="EB4165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0D959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subió </w:t>
      </w:r>
      <w:r>
        <w:rPr>
          <w:color w:val="000000"/>
        </w:rPr>
        <w:t xml:space="preserve">tanto </w:t>
      </w:r>
      <w:r>
        <w:rPr>
          <w:color w:val="000000"/>
        </w:rPr>
        <w:t xml:space="preserve">que </w:t>
      </w:r>
      <w:r>
        <w:rPr>
          <w:color w:val="EB4165"/>
        </w:rPr>
        <w:t xml:space="preserve">llegó </w:t>
      </w:r>
      <w:r>
        <w:rPr>
          <w:color w:val="000000"/>
        </w:rPr>
        <w:t xml:space="preserve">al </w:t>
      </w:r>
      <w:r>
        <w:rPr>
          <w:color w:val="EB4165"/>
        </w:rPr>
        <w:t xml:space="preserve">techo </w:t>
      </w:r>
      <w:r>
        <w:rPr>
          <w:color w:val="000000"/>
        </w:rPr>
        <w:t xml:space="preserve">. </w:t>
      </w:r>
      <w:r>
        <w:rPr>
          <w:color w:val="EB4165"/>
        </w:rPr>
        <w:t xml:space="preserve">Rompió </w:t>
      </w:r>
      <w:r>
        <w:rPr>
          <w:color w:val="000000"/>
        </w:rPr>
        <w:t xml:space="preserve">el </w:t>
      </w:r>
      <w:r>
        <w:rPr>
          <w:color w:val="B0D959"/>
        </w:rPr>
        <w:t xml:space="preserve">farolillo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miramos </w:t>
      </w:r>
      <w:r>
        <w:rPr>
          <w:color w:val="000000"/>
        </w:rPr>
        <w:t xml:space="preserve">los </w:t>
      </w:r>
      <w:r>
        <w:rPr>
          <w:color w:val="635092"/>
        </w:rPr>
        <w:t xml:space="preserve">campos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000000"/>
        </w:rPr>
        <w:t xml:space="preserve">los </w:t>
      </w:r>
      <w:r>
        <w:rPr>
          <w:color w:val="EB4165"/>
        </w:rPr>
        <w:t xml:space="preserve">efectos </w:t>
      </w:r>
      <w:r>
        <w:rPr>
          <w:color w:val="000000"/>
        </w:rPr>
        <w:t xml:space="preserve">del </w:t>
      </w:r>
      <w:r>
        <w:rPr>
          <w:color w:val="CDE4F4"/>
        </w:rPr>
        <w:t xml:space="preserve">torrente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B0D959"/>
        </w:rPr>
        <w:t xml:space="preserve">mañana </w:t>
      </w:r>
      <w:r>
        <w:rPr>
          <w:color w:val="EB4165"/>
        </w:rPr>
        <w:t xml:space="preserve">recogiendo </w:t>
      </w:r>
      <w:r>
        <w:rPr>
          <w:color w:val="EB4165"/>
        </w:rPr>
        <w:t xml:space="preserve">objetos </w:t>
      </w:r>
      <w:r>
        <w:rPr>
          <w:color w:val="000000"/>
        </w:rPr>
        <w:t xml:space="preserve">mojados </w:t>
      </w:r>
      <w:r>
        <w:rPr>
          <w:color w:val="000000"/>
        </w:rPr>
        <w:t xml:space="preserve">del </w:t>
      </w:r>
      <w:r>
        <w:rPr>
          <w:color w:val="EB4165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EB4165"/>
        </w:rPr>
        <w:t xml:space="preserve">angustioso </w:t>
      </w:r>
      <w:r>
        <w:rPr>
          <w:color w:val="000000"/>
        </w:rPr>
        <w:t xml:space="preserve">lo </w:t>
      </w:r>
      <w:r>
        <w:rPr>
          <w:color w:val="000000"/>
        </w:rPr>
        <w:t xml:space="preserve">vivieron </w:t>
      </w:r>
      <w:r>
        <w:rPr>
          <w:color w:val="000000"/>
        </w:rPr>
        <w:t xml:space="preserve">una </w:t>
      </w:r>
      <w:r>
        <w:rPr>
          <w:color w:val="000000"/>
        </w:rPr>
        <w:t xml:space="preserve">niña </w:t>
      </w:r>
      <w:r>
        <w:rPr>
          <w:color w:val="000000"/>
        </w:rPr>
        <w:t xml:space="preserve">en </w:t>
      </w:r>
      <w:r>
        <w:rPr>
          <w:color w:val="EB4165"/>
        </w:rPr>
        <w:t xml:space="preserve">silla </w:t>
      </w:r>
      <w:r>
        <w:rPr>
          <w:color w:val="000000"/>
        </w:rPr>
        <w:t xml:space="preserve">de </w:t>
      </w:r>
      <w:r>
        <w:rPr>
          <w:color w:val="EB4165"/>
        </w:rPr>
        <w:t xml:space="preserve">ruedas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B0D959"/>
        </w:rPr>
        <w:t xml:space="preserve">madre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EB4165"/>
        </w:rPr>
        <w:t xml:space="preserve">padre </w:t>
      </w:r>
      <w:r>
        <w:rPr>
          <w:color w:val="000000"/>
        </w:rPr>
        <w:t xml:space="preserve">que </w:t>
      </w:r>
      <w:r>
        <w:rPr>
          <w:color w:val="EB4165"/>
        </w:rPr>
        <w:t xml:space="preserve">quedó </w:t>
      </w:r>
      <w:r>
        <w:rPr>
          <w:color w:val="EB4165"/>
        </w:rPr>
        <w:t xml:space="preserve">atrapado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EB4165"/>
        </w:rPr>
        <w:t xml:space="preserve">furgoneta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 </w:t>
      </w:r>
      <w:r>
        <w:rPr>
          <w:color w:val="000000"/>
        </w:rPr>
        <w:t xml:space="preserve">horas </w:t>
      </w:r>
      <w:r>
        <w:rPr>
          <w:color w:val="000000"/>
        </w:rPr>
        <w:t xml:space="preserve">y </w:t>
      </w:r>
      <w:r>
        <w:rPr>
          <w:color w:val="EB4165"/>
        </w:rPr>
        <w:t xml:space="preserve">media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al </w:t>
      </w:r>
      <w:r>
        <w:rPr>
          <w:color w:val="EB4165"/>
        </w:rPr>
        <w:t xml:space="preserve">cuello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creían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EB4165"/>
        </w:rPr>
        <w:t xml:space="preserve">último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se </w:t>
      </w:r>
      <w:r>
        <w:rPr>
          <w:color w:val="000000"/>
        </w:rPr>
        <w:t xml:space="preserve">vivió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se </w:t>
      </w:r>
      <w:r>
        <w:rPr>
          <w:color w:val="000000"/>
        </w:rPr>
        <w:t xml:space="preserve">hace </w:t>
      </w:r>
      <w:r>
        <w:rPr>
          <w:color w:val="EB4165"/>
        </w:rPr>
        <w:t xml:space="preserve">dueña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B4165"/>
        </w:rPr>
        <w:t xml:space="preserve">calles </w:t>
      </w:r>
      <w:r>
        <w:rPr>
          <w:color w:val="000000"/>
        </w:rPr>
        <w:t xml:space="preserve">de </w:t>
      </w:r>
      <w:r>
        <w:rPr>
          <w:color w:val="000000"/>
        </w:rPr>
        <w:t xml:space="preserve">Ossa </w:t>
      </w:r>
      <w:r>
        <w:rPr>
          <w:color w:val="000000"/>
        </w:rPr>
        <w:t xml:space="preserve">de </w:t>
      </w:r>
      <w:r>
        <w:rPr>
          <w:color w:val="000000"/>
        </w:rPr>
        <w:t xml:space="preserve">Montiel </w:t>
      </w:r>
      <w:r>
        <w:rPr>
          <w:color w:val="000000"/>
        </w:rPr>
        <w:t xml:space="preserve">en </w:t>
      </w:r>
      <w:r>
        <w:rPr>
          <w:color w:val="000000"/>
        </w:rPr>
        <w:t xml:space="preserve">pocos </w:t>
      </w:r>
      <w:r>
        <w:rPr>
          <w:color w:val="635092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Cae </w:t>
      </w:r>
      <w:r>
        <w:rPr>
          <w:color w:val="000000"/>
        </w:rPr>
        <w:t xml:space="preserve">con </w:t>
      </w:r>
      <w:r>
        <w:rPr>
          <w:color w:val="EB4165"/>
        </w:rPr>
        <w:t xml:space="preserve">tanta </w:t>
      </w:r>
      <w:r>
        <w:rPr>
          <w:color w:val="EB4165"/>
        </w:rPr>
        <w:t xml:space="preserve">fuerza </w:t>
      </w:r>
      <w:r>
        <w:rPr>
          <w:color w:val="000000"/>
        </w:rPr>
        <w:t xml:space="preserve">que </w:t>
      </w:r>
      <w:r>
        <w:rPr>
          <w:color w:val="000000"/>
        </w:rPr>
        <w:t xml:space="preserve">deja </w:t>
      </w:r>
      <w:r>
        <w:rPr>
          <w:color w:val="EB4165"/>
        </w:rPr>
        <w:t xml:space="preserve">atrapados </w:t>
      </w:r>
      <w:r>
        <w:rPr>
          <w:color w:val="000000"/>
        </w:rPr>
        <w:t xml:space="preserve">a </w:t>
      </w:r>
      <w:r>
        <w:rPr>
          <w:color w:val="EB4165"/>
        </w:rPr>
        <w:t xml:space="preserve">varios </w:t>
      </w:r>
      <w:r>
        <w:rPr>
          <w:color w:val="EB4165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localidad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B41140"/>
        </w:rPr>
        <w:t xml:space="preserve">lágrimas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EB4165"/>
        </w:rPr>
        <w:t xml:space="preserve">ojos </w:t>
      </w:r>
      <w:r>
        <w:rPr>
          <w:color w:val="000000"/>
        </w:rPr>
        <w:t xml:space="preserve">y </w:t>
      </w:r>
      <w:r>
        <w:rPr>
          <w:color w:val="EB4165"/>
        </w:rPr>
        <w:t xml:space="preserve">angustia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EB4165"/>
        </w:rPr>
        <w:t xml:space="preserve">intenta </w:t>
      </w:r>
      <w:r>
        <w:rPr>
          <w:color w:val="EB4165"/>
        </w:rPr>
        <w:t xml:space="preserve">relatar </w:t>
      </w:r>
      <w:r>
        <w:rPr>
          <w:color w:val="000000"/>
        </w:rPr>
        <w:t xml:space="preserve">la </w:t>
      </w:r>
      <w:r>
        <w:rPr>
          <w:color w:val="EB4165"/>
        </w:rPr>
        <w:t xml:space="preserve">pesadilla </w:t>
      </w:r>
      <w:r>
        <w:rPr>
          <w:color w:val="000000"/>
        </w:rPr>
        <w:t xml:space="preserve">que </w:t>
      </w:r>
      <w:r>
        <w:rPr>
          <w:color w:val="000000"/>
        </w:rPr>
        <w:t xml:space="preserve">vivió </w:t>
      </w:r>
      <w:r>
        <w:rPr>
          <w:color w:val="000000"/>
        </w:rPr>
        <w:t xml:space="preserve">la </w:t>
      </w:r>
      <w:r>
        <w:rPr>
          <w:color w:val="B41140"/>
        </w:rPr>
        <w:t xml:space="preserve">tarde </w:t>
      </w:r>
      <w:r>
        <w:rPr>
          <w:color w:val="000000"/>
        </w:rPr>
        <w:t xml:space="preserve">de </w:t>
      </w:r>
      <w:r>
        <w:rPr>
          <w:color w:val="EB4165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35092"/>
        </w:rPr>
        <w:t xml:space="preserve">segundos </w:t>
      </w:r>
      <w:r>
        <w:rPr>
          <w:color w:val="000000"/>
        </w:rPr>
        <w:t xml:space="preserve">, </w:t>
      </w:r>
      <w:r>
        <w:rPr>
          <w:color w:val="EB4165"/>
        </w:rPr>
        <w:t xml:space="preserve">pierde </w:t>
      </w:r>
      <w:r>
        <w:rPr>
          <w:color w:val="000000"/>
        </w:rPr>
        <w:t xml:space="preserve">el </w:t>
      </w:r>
      <w:r>
        <w:rPr>
          <w:color w:val="B41140"/>
        </w:rPr>
        <w:t xml:space="preserve">control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EB4165"/>
        </w:rPr>
        <w:t xml:space="preserve">vehículo </w:t>
      </w:r>
      <w:r>
        <w:rPr>
          <w:color w:val="000000"/>
        </w:rPr>
        <w:t xml:space="preserve">. </w:t>
      </w:r>
      <w:r>
        <w:rPr>
          <w:color w:val="B41140"/>
        </w:rPr>
        <w:t xml:space="preserve">Aguanto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 </w:t>
      </w:r>
      <w:r>
        <w:rPr>
          <w:color w:val="000000"/>
        </w:rPr>
        <w:t xml:space="preserve">horas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B0D959"/>
        </w:rPr>
        <w:t xml:space="preserve">lograron </w:t>
      </w:r>
      <w:r>
        <w:rPr>
          <w:color w:val="EB4165"/>
        </w:rPr>
        <w:t xml:space="preserve">sacarlo </w:t>
      </w:r>
      <w:r>
        <w:rPr>
          <w:color w:val="000000"/>
        </w:rPr>
        <w:t xml:space="preserve">del </w:t>
      </w:r>
      <w:r>
        <w:rPr>
          <w:color w:val="EB4165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furgoneta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EB4165"/>
        </w:rPr>
        <w:t xml:space="preserve">sigue </w:t>
      </w:r>
      <w:r>
        <w:rPr>
          <w:color w:val="EB4165"/>
        </w:rPr>
        <w:t xml:space="preserve">varada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DE4F4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41140"/>
        </w:rPr>
        <w:t xml:space="preserve">bomberos </w:t>
      </w:r>
      <w:r>
        <w:rPr>
          <w:color w:val="000000"/>
        </w:rPr>
        <w:t xml:space="preserve">han </w:t>
      </w:r>
      <w:r>
        <w:rPr>
          <w:color w:val="EB4165"/>
        </w:rPr>
        <w:t xml:space="preserve">vigilado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más </w:t>
      </w:r>
      <w:r>
        <w:rPr>
          <w:color w:val="CDE4F4"/>
        </w:rPr>
        <w:t xml:space="preserve">inundadas </w:t>
      </w:r>
      <w:r>
        <w:rPr>
          <w:color w:val="000000"/>
        </w:rPr>
        <w:t xml:space="preserve">para </w:t>
      </w:r>
      <w:r>
        <w:rPr>
          <w:color w:val="EB4165"/>
        </w:rPr>
        <w:t xml:space="preserve">evitar </w:t>
      </w:r>
      <w:r>
        <w:rPr>
          <w:color w:val="000000"/>
        </w:rPr>
        <w:t xml:space="preserve">daños </w:t>
      </w:r>
      <w:r>
        <w:rPr>
          <w:color w:val="EB4165"/>
        </w:rPr>
        <w:t xml:space="preserve">personales </w:t>
      </w:r>
      <w:r>
        <w:rPr>
          <w:color w:val="000000"/>
        </w:rPr>
        <w:t xml:space="preserve">. </w:t>
      </w:r>
      <w:r>
        <w:rPr>
          <w:color w:val="EB4165"/>
        </w:rPr>
        <w:t xml:space="preserve">Siguen </w:t>
      </w:r>
      <w:r>
        <w:rPr>
          <w:color w:val="EB4165"/>
        </w:rPr>
        <w:t xml:space="preserve">trabajando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EB4165"/>
        </w:rPr>
        <w:t xml:space="preserve">romper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EB4165"/>
        </w:rPr>
        <w:t xml:space="preserve">radial </w:t>
      </w:r>
      <w:r>
        <w:rPr>
          <w:color w:val="000000"/>
        </w:rPr>
        <w:t xml:space="preserve">la </w:t>
      </w:r>
      <w:r>
        <w:rPr>
          <w:color w:val="EB4165"/>
        </w:rPr>
        <w:t xml:space="preserve">puerta </w:t>
      </w:r>
      <w:r>
        <w:rPr>
          <w:color w:val="000000"/>
        </w:rPr>
        <w:t xml:space="preserve">para </w:t>
      </w:r>
      <w:r>
        <w:rPr>
          <w:color w:val="EB4165"/>
        </w:rPr>
        <w:t xml:space="preserve">acceder </w:t>
      </w:r>
      <w:r>
        <w:rPr>
          <w:color w:val="000000"/>
        </w:rPr>
        <w:t xml:space="preserve">al </w:t>
      </w:r>
      <w:r>
        <w:rPr>
          <w:color w:val="EB4165"/>
        </w:rPr>
        <w:t xml:space="preserve">vehículo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EB4165"/>
        </w:rPr>
        <w:t xml:space="preserve">intentan </w:t>
      </w:r>
      <w:r>
        <w:rPr>
          <w:color w:val="000000"/>
        </w:rPr>
        <w:t xml:space="preserve">aquí </w:t>
      </w:r>
      <w:r>
        <w:rPr>
          <w:color w:val="EB4165"/>
        </w:rPr>
        <w:t xml:space="preserve">salvar </w:t>
      </w:r>
      <w:r>
        <w:rPr>
          <w:color w:val="000000"/>
        </w:rPr>
        <w:t xml:space="preserve">sus </w:t>
      </w:r>
      <w:r>
        <w:rPr>
          <w:color w:val="B0D959"/>
        </w:rPr>
        <w:t xml:space="preserve">hogares </w:t>
      </w:r>
      <w:r>
        <w:rPr>
          <w:color w:val="000000"/>
        </w:rPr>
        <w:t xml:space="preserve">del </w:t>
      </w:r>
      <w:r>
        <w:rPr>
          <w:color w:val="CDE4F4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000000"/>
        </w:rPr>
        <w:t xml:space="preserve">hemos </w:t>
      </w:r>
      <w:r>
        <w:rPr>
          <w:color w:val="EB4165"/>
        </w:rPr>
        <w:t xml:space="preserve">encontrado </w:t>
      </w:r>
      <w:r>
        <w:rPr>
          <w:color w:val="000000"/>
        </w:rPr>
        <w:t xml:space="preserve">todo </w:t>
      </w:r>
      <w:r>
        <w:rPr>
          <w:color w:val="B0D959"/>
        </w:rPr>
        <w:t xml:space="preserve">lleno </w:t>
      </w:r>
      <w:r>
        <w:rPr>
          <w:color w:val="000000"/>
        </w:rPr>
        <w:t xml:space="preserve">de </w:t>
      </w:r>
      <w:r>
        <w:rPr>
          <w:color w:val="B41140"/>
        </w:rPr>
        <w:t xml:space="preserve">granizo </w:t>
      </w:r>
      <w:r>
        <w:rPr>
          <w:color w:val="000000"/>
        </w:rPr>
        <w:t xml:space="preserve">y </w:t>
      </w:r>
      <w:r>
        <w:rPr>
          <w:color w:val="000000"/>
        </w:rPr>
        <w:t xml:space="preserve">paja </w:t>
      </w:r>
      <w:r>
        <w:rPr>
          <w:color w:val="000000"/>
        </w:rPr>
        <w:t xml:space="preserve">. </w:t>
      </w:r>
      <w:r>
        <w:rPr>
          <w:color w:val="CDE4F4"/>
        </w:rPr>
        <w:t xml:space="preserve">Cayeron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CDE4F4"/>
        </w:rPr>
        <w:t xml:space="preserve">litros </w:t>
      </w:r>
      <w:r>
        <w:rPr>
          <w:color w:val="000000"/>
        </w:rPr>
        <w:t xml:space="preserve">en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EB4165"/>
        </w:rPr>
        <w:t xml:space="preserve">fuerza </w:t>
      </w:r>
      <w:r>
        <w:rPr>
          <w:color w:val="EB4165"/>
        </w:rPr>
        <w:t xml:space="preserve">llegaba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al </w:t>
      </w:r>
      <w:r>
        <w:rPr>
          <w:color w:val="B41140"/>
        </w:rPr>
        <w:t xml:space="preserve">parque </w:t>
      </w:r>
      <w:r>
        <w:rPr>
          <w:color w:val="B0D959"/>
        </w:rPr>
        <w:t xml:space="preserve">natural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35092"/>
        </w:rPr>
        <w:t xml:space="preserve">lagunas </w:t>
      </w:r>
      <w:r>
        <w:rPr>
          <w:color w:val="000000"/>
        </w:rPr>
        <w:t xml:space="preserve">de </w:t>
      </w:r>
      <w:r>
        <w:rPr>
          <w:color w:val="000000"/>
        </w:rPr>
        <w:t xml:space="preserve">Rudy </w:t>
      </w:r>
      <w:r>
        <w:rPr>
          <w:color w:val="000000"/>
        </w:rPr>
        <w:t xml:space="preserve">vera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0D959"/>
        </w:rPr>
        <w:t xml:space="preserve">deriva </w:t>
      </w:r>
      <w:r>
        <w:rPr>
          <w:color w:val="EB4165"/>
        </w:rPr>
        <w:t xml:space="preserve">quedaba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otra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DE4F4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B41140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B41140"/>
        </w:rPr>
        <w:t xml:space="preserve">tormentas </w:t>
      </w:r>
      <w:r>
        <w:rPr>
          <w:color w:val="000000"/>
        </w:rPr>
        <w:t xml:space="preserve">de </w:t>
      </w:r>
      <w:r>
        <w:rPr>
          <w:color w:val="EB4165"/>
        </w:rPr>
        <w:t xml:space="preserve">ayer </w:t>
      </w:r>
      <w:r>
        <w:rPr>
          <w:color w:val="000000"/>
        </w:rPr>
        <w:t xml:space="preserve">. </w:t>
      </w:r>
      <w:r>
        <w:rPr>
          <w:color w:val="EB4165"/>
        </w:rPr>
        <w:t xml:space="preserve">Varias </w:t>
      </w:r>
      <w:r>
        <w:rPr>
          <w:color w:val="CDE4F4"/>
        </w:rPr>
        <w:t xml:space="preserve">carreteras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DE4F4"/>
        </w:rPr>
        <w:t xml:space="preserve">provincias </w:t>
      </w:r>
      <w:r>
        <w:rPr>
          <w:color w:val="000000"/>
        </w:rPr>
        <w:t xml:space="preserve">de </w:t>
      </w:r>
      <w:r>
        <w:rPr>
          <w:color w:val="CDE4F4"/>
        </w:rPr>
        <w:t xml:space="preserve">Huelva </w:t>
      </w:r>
      <w:r>
        <w:rPr>
          <w:color w:val="000000"/>
        </w:rPr>
        <w:t xml:space="preserve">y </w:t>
      </w:r>
      <w:r>
        <w:rPr>
          <w:color w:val="B41140"/>
        </w:rPr>
        <w:t xml:space="preserve">Albacete </w:t>
      </w:r>
      <w:r>
        <w:rPr>
          <w:color w:val="EB4165"/>
        </w:rPr>
        <w:t xml:space="preserve">siguen </w:t>
      </w:r>
      <w:r>
        <w:rPr>
          <w:color w:val="CDE4F4"/>
        </w:rPr>
        <w:t xml:space="preserve">cortadas </w:t>
      </w:r>
      <w:r>
        <w:rPr>
          <w:color w:val="000000"/>
        </w:rPr>
        <w:t xml:space="preserve">. </w:t>
      </w:r>
      <w:r>
        <w:rPr>
          <w:color w:val="000000"/>
        </w:rPr>
        <w:t xml:space="preserve">Toda-Cataluña </w:t>
      </w:r>
      <w:r>
        <w:rPr>
          <w:color w:val="000000"/>
        </w:rPr>
        <w:t xml:space="preserve">está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CDE4F4"/>
        </w:rPr>
        <w:t xml:space="preserve">alerta </w:t>
      </w:r>
      <w:r>
        <w:rPr>
          <w:color w:val="000000"/>
        </w:rPr>
        <w:t xml:space="preserve">por </w:t>
      </w:r>
      <w:r>
        <w:rPr>
          <w:color w:val="CDE4F4"/>
        </w:rPr>
        <w:t xml:space="preserve">lluvias </w:t>
      </w:r>
      <w:r>
        <w:rPr>
          <w:color w:val="000000"/>
        </w:rPr>
        <w:t xml:space="preserve">. </w:t>
      </w:r>
      <w:r>
        <w:rPr>
          <w:color w:val="B0D959"/>
        </w:rPr>
        <w:t xml:space="preserve">Especialmente </w:t>
      </w:r>
      <w:r>
        <w:rPr>
          <w:color w:val="000000"/>
        </w:rPr>
        <w:t xml:space="preserve">el </w:t>
      </w:r>
      <w:r>
        <w:rPr>
          <w:color w:val="635092"/>
        </w:rPr>
        <w:t xml:space="preserve">litoral </w:t>
      </w:r>
      <w:r>
        <w:rPr>
          <w:color w:val="000000"/>
        </w:rPr>
        <w:t xml:space="preserve">de </w:t>
      </w:r>
      <w:r>
        <w:rPr>
          <w:color w:val="B41140"/>
        </w:rPr>
        <w:t xml:space="preserve">Tarragona </w:t>
      </w:r>
      <w:r>
        <w:rPr>
          <w:color w:val="000000"/>
        </w:rPr>
        <w:t xml:space="preserve">, </w:t>
      </w:r>
      <w:r>
        <w:rPr>
          <w:color w:val="EB4165"/>
        </w:rPr>
        <w:t xml:space="preserve">Barcelona </w:t>
      </w:r>
      <w:r>
        <w:rPr>
          <w:color w:val="000000"/>
        </w:rPr>
        <w:t xml:space="preserve">y </w:t>
      </w:r>
      <w:r>
        <w:rPr>
          <w:color w:val="635092"/>
        </w:rPr>
        <w:t xml:space="preserve">Girona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000000"/>
        </w:rPr>
        <w:t xml:space="preserve">han </w:t>
      </w:r>
      <w:r>
        <w:rPr>
          <w:color w:val="EB4165"/>
        </w:rPr>
        <w:t xml:space="preserve">llegado </w:t>
      </w:r>
      <w:r>
        <w:rPr>
          <w:color w:val="000000"/>
        </w:rPr>
        <w:t xml:space="preserve">a </w:t>
      </w:r>
      <w:r>
        <w:rPr>
          <w:color w:val="CDE4F4"/>
        </w:rPr>
        <w:t xml:space="preserve">caer </w:t>
      </w:r>
      <w:r>
        <w:rPr>
          <w:color w:val="000000"/>
        </w:rPr>
        <w:t xml:space="preserve">hasta </w:t>
      </w:r>
      <w:r>
        <w:rPr>
          <w:color w:val="000000"/>
        </w:rPr>
        <w:t xml:space="preserve">70 </w:t>
      </w:r>
      <w:r>
        <w:rPr>
          <w:color w:val="CDE4F4"/>
        </w:rPr>
        <w:t xml:space="preserve">litros </w:t>
      </w:r>
      <w:r>
        <w:rPr>
          <w:color w:val="000000"/>
        </w:rPr>
        <w:t xml:space="preserve">por </w:t>
      </w:r>
      <w:r>
        <w:rPr>
          <w:color w:val="EB4165"/>
        </w:rPr>
        <w:t xml:space="preserve">metro </w:t>
      </w:r>
      <w:r>
        <w:rPr>
          <w:color w:val="CDE4F4"/>
        </w:rPr>
        <w:t xml:space="preserve">cuadrado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EB4165"/>
        </w:rPr>
        <w:t xml:space="preserve">recibido </w:t>
      </w:r>
      <w:r>
        <w:rPr>
          <w:color w:val="000000"/>
        </w:rPr>
        <w:t xml:space="preserve">unas </w:t>
      </w:r>
      <w:r>
        <w:rPr>
          <w:color w:val="000000"/>
        </w:rPr>
        <w:t xml:space="preserve">150 </w:t>
      </w:r>
      <w:r>
        <w:rPr>
          <w:color w:val="EB4165"/>
        </w:rPr>
        <w:t xml:space="preserve">llamadas </w:t>
      </w:r>
      <w:r>
        <w:rPr>
          <w:color w:val="000000"/>
        </w:rPr>
        <w:t xml:space="preserve">por </w:t>
      </w:r>
      <w:r>
        <w:rPr>
          <w:color w:val="CDE4F4"/>
        </w:rPr>
        <w:t xml:space="preserve">incidencias </w:t>
      </w:r>
      <w:r>
        <w:rPr>
          <w:color w:val="000000"/>
        </w:rPr>
        <w:t xml:space="preserve">hasta </w:t>
      </w:r>
      <w:r>
        <w:rPr>
          <w:color w:val="635092"/>
        </w:rPr>
        <w:t xml:space="preserve">mediodía </w:t>
      </w:r>
      <w:r>
        <w:rPr>
          <w:color w:val="000000"/>
        </w:rPr>
        <w:t xml:space="preserve">. </w:t>
      </w:r>
      <w:r>
        <w:rPr>
          <w:color w:val="000000"/>
        </w:rPr>
        <w:t xml:space="preserve">Tania-Latorre </w:t>
      </w:r>
      <w:r>
        <w:rPr>
          <w:color w:val="000000"/>
        </w:rPr>
        <w:t xml:space="preserve">, </w:t>
      </w:r>
      <w:r>
        <w:rPr>
          <w:color w:val="B397FE"/>
        </w:rPr>
        <w:t xml:space="preserve">¿cómo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EB4165"/>
        </w:rPr>
        <w:t xml:space="preserve">situación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?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EB4165"/>
        </w:rPr>
        <w:t xml:space="preserve">momentos </w:t>
      </w:r>
      <w:r>
        <w:rPr>
          <w:color w:val="000000"/>
        </w:rPr>
        <w:t xml:space="preserve">, </w:t>
      </w:r>
      <w:r>
        <w:rPr>
          <w:color w:val="EB4165"/>
        </w:rPr>
        <w:t xml:space="preserve">vuelve </w:t>
      </w:r>
      <w:r>
        <w:rPr>
          <w:color w:val="000000"/>
        </w:rPr>
        <w:t xml:space="preserve">a </w:t>
      </w:r>
      <w:r>
        <w:rPr>
          <w:color w:val="CDE4F4"/>
        </w:rPr>
        <w:t xml:space="preserve">llover </w:t>
      </w:r>
      <w:r>
        <w:rPr>
          <w:color w:val="000000"/>
        </w:rPr>
        <w:t xml:space="preserve">con </w:t>
      </w:r>
      <w:r>
        <w:rPr>
          <w:color w:val="EB4165"/>
        </w:rPr>
        <w:t xml:space="preserve">fuerza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EB4165"/>
        </w:rPr>
        <w:t xml:space="preserve">media </w:t>
      </w:r>
      <w:r>
        <w:rPr>
          <w:color w:val="B0D959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una </w:t>
      </w:r>
      <w:r>
        <w:rPr>
          <w:color w:val="B41140"/>
        </w:rPr>
        <w:t xml:space="preserve">tregua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B0D959"/>
        </w:rPr>
        <w:t xml:space="preserve">primera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CDE4F4"/>
        </w:rPr>
        <w:t xml:space="preserve">lluvias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tan </w:t>
      </w:r>
      <w:r>
        <w:rPr>
          <w:color w:val="CDE4F4"/>
        </w:rPr>
        <w:t xml:space="preserve">intensas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EB4165"/>
        </w:rPr>
        <w:t xml:space="preserve">registrado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70 </w:t>
      </w:r>
      <w:r>
        <w:rPr>
          <w:color w:val="CDE4F4"/>
        </w:rPr>
        <w:t xml:space="preserve">l/m2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B0D959"/>
        </w:rPr>
        <w:t xml:space="preserve">lugares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41140"/>
        </w:rPr>
        <w:t xml:space="preserve">bomberos </w:t>
      </w:r>
      <w:r>
        <w:rPr>
          <w:color w:val="000000"/>
        </w:rPr>
        <w:t xml:space="preserve">han </w:t>
      </w:r>
      <w:r>
        <w:rPr>
          <w:color w:val="EB4165"/>
        </w:rPr>
        <w:t xml:space="preserve">registrado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150 </w:t>
      </w:r>
      <w:r>
        <w:rPr>
          <w:color w:val="CDE4F4"/>
        </w:rPr>
        <w:t xml:space="preserve">avisos </w:t>
      </w:r>
      <w:r>
        <w:rPr>
          <w:color w:val="000000"/>
        </w:rPr>
        <w:t xml:space="preserve">por </w:t>
      </w:r>
      <w:r>
        <w:rPr>
          <w:color w:val="CDE4F4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bajos </w:t>
      </w:r>
      <w:r>
        <w:rPr>
          <w:color w:val="000000"/>
        </w:rPr>
        <w:t xml:space="preserve">, </w:t>
      </w:r>
      <w:r>
        <w:rPr>
          <w:color w:val="EB4165"/>
        </w:rPr>
        <w:t xml:space="preserve">aparcamientos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EB4165"/>
        </w:rPr>
        <w:t xml:space="preserve">llega </w:t>
      </w:r>
      <w:r>
        <w:rPr>
          <w:color w:val="000000"/>
        </w:rPr>
        <w:t xml:space="preserve">al </w:t>
      </w:r>
      <w:r>
        <w:rPr>
          <w:color w:val="EB4165"/>
        </w:rPr>
        <w:t xml:space="preserve">medio </w:t>
      </w:r>
      <w:r>
        <w:rPr>
          <w:color w:val="EB4165"/>
        </w:rPr>
        <w:t xml:space="preserve">metro </w:t>
      </w:r>
      <w:r>
        <w:rPr>
          <w:color w:val="000000"/>
        </w:rPr>
        <w:t xml:space="preserve">de </w:t>
      </w:r>
      <w:r>
        <w:rPr>
          <w:color w:val="CDE4F4"/>
        </w:rPr>
        <w:t xml:space="preserve">altura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EB4165"/>
        </w:rPr>
        <w:t xml:space="preserve">situación </w:t>
      </w:r>
      <w:r>
        <w:rPr>
          <w:color w:val="000000"/>
        </w:rPr>
        <w:t xml:space="preserve">podría </w:t>
      </w:r>
      <w:r>
        <w:rPr>
          <w:color w:val="EB4165"/>
        </w:rPr>
        <w:t xml:space="preserve">empeorar </w:t>
      </w:r>
      <w:r>
        <w:rPr>
          <w:color w:val="000000"/>
        </w:rPr>
        <w:t xml:space="preserve">esta </w:t>
      </w:r>
      <w:r>
        <w:rPr>
          <w:color w:val="B41140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DE4F4"/>
        </w:rPr>
        <w:t xml:space="preserve">lluvias </w:t>
      </w:r>
      <w:r>
        <w:rPr>
          <w:color w:val="000000"/>
        </w:rPr>
        <w:t xml:space="preserve">podrían </w:t>
      </w:r>
      <w:r>
        <w:rPr>
          <w:color w:val="CDE4F4"/>
        </w:rPr>
        <w:t xml:space="preserve">caer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EB4165"/>
        </w:rPr>
        <w:t xml:space="preserve">fuerza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B0D959"/>
        </w:rPr>
        <w:t xml:space="preserve">mantendrá </w:t>
      </w:r>
      <w:r>
        <w:rPr>
          <w:color w:val="000000"/>
        </w:rPr>
        <w:t xml:space="preserve">el </w:t>
      </w:r>
      <w:r>
        <w:rPr>
          <w:color w:val="CDE4F4"/>
        </w:rPr>
        <w:t xml:space="preserve">aviso </w:t>
      </w:r>
      <w:r>
        <w:rPr>
          <w:color w:val="000000"/>
        </w:rPr>
        <w:t xml:space="preserve">por </w:t>
      </w:r>
      <w:r>
        <w:rPr>
          <w:color w:val="CDE4F4"/>
        </w:rPr>
        <w:t xml:space="preserve">alerta </w:t>
      </w:r>
      <w:r>
        <w:rPr>
          <w:color w:val="CDE4F4"/>
        </w:rPr>
        <w:t xml:space="preserve">naranja </w:t>
      </w:r>
      <w:r>
        <w:rPr>
          <w:color w:val="000000"/>
        </w:rPr>
        <w:t xml:space="preserve">en </w:t>
      </w:r>
      <w:r>
        <w:rPr>
          <w:color w:val="EB4165"/>
        </w:rPr>
        <w:t xml:space="preserve">Barcelona </w:t>
      </w:r>
      <w:r>
        <w:rPr>
          <w:color w:val="000000"/>
        </w:rPr>
        <w:t xml:space="preserve">, </w:t>
      </w:r>
      <w:r>
        <w:rPr>
          <w:color w:val="EB4165"/>
        </w:rPr>
        <w:t xml:space="preserve">Gerona </w:t>
      </w:r>
      <w:r>
        <w:rPr>
          <w:color w:val="000000"/>
        </w:rPr>
        <w:t xml:space="preserve">y </w:t>
      </w:r>
      <w:r>
        <w:rPr>
          <w:color w:val="B41140"/>
        </w:rPr>
        <w:t xml:space="preserve">Tarragona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EB4165"/>
        </w:rPr>
        <w:t xml:space="preserve">prácticamente </w:t>
      </w:r>
      <w:r>
        <w:rPr>
          <w:color w:val="EB4165"/>
        </w:rPr>
        <w:t xml:space="preserve">imposible </w:t>
      </w:r>
      <w:r>
        <w:rPr>
          <w:color w:val="EB4165"/>
        </w:rPr>
        <w:t xml:space="preserve">circular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EB4165"/>
        </w:rPr>
        <w:t xml:space="preserve">calles </w:t>
      </w:r>
      <w:r>
        <w:rPr>
          <w:color w:val="000000"/>
        </w:rPr>
        <w:t xml:space="preserve">de </w:t>
      </w:r>
      <w:r>
        <w:rPr>
          <w:color w:val="635092"/>
        </w:rPr>
        <w:t xml:space="preserve">Girona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B0D959"/>
        </w:rPr>
        <w:t xml:space="preserve">acumulada </w:t>
      </w:r>
      <w:r>
        <w:rPr>
          <w:color w:val="CDE4F4"/>
        </w:rPr>
        <w:t xml:space="preserve">arrastra </w:t>
      </w:r>
      <w:r>
        <w:rPr>
          <w:color w:val="EB4165"/>
        </w:rPr>
        <w:t xml:space="preserve">varias </w:t>
      </w:r>
      <w:r>
        <w:rPr>
          <w:color w:val="000000"/>
        </w:rPr>
        <w:t xml:space="preserve">motos </w:t>
      </w:r>
      <w:r>
        <w:rPr>
          <w:color w:val="EB4165"/>
        </w:rPr>
        <w:t xml:space="preserve">aparcadas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EB4165"/>
        </w:rPr>
        <w:t xml:space="preserve">media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EB4165"/>
        </w:rPr>
        <w:t xml:space="preserve">registrado </w:t>
      </w:r>
      <w:r>
        <w:rPr>
          <w:color w:val="000000"/>
        </w:rPr>
        <w:t xml:space="preserve">20 </w:t>
      </w:r>
      <w:r>
        <w:rPr>
          <w:color w:val="CDE4F4"/>
        </w:rPr>
        <w:t xml:space="preserve">litros </w:t>
      </w:r>
      <w:r>
        <w:rPr>
          <w:color w:val="000000"/>
        </w:rPr>
        <w:t xml:space="preserve">por </w:t>
      </w:r>
      <w:r>
        <w:rPr>
          <w:color w:val="EB4165"/>
        </w:rPr>
        <w:t xml:space="preserve">metro </w:t>
      </w:r>
      <w:r>
        <w:rPr>
          <w:color w:val="CDE4F4"/>
        </w:rPr>
        <w:t xml:space="preserve">cuadrado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0D959"/>
        </w:rPr>
        <w:t xml:space="preserve">mercado </w:t>
      </w:r>
      <w:r>
        <w:rPr>
          <w:color w:val="000000"/>
        </w:rPr>
        <w:t xml:space="preserve">de </w:t>
      </w:r>
      <w:r>
        <w:rPr>
          <w:color w:val="CDE4F4"/>
        </w:rPr>
        <w:t xml:space="preserve">Palamós </w:t>
      </w:r>
      <w:r>
        <w:rPr>
          <w:color w:val="000000"/>
        </w:rPr>
        <w:t xml:space="preserve">, </w:t>
      </w:r>
      <w:r>
        <w:rPr>
          <w:color w:val="B0D959"/>
        </w:rPr>
        <w:t xml:space="preserve">abrían </w:t>
      </w:r>
      <w:r>
        <w:rPr>
          <w:color w:val="000000"/>
        </w:rPr>
        <w:t xml:space="preserve">los </w:t>
      </w:r>
      <w:r>
        <w:rPr>
          <w:color w:val="EB4165"/>
        </w:rPr>
        <w:t xml:space="preserve">puestos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EB4165"/>
        </w:rPr>
        <w:t xml:space="preserve">tobillos </w:t>
      </w:r>
      <w:r>
        <w:rPr>
          <w:color w:val="000000"/>
        </w:rPr>
        <w:t xml:space="preserve">. </w:t>
      </w:r>
      <w:r>
        <w:rPr>
          <w:color w:val="000000"/>
        </w:rPr>
        <w:t xml:space="preserve">¡Hola </w:t>
      </w:r>
      <w:r>
        <w:rPr>
          <w:color w:val="000000"/>
        </w:rPr>
        <w:t xml:space="preserve">! </w:t>
      </w:r>
      <w:r>
        <w:rPr>
          <w:color w:val="000000"/>
        </w:rPr>
        <w:t xml:space="preserve">Era </w:t>
      </w:r>
      <w:r>
        <w:rPr>
          <w:color w:val="000000"/>
        </w:rPr>
        <w:t xml:space="preserve">muy </w:t>
      </w:r>
      <w:r>
        <w:rPr>
          <w:color w:val="EB4165"/>
        </w:rPr>
        <w:t xml:space="preserve">difícil </w:t>
      </w:r>
      <w:r>
        <w:rPr>
          <w:color w:val="EB4165"/>
        </w:rPr>
        <w:t xml:space="preserve">trabajar </w:t>
      </w:r>
      <w:r>
        <w:rPr>
          <w:color w:val="000000"/>
        </w:rPr>
        <w:t xml:space="preserve">esta </w:t>
      </w:r>
      <w:r>
        <w:rPr>
          <w:color w:val="B0D959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¡Vaya </w:t>
      </w:r>
      <w:r>
        <w:rPr>
          <w:color w:val="000000"/>
        </w:rPr>
        <w:t xml:space="preserve">tela </w:t>
      </w:r>
      <w:r>
        <w:rPr>
          <w:color w:val="000000"/>
        </w:rPr>
        <w:t xml:space="preserve">!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EB4165"/>
        </w:rPr>
        <w:t xml:space="preserve">únicos </w:t>
      </w:r>
      <w:r>
        <w:rPr>
          <w:color w:val="000000"/>
        </w:rPr>
        <w:t xml:space="preserve">. </w:t>
      </w:r>
      <w:r>
        <w:rPr>
          <w:color w:val="EB4165"/>
        </w:rPr>
        <w:t xml:space="preserve">Varios </w:t>
      </w:r>
      <w:r>
        <w:rPr>
          <w:color w:val="B0D959"/>
        </w:rPr>
        <w:t xml:space="preserve">comercios </w:t>
      </w:r>
      <w:r>
        <w:rPr>
          <w:color w:val="000000"/>
        </w:rPr>
        <w:t xml:space="preserve">han </w:t>
      </w:r>
      <w:r>
        <w:rPr>
          <w:color w:val="EB4165"/>
        </w:rPr>
        <w:t xml:space="preserve">quedado </w:t>
      </w:r>
      <w:r>
        <w:rPr>
          <w:color w:val="EB4165"/>
        </w:rPr>
        <w:t xml:space="preserve">completamente </w:t>
      </w:r>
      <w:r>
        <w:rPr>
          <w:color w:val="CDE4F4"/>
        </w:rPr>
        <w:t xml:space="preserve">inundados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subido </w:t>
      </w:r>
      <w:r>
        <w:rPr>
          <w:color w:val="000000"/>
        </w:rPr>
        <w:t xml:space="preserve">unos </w:t>
      </w:r>
      <w:r>
        <w:rPr>
          <w:color w:val="000000"/>
        </w:rPr>
        <w:t xml:space="preserve">15 </w:t>
      </w:r>
      <w:r>
        <w:rPr>
          <w:color w:val="000000"/>
        </w:rPr>
        <w:t xml:space="preserve">o </w:t>
      </w:r>
      <w:r>
        <w:rPr>
          <w:color w:val="000000"/>
        </w:rPr>
        <w:t xml:space="preserve">20 </w:t>
      </w:r>
      <w:r>
        <w:rPr>
          <w:color w:val="EB4165"/>
        </w:rPr>
        <w:t xml:space="preserve">centímetros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ha </w:t>
      </w:r>
      <w:r>
        <w:rPr>
          <w:color w:val="EB4165"/>
        </w:rPr>
        <w:t xml:space="preserve">entrado </w:t>
      </w:r>
      <w:r>
        <w:rPr>
          <w:color w:val="EB4165"/>
        </w:rPr>
        <w:t xml:space="preserve">dentro </w:t>
      </w:r>
      <w:r>
        <w:rPr>
          <w:color w:val="000000"/>
        </w:rPr>
        <w:t xml:space="preserve">.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B0D959"/>
        </w:rPr>
        <w:t xml:space="preserve">madera </w:t>
      </w:r>
      <w:r>
        <w:rPr>
          <w:color w:val="000000"/>
        </w:rPr>
        <w:t xml:space="preserve">se </w:t>
      </w:r>
      <w:r>
        <w:rPr>
          <w:color w:val="000000"/>
        </w:rPr>
        <w:t xml:space="preserve">seca </w:t>
      </w:r>
      <w:r>
        <w:rPr>
          <w:color w:val="EB4165"/>
        </w:rPr>
        <w:t xml:space="preserve">ahora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EB4165"/>
        </w:rPr>
        <w:t xml:space="preserve">levantar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alcantarillado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EB4165"/>
        </w:rPr>
        <w:t xml:space="preserve">drenar </w:t>
      </w:r>
      <w:r>
        <w:rPr>
          <w:color w:val="000000"/>
        </w:rPr>
        <w:t xml:space="preserve">toda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Aún </w:t>
      </w:r>
      <w:r>
        <w:rPr>
          <w:color w:val="000000"/>
        </w:rPr>
        <w:t xml:space="preserve">levantándolas </w:t>
      </w:r>
      <w:r>
        <w:rPr>
          <w:color w:val="000000"/>
        </w:rPr>
        <w:t xml:space="preserve">, </w:t>
      </w:r>
      <w:r>
        <w:rPr>
          <w:color w:val="EB4165"/>
        </w:rPr>
        <w:t xml:space="preserve">seguían </w:t>
      </w:r>
      <w:r>
        <w:rPr>
          <w:color w:val="000000"/>
        </w:rPr>
        <w:t xml:space="preserve">embozadas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EB4165"/>
        </w:rPr>
        <w:t xml:space="preserve">cuestión </w:t>
      </w:r>
      <w:r>
        <w:rPr>
          <w:color w:val="000000"/>
        </w:rPr>
        <w:t xml:space="preserve">de </w:t>
      </w:r>
      <w:r>
        <w:rPr>
          <w:color w:val="635092"/>
        </w:rPr>
        <w:t xml:space="preserve">minutos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EB4165"/>
        </w:rPr>
        <w:t xml:space="preserve">visto </w:t>
      </w:r>
      <w:r>
        <w:rPr>
          <w:color w:val="000000"/>
        </w:rPr>
        <w:t xml:space="preserve">sus </w:t>
      </w:r>
      <w:r>
        <w:rPr>
          <w:color w:val="EB4165"/>
        </w:rPr>
        <w:t xml:space="preserve">negocios </w:t>
      </w:r>
      <w:r>
        <w:rPr>
          <w:color w:val="B0D959"/>
        </w:rPr>
        <w:t xml:space="preserve">embarrados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aquí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EB4165"/>
        </w:rPr>
        <w:t xml:space="preserve">escoba </w:t>
      </w:r>
      <w:r>
        <w:rPr>
          <w:color w:val="000000"/>
        </w:rPr>
        <w:t xml:space="preserve">, </w:t>
      </w:r>
      <w:r>
        <w:rPr>
          <w:color w:val="000000"/>
        </w:rPr>
        <w:t xml:space="preserve">sacando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EB4165"/>
        </w:rPr>
        <w:t xml:space="preserve">llegaba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EB4165"/>
        </w:rPr>
        <w:t xml:space="preserve">tobillos </w:t>
      </w:r>
      <w:r>
        <w:rPr>
          <w:color w:val="000000"/>
        </w:rPr>
        <w:t xml:space="preserve">o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para </w:t>
      </w:r>
      <w:r>
        <w:rPr>
          <w:color w:val="B41140"/>
        </w:rPr>
        <w:t xml:space="preserve">arriba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un </w:t>
      </w:r>
      <w:r>
        <w:rPr>
          <w:color w:val="635092"/>
        </w:rPr>
        <w:t xml:space="preserve">minuto </w:t>
      </w:r>
      <w:r>
        <w:rPr>
          <w:color w:val="000000"/>
        </w:rPr>
        <w:t xml:space="preserve">de </w:t>
      </w:r>
      <w:r>
        <w:rPr>
          <w:color w:val="B0D959"/>
        </w:rPr>
        <w:t xml:space="preserve">tiempo </w:t>
      </w:r>
      <w:r>
        <w:rPr>
          <w:color w:val="000000"/>
        </w:rPr>
        <w:t xml:space="preserve">para </w:t>
      </w:r>
      <w:r>
        <w:rPr>
          <w:color w:val="EB4165"/>
        </w:rPr>
        <w:t xml:space="preserve">cerrar </w:t>
      </w:r>
      <w:r>
        <w:rPr>
          <w:color w:val="EB4165"/>
        </w:rPr>
        <w:t xml:space="preserve">puertas </w:t>
      </w:r>
      <w:r>
        <w:rPr>
          <w:color w:val="000000"/>
        </w:rPr>
        <w:t xml:space="preserve">y </w:t>
      </w:r>
      <w:r>
        <w:rPr>
          <w:color w:val="EB4165"/>
        </w:rPr>
        <w:t xml:space="preserve">ventanas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servicios </w:t>
      </w:r>
      <w:r>
        <w:rPr>
          <w:color w:val="000000"/>
        </w:rPr>
        <w:t xml:space="preserve">de </w:t>
      </w:r>
      <w:r>
        <w:rPr>
          <w:color w:val="B41140"/>
        </w:rPr>
        <w:t xml:space="preserve">emergencia </w:t>
      </w:r>
      <w:r>
        <w:rPr>
          <w:color w:val="000000"/>
        </w:rPr>
        <w:t xml:space="preserve">no </w:t>
      </w:r>
      <w:r>
        <w:rPr>
          <w:color w:val="000000"/>
        </w:rPr>
        <w:t xml:space="preserve">daban </w:t>
      </w:r>
      <w:r>
        <w:rPr>
          <w:color w:val="000000"/>
        </w:rPr>
        <w:t xml:space="preserve">a </w:t>
      </w:r>
      <w:r>
        <w:rPr>
          <w:color w:val="EB4165"/>
        </w:rPr>
        <w:t xml:space="preserve">basto </w:t>
      </w:r>
      <w:r>
        <w:rPr>
          <w:color w:val="000000"/>
        </w:rPr>
        <w:t xml:space="preserve">para </w:t>
      </w:r>
      <w:r>
        <w:rPr>
          <w:color w:val="EB4165"/>
        </w:rPr>
        <w:t xml:space="preserve">atender </w:t>
      </w:r>
      <w:r>
        <w:rPr>
          <w:color w:val="000000"/>
        </w:rPr>
        <w:t xml:space="preserve">las </w:t>
      </w:r>
      <w:r>
        <w:rPr>
          <w:color w:val="CDE4F4"/>
        </w:rPr>
        <w:t xml:space="preserve">incidencias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B41140"/>
        </w:rPr>
        <w:t xml:space="preserve">afectar </w:t>
      </w:r>
      <w:r>
        <w:rPr>
          <w:color w:val="000000"/>
        </w:rPr>
        <w:t xml:space="preserve">a </w:t>
      </w:r>
      <w:r>
        <w:rPr>
          <w:color w:val="000000"/>
        </w:rPr>
        <w:t xml:space="preserve">bajos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EB4165"/>
        </w:rPr>
        <w:t xml:space="preserve">subterráneos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vecinos </w:t>
      </w:r>
      <w:r>
        <w:rPr>
          <w:color w:val="EB4165"/>
        </w:rPr>
        <w:t xml:space="preserve">trabajan </w:t>
      </w:r>
      <w:r>
        <w:rPr>
          <w:color w:val="000000"/>
        </w:rPr>
        <w:t xml:space="preserve">para </w:t>
      </w:r>
      <w:r>
        <w:rPr>
          <w:color w:val="EB4165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B4165"/>
        </w:rPr>
        <w:t xml:space="preserve">echen </w:t>
      </w:r>
      <w:r>
        <w:rPr>
          <w:color w:val="000000"/>
        </w:rPr>
        <w:t xml:space="preserve">a </w:t>
      </w:r>
      <w:r>
        <w:rPr>
          <w:color w:val="EB4165"/>
        </w:rPr>
        <w:t xml:space="preserve">perder </w:t>
      </w:r>
      <w:r>
        <w:rPr>
          <w:color w:val="000000"/>
        </w:rPr>
        <w:t xml:space="preserve">sus </w:t>
      </w:r>
      <w:r>
        <w:rPr>
          <w:color w:val="EB4165"/>
        </w:rPr>
        <w:t xml:space="preserve">pertenencias </w:t>
      </w:r>
      <w:r>
        <w:rPr>
          <w:color w:val="000000"/>
        </w:rPr>
        <w:t xml:space="preserve">y </w:t>
      </w:r>
      <w:r>
        <w:rPr>
          <w:color w:val="EB4165"/>
        </w:rPr>
        <w:t xml:space="preserve">protegen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 </w:t>
      </w:r>
      <w:r>
        <w:rPr>
          <w:color w:val="B41140"/>
        </w:rPr>
        <w:t xml:space="preserve">tarde </w:t>
      </w:r>
      <w:r>
        <w:rPr>
          <w:color w:val="000000"/>
        </w:rPr>
        <w:t xml:space="preserve">las </w:t>
      </w:r>
      <w:r>
        <w:rPr>
          <w:color w:val="CDE4F4"/>
        </w:rPr>
        <w:t xml:space="preserve">lluvias </w:t>
      </w:r>
      <w:r>
        <w:rPr>
          <w:color w:val="000000"/>
        </w:rPr>
        <w:t xml:space="preserve">podrían </w:t>
      </w:r>
      <w:r>
        <w:rPr>
          <w:color w:val="EB4165"/>
        </w:rPr>
        <w:t xml:space="preserve">volver </w:t>
      </w:r>
      <w:r>
        <w:rPr>
          <w:color w:val="000000"/>
        </w:rPr>
        <w:t xml:space="preserve">a </w:t>
      </w:r>
      <w:r>
        <w:rPr>
          <w:color w:val="CDE4F4"/>
        </w:rPr>
        <w:t xml:space="preserve">caer </w:t>
      </w:r>
      <w:r>
        <w:rPr>
          <w:color w:val="000000"/>
        </w:rPr>
        <w:t xml:space="preserve">con </w:t>
      </w:r>
      <w:r>
        <w:rPr>
          <w:color w:val="000000"/>
        </w:rPr>
        <w:t xml:space="preserve">intesidad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están </w:t>
      </w:r>
      <w:r>
        <w:rPr>
          <w:color w:val="000000"/>
        </w:rPr>
        <w:t xml:space="preserve">las </w:t>
      </w:r>
      <w:r>
        <w:rPr>
          <w:color w:val="000000"/>
        </w:rPr>
        <w:t xml:space="preserve">cosas </w:t>
      </w:r>
      <w:r>
        <w:rPr>
          <w:color w:val="000000"/>
        </w:rPr>
        <w:t xml:space="preserve">en </w:t>
      </w:r>
      <w:r>
        <w:rPr>
          <w:color w:val="2905B1"/>
        </w:rPr>
        <w:t xml:space="preserve">Cataluña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Himar-González </w:t>
      </w:r>
      <w:r>
        <w:rPr>
          <w:color w:val="000000"/>
        </w:rPr>
        <w:t xml:space="preserve">, </w:t>
      </w:r>
      <w:r>
        <w:rPr>
          <w:color w:val="B397FE"/>
        </w:rPr>
        <w:t xml:space="preserve">¿cuánto </w:t>
      </w:r>
      <w:r>
        <w:rPr>
          <w:color w:val="B0D959"/>
        </w:rPr>
        <w:t xml:space="preserve">tiempo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000000"/>
        </w:rPr>
        <w:t xml:space="preserve">durar </w:t>
      </w:r>
      <w:r>
        <w:rPr>
          <w:color w:val="000000"/>
        </w:rPr>
        <w:t xml:space="preserve">esta </w:t>
      </w:r>
      <w:r>
        <w:rPr>
          <w:color w:val="EB4165"/>
        </w:rPr>
        <w:t xml:space="preserve">situación </w:t>
      </w:r>
      <w:r>
        <w:rPr>
          <w:color w:val="000000"/>
        </w:rPr>
        <w:t xml:space="preserve">? </w:t>
      </w:r>
      <w:r>
        <w:rPr>
          <w:color w:val="EB4165"/>
        </w:rPr>
        <w:t xml:space="preserve">Todavía </w:t>
      </w:r>
      <w:r>
        <w:rPr>
          <w:color w:val="B0D959"/>
        </w:rPr>
        <w:t xml:space="preserve">esperamos </w:t>
      </w:r>
      <w:r>
        <w:rPr>
          <w:color w:val="000000"/>
        </w:rPr>
        <w:t xml:space="preserve">un </w:t>
      </w:r>
      <w:r>
        <w:rPr>
          <w:color w:val="B0D959"/>
        </w:rPr>
        <w:t xml:space="preserve">tiempo </w:t>
      </w:r>
      <w:r>
        <w:rPr>
          <w:color w:val="B0D959"/>
        </w:rPr>
        <w:t xml:space="preserve">adverso </w:t>
      </w:r>
      <w:r>
        <w:rPr>
          <w:color w:val="000000"/>
        </w:rPr>
        <w:t xml:space="preserve">en </w:t>
      </w:r>
      <w:r>
        <w:rPr>
          <w:color w:val="B0D959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B0D959"/>
        </w:rPr>
        <w:t xml:space="preserve">especialmente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35092"/>
        </w:rPr>
        <w:t xml:space="preserve">nordeste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35092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B41140"/>
        </w:rPr>
        <w:t xml:space="preserve">previstas </w:t>
      </w:r>
      <w:r>
        <w:rPr>
          <w:color w:val="CDE4F4"/>
        </w:rPr>
        <w:t xml:space="preserve">lluvias </w:t>
      </w:r>
      <w:r>
        <w:rPr>
          <w:color w:val="000000"/>
        </w:rPr>
        <w:t xml:space="preserve">muy </w:t>
      </w:r>
      <w:r>
        <w:rPr>
          <w:color w:val="635092"/>
        </w:rPr>
        <w:t xml:space="preserve">fuertes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B41140"/>
        </w:rPr>
        <w:t xml:space="preserve">granizo </w:t>
      </w:r>
      <w:r>
        <w:rPr>
          <w:color w:val="000000"/>
        </w:rPr>
        <w:t xml:space="preserve">y </w:t>
      </w:r>
      <w:r>
        <w:rPr>
          <w:color w:val="B41140"/>
        </w:rPr>
        <w:t xml:space="preserve">tormenta </w:t>
      </w:r>
      <w:r>
        <w:rPr>
          <w:color w:val="635092"/>
        </w:rPr>
        <w:t xml:space="preserve">importante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35092"/>
        </w:rPr>
        <w:t xml:space="preserve">nordeste </w:t>
      </w:r>
      <w:r>
        <w:rPr>
          <w:color w:val="000000"/>
        </w:rPr>
        <w:t xml:space="preserve">, </w:t>
      </w:r>
      <w:r>
        <w:rPr>
          <w:color w:val="EB4165"/>
        </w:rPr>
        <w:t xml:space="preserve">Gerona </w:t>
      </w:r>
      <w:r>
        <w:rPr>
          <w:color w:val="000000"/>
        </w:rPr>
        <w:t xml:space="preserve">. </w:t>
      </w:r>
      <w:r>
        <w:rPr>
          <w:color w:val="B0D959"/>
        </w:rPr>
        <w:t xml:space="preserve">Tienden </w:t>
      </w:r>
      <w:r>
        <w:rPr>
          <w:color w:val="000000"/>
        </w:rPr>
        <w:t xml:space="preserve">a </w:t>
      </w:r>
      <w:r>
        <w:rPr>
          <w:color w:val="B0D959"/>
        </w:rPr>
        <w:t xml:space="preserve">debilitarse </w:t>
      </w:r>
      <w:r>
        <w:rPr>
          <w:color w:val="000000"/>
        </w:rPr>
        <w:t xml:space="preserve">al </w:t>
      </w:r>
      <w:r>
        <w:rPr>
          <w:color w:val="635092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D959"/>
        </w:rPr>
        <w:t xml:space="preserve">jornada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par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B0D959"/>
        </w:rPr>
        <w:t xml:space="preserve">sistema </w:t>
      </w:r>
      <w:r>
        <w:rPr>
          <w:color w:val="635092"/>
        </w:rPr>
        <w:t xml:space="preserve">frontal </w:t>
      </w:r>
      <w:r>
        <w:rPr>
          <w:color w:val="B0D959"/>
        </w:rPr>
        <w:t xml:space="preserve">comienza </w:t>
      </w:r>
      <w:r>
        <w:rPr>
          <w:color w:val="000000"/>
        </w:rPr>
        <w:t xml:space="preserve">a </w:t>
      </w:r>
      <w:r>
        <w:rPr>
          <w:color w:val="EB4165"/>
        </w:rPr>
        <w:t xml:space="preserve">entrar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oeste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35092"/>
        </w:rPr>
        <w:t xml:space="preserve">península </w:t>
      </w:r>
      <w:r>
        <w:rPr>
          <w:color w:val="000000"/>
        </w:rPr>
        <w:t xml:space="preserve">, </w:t>
      </w:r>
      <w:r>
        <w:rPr>
          <w:color w:val="000000"/>
        </w:rPr>
        <w:t xml:space="preserve">regando </w:t>
      </w:r>
      <w:r>
        <w:rPr>
          <w:color w:val="000000"/>
        </w:rPr>
        <w:t xml:space="preserve">de </w:t>
      </w:r>
      <w:r>
        <w:rPr>
          <w:color w:val="EB4165"/>
        </w:rPr>
        <w:t xml:space="preserve">forma </w:t>
      </w:r>
      <w:r>
        <w:rPr>
          <w:color w:val="000000"/>
        </w:rPr>
        <w:t xml:space="preserve">más </w:t>
      </w:r>
      <w:r>
        <w:rPr>
          <w:color w:val="4FE5D6"/>
        </w:rPr>
        <w:t xml:space="preserve">benévola </w:t>
      </w:r>
      <w:r>
        <w:rPr>
          <w:color w:val="B0D959"/>
        </w:rPr>
        <w:t xml:space="preserve">gran </w:t>
      </w:r>
      <w:r>
        <w:rPr>
          <w:color w:val="635092"/>
        </w:rPr>
        <w:t xml:space="preserve">parte </w:t>
      </w:r>
      <w:r>
        <w:rPr>
          <w:color w:val="000000"/>
        </w:rPr>
        <w:t xml:space="preserve">del </w:t>
      </w:r>
      <w:r>
        <w:rPr>
          <w:color w:val="B0D959"/>
        </w:rPr>
        <w:t xml:space="preserve">país </w:t>
      </w:r>
      <w:r>
        <w:rPr>
          <w:color w:val="000000"/>
        </w:rPr>
        <w:t xml:space="preserve">. </w:t>
      </w:r>
      <w:r>
        <w:rPr>
          <w:color w:val="EB4165"/>
        </w:rPr>
        <w:t xml:space="preserve">Todavía </w:t>
      </w:r>
      <w:r>
        <w:rPr>
          <w:color w:val="000000"/>
        </w:rPr>
        <w:t xml:space="preserve">hay </w:t>
      </w:r>
      <w:r>
        <w:rPr>
          <w:color w:val="B0D959"/>
        </w:rPr>
        <w:t xml:space="preserve">mantener </w:t>
      </w:r>
      <w:r>
        <w:rPr>
          <w:color w:val="000000"/>
        </w:rPr>
        <w:t xml:space="preserve">la </w:t>
      </w:r>
      <w:r>
        <w:rPr>
          <w:color w:val="CDE4F4"/>
        </w:rPr>
        <w:t xml:space="preserve">precaución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0D959"/>
        </w:rPr>
        <w:t xml:space="preserve">mantienen </w:t>
      </w:r>
      <w:r>
        <w:rPr>
          <w:color w:val="CDE4F4"/>
        </w:rPr>
        <w:t xml:space="preserve">avisos </w:t>
      </w:r>
      <w:r>
        <w:rPr>
          <w:color w:val="000000"/>
        </w:rPr>
        <w:t xml:space="preserve">de </w:t>
      </w:r>
      <w:r>
        <w:rPr>
          <w:color w:val="B0D959"/>
        </w:rPr>
        <w:t xml:space="preserve">nivel </w:t>
      </w:r>
      <w:r>
        <w:rPr>
          <w:color w:val="CDE4F4"/>
        </w:rPr>
        <w:t xml:space="preserve">naranja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B41140"/>
        </w:rPr>
        <w:t xml:space="preserve">Tarragona </w:t>
      </w:r>
      <w:r>
        <w:rPr>
          <w:color w:val="000000"/>
        </w:rPr>
        <w:t xml:space="preserve">, </w:t>
      </w:r>
      <w:r>
        <w:rPr>
          <w:color w:val="EB4165"/>
        </w:rPr>
        <w:t xml:space="preserve">Barcelona </w:t>
      </w:r>
      <w:r>
        <w:rPr>
          <w:color w:val="000000"/>
        </w:rPr>
        <w:t xml:space="preserve">y </w:t>
      </w:r>
      <w:r>
        <w:rPr>
          <w:color w:val="EB4165"/>
        </w:rPr>
        <w:t xml:space="preserve">Gerona </w:t>
      </w:r>
      <w:r>
        <w:rPr>
          <w:color w:val="000000"/>
        </w:rPr>
        <w:t xml:space="preserve">. </w:t>
      </w:r>
      <w:r>
        <w:rPr>
          <w:color w:val="B0D959"/>
        </w:rPr>
        <w:t xml:space="preserve">Nivel </w:t>
      </w:r>
      <w:r>
        <w:rPr>
          <w:color w:val="635092"/>
        </w:rPr>
        <w:t xml:space="preserve">amarillo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000000"/>
        </w:rPr>
        <w:t xml:space="preserve">zonas </w:t>
      </w:r>
      <w:r>
        <w:rPr>
          <w:color w:val="000000"/>
        </w:rPr>
        <w:t xml:space="preserve">del </w:t>
      </w:r>
      <w:r>
        <w:rPr>
          <w:color w:val="EB4165"/>
        </w:rPr>
        <w:t xml:space="preserve">cuadrante </w:t>
      </w:r>
      <w:r>
        <w:rPr>
          <w:color w:val="635092"/>
        </w:rPr>
        <w:t xml:space="preserve">nordeste </w:t>
      </w:r>
      <w:r>
        <w:rPr>
          <w:color w:val="000000"/>
        </w:rPr>
        <w:t xml:space="preserve">.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ser </w:t>
      </w:r>
      <w:r>
        <w:rPr>
          <w:color w:val="000000"/>
        </w:rPr>
        <w:t xml:space="preserve">también </w:t>
      </w:r>
      <w:r>
        <w:rPr>
          <w:color w:val="B0D959"/>
        </w:rPr>
        <w:t xml:space="preserve">puntualmente </w:t>
      </w:r>
      <w:r>
        <w:rPr>
          <w:color w:val="CDE4F4"/>
        </w:rPr>
        <w:t xml:space="preserve">intensas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41140"/>
        </w:rPr>
        <w:t xml:space="preserve">archipiélago </w:t>
      </w:r>
      <w:r>
        <w:rPr>
          <w:color w:val="000000"/>
        </w:rPr>
        <w:t xml:space="preserve">balear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vemos </w:t>
      </w:r>
      <w:r>
        <w:rPr>
          <w:color w:val="000000"/>
        </w:rPr>
        <w:t xml:space="preserve">todo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EB4165"/>
        </w:rPr>
        <w:t xml:space="preserve">detalle </w:t>
      </w:r>
      <w:r>
        <w:rPr>
          <w:color w:val="EB4165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0D959"/>
        </w:rPr>
        <w:t xml:space="preserve">deportes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CCCBF"/>
        </w:rPr>
        <w:t xml:space="preserve">Gobierno </w:t>
      </w:r>
      <w:r>
        <w:rPr>
          <w:color w:val="9CCCBF"/>
        </w:rPr>
        <w:t xml:space="preserve">aprobó </w:t>
      </w:r>
      <w:r>
        <w:rPr>
          <w:color w:val="EB4165"/>
        </w:rPr>
        <w:t xml:space="preserve">ayer </w:t>
      </w:r>
      <w:r>
        <w:rPr>
          <w:color w:val="000000"/>
        </w:rPr>
        <w:t xml:space="preserve">746 </w:t>
      </w:r>
      <w:r>
        <w:rPr>
          <w:color w:val="B0D959"/>
        </w:rPr>
        <w:t xml:space="preserve">millones </w:t>
      </w:r>
      <w:r>
        <w:rPr>
          <w:color w:val="000000"/>
        </w:rPr>
        <w:t xml:space="preserve">en </w:t>
      </w:r>
      <w:r>
        <w:rPr>
          <w:color w:val="EB4165"/>
        </w:rPr>
        <w:t xml:space="preserve">ayudas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41140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que </w:t>
      </w:r>
      <w:r>
        <w:rPr>
          <w:color w:val="B41140"/>
        </w:rPr>
        <w:t xml:space="preserve">arrasó </w:t>
      </w:r>
      <w:r>
        <w:rPr>
          <w:color w:val="635092"/>
        </w:rPr>
        <w:t xml:space="preserve">parte </w:t>
      </w:r>
      <w:r>
        <w:rPr>
          <w:color w:val="000000"/>
        </w:rPr>
        <w:t xml:space="preserve">de </w:t>
      </w:r>
      <w:r>
        <w:rPr>
          <w:color w:val="EB4165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35092"/>
        </w:rPr>
        <w:t xml:space="preserve">Comunidad-Valenciana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DE4F4"/>
        </w:rPr>
        <w:t xml:space="preserve">cantidad </w:t>
      </w:r>
      <w:r>
        <w:rPr>
          <w:color w:val="635092"/>
        </w:rPr>
        <w:t xml:space="preserve">importante </w:t>
      </w:r>
      <w:r>
        <w:rPr>
          <w:color w:val="000000"/>
        </w:rPr>
        <w:t xml:space="preserve">, </w:t>
      </w:r>
      <w:r>
        <w:rPr>
          <w:color w:val="B0D959"/>
        </w:rPr>
        <w:t xml:space="preserve">aunque </w:t>
      </w:r>
      <w:r>
        <w:rPr>
          <w:color w:val="000000"/>
        </w:rPr>
        <w:t xml:space="preserve">aún </w:t>
      </w:r>
      <w:r>
        <w:rPr>
          <w:color w:val="EB4165"/>
        </w:rPr>
        <w:t xml:space="preserve">insuficiente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Generalitat-Valenciana </w:t>
      </w:r>
      <w:r>
        <w:rPr>
          <w:color w:val="EB4165"/>
        </w:rPr>
        <w:t xml:space="preserve">calcula </w:t>
      </w:r>
      <w:r>
        <w:rPr>
          <w:color w:val="000000"/>
        </w:rPr>
        <w:t xml:space="preserve">las </w:t>
      </w:r>
      <w:r>
        <w:rPr>
          <w:color w:val="EB4165"/>
        </w:rPr>
        <w:t xml:space="preserve">pérdidas </w:t>
      </w:r>
      <w:r>
        <w:rPr>
          <w:color w:val="000000"/>
        </w:rPr>
        <w:t xml:space="preserve">en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EB4165"/>
        </w:rPr>
        <w:t xml:space="preserve">1.500 </w:t>
      </w:r>
      <w:r>
        <w:rPr>
          <w:color w:val="B0D959"/>
        </w:rPr>
        <w:t xml:space="preserve">millones </w:t>
      </w:r>
      <w:r>
        <w:rPr>
          <w:color w:val="000000"/>
        </w:rPr>
        <w:t xml:space="preserve">. </w:t>
      </w:r>
      <w:r>
        <w:rPr>
          <w:color w:val="EB4165"/>
        </w:rPr>
        <w:t xml:space="preserve">Siete </w:t>
      </w:r>
      <w:r>
        <w:rPr>
          <w:color w:val="000000"/>
        </w:rPr>
        <w:t xml:space="preserve">días </w:t>
      </w:r>
      <w:r>
        <w:rPr>
          <w:color w:val="EB4165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DE4F4"/>
        </w:rPr>
        <w:t xml:space="preserve">inundaciones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hemos </w:t>
      </w:r>
      <w:r>
        <w:rPr>
          <w:color w:val="B0D959"/>
        </w:rPr>
        <w:t xml:space="preserve">regresado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más </w:t>
      </w:r>
      <w:r>
        <w:rPr>
          <w:color w:val="B41140"/>
        </w:rPr>
        <w:t xml:space="preserve">afectadas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EB4165"/>
        </w:rPr>
        <w:t xml:space="preserve">encuentran </w:t>
      </w:r>
      <w:r>
        <w:rPr>
          <w:color w:val="000000"/>
        </w:rPr>
        <w:t xml:space="preserve">, </w:t>
      </w:r>
      <w:r>
        <w:rPr>
          <w:color w:val="000000"/>
        </w:rPr>
        <w:t xml:space="preserve">Carlos-Villán </w:t>
      </w:r>
      <w:r>
        <w:rPr>
          <w:color w:val="000000"/>
        </w:rPr>
        <w:t xml:space="preserve">. </w:t>
      </w:r>
      <w:r>
        <w:rPr>
          <w:color w:val="EB4165"/>
        </w:rPr>
        <w:t xml:space="preserve">Todavía </w:t>
      </w:r>
      <w:r>
        <w:rPr>
          <w:color w:val="000000"/>
        </w:rPr>
        <w:t xml:space="preserve">hay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B41140"/>
        </w:rPr>
        <w:t xml:space="preserve">hectáreas </w:t>
      </w:r>
      <w:r>
        <w:rPr>
          <w:color w:val="000000"/>
        </w:rPr>
        <w:t xml:space="preserve">de </w:t>
      </w:r>
      <w:r>
        <w:rPr>
          <w:color w:val="635092"/>
        </w:rPr>
        <w:t xml:space="preserve">campos </w:t>
      </w:r>
      <w:r>
        <w:rPr>
          <w:color w:val="EB4165"/>
        </w:rPr>
        <w:t xml:space="preserve">alegados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EB4165"/>
        </w:rPr>
        <w:t xml:space="preserve">decenas </w:t>
      </w:r>
      <w:r>
        <w:rPr>
          <w:color w:val="000000"/>
        </w:rPr>
        <w:t xml:space="preserve">de </w:t>
      </w:r>
      <w:r>
        <w:rPr>
          <w:color w:val="EB4165"/>
        </w:rPr>
        <w:t xml:space="preserve">viviendas </w:t>
      </w:r>
      <w:r>
        <w:rPr>
          <w:color w:val="EB4165"/>
        </w:rPr>
        <w:t xml:space="preserve">precintadas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B0D959"/>
        </w:rPr>
        <w:t xml:space="preserve">gran </w:t>
      </w:r>
      <w:r>
        <w:rPr>
          <w:color w:val="CDE4F4"/>
        </w:rPr>
        <w:t xml:space="preserve">cantidad </w:t>
      </w:r>
      <w:r>
        <w:rPr>
          <w:color w:val="000000"/>
        </w:rPr>
        <w:t xml:space="preserve">de </w:t>
      </w:r>
      <w:r>
        <w:rPr>
          <w:color w:val="CDE4F4"/>
        </w:rPr>
        <w:t xml:space="preserve">barro </w:t>
      </w:r>
      <w:r>
        <w:rPr>
          <w:color w:val="000000"/>
        </w:rPr>
        <w:t xml:space="preserve">que </w:t>
      </w:r>
      <w:r>
        <w:rPr>
          <w:color w:val="B41140"/>
        </w:rPr>
        <w:t xml:space="preserve">permanece </w:t>
      </w:r>
      <w:r>
        <w:rPr>
          <w:color w:val="000000"/>
        </w:rPr>
        <w:t xml:space="preserve">en </w:t>
      </w:r>
      <w:r>
        <w:rPr>
          <w:color w:val="000000"/>
        </w:rPr>
        <w:t xml:space="preserve">estas </w:t>
      </w:r>
      <w:r>
        <w:rPr>
          <w:color w:val="EB4165"/>
        </w:rPr>
        <w:t xml:space="preserve">calles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hasta </w:t>
      </w:r>
      <w:r>
        <w:rPr>
          <w:color w:val="EB4165"/>
        </w:rPr>
        <w:t xml:space="preserve">ayer </w:t>
      </w:r>
      <w:r>
        <w:rPr>
          <w:color w:val="000000"/>
        </w:rPr>
        <w:t xml:space="preserve">algunos </w:t>
      </w:r>
      <w:r>
        <w:rPr>
          <w:color w:val="EB4165"/>
        </w:rPr>
        <w:t xml:space="preserve">vecinos </w:t>
      </w:r>
      <w:r>
        <w:rPr>
          <w:color w:val="000000"/>
        </w:rPr>
        <w:t xml:space="preserve">no </w:t>
      </w:r>
      <w:r>
        <w:rPr>
          <w:color w:val="000000"/>
        </w:rPr>
        <w:t xml:space="preserve">podían </w:t>
      </w:r>
      <w:r>
        <w:rPr>
          <w:color w:val="EB4165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EB4165"/>
        </w:rPr>
        <w:t xml:space="preserve">Muebles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calle </w:t>
      </w:r>
      <w:r>
        <w:rPr>
          <w:color w:val="000000"/>
        </w:rPr>
        <w:t xml:space="preserve">, </w:t>
      </w:r>
      <w:r>
        <w:rPr>
          <w:color w:val="000000"/>
        </w:rPr>
        <w:t xml:space="preserve">todo </w:t>
      </w:r>
      <w:r>
        <w:rPr>
          <w:color w:val="EB4165"/>
        </w:rPr>
        <w:t xml:space="preserve">perdido </w:t>
      </w:r>
      <w:r>
        <w:rPr>
          <w:color w:val="000000"/>
        </w:rPr>
        <w:t xml:space="preserve">... </w:t>
      </w:r>
      <w:r>
        <w:rPr>
          <w:color w:val="EB4165"/>
        </w:rPr>
        <w:t xml:space="preserve">Limpian </w:t>
      </w:r>
      <w:r>
        <w:rPr>
          <w:color w:val="000000"/>
        </w:rPr>
        <w:t xml:space="preserve">sin </w:t>
      </w:r>
      <w:r>
        <w:rPr>
          <w:color w:val="000000"/>
        </w:rPr>
        <w:t xml:space="preserve">parar </w:t>
      </w:r>
      <w:r>
        <w:rPr>
          <w:color w:val="B0D959"/>
        </w:rPr>
        <w:t xml:space="preserve">gracias </w:t>
      </w:r>
      <w:r>
        <w:rPr>
          <w:color w:val="000000"/>
        </w:rPr>
        <w:t xml:space="preserve">a </w:t>
      </w:r>
      <w:r>
        <w:rPr>
          <w:color w:val="EB4165"/>
        </w:rPr>
        <w:t xml:space="preserve">cientos </w:t>
      </w:r>
      <w:r>
        <w:rPr>
          <w:color w:val="000000"/>
        </w:rPr>
        <w:t xml:space="preserve">de </w:t>
      </w:r>
      <w:r>
        <w:rPr>
          <w:color w:val="EB4165"/>
        </w:rPr>
        <w:t xml:space="preserve">voluntarios </w:t>
      </w:r>
      <w:r>
        <w:rPr>
          <w:color w:val="000000"/>
        </w:rPr>
        <w:t xml:space="preserve">que </w:t>
      </w:r>
      <w:r>
        <w:rPr>
          <w:color w:val="EB4165"/>
        </w:rPr>
        <w:t xml:space="preserve">llegan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B41140"/>
        </w:rPr>
        <w:t xml:space="preserve">comarca </w:t>
      </w:r>
      <w:r>
        <w:rPr>
          <w:color w:val="B0D959"/>
        </w:rPr>
        <w:t xml:space="preserve">aprovechando </w:t>
      </w:r>
      <w:r>
        <w:rPr>
          <w:color w:val="000000"/>
        </w:rPr>
        <w:t xml:space="preserve">el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B0D959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Debe </w:t>
      </w:r>
      <w:r>
        <w:rPr>
          <w:color w:val="B41140"/>
        </w:rPr>
        <w:t xml:space="preserve">restaurarse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el </w:t>
      </w:r>
      <w:r>
        <w:rPr>
          <w:color w:val="B0D959"/>
        </w:rPr>
        <w:t xml:space="preserve">sistema </w:t>
      </w:r>
      <w:r>
        <w:rPr>
          <w:color w:val="EB4165"/>
        </w:rPr>
        <w:t xml:space="preserve">eléctrico </w:t>
      </w:r>
      <w:r>
        <w:rPr>
          <w:color w:val="000000"/>
        </w:rPr>
        <w:t xml:space="preserve">y </w:t>
      </w:r>
      <w:r>
        <w:rPr>
          <w:color w:val="EB4165"/>
        </w:rPr>
        <w:t xml:space="preserve">trasportar </w:t>
      </w:r>
      <w:r>
        <w:rPr>
          <w:color w:val="EB4165"/>
        </w:rPr>
        <w:t xml:space="preserve">muebles </w:t>
      </w:r>
      <w:r>
        <w:rPr>
          <w:color w:val="000000"/>
        </w:rPr>
        <w:t xml:space="preserve">y </w:t>
      </w:r>
      <w:r>
        <w:rPr>
          <w:color w:val="EB4165"/>
        </w:rPr>
        <w:t xml:space="preserve">electrodomésticos </w:t>
      </w:r>
      <w:r>
        <w:rPr>
          <w:color w:val="000000"/>
        </w:rPr>
        <w:t xml:space="preserve">que </w:t>
      </w:r>
      <w:r>
        <w:rPr>
          <w:color w:val="B0D959"/>
        </w:rPr>
        <w:t xml:space="preserve">muchas </w:t>
      </w:r>
      <w:r>
        <w:rPr>
          <w:color w:val="B0D959"/>
        </w:rPr>
        <w:t xml:space="preserve">personas </w:t>
      </w:r>
      <w:r>
        <w:rPr>
          <w:color w:val="000000"/>
        </w:rPr>
        <w:t xml:space="preserve">están </w:t>
      </w:r>
      <w:r>
        <w:rPr>
          <w:color w:val="000000"/>
        </w:rPr>
        <w:t xml:space="preserve">donando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000000"/>
        </w:rPr>
        <w:t xml:space="preserve">puedan </w:t>
      </w:r>
      <w:r>
        <w:rPr>
          <w:color w:val="B0D959"/>
        </w:rPr>
        <w:t xml:space="preserve">recuperar </w:t>
      </w:r>
      <w:r>
        <w:rPr>
          <w:color w:val="000000"/>
        </w:rPr>
        <w:t xml:space="preserve">sus </w:t>
      </w:r>
      <w:r>
        <w:rPr>
          <w:color w:val="000000"/>
        </w:rPr>
        <w:t xml:space="preserve">vidas </w:t>
      </w:r>
      <w:r>
        <w:rPr>
          <w:color w:val="000000"/>
        </w:rPr>
        <w:t xml:space="preserve">. </w:t>
      </w:r>
      <w:r>
        <w:rPr>
          <w:color w:val="EB4165"/>
        </w:rPr>
        <w:t xml:space="preserve">Socorro </w:t>
      </w:r>
      <w:r>
        <w:rPr>
          <w:color w:val="000000"/>
        </w:rPr>
        <w:t xml:space="preserve">no </w:t>
      </w:r>
      <w:r>
        <w:rPr>
          <w:color w:val="EB4165"/>
        </w:rPr>
        <w:t xml:space="preserve">entro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hasta </w:t>
      </w:r>
      <w:r>
        <w:rPr>
          <w:color w:val="EB4165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B0D959"/>
        </w:rPr>
        <w:t xml:space="preserve">superó </w:t>
      </w:r>
      <w:r>
        <w:rPr>
          <w:color w:val="000000"/>
        </w:rPr>
        <w:t xml:space="preserve">el </w:t>
      </w:r>
      <w:r>
        <w:rPr>
          <w:color w:val="EB4165"/>
        </w:rPr>
        <w:t xml:space="preserve">metro </w:t>
      </w:r>
      <w:r>
        <w:rPr>
          <w:color w:val="000000"/>
        </w:rPr>
        <w:t xml:space="preserve">de </w:t>
      </w:r>
      <w:r>
        <w:rPr>
          <w:color w:val="CDE4F4"/>
        </w:rPr>
        <w:t xml:space="preserve">altura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regimiento </w:t>
      </w:r>
      <w:r>
        <w:rPr>
          <w:color w:val="000000"/>
        </w:rPr>
        <w:t xml:space="preserve">de </w:t>
      </w:r>
      <w:r>
        <w:rPr>
          <w:color w:val="EB4165"/>
        </w:rPr>
        <w:t xml:space="preserve">voluntarias </w:t>
      </w:r>
      <w:r>
        <w:rPr>
          <w:color w:val="EB4165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venido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EB4165"/>
        </w:rPr>
        <w:t xml:space="preserve">autobús </w:t>
      </w:r>
      <w:r>
        <w:rPr>
          <w:color w:val="000000"/>
        </w:rPr>
        <w:t xml:space="preserve">. </w:t>
      </w:r>
      <w:r>
        <w:rPr>
          <w:color w:val="000000"/>
        </w:rPr>
        <w:t xml:space="preserve">Somos </w:t>
      </w:r>
      <w:r>
        <w:rPr>
          <w:color w:val="000000"/>
        </w:rPr>
        <w:t xml:space="preserve">unas </w:t>
      </w:r>
      <w:r>
        <w:rPr>
          <w:color w:val="000000"/>
        </w:rPr>
        <w:t xml:space="preserve">70 </w:t>
      </w:r>
      <w:r>
        <w:rPr>
          <w:color w:val="B0D959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EB4165"/>
        </w:rPr>
        <w:t xml:space="preserve">calles </w:t>
      </w:r>
      <w:r>
        <w:rPr>
          <w:color w:val="000000"/>
        </w:rPr>
        <w:t xml:space="preserve">están </w:t>
      </w:r>
      <w:r>
        <w:rPr>
          <w:color w:val="EB4165"/>
        </w:rPr>
        <w:t xml:space="preserve">completamente </w:t>
      </w:r>
      <w:r>
        <w:rPr>
          <w:color w:val="B0D959"/>
        </w:rPr>
        <w:t xml:space="preserve">llenas </w:t>
      </w:r>
      <w:r>
        <w:rPr>
          <w:color w:val="000000"/>
        </w:rPr>
        <w:t xml:space="preserve">de </w:t>
      </w:r>
      <w:r>
        <w:rPr>
          <w:color w:val="CDE4F4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EB4165"/>
        </w:rPr>
        <w:t xml:space="preserve">limpiando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EB4165"/>
        </w:rPr>
        <w:t xml:space="preserve">ensucia </w:t>
      </w:r>
      <w:r>
        <w:rPr>
          <w:color w:val="000000"/>
        </w:rPr>
        <w:t xml:space="preserve">de </w:t>
      </w:r>
      <w:r>
        <w:rPr>
          <w:color w:val="EB4165"/>
        </w:rPr>
        <w:t xml:space="preserve">inmediato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EB4165"/>
        </w:rPr>
        <w:t xml:space="preserve">llegan </w:t>
      </w:r>
      <w:r>
        <w:rPr>
          <w:color w:val="B0D959"/>
        </w:rPr>
        <w:t xml:space="preserve">fontaneros </w:t>
      </w:r>
      <w:r>
        <w:rPr>
          <w:color w:val="000000"/>
        </w:rPr>
        <w:t xml:space="preserve">y </w:t>
      </w:r>
      <w:r>
        <w:rPr>
          <w:color w:val="EB4165"/>
        </w:rPr>
        <w:t xml:space="preserve">electricistas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EB4165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casa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B0D959"/>
        </w:rPr>
        <w:t xml:space="preserve">gente </w:t>
      </w:r>
      <w:r>
        <w:rPr>
          <w:color w:val="000000"/>
        </w:rPr>
        <w:t xml:space="preserve">como </w:t>
      </w:r>
      <w:r>
        <w:rPr>
          <w:color w:val="B41140"/>
        </w:rPr>
        <w:t xml:space="preserve">Tomás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cogido </w:t>
      </w:r>
      <w:r>
        <w:rPr>
          <w:color w:val="B41140"/>
        </w:rPr>
        <w:t xml:space="preserve">vacaciones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EB4165"/>
        </w:rPr>
        <w:t xml:space="preserve">muebles </w:t>
      </w:r>
      <w:r>
        <w:rPr>
          <w:color w:val="000000"/>
        </w:rPr>
        <w:t xml:space="preserve">nos </w:t>
      </w:r>
      <w:r>
        <w:rPr>
          <w:color w:val="000000"/>
        </w:rPr>
        <w:t xml:space="preserve">los </w:t>
      </w:r>
      <w:r>
        <w:rPr>
          <w:color w:val="000000"/>
        </w:rPr>
        <w:t xml:space="preserve">da </w:t>
      </w:r>
      <w:r>
        <w:rPr>
          <w:color w:val="B0D959"/>
        </w:rPr>
        <w:t xml:space="preserve">gente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0D959"/>
        </w:rPr>
        <w:t xml:space="preserve">gratitud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D959"/>
        </w:rPr>
        <w:t xml:space="preserve">gente </w:t>
      </w:r>
      <w:r>
        <w:rPr>
          <w:color w:val="000000"/>
        </w:rPr>
        <w:t xml:space="preserve">es </w:t>
      </w:r>
      <w:r>
        <w:rPr>
          <w:color w:val="EB4165"/>
        </w:rPr>
        <w:t xml:space="preserve">increíble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EB4165"/>
        </w:rPr>
        <w:t xml:space="preserve">llega </w:t>
      </w:r>
      <w:r>
        <w:rPr>
          <w:color w:val="000000"/>
        </w:rPr>
        <w:t xml:space="preserve">la </w:t>
      </w:r>
      <w:r>
        <w:rPr>
          <w:color w:val="000000"/>
        </w:rPr>
        <w:t xml:space="preserve">pala </w:t>
      </w:r>
      <w:r>
        <w:rPr>
          <w:color w:val="000000"/>
        </w:rPr>
        <w:t xml:space="preserve">para </w:t>
      </w:r>
      <w:r>
        <w:rPr>
          <w:color w:val="EB4165"/>
        </w:rPr>
        <w:t xml:space="preserve">llevarse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B0D959"/>
        </w:rPr>
        <w:t xml:space="preserve">recuerdos </w:t>
      </w:r>
      <w:r>
        <w:rPr>
          <w:color w:val="000000"/>
        </w:rPr>
        <w:t xml:space="preserve">. </w:t>
      </w:r>
      <w:r>
        <w:rPr>
          <w:color w:val="000000"/>
        </w:rPr>
        <w:t xml:space="preserve">Vidas </w:t>
      </w:r>
      <w:r>
        <w:rPr>
          <w:color w:val="EB4165"/>
        </w:rPr>
        <w:t xml:space="preserve">enteras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B0D959"/>
        </w:rPr>
        <w:t xml:space="preserve">apilando </w:t>
      </w:r>
      <w:r>
        <w:rPr>
          <w:color w:val="000000"/>
        </w:rPr>
        <w:t xml:space="preserve">. </w:t>
      </w:r>
      <w:r>
        <w:rPr>
          <w:color w:val="EB4165"/>
        </w:rPr>
        <w:t xml:space="preserve">Impresiona </w:t>
      </w:r>
      <w:r>
        <w:rPr>
          <w:color w:val="000000"/>
        </w:rPr>
        <w:t xml:space="preserve">ver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B0D959"/>
        </w:rPr>
        <w:t xml:space="preserve">recuerdos </w:t>
      </w:r>
      <w:r>
        <w:rPr>
          <w:color w:val="EB4165"/>
        </w:rPr>
        <w:t xml:space="preserve">perdidos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B41140"/>
        </w:rPr>
        <w:t xml:space="preserve">tardarán </w:t>
      </w:r>
      <w:r>
        <w:rPr>
          <w:color w:val="000000"/>
        </w:rPr>
        <w:t xml:space="preserve">en </w:t>
      </w:r>
      <w:r>
        <w:rPr>
          <w:color w:val="EB4165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porque </w:t>
      </w:r>
      <w:r>
        <w:rPr>
          <w:color w:val="EB4165"/>
        </w:rPr>
        <w:t xml:space="preserve">todavía </w:t>
      </w:r>
      <w:r>
        <w:rPr>
          <w:color w:val="EB4165"/>
        </w:rPr>
        <w:t xml:space="preserve">queda </w:t>
      </w:r>
      <w:r>
        <w:rPr>
          <w:color w:val="CDE4F4"/>
        </w:rPr>
        <w:t xml:space="preserve">barro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B0D959"/>
        </w:rPr>
        <w:t xml:space="preserve">semana </w:t>
      </w:r>
      <w:r>
        <w:rPr>
          <w:color w:val="EB4165"/>
        </w:rPr>
        <w:t xml:space="preserve">después </w:t>
      </w:r>
      <w:r>
        <w:rPr>
          <w:color w:val="000000"/>
        </w:rPr>
        <w:t xml:space="preserve">. </w:t>
      </w:r>
      <w:r>
        <w:rPr>
          <w:color w:val="B0D959"/>
        </w:rPr>
        <w:t xml:space="preserve">Mucha </w:t>
      </w:r>
      <w:r>
        <w:rPr>
          <w:color w:val="B0D959"/>
        </w:rPr>
        <w:t xml:space="preserve">energía </w:t>
      </w:r>
      <w:r>
        <w:rPr>
          <w:color w:val="000000"/>
        </w:rPr>
        <w:t xml:space="preserve">y </w:t>
      </w:r>
      <w:r>
        <w:rPr>
          <w:color w:val="EB4165"/>
        </w:rPr>
        <w:t xml:space="preserve">solidaridad </w:t>
      </w:r>
      <w:r>
        <w:rPr>
          <w:color w:val="000000"/>
        </w:rPr>
        <w:t xml:space="preserve">para </w:t>
      </w:r>
      <w:r>
        <w:rPr>
          <w:color w:val="B0D959"/>
        </w:rPr>
        <w:t xml:space="preserve">empezar </w:t>
      </w:r>
      <w:r>
        <w:rPr>
          <w:color w:val="000000"/>
        </w:rPr>
        <w:t xml:space="preserve">de </w:t>
      </w:r>
      <w:r>
        <w:rPr>
          <w:color w:val="EB4165"/>
        </w:rPr>
        <w:t xml:space="preserve">nuevo </w:t>
      </w:r>
      <w:r>
        <w:rPr>
          <w:color w:val="000000"/>
        </w:rPr>
        <w:t xml:space="preserve">.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B0D959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DE4F4"/>
        </w:rPr>
        <w:t xml:space="preserve">inmensa </w:t>
      </w:r>
      <w:r>
        <w:rPr>
          <w:color w:val="EB4165"/>
        </w:rPr>
        <w:t xml:space="preserve">mayoría </w:t>
      </w:r>
      <w:r>
        <w:rPr>
          <w:color w:val="EB4165"/>
        </w:rPr>
        <w:t xml:space="preserve">jóvenes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EB4165"/>
        </w:rPr>
        <w:t xml:space="preserve">concentrado </w:t>
      </w:r>
      <w:r>
        <w:rPr>
          <w:color w:val="000000"/>
        </w:rPr>
        <w:t xml:space="preserve">en </w:t>
      </w:r>
      <w:r>
        <w:rPr>
          <w:color w:val="B0D959"/>
        </w:rPr>
        <w:t xml:space="preserve">Nueva-York </w:t>
      </w:r>
      <w:r>
        <w:rPr>
          <w:color w:val="000000"/>
        </w:rPr>
        <w:t xml:space="preserve">para </w:t>
      </w:r>
      <w:r>
        <w:rPr>
          <w:color w:val="EB4165"/>
        </w:rPr>
        <w:t xml:space="preserve">reclamar </w:t>
      </w:r>
      <w:r>
        <w:rPr>
          <w:color w:val="000000"/>
        </w:rPr>
        <w:t xml:space="preserve">una </w:t>
      </w:r>
      <w:r>
        <w:rPr>
          <w:color w:val="EB4165"/>
        </w:rPr>
        <w:t xml:space="preserve">acción </w:t>
      </w:r>
      <w:r>
        <w:rPr>
          <w:color w:val="000000"/>
        </w:rPr>
        <w:t xml:space="preserve">más </w:t>
      </w:r>
      <w:r>
        <w:rPr>
          <w:color w:val="EB4165"/>
        </w:rPr>
        <w:t xml:space="preserve">contundente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B0D959"/>
        </w:rPr>
        <w:t xml:space="preserve">cambio </w:t>
      </w:r>
      <w:r>
        <w:rPr>
          <w:color w:val="B0D959"/>
        </w:rPr>
        <w:t xml:space="preserve">climático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B0D959"/>
        </w:rPr>
        <w:t xml:space="preserve">abanderada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0D959"/>
        </w:rPr>
        <w:t xml:space="preserve">lucha </w:t>
      </w:r>
      <w:r>
        <w:rPr>
          <w:color w:val="000000"/>
        </w:rPr>
        <w:t xml:space="preserve">por </w:t>
      </w:r>
      <w:r>
        <w:rPr>
          <w:color w:val="EB4165"/>
        </w:rPr>
        <w:t xml:space="preserve">defender </w:t>
      </w:r>
      <w:r>
        <w:rPr>
          <w:color w:val="000000"/>
        </w:rPr>
        <w:t xml:space="preserve">el </w:t>
      </w:r>
      <w:r>
        <w:rPr>
          <w:color w:val="B0D959"/>
        </w:rPr>
        <w:t xml:space="preserve">planeta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EB4165"/>
        </w:rPr>
        <w:t xml:space="preserve">adolescente </w:t>
      </w:r>
      <w:r>
        <w:rPr>
          <w:color w:val="EB4165"/>
        </w:rPr>
        <w:t xml:space="preserve">sueca </w:t>
      </w:r>
      <w:r>
        <w:rPr>
          <w:color w:val="000000"/>
        </w:rPr>
        <w:t xml:space="preserve">Greta-Thumberg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B0D959"/>
        </w:rPr>
        <w:t xml:space="preserve">animó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EB4165"/>
        </w:rPr>
        <w:t xml:space="preserve">calles </w:t>
      </w:r>
      <w:r>
        <w:rPr>
          <w:color w:val="000000"/>
        </w:rPr>
        <w:t xml:space="preserve">a </w:t>
      </w:r>
      <w:r>
        <w:rPr>
          <w:color w:val="B0D959"/>
        </w:rPr>
        <w:t xml:space="preserve">manifestarse </w:t>
      </w:r>
      <w:r>
        <w:rPr>
          <w:color w:val="EB4165"/>
        </w:rPr>
        <w:t xml:space="preserve">tantas </w:t>
      </w:r>
      <w:r>
        <w:rPr>
          <w:color w:val="000000"/>
        </w:rPr>
        <w:t xml:space="preserve">veces </w:t>
      </w:r>
      <w:r>
        <w:rPr>
          <w:color w:val="000000"/>
        </w:rPr>
        <w:t xml:space="preserve">como </w:t>
      </w:r>
      <w:r>
        <w:rPr>
          <w:color w:val="000000"/>
        </w:rPr>
        <w:t xml:space="preserve">sea </w:t>
      </w:r>
      <w:r>
        <w:rPr>
          <w:color w:val="CDE4F4"/>
        </w:rPr>
        <w:t xml:space="preserve">necesario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16 </w:t>
      </w:r>
      <w:r>
        <w:rPr>
          <w:color w:val="EB4165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será </w:t>
      </w:r>
      <w:r>
        <w:rPr>
          <w:color w:val="000000"/>
        </w:rPr>
        <w:t xml:space="preserve">la </w:t>
      </w:r>
      <w:r>
        <w:rPr>
          <w:color w:val="B0D959"/>
        </w:rPr>
        <w:t xml:space="preserve">primera </w:t>
      </w:r>
      <w:r>
        <w:rPr>
          <w:color w:val="4FE5D6"/>
        </w:rPr>
        <w:t xml:space="preserve">oradora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0D959"/>
        </w:rPr>
        <w:t xml:space="preserve">Cumbre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Jóvenes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B0D959"/>
        </w:rPr>
        <w:t xml:space="preserve">Clima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EB4165"/>
        </w:rPr>
        <w:t xml:space="preserve">momentos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B0D959"/>
        </w:rPr>
        <w:t xml:space="preserve">inaugura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sede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ONU </w:t>
      </w:r>
      <w:r>
        <w:rPr>
          <w:color w:val="000000"/>
        </w:rPr>
        <w:t xml:space="preserve">; </w:t>
      </w:r>
      <w:r>
        <w:rPr>
          <w:color w:val="000000"/>
        </w:rPr>
        <w:t xml:space="preserve">una </w:t>
      </w:r>
      <w:r>
        <w:rPr>
          <w:color w:val="000000"/>
        </w:rPr>
        <w:t xml:space="preserve">cita </w:t>
      </w:r>
      <w:r>
        <w:rPr>
          <w:color w:val="000000"/>
        </w:rPr>
        <w:t xml:space="preserve">que </w:t>
      </w:r>
      <w:r>
        <w:rPr>
          <w:color w:val="EB4165"/>
        </w:rPr>
        <w:t xml:space="preserve">busca </w:t>
      </w:r>
      <w:r>
        <w:rPr>
          <w:color w:val="EB4165"/>
        </w:rPr>
        <w:t xml:space="preserve">soluciones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B0D959"/>
        </w:rPr>
        <w:t xml:space="preserve">cambio </w:t>
      </w:r>
      <w:r>
        <w:rPr>
          <w:color w:val="B0D959"/>
        </w:rPr>
        <w:t xml:space="preserve">climático </w:t>
      </w:r>
      <w:r>
        <w:rPr>
          <w:color w:val="4FE5D6"/>
        </w:rPr>
        <w:t xml:space="preserve">aportadas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EB4165"/>
        </w:rPr>
        <w:t xml:space="preserve">nuevas </w:t>
      </w:r>
      <w:r>
        <w:rPr>
          <w:color w:val="B0D959"/>
        </w:rPr>
        <w:t xml:space="preserve">generaciones </w:t>
      </w:r>
      <w:r>
        <w:rPr>
          <w:color w:val="000000"/>
        </w:rPr>
        <w:t xml:space="preserve">. </w:t>
      </w:r>
      <w:r>
        <w:rPr>
          <w:color w:val="EB4165"/>
        </w:rPr>
        <w:t xml:space="preserve">Jóvenes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B0D959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niegan </w:t>
      </w:r>
      <w:r>
        <w:rPr>
          <w:color w:val="000000"/>
        </w:rPr>
        <w:t xml:space="preserve">a </w:t>
      </w:r>
      <w:r>
        <w:rPr>
          <w:color w:val="EB4165"/>
        </w:rPr>
        <w:t xml:space="preserve">recibir </w:t>
      </w:r>
      <w:r>
        <w:rPr>
          <w:color w:val="000000"/>
        </w:rPr>
        <w:t xml:space="preserve">como </w:t>
      </w:r>
      <w:r>
        <w:rPr>
          <w:color w:val="000000"/>
        </w:rPr>
        <w:t xml:space="preserve">legado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EB4165"/>
        </w:rPr>
        <w:t xml:space="preserve">mayores </w:t>
      </w:r>
      <w:r>
        <w:rPr>
          <w:color w:val="000000"/>
        </w:rPr>
        <w:t xml:space="preserve">un </w:t>
      </w:r>
      <w:r>
        <w:rPr>
          <w:color w:val="B0D959"/>
        </w:rPr>
        <w:t xml:space="preserve">planeta </w:t>
      </w:r>
      <w:r>
        <w:rPr>
          <w:color w:val="B41140"/>
        </w:rPr>
        <w:t xml:space="preserve">devastado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 </w:t>
      </w:r>
      <w:r>
        <w:rPr>
          <w:color w:val="EB4165"/>
        </w:rPr>
        <w:t xml:space="preserve">grito </w:t>
      </w:r>
      <w:r>
        <w:rPr>
          <w:color w:val="EB4165"/>
        </w:rPr>
        <w:t xml:space="preserve">indignado </w:t>
      </w:r>
      <w:r>
        <w:rPr>
          <w:color w:val="000000"/>
        </w:rPr>
        <w:t xml:space="preserve">y </w:t>
      </w:r>
      <w:r>
        <w:rPr>
          <w:color w:val="EB4165"/>
        </w:rPr>
        <w:t xml:space="preserve">casi </w:t>
      </w:r>
      <w:r>
        <w:rPr>
          <w:color w:val="EB4165"/>
        </w:rPr>
        <w:t xml:space="preserve">desesperado </w:t>
      </w:r>
      <w:r>
        <w:rPr>
          <w:color w:val="000000"/>
        </w:rPr>
        <w:t xml:space="preserve">: </w:t>
      </w:r>
      <w:r>
        <w:rPr>
          <w:color w:val="EB4165"/>
        </w:rPr>
        <w:t xml:space="preserve">salvad </w:t>
      </w:r>
      <w:r>
        <w:rPr>
          <w:color w:val="000000"/>
        </w:rPr>
        <w:t xml:space="preserve">el </w:t>
      </w:r>
      <w:r>
        <w:rPr>
          <w:color w:val="B0D959"/>
        </w:rPr>
        <w:t xml:space="preserve">planeta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000000"/>
        </w:rPr>
        <w:t xml:space="preserve">nuestro </w:t>
      </w:r>
      <w:r>
        <w:rPr>
          <w:color w:val="B0D959"/>
        </w:rPr>
        <w:t xml:space="preserve">futuro </w:t>
      </w:r>
      <w:r>
        <w:rPr>
          <w:color w:val="000000"/>
        </w:rPr>
        <w:t xml:space="preserve">. </w:t>
      </w:r>
      <w:r>
        <w:rPr>
          <w:color w:val="B0D959"/>
        </w:rPr>
        <w:t xml:space="preserve">Millones </w:t>
      </w:r>
      <w:r>
        <w:rPr>
          <w:color w:val="000000"/>
        </w:rPr>
        <w:t xml:space="preserve">de </w:t>
      </w:r>
      <w:r>
        <w:rPr>
          <w:color w:val="B0D959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160 </w:t>
      </w:r>
      <w:r>
        <w:rPr>
          <w:color w:val="B0D959"/>
        </w:rPr>
        <w:t xml:space="preserve">países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EB4165"/>
        </w:rPr>
        <w:t xml:space="preserve">mayoría </w:t>
      </w:r>
      <w:r>
        <w:rPr>
          <w:color w:val="EB4165"/>
        </w:rPr>
        <w:t xml:space="preserve">menores </w:t>
      </w:r>
      <w:r>
        <w:rPr>
          <w:color w:val="000000"/>
        </w:rPr>
        <w:t xml:space="preserve">de </w:t>
      </w:r>
      <w:r>
        <w:rPr>
          <w:color w:val="000000"/>
        </w:rPr>
        <w:t xml:space="preserve">30 </w:t>
      </w:r>
      <w:r>
        <w:rPr>
          <w:color w:val="EB4165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EB4165"/>
        </w:rPr>
        <w:t xml:space="preserve">reclamado </w:t>
      </w:r>
      <w:r>
        <w:rPr>
          <w:color w:val="000000"/>
        </w:rPr>
        <w:t xml:space="preserve">al </w:t>
      </w:r>
      <w:r>
        <w:rPr>
          <w:color w:val="635092"/>
        </w:rPr>
        <w:t xml:space="preserve">unísono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EB4165"/>
        </w:rPr>
        <w:t xml:space="preserve">buenas </w:t>
      </w:r>
      <w:r>
        <w:rPr>
          <w:color w:val="B41140"/>
        </w:rPr>
        <w:t xml:space="preserve">intenciones </w:t>
      </w:r>
      <w:r>
        <w:rPr>
          <w:color w:val="000000"/>
        </w:rPr>
        <w:t xml:space="preserve">para </w:t>
      </w:r>
      <w:r>
        <w:rPr>
          <w:color w:val="B0D959"/>
        </w:rPr>
        <w:t xml:space="preserve">combatir </w:t>
      </w:r>
      <w:r>
        <w:rPr>
          <w:color w:val="000000"/>
        </w:rPr>
        <w:t xml:space="preserve">el </w:t>
      </w:r>
      <w:r>
        <w:rPr>
          <w:color w:val="B0D959"/>
        </w:rPr>
        <w:t xml:space="preserve">cambio </w:t>
      </w:r>
      <w:r>
        <w:rPr>
          <w:color w:val="B0D959"/>
        </w:rPr>
        <w:t xml:space="preserve">climático </w:t>
      </w:r>
      <w:r>
        <w:rPr>
          <w:color w:val="000000"/>
        </w:rPr>
        <w:t xml:space="preserve">se </w:t>
      </w:r>
      <w:r>
        <w:rPr>
          <w:color w:val="B0D959"/>
        </w:rPr>
        <w:t xml:space="preserve">conviertan </w:t>
      </w:r>
      <w:r>
        <w:rPr>
          <w:color w:val="000000"/>
        </w:rPr>
        <w:t xml:space="preserve">en </w:t>
      </w:r>
      <w:r>
        <w:rPr>
          <w:color w:val="B0D959"/>
        </w:rPr>
        <w:t xml:space="preserve">realidad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por </w:t>
      </w:r>
      <w:r>
        <w:rPr>
          <w:color w:val="000000"/>
        </w:rPr>
        <w:t xml:space="preserve">todas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DE4F4"/>
        </w:rPr>
        <w:t xml:space="preserve">ríos </w:t>
      </w:r>
      <w:r>
        <w:rPr>
          <w:color w:val="000000"/>
        </w:rPr>
        <w:t xml:space="preserve">están </w:t>
      </w:r>
      <w:r>
        <w:rPr>
          <w:color w:val="EB4165"/>
        </w:rPr>
        <w:t xml:space="preserve">contaminados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animales </w:t>
      </w:r>
      <w:r>
        <w:rPr>
          <w:color w:val="000000"/>
        </w:rPr>
        <w:t xml:space="preserve">están </w:t>
      </w:r>
      <w:r>
        <w:rPr>
          <w:color w:val="000000"/>
        </w:rPr>
        <w:t xml:space="preserve">muriendo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EB4165"/>
        </w:rPr>
        <w:t xml:space="preserve">plantas </w:t>
      </w:r>
      <w:r>
        <w:rPr>
          <w:color w:val="000000"/>
        </w:rPr>
        <w:t xml:space="preserve">están </w:t>
      </w:r>
      <w:r>
        <w:rPr>
          <w:color w:val="000000"/>
        </w:rPr>
        <w:t xml:space="preserve">muriendo </w:t>
      </w:r>
      <w:r>
        <w:rPr>
          <w:color w:val="000000"/>
        </w:rPr>
        <w:t xml:space="preserve">. </w:t>
      </w:r>
      <w:r>
        <w:rPr>
          <w:color w:val="B0D959"/>
        </w:rPr>
        <w:t xml:space="preserve">Compartimos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B0D959"/>
        </w:rPr>
        <w:t xml:space="preserve">planeta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estamos </w:t>
      </w:r>
      <w:r>
        <w:rPr>
          <w:color w:val="000000"/>
        </w:rPr>
        <w:t xml:space="preserve">matando </w:t>
      </w:r>
      <w:r>
        <w:rPr>
          <w:color w:val="000000"/>
        </w:rPr>
        <w:t xml:space="preserve">. </w:t>
      </w:r>
      <w:r>
        <w:rPr>
          <w:color w:val="EB4165"/>
        </w:rPr>
        <w:t xml:space="preserve">Jóvenes </w:t>
      </w:r>
      <w:r>
        <w:rPr>
          <w:color w:val="000000"/>
        </w:rPr>
        <w:t xml:space="preserve">, </w:t>
      </w:r>
      <w:r>
        <w:rPr>
          <w:color w:val="EB4165"/>
        </w:rPr>
        <w:t xml:space="preserve">adolescentes </w:t>
      </w:r>
      <w:r>
        <w:rPr>
          <w:color w:val="000000"/>
        </w:rPr>
        <w:t xml:space="preserve">e </w:t>
      </w:r>
      <w:r>
        <w:rPr>
          <w:color w:val="EB4165"/>
        </w:rPr>
        <w:t xml:space="preserve">incluso </w:t>
      </w:r>
      <w:r>
        <w:rPr>
          <w:color w:val="000000"/>
        </w:rPr>
        <w:t xml:space="preserve">niños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0D959"/>
        </w:rPr>
        <w:t xml:space="preserve">movilizado </w:t>
      </w:r>
      <w:r>
        <w:rPr>
          <w:color w:val="000000"/>
        </w:rPr>
        <w:t xml:space="preserve">como </w:t>
      </w:r>
      <w:r>
        <w:rPr>
          <w:color w:val="EB4165"/>
        </w:rPr>
        <w:t xml:space="preserve">nunca </w:t>
      </w:r>
      <w:r>
        <w:rPr>
          <w:color w:val="000000"/>
        </w:rPr>
        <w:t xml:space="preserve">antes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EB4165"/>
        </w:rPr>
        <w:t xml:space="preserve">visto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sus </w:t>
      </w:r>
      <w:r>
        <w:rPr>
          <w:color w:val="EB4165"/>
        </w:rPr>
        <w:t xml:space="preserve">mayores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dejen </w:t>
      </w:r>
      <w:r>
        <w:rPr>
          <w:color w:val="000000"/>
        </w:rPr>
        <w:t xml:space="preserve">en </w:t>
      </w:r>
      <w:r>
        <w:rPr>
          <w:color w:val="B0D959"/>
        </w:rPr>
        <w:t xml:space="preserve">herencia </w:t>
      </w:r>
      <w:r>
        <w:rPr>
          <w:color w:val="000000"/>
        </w:rPr>
        <w:t xml:space="preserve">una </w:t>
      </w:r>
      <w:r>
        <w:rPr>
          <w:color w:val="B0D959"/>
        </w:rPr>
        <w:t xml:space="preserve">naturaleza </w:t>
      </w:r>
      <w:r>
        <w:rPr>
          <w:color w:val="9CCCBF"/>
        </w:rPr>
        <w:t xml:space="preserve">devorada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B41140"/>
        </w:rPr>
        <w:t xml:space="preserve">calor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EB4165"/>
        </w:rPr>
        <w:t xml:space="preserve">plásticos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EB4165"/>
        </w:rPr>
        <w:t xml:space="preserve">vertidos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EB4165"/>
        </w:rPr>
        <w:t xml:space="preserve">contaminación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0D959"/>
        </w:rPr>
        <w:t xml:space="preserve">gente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B0D959"/>
        </w:rPr>
        <w:t xml:space="preserve">reaccionar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EB4165"/>
        </w:rPr>
        <w:t xml:space="preserve">cuenta </w:t>
      </w:r>
      <w:r>
        <w:rPr>
          <w:color w:val="000000"/>
        </w:rPr>
        <w:t xml:space="preserve">del </w:t>
      </w:r>
      <w:r>
        <w:rPr>
          <w:color w:val="EB4165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Sabemos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B0D959"/>
        </w:rPr>
        <w:t xml:space="preserve">espera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0D959"/>
        </w:rPr>
        <w:t xml:space="preserve">futuro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moverse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EB4165"/>
        </w:rPr>
        <w:t xml:space="preserve">quiero </w:t>
      </w:r>
      <w:r>
        <w:rPr>
          <w:color w:val="000000"/>
        </w:rPr>
        <w:t xml:space="preserve">que </w:t>
      </w:r>
      <w:r>
        <w:rPr>
          <w:color w:val="000000"/>
        </w:rPr>
        <w:t xml:space="preserve">use </w:t>
      </w:r>
      <w:r>
        <w:rPr>
          <w:color w:val="EB4165"/>
        </w:rPr>
        <w:t xml:space="preserve">cigarros </w:t>
      </w:r>
      <w:r>
        <w:rPr>
          <w:color w:val="000000"/>
        </w:rPr>
        <w:t xml:space="preserve">o </w:t>
      </w:r>
      <w:r>
        <w:rPr>
          <w:color w:val="000000"/>
        </w:rPr>
        <w:t xml:space="preserve">tiras </w:t>
      </w:r>
      <w:r>
        <w:rPr>
          <w:color w:val="000000"/>
        </w:rPr>
        <w:t xml:space="preserve">de </w:t>
      </w:r>
      <w:r>
        <w:rPr>
          <w:color w:val="EB4165"/>
        </w:rPr>
        <w:t xml:space="preserve">plástico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EB4165"/>
        </w:rPr>
        <w:t xml:space="preserve">contamina </w:t>
      </w:r>
      <w:r>
        <w:rPr>
          <w:color w:val="000000"/>
        </w:rPr>
        <w:t xml:space="preserve">. </w:t>
      </w:r>
      <w:r>
        <w:rPr>
          <w:color w:val="B0D959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EB4165"/>
        </w:rPr>
        <w:t xml:space="preserve">hablar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ONU </w:t>
      </w:r>
      <w:r>
        <w:rPr>
          <w:color w:val="000000"/>
        </w:rPr>
        <w:t xml:space="preserve">, </w:t>
      </w:r>
      <w:r>
        <w:rPr>
          <w:color w:val="000000"/>
        </w:rPr>
        <w:t xml:space="preserve">Greta-Thumberg </w:t>
      </w:r>
      <w:r>
        <w:rPr>
          <w:color w:val="000000"/>
        </w:rPr>
        <w:t xml:space="preserve">, </w:t>
      </w:r>
      <w:r>
        <w:rPr>
          <w:color w:val="EB4165"/>
        </w:rPr>
        <w:t xml:space="preserve">sueca </w:t>
      </w:r>
      <w:r>
        <w:rPr>
          <w:color w:val="000000"/>
        </w:rPr>
        <w:t xml:space="preserve">, </w:t>
      </w:r>
      <w:r>
        <w:rPr>
          <w:color w:val="000000"/>
        </w:rPr>
        <w:t xml:space="preserve">16 </w:t>
      </w:r>
      <w:r>
        <w:rPr>
          <w:color w:val="EB4165"/>
        </w:rPr>
        <w:t xml:space="preserve">años </w:t>
      </w:r>
      <w:r>
        <w:rPr>
          <w:color w:val="000000"/>
        </w:rPr>
        <w:t xml:space="preserve">, </w:t>
      </w:r>
      <w:r>
        <w:rPr>
          <w:color w:val="EB4165"/>
        </w:rPr>
        <w:t xml:space="preserve">imagen </w:t>
      </w:r>
      <w:r>
        <w:rPr>
          <w:color w:val="635092"/>
        </w:rPr>
        <w:t xml:space="preserve">mundial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D959"/>
        </w:rPr>
        <w:t xml:space="preserve">lucha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EB4165"/>
        </w:rPr>
        <w:t xml:space="preserve">medio </w:t>
      </w:r>
      <w:r>
        <w:rPr>
          <w:color w:val="B0D959"/>
        </w:rPr>
        <w:t xml:space="preserve">ambiente </w:t>
      </w:r>
      <w:r>
        <w:rPr>
          <w:color w:val="000000"/>
        </w:rPr>
        <w:t xml:space="preserve">, </w:t>
      </w:r>
      <w:r>
        <w:rPr>
          <w:color w:val="EB4165"/>
        </w:rPr>
        <w:t xml:space="preserve">advierte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0D959"/>
        </w:rPr>
        <w:t xml:space="preserve">políticos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000000"/>
        </w:rPr>
        <w:t xml:space="preserve">marea </w:t>
      </w:r>
      <w:r>
        <w:rPr>
          <w:color w:val="B0D959"/>
        </w:rPr>
        <w:t xml:space="preserve">juvenil </w:t>
      </w:r>
      <w:r>
        <w:rPr>
          <w:color w:val="000000"/>
        </w:rPr>
        <w:t xml:space="preserve">se </w:t>
      </w:r>
      <w:r>
        <w:rPr>
          <w:color w:val="000000"/>
        </w:rPr>
        <w:t xml:space="preserve">los </w:t>
      </w:r>
      <w:r>
        <w:rPr>
          <w:color w:val="EB4165"/>
        </w:rPr>
        <w:t xml:space="preserve">llevará </w:t>
      </w:r>
      <w:r>
        <w:rPr>
          <w:color w:val="000000"/>
        </w:rPr>
        <w:t xml:space="preserve">por </w:t>
      </w:r>
      <w:r>
        <w:rPr>
          <w:color w:val="EB4165"/>
        </w:rPr>
        <w:t xml:space="preserve">delante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EB4165"/>
        </w:rPr>
        <w:t xml:space="preserve">actúan </w:t>
      </w:r>
      <w:r>
        <w:rPr>
          <w:color w:val="000000"/>
        </w:rPr>
        <w:t xml:space="preserve">. </w:t>
      </w:r>
      <w:r>
        <w:rPr>
          <w:color w:val="B0D959"/>
        </w:rPr>
        <w:t xml:space="preserve">Siempre </w:t>
      </w:r>
      <w:r>
        <w:rPr>
          <w:color w:val="000000"/>
        </w:rPr>
        <w:t xml:space="preserve">las </w:t>
      </w:r>
      <w:r>
        <w:rPr>
          <w:color w:val="EB4165"/>
        </w:rPr>
        <w:t xml:space="preserve">mismas </w:t>
      </w:r>
      <w:r>
        <w:rPr>
          <w:color w:val="B0D959"/>
        </w:rPr>
        <w:t xml:space="preserve">promesas </w:t>
      </w:r>
      <w:r>
        <w:rPr>
          <w:color w:val="EB4165"/>
        </w:rPr>
        <w:t xml:space="preserve">vacías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EB4165"/>
        </w:rPr>
        <w:t xml:space="preserve">mismas </w:t>
      </w:r>
      <w:r>
        <w:rPr>
          <w:color w:val="EB4165"/>
        </w:rPr>
        <w:t xml:space="preserve">mentiras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EB4165"/>
        </w:rPr>
        <w:t xml:space="preserve">misma </w:t>
      </w:r>
      <w:r>
        <w:rPr>
          <w:color w:val="EB4165"/>
        </w:rPr>
        <w:t xml:space="preserve">inacción </w:t>
      </w:r>
      <w:r>
        <w:rPr>
          <w:color w:val="000000"/>
        </w:rPr>
        <w:t xml:space="preserve">. </w:t>
      </w:r>
      <w:r>
        <w:rPr>
          <w:color w:val="000000"/>
        </w:rPr>
        <w:t xml:space="preserve">Somos </w:t>
      </w:r>
      <w:r>
        <w:rPr>
          <w:color w:val="000000"/>
        </w:rPr>
        <w:t xml:space="preserve">el </w:t>
      </w:r>
      <w:r>
        <w:rPr>
          <w:color w:val="B0D959"/>
        </w:rPr>
        <w:t xml:space="preserve">futuro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B0D959"/>
        </w:rPr>
        <w:t xml:space="preserve">merecemos </w:t>
      </w:r>
      <w:r>
        <w:rPr>
          <w:color w:val="000000"/>
        </w:rPr>
        <w:t xml:space="preserve">algo </w:t>
      </w:r>
      <w:r>
        <w:rPr>
          <w:color w:val="B0D959"/>
        </w:rPr>
        <w:t xml:space="preserve">mejor </w:t>
      </w:r>
      <w:r>
        <w:rPr>
          <w:color w:val="000000"/>
        </w:rPr>
        <w:t xml:space="preserve">; </w:t>
      </w:r>
      <w:r>
        <w:rPr>
          <w:color w:val="000000"/>
        </w:rPr>
        <w:t xml:space="preserve">lo </w:t>
      </w:r>
      <w:r>
        <w:rPr>
          <w:color w:val="EB4165"/>
        </w:rPr>
        <w:t xml:space="preserve">grita </w:t>
      </w:r>
      <w:r>
        <w:rPr>
          <w:color w:val="000000"/>
        </w:rPr>
        <w:t xml:space="preserve">la </w:t>
      </w:r>
      <w:r>
        <w:rPr>
          <w:color w:val="B41140"/>
        </w:rPr>
        <w:t xml:space="preserve">juventud </w:t>
      </w:r>
      <w:r>
        <w:rPr>
          <w:color w:val="000000"/>
        </w:rPr>
        <w:t xml:space="preserve">del </w:t>
      </w:r>
      <w:r>
        <w:rPr>
          <w:color w:val="B0D959"/>
        </w:rPr>
        <w:t xml:space="preserve">mundo </w:t>
      </w:r>
      <w:r>
        <w:rPr>
          <w:color w:val="EB4165"/>
        </w:rPr>
        <w:t xml:space="preserve">entero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B0D959"/>
        </w:rPr>
        <w:t xml:space="preserve">resuene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0D959"/>
        </w:rPr>
        <w:t xml:space="preserve">cumbre </w:t>
      </w:r>
      <w:r>
        <w:rPr>
          <w:color w:val="635092"/>
        </w:rPr>
        <w:t xml:space="preserve">mundial </w:t>
      </w:r>
      <w:r>
        <w:rPr>
          <w:color w:val="000000"/>
        </w:rPr>
        <w:t xml:space="preserve">del </w:t>
      </w:r>
      <w:r>
        <w:rPr>
          <w:color w:val="B0D959"/>
        </w:rPr>
        <w:t xml:space="preserve">clima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B0D959"/>
        </w:rPr>
        <w:t xml:space="preserve">empieza </w:t>
      </w:r>
      <w:r>
        <w:rPr>
          <w:color w:val="000000"/>
        </w:rPr>
        <w:t xml:space="preserve">el </w:t>
      </w:r>
      <w:r>
        <w:rPr>
          <w:color w:val="B0D959"/>
        </w:rPr>
        <w:t xml:space="preserve">próximo </w:t>
      </w:r>
      <w:r>
        <w:rPr>
          <w:color w:val="000000"/>
        </w:rPr>
        <w:t xml:space="preserve">lunes </w:t>
      </w:r>
      <w:r>
        <w:rPr>
          <w:color w:val="000000"/>
        </w:rPr>
        <w:t xml:space="preserve">. </w:t>
      </w:r>
      <w:r>
        <w:rPr>
          <w:color w:val="EB4165"/>
        </w:rPr>
        <w:t xml:space="preserve">Según </w:t>
      </w:r>
      <w:r>
        <w:rPr>
          <w:color w:val="000000"/>
        </w:rPr>
        <w:t xml:space="preserve">los </w:t>
      </w:r>
      <w:r>
        <w:rPr>
          <w:color w:val="EB4165"/>
        </w:rPr>
        <w:t xml:space="preserve">científicos </w:t>
      </w:r>
      <w:r>
        <w:rPr>
          <w:color w:val="000000"/>
        </w:rPr>
        <w:t xml:space="preserve">, </w:t>
      </w:r>
      <w:r>
        <w:rPr>
          <w:color w:val="EB4165"/>
        </w:rPr>
        <w:t xml:space="preserve">queda </w:t>
      </w:r>
      <w:r>
        <w:rPr>
          <w:color w:val="000000"/>
        </w:rPr>
        <w:t xml:space="preserve">muy </w:t>
      </w:r>
      <w:r>
        <w:rPr>
          <w:color w:val="000000"/>
        </w:rPr>
        <w:t xml:space="preserve">poco </w:t>
      </w:r>
      <w:r>
        <w:rPr>
          <w:color w:val="B0D959"/>
        </w:rPr>
        <w:t xml:space="preserve">tiempo </w:t>
      </w:r>
      <w:r>
        <w:rPr>
          <w:color w:val="000000"/>
        </w:rPr>
        <w:t xml:space="preserve">para </w:t>
      </w:r>
      <w:r>
        <w:rPr>
          <w:color w:val="EB4165"/>
        </w:rPr>
        <w:t xml:space="preserve">frenar </w:t>
      </w:r>
      <w:r>
        <w:rPr>
          <w:color w:val="000000"/>
        </w:rPr>
        <w:t xml:space="preserve">los </w:t>
      </w:r>
      <w:r>
        <w:rPr>
          <w:color w:val="EB4165"/>
        </w:rPr>
        <w:t xml:space="preserve">efectos </w:t>
      </w:r>
      <w:r>
        <w:rPr>
          <w:color w:val="B41140"/>
        </w:rPr>
        <w:t xml:space="preserve">catastróficos </w:t>
      </w:r>
      <w:r>
        <w:rPr>
          <w:color w:val="000000"/>
        </w:rPr>
        <w:t xml:space="preserve">del </w:t>
      </w:r>
      <w:r>
        <w:rPr>
          <w:color w:val="B0D959"/>
        </w:rPr>
        <w:t xml:space="preserve">cambio </w:t>
      </w:r>
      <w:r>
        <w:rPr>
          <w:color w:val="B0D959"/>
        </w:rPr>
        <w:t xml:space="preserve">climático </w:t>
      </w:r>
      <w:r>
        <w:rPr>
          <w:color w:val="000000"/>
        </w:rPr>
        <w:t xml:space="preserve">. </w:t>
      </w:r>
      <w:r>
        <w:rPr>
          <w:color w:val="EB4165"/>
        </w:rPr>
        <w:t xml:space="preserve">Hablan </w:t>
      </w:r>
      <w:r>
        <w:rPr>
          <w:color w:val="000000"/>
        </w:rPr>
        <w:t xml:space="preserve">de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B0D959"/>
        </w:rPr>
        <w:t xml:space="preserve">década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000000"/>
        </w:rPr>
        <w:t xml:space="preserve">fijándose </w:t>
      </w:r>
      <w:r>
        <w:rPr>
          <w:color w:val="000000"/>
        </w:rPr>
        <w:t xml:space="preserve">en </w:t>
      </w:r>
      <w:r>
        <w:rPr>
          <w:color w:val="EB4165"/>
        </w:rPr>
        <w:t xml:space="preserve">evidencias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B0D959"/>
        </w:rPr>
        <w:t xml:space="preserve">ritmo </w:t>
      </w:r>
      <w:r>
        <w:rPr>
          <w:color w:val="EB4165"/>
        </w:rPr>
        <w:t xml:space="preserve">imparable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B41140"/>
        </w:rPr>
        <w:t xml:space="preserve">calentando </w:t>
      </w:r>
      <w:r>
        <w:rPr>
          <w:color w:val="000000"/>
        </w:rPr>
        <w:t xml:space="preserve">el </w:t>
      </w:r>
      <w:r>
        <w:rPr>
          <w:color w:val="B0D959"/>
        </w:rPr>
        <w:t xml:space="preserve">planeta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EB4165"/>
        </w:rPr>
        <w:t xml:space="preserve">gráfico </w:t>
      </w:r>
      <w:r>
        <w:rPr>
          <w:color w:val="000000"/>
        </w:rPr>
        <w:t xml:space="preserve">muy </w:t>
      </w:r>
      <w:r>
        <w:rPr>
          <w:color w:val="B0D959"/>
        </w:rPr>
        <w:t xml:space="preserve">útil </w:t>
      </w:r>
      <w:r>
        <w:rPr>
          <w:color w:val="000000"/>
        </w:rPr>
        <w:t xml:space="preserve">para </w:t>
      </w:r>
      <w:r>
        <w:rPr>
          <w:color w:val="635092"/>
        </w:rPr>
        <w:t xml:space="preserve">entenderlo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4FE5D6"/>
        </w:rPr>
        <w:t xml:space="preserve">código </w:t>
      </w:r>
      <w:r>
        <w:rPr>
          <w:color w:val="000000"/>
        </w:rPr>
        <w:t xml:space="preserve">de </w:t>
      </w:r>
      <w:r>
        <w:rPr>
          <w:color w:val="CDE4F4"/>
        </w:rPr>
        <w:t xml:space="preserve">barras </w:t>
      </w:r>
      <w:r>
        <w:rPr>
          <w:color w:val="000000"/>
        </w:rPr>
        <w:t xml:space="preserve">del </w:t>
      </w:r>
      <w:r>
        <w:rPr>
          <w:color w:val="B0D959"/>
        </w:rPr>
        <w:t xml:space="preserve">calentamiento </w:t>
      </w:r>
      <w:r>
        <w:rPr>
          <w:color w:val="B0D959"/>
        </w:rPr>
        <w:t xml:space="preserve">global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creado </w:t>
      </w:r>
      <w:r>
        <w:rPr>
          <w:color w:val="000000"/>
        </w:rPr>
        <w:t xml:space="preserve">el </w:t>
      </w:r>
      <w:r>
        <w:rPr>
          <w:color w:val="EB4165"/>
        </w:rPr>
        <w:t xml:space="preserve">científico </w:t>
      </w:r>
      <w:r>
        <w:rPr>
          <w:color w:val="000000"/>
        </w:rPr>
        <w:t xml:space="preserve">Ed-Hawkins </w:t>
      </w:r>
      <w:r>
        <w:rPr>
          <w:color w:val="000000"/>
        </w:rPr>
        <w:t xml:space="preserve">. </w:t>
      </w:r>
      <w:r>
        <w:rPr>
          <w:color w:val="000000"/>
        </w:rPr>
        <w:t xml:space="preserve">Cada </w:t>
      </w:r>
      <w:r>
        <w:rPr>
          <w:color w:val="CDE4F4"/>
        </w:rPr>
        <w:t xml:space="preserve">barra </w:t>
      </w:r>
      <w:r>
        <w:rPr>
          <w:color w:val="EB4165"/>
        </w:rPr>
        <w:t xml:space="preserve">muestra </w:t>
      </w:r>
      <w:r>
        <w:rPr>
          <w:color w:val="000000"/>
        </w:rPr>
        <w:t xml:space="preserve">la </w:t>
      </w:r>
      <w:r>
        <w:rPr>
          <w:color w:val="B41140"/>
        </w:rPr>
        <w:t xml:space="preserve">temperatura </w:t>
      </w:r>
      <w:r>
        <w:rPr>
          <w:color w:val="EB4165"/>
        </w:rPr>
        <w:t xml:space="preserve">media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0D959"/>
        </w:rPr>
        <w:t xml:space="preserve">mundo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1880 </w:t>
      </w:r>
      <w:r>
        <w:rPr>
          <w:color w:val="000000"/>
        </w:rPr>
        <w:t xml:space="preserve">hasta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EB4165"/>
        </w:rPr>
        <w:t xml:space="preserve">Fíjense </w:t>
      </w:r>
      <w:r>
        <w:rPr>
          <w:color w:val="000000"/>
        </w:rPr>
        <w:t xml:space="preserve">cómo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0D959"/>
        </w:rPr>
        <w:t xml:space="preserve">últimos </w:t>
      </w:r>
      <w:r>
        <w:rPr>
          <w:color w:val="000000"/>
        </w:rPr>
        <w:t xml:space="preserve">20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los </w:t>
      </w:r>
      <w:r>
        <w:rPr>
          <w:color w:val="B0D959"/>
        </w:rPr>
        <w:t xml:space="preserve">2000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EB4165"/>
        </w:rPr>
        <w:t xml:space="preserve">produce </w:t>
      </w:r>
      <w:r>
        <w:rPr>
          <w:color w:val="000000"/>
        </w:rPr>
        <w:t xml:space="preserve">el </w:t>
      </w:r>
      <w:r>
        <w:rPr>
          <w:color w:val="EB4165"/>
        </w:rPr>
        <w:t xml:space="preserve">mayor </w:t>
      </w:r>
      <w:r>
        <w:rPr>
          <w:color w:val="EB4165"/>
        </w:rPr>
        <w:t xml:space="preserve">aumento </w:t>
      </w:r>
      <w:r>
        <w:rPr>
          <w:color w:val="000000"/>
        </w:rPr>
        <w:t xml:space="preserve">de </w:t>
      </w:r>
      <w:r>
        <w:rPr>
          <w:color w:val="B41140"/>
        </w:rPr>
        <w:t xml:space="preserve">temperatura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CCCBF"/>
        </w:rPr>
        <w:t xml:space="preserve">acuerdo </w:t>
      </w:r>
      <w:r>
        <w:rPr>
          <w:color w:val="000000"/>
        </w:rPr>
        <w:t xml:space="preserve">del </w:t>
      </w:r>
      <w:r>
        <w:rPr>
          <w:color w:val="B0D959"/>
        </w:rPr>
        <w:t xml:space="preserve">clima </w:t>
      </w:r>
      <w:r>
        <w:rPr>
          <w:color w:val="000000"/>
        </w:rPr>
        <w:t xml:space="preserve">de </w:t>
      </w:r>
      <w:r>
        <w:rPr>
          <w:color w:val="000000"/>
        </w:rPr>
        <w:t xml:space="preserve">París </w:t>
      </w:r>
      <w:r>
        <w:rPr>
          <w:color w:val="000000"/>
        </w:rPr>
        <w:t xml:space="preserve">fija </w:t>
      </w:r>
      <w:r>
        <w:rPr>
          <w:color w:val="000000"/>
        </w:rPr>
        <w:t xml:space="preserve">un </w:t>
      </w:r>
      <w:r>
        <w:rPr>
          <w:color w:val="B0D959"/>
        </w:rPr>
        <w:t xml:space="preserve">compromiso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B41140"/>
        </w:rPr>
        <w:t xml:space="preserve">temperatura </w:t>
      </w:r>
      <w:r>
        <w:rPr>
          <w:color w:val="000000"/>
        </w:rPr>
        <w:t xml:space="preserve">no </w:t>
      </w:r>
      <w:r>
        <w:rPr>
          <w:color w:val="000000"/>
        </w:rPr>
        <w:t xml:space="preserve">suba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 </w:t>
      </w:r>
      <w:r>
        <w:rPr>
          <w:color w:val="B41140"/>
        </w:rPr>
        <w:t xml:space="preserve">grados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EB4165"/>
        </w:rPr>
        <w:t xml:space="preserve">científicos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B0D959"/>
        </w:rPr>
        <w:t xml:space="preserve">mejor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suba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 </w:t>
      </w:r>
      <w:r>
        <w:rPr>
          <w:color w:val="000000"/>
        </w:rPr>
        <w:t xml:space="preserve">' </w:t>
      </w:r>
      <w:r>
        <w:rPr>
          <w:color w:val="000000"/>
        </w:rPr>
        <w:t xml:space="preserve">5 </w:t>
      </w:r>
      <w:r>
        <w:rPr>
          <w:color w:val="B41140"/>
        </w:rPr>
        <w:t xml:space="preserve">grados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EB4165"/>
        </w:rPr>
        <w:t xml:space="preserve">hacerlo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B0D959"/>
        </w:rPr>
        <w:t xml:space="preserve">2030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EB4165"/>
        </w:rPr>
        <w:t xml:space="preserve">falta </w:t>
      </w:r>
      <w:r>
        <w:rPr>
          <w:color w:val="000000"/>
        </w:rPr>
        <w:t xml:space="preserve">una </w:t>
      </w:r>
      <w:r>
        <w:rPr>
          <w:color w:val="B0D959"/>
        </w:rPr>
        <w:t xml:space="preserve">década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EB4165"/>
        </w:rPr>
        <w:t xml:space="preserve">advierten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EB4165"/>
        </w:rPr>
        <w:t xml:space="preserve">perderían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EB4165"/>
        </w:rPr>
        <w:t xml:space="preserve">arrecifes </w:t>
      </w:r>
      <w:r>
        <w:rPr>
          <w:color w:val="000000"/>
        </w:rPr>
        <w:t xml:space="preserve">de </w:t>
      </w:r>
      <w:r>
        <w:rPr>
          <w:color w:val="B0D959"/>
        </w:rPr>
        <w:t xml:space="preserve">coral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0D959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subiría </w:t>
      </w:r>
      <w:r>
        <w:rPr>
          <w:color w:val="000000"/>
        </w:rPr>
        <w:t xml:space="preserve">10 </w:t>
      </w:r>
      <w:r>
        <w:rPr>
          <w:color w:val="EB4165"/>
        </w:rPr>
        <w:t xml:space="preserve">centímetros </w:t>
      </w:r>
      <w:r>
        <w:rPr>
          <w:color w:val="000000"/>
        </w:rPr>
        <w:t xml:space="preserve">más </w:t>
      </w:r>
      <w:r>
        <w:rPr>
          <w:color w:val="000000"/>
        </w:rPr>
        <w:t xml:space="preserve">y </w:t>
      </w:r>
      <w:r>
        <w:rPr>
          <w:color w:val="EB4165"/>
        </w:rPr>
        <w:t xml:space="preserve">acabaría </w:t>
      </w:r>
      <w:r>
        <w:rPr>
          <w:color w:val="000000"/>
        </w:rPr>
        <w:t xml:space="preserve">con </w:t>
      </w:r>
      <w:r>
        <w:rPr>
          <w:color w:val="EB4165"/>
        </w:rPr>
        <w:t xml:space="preserve">plantas </w:t>
      </w:r>
      <w:r>
        <w:rPr>
          <w:color w:val="000000"/>
        </w:rPr>
        <w:t xml:space="preserve">y </w:t>
      </w:r>
      <w:r>
        <w:rPr>
          <w:color w:val="EB4165"/>
        </w:rPr>
        <w:t xml:space="preserve">animales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EB4165"/>
        </w:rPr>
        <w:t xml:space="preserve">estudio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EB4165"/>
        </w:rPr>
        <w:t xml:space="preserve">conocido </w:t>
      </w:r>
      <w:r>
        <w:rPr>
          <w:color w:val="000000"/>
        </w:rPr>
        <w:t xml:space="preserve">esta </w:t>
      </w:r>
      <w:r>
        <w:rPr>
          <w:color w:val="B0D959"/>
        </w:rPr>
        <w:t xml:space="preserve">semana </w:t>
      </w:r>
      <w:r>
        <w:rPr>
          <w:color w:val="EB4165"/>
        </w:rPr>
        <w:t xml:space="preserve">confirma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B0D959"/>
        </w:rPr>
        <w:t xml:space="preserve">Unidos </w:t>
      </w:r>
      <w:r>
        <w:rPr>
          <w:color w:val="000000"/>
        </w:rPr>
        <w:t xml:space="preserve">y </w:t>
      </w:r>
      <w:r>
        <w:rPr>
          <w:color w:val="B0D959"/>
        </w:rPr>
        <w:t xml:space="preserve">Canadá </w:t>
      </w:r>
      <w:r>
        <w:rPr>
          <w:color w:val="000000"/>
        </w:rPr>
        <w:t xml:space="preserve">hay </w:t>
      </w:r>
      <w:r>
        <w:rPr>
          <w:color w:val="EB4165"/>
        </w:rPr>
        <w:t xml:space="preserve">ahora </w:t>
      </w:r>
      <w:r>
        <w:rPr>
          <w:color w:val="EB4165"/>
        </w:rPr>
        <w:t xml:space="preserve">3.000 </w:t>
      </w:r>
      <w:r>
        <w:rPr>
          <w:color w:val="B0D959"/>
        </w:rPr>
        <w:t xml:space="preserve">millones </w:t>
      </w:r>
      <w:r>
        <w:rPr>
          <w:color w:val="000000"/>
        </w:rPr>
        <w:t xml:space="preserve">de </w:t>
      </w:r>
      <w:r>
        <w:rPr>
          <w:color w:val="CDE4F4"/>
        </w:rPr>
        <w:t xml:space="preserve">pájaros </w:t>
      </w:r>
      <w:r>
        <w:rPr>
          <w:color w:val="000000"/>
        </w:rPr>
        <w:t xml:space="preserve">menos </w:t>
      </w:r>
      <w:r>
        <w:rPr>
          <w:color w:val="000000"/>
        </w:rPr>
        <w:t xml:space="preserve">que </w:t>
      </w:r>
      <w:r>
        <w:rPr>
          <w:color w:val="000000"/>
        </w:rPr>
        <w:t xml:space="preserve">hace </w:t>
      </w:r>
      <w:r>
        <w:rPr>
          <w:color w:val="000000"/>
        </w:rPr>
        <w:t xml:space="preserve">50 </w:t>
      </w:r>
      <w:r>
        <w:rPr>
          <w:color w:val="EB4165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cara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0D959"/>
        </w:rPr>
        <w:t xml:space="preserve">próxima </w:t>
      </w:r>
      <w:r>
        <w:rPr>
          <w:color w:val="B0D959"/>
        </w:rPr>
        <w:t xml:space="preserve">cumbre </w:t>
      </w:r>
      <w:r>
        <w:rPr>
          <w:color w:val="000000"/>
        </w:rPr>
        <w:t xml:space="preserve">del </w:t>
      </w:r>
      <w:r>
        <w:rPr>
          <w:color w:val="B0D959"/>
        </w:rPr>
        <w:t xml:space="preserve">clima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0D959"/>
        </w:rPr>
        <w:t xml:space="preserve">celebra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B0D959"/>
        </w:rPr>
        <w:t xml:space="preserve">participa </w:t>
      </w:r>
      <w:r>
        <w:rPr>
          <w:color w:val="B0D959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ONU </w:t>
      </w:r>
      <w:r>
        <w:rPr>
          <w:color w:val="EB4165"/>
        </w:rPr>
        <w:t xml:space="preserve">lanza </w:t>
      </w:r>
      <w:r>
        <w:rPr>
          <w:color w:val="000000"/>
        </w:rPr>
        <w:t xml:space="preserve">esta </w:t>
      </w:r>
      <w:r>
        <w:rPr>
          <w:color w:val="EB4165"/>
        </w:rPr>
        <w:t xml:space="preserve">advertencia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0D959"/>
        </w:rPr>
        <w:t xml:space="preserve">cambio </w:t>
      </w:r>
      <w:r>
        <w:rPr>
          <w:color w:val="B0D959"/>
        </w:rPr>
        <w:t xml:space="preserve">climático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EB4165"/>
        </w:rPr>
        <w:t xml:space="preserve">amenaza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B0D959"/>
        </w:rPr>
        <w:t xml:space="preserve">siglo </w:t>
      </w:r>
      <w:r>
        <w:rPr>
          <w:color w:val="000000"/>
        </w:rPr>
        <w:t xml:space="preserve">;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EB4165"/>
        </w:rPr>
        <w:t xml:space="preserve">problema </w:t>
      </w:r>
      <w:r>
        <w:rPr>
          <w:color w:val="EB4165"/>
        </w:rPr>
        <w:t xml:space="preserve">grave </w:t>
      </w:r>
      <w:r>
        <w:rPr>
          <w:color w:val="000000"/>
        </w:rPr>
        <w:t xml:space="preserve">. </w:t>
      </w:r>
      <w:r>
        <w:rPr>
          <w:color w:val="000000"/>
        </w:rPr>
        <w:t xml:space="preserve">Tengo </w:t>
      </w:r>
      <w:r>
        <w:rPr>
          <w:color w:val="EB4165"/>
        </w:rPr>
        <w:t xml:space="preserve">tres </w:t>
      </w:r>
      <w:r>
        <w:rPr>
          <w:color w:val="EB4165"/>
        </w:rPr>
        <w:t xml:space="preserve">nietos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EB4165"/>
        </w:rPr>
        <w:t xml:space="preserve">quiero </w:t>
      </w:r>
      <w:r>
        <w:rPr>
          <w:color w:val="000000"/>
        </w:rPr>
        <w:t xml:space="preserve">ser </w:t>
      </w:r>
      <w:r>
        <w:rPr>
          <w:color w:val="EB4165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EB4165"/>
        </w:rPr>
        <w:t xml:space="preserve">edad </w:t>
      </w:r>
      <w:r>
        <w:rPr>
          <w:color w:val="000000"/>
        </w:rPr>
        <w:t xml:space="preserve">, </w:t>
      </w:r>
      <w:r>
        <w:rPr>
          <w:color w:val="000000"/>
        </w:rPr>
        <w:t xml:space="preserve">vivan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B0D959"/>
        </w:rPr>
        <w:t xml:space="preserve">mundo </w:t>
      </w:r>
      <w:r>
        <w:rPr>
          <w:color w:val="EB4165"/>
        </w:rPr>
        <w:t xml:space="preserve">medio </w:t>
      </w:r>
      <w:r>
        <w:rPr>
          <w:color w:val="B0D959"/>
        </w:rPr>
        <w:t xml:space="preserve">destruido </w:t>
      </w:r>
      <w:r>
        <w:rPr>
          <w:color w:val="000000"/>
        </w:rPr>
        <w:t xml:space="preserve">.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B0D959"/>
        </w:rPr>
        <w:t xml:space="preserve">personas </w:t>
      </w:r>
      <w:r>
        <w:rPr>
          <w:color w:val="000000"/>
        </w:rPr>
        <w:t xml:space="preserve">salieron </w:t>
      </w:r>
      <w:r>
        <w:rPr>
          <w:color w:val="EB4165"/>
        </w:rPr>
        <w:t xml:space="preserve">anoche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EB4165"/>
        </w:rPr>
        <w:t xml:space="preserve">calles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B0D959"/>
        </w:rPr>
        <w:t xml:space="preserve">ciudades </w:t>
      </w:r>
      <w:r>
        <w:rPr>
          <w:color w:val="000000"/>
        </w:rPr>
        <w:t xml:space="preserve">para </w:t>
      </w:r>
      <w:r>
        <w:rPr>
          <w:color w:val="EB4165"/>
        </w:rPr>
        <w:t xml:space="preserve">protestar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EB4165"/>
        </w:rPr>
        <w:t xml:space="preserve">repunte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violencia </w:t>
      </w:r>
      <w:r>
        <w:rPr>
          <w:color w:val="EB4165"/>
        </w:rPr>
        <w:t xml:space="preserve">machista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de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42 </w:t>
      </w:r>
      <w:r>
        <w:rPr>
          <w:color w:val="EB4165"/>
        </w:rPr>
        <w:t xml:space="preserve">mujeres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EB4165"/>
        </w:rPr>
        <w:t xml:space="preserve">asesinadas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EB4165"/>
        </w:rPr>
        <w:t xml:space="preserve">parejas </w:t>
      </w:r>
      <w:r>
        <w:rPr>
          <w:color w:val="000000"/>
        </w:rPr>
        <w:t xml:space="preserve">o </w:t>
      </w:r>
      <w:r>
        <w:rPr>
          <w:color w:val="000000"/>
        </w:rPr>
        <w:t xml:space="preserve">sus </w:t>
      </w:r>
      <w:r>
        <w:rPr>
          <w:color w:val="EB4165"/>
        </w:rPr>
        <w:t xml:space="preserve">exparejas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B41140"/>
        </w:rPr>
        <w:t xml:space="preserve">julio </w:t>
      </w:r>
      <w:r>
        <w:rPr>
          <w:color w:val="000000"/>
        </w:rPr>
        <w:t xml:space="preserve">y </w:t>
      </w:r>
      <w:r>
        <w:rPr>
          <w:color w:val="B41140"/>
        </w:rPr>
        <w:t xml:space="preserve">agosto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EB4165"/>
        </w:rPr>
        <w:t xml:space="preserve">violencia </w:t>
      </w:r>
      <w:r>
        <w:rPr>
          <w:color w:val="EB4165"/>
        </w:rPr>
        <w:t xml:space="preserve">aumentó </w:t>
      </w:r>
      <w:r>
        <w:rPr>
          <w:color w:val="000000"/>
        </w:rPr>
        <w:t xml:space="preserve">un </w:t>
      </w:r>
      <w:r>
        <w:rPr>
          <w:color w:val="000000"/>
        </w:rPr>
        <w:t xml:space="preserve">50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EB4165"/>
        </w:rPr>
        <w:t xml:space="preserve">asociaciones </w:t>
      </w:r>
      <w:r>
        <w:rPr>
          <w:color w:val="000000"/>
        </w:rPr>
        <w:t xml:space="preserve">han </w:t>
      </w:r>
      <w:r>
        <w:rPr>
          <w:color w:val="EB4165"/>
        </w:rPr>
        <w:t xml:space="preserve">querido </w:t>
      </w:r>
      <w:r>
        <w:rPr>
          <w:color w:val="B0D959"/>
        </w:rPr>
        <w:t xml:space="preserve">visibilizar </w:t>
      </w:r>
      <w:r>
        <w:rPr>
          <w:color w:val="000000"/>
        </w:rPr>
        <w:t xml:space="preserve">la </w:t>
      </w:r>
      <w:r>
        <w:rPr>
          <w:color w:val="B0D959"/>
        </w:rPr>
        <w:t xml:space="preserve">gran </w:t>
      </w:r>
      <w:r>
        <w:rPr>
          <w:color w:val="EB4165"/>
        </w:rPr>
        <w:t xml:space="preserve">preocupación </w:t>
      </w:r>
      <w:r>
        <w:rPr>
          <w:color w:val="B0D959"/>
        </w:rPr>
        <w:t xml:space="preserve">social </w:t>
      </w:r>
      <w:r>
        <w:rPr>
          <w:color w:val="000000"/>
        </w:rPr>
        <w:t xml:space="preserve">. </w:t>
      </w:r>
      <w:r>
        <w:rPr>
          <w:color w:val="B0D959"/>
        </w:rPr>
        <w:t xml:space="preserve">Desafiaron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DE4F4"/>
        </w:rPr>
        <w:t xml:space="preserve">lluvia </w:t>
      </w:r>
      <w:r>
        <w:rPr>
          <w:color w:val="000000"/>
        </w:rPr>
        <w:t xml:space="preserve">para </w:t>
      </w:r>
      <w:r>
        <w:rPr>
          <w:color w:val="000000"/>
        </w:rPr>
        <w:t xml:space="preserve">teñir </w:t>
      </w:r>
      <w:r>
        <w:rPr>
          <w:color w:val="000000"/>
        </w:rPr>
        <w:t xml:space="preserve">la </w:t>
      </w:r>
      <w:r>
        <w:rPr>
          <w:color w:val="EB4165"/>
        </w:rPr>
        <w:t xml:space="preserve">noche </w:t>
      </w:r>
      <w:r>
        <w:rPr>
          <w:color w:val="000000"/>
        </w:rPr>
        <w:t xml:space="preserve">de </w:t>
      </w:r>
      <w:r>
        <w:rPr>
          <w:color w:val="B0D959"/>
        </w:rPr>
        <w:t xml:space="preserve">violeta </w:t>
      </w:r>
      <w:r>
        <w:rPr>
          <w:color w:val="000000"/>
        </w:rPr>
        <w:t xml:space="preserve">. </w:t>
      </w:r>
      <w:r>
        <w:rPr>
          <w:color w:val="B397FE"/>
        </w:rPr>
        <w:t xml:space="preserve">¡Que </w:t>
      </w:r>
      <w:r>
        <w:rPr>
          <w:color w:val="000000"/>
        </w:rPr>
        <w:t xml:space="preserve">viva </w:t>
      </w:r>
      <w:r>
        <w:rPr>
          <w:color w:val="000000"/>
        </w:rPr>
        <w:t xml:space="preserve">la </w:t>
      </w:r>
      <w:r>
        <w:rPr>
          <w:color w:val="B0D959"/>
        </w:rPr>
        <w:t xml:space="preserve">lucha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B4165"/>
        </w:rPr>
        <w:t xml:space="preserve">mujeres </w:t>
      </w:r>
      <w:r>
        <w:rPr>
          <w:color w:val="000000"/>
        </w:rPr>
        <w:t xml:space="preserve">!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B0D959"/>
        </w:rPr>
        <w:t xml:space="preserve">cifra </w:t>
      </w:r>
      <w:r>
        <w:rPr>
          <w:color w:val="000000"/>
        </w:rPr>
        <w:t xml:space="preserve">de </w:t>
      </w:r>
      <w:r>
        <w:rPr>
          <w:color w:val="EB4165"/>
        </w:rPr>
        <w:t xml:space="preserve">mujeres </w:t>
      </w:r>
      <w:r>
        <w:rPr>
          <w:color w:val="EB4165"/>
        </w:rPr>
        <w:t xml:space="preserve">asesinadas </w:t>
      </w:r>
      <w:r>
        <w:rPr>
          <w:color w:val="EB4165"/>
        </w:rPr>
        <w:t xml:space="preserve">sigue </w:t>
      </w:r>
      <w:r>
        <w:rPr>
          <w:color w:val="000000"/>
        </w:rPr>
        <w:t xml:space="preserve">subiendo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EB4165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1.017 </w:t>
      </w:r>
      <w:r>
        <w:rPr>
          <w:color w:val="000000"/>
        </w:rPr>
        <w:t xml:space="preserve">desde </w:t>
      </w:r>
      <w:r>
        <w:rPr>
          <w:color w:val="635092"/>
        </w:rPr>
        <w:t xml:space="preserve">2003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EB4165"/>
        </w:rPr>
        <w:t xml:space="preserve">cinco </w:t>
      </w:r>
      <w:r>
        <w:rPr>
          <w:color w:val="B0D959"/>
        </w:rPr>
        <w:t xml:space="preserve">últimos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EB4165"/>
        </w:rPr>
        <w:t xml:space="preserve">asesinadas </w:t>
      </w:r>
      <w:r>
        <w:rPr>
          <w:color w:val="EB4165"/>
        </w:rPr>
        <w:t xml:space="preserve">cuatro </w:t>
      </w:r>
      <w:r>
        <w:rPr>
          <w:color w:val="EB4165"/>
        </w:rPr>
        <w:t xml:space="preserve">mujeres </w:t>
      </w:r>
      <w:r>
        <w:rPr>
          <w:color w:val="000000"/>
        </w:rPr>
        <w:t xml:space="preserve">. </w:t>
      </w:r>
      <w:r>
        <w:rPr>
          <w:color w:val="000000"/>
        </w:rPr>
        <w:t xml:space="preserve">Vives </w:t>
      </w:r>
      <w:r>
        <w:rPr>
          <w:color w:val="000000"/>
        </w:rPr>
        <w:t xml:space="preserve">y </w:t>
      </w:r>
      <w:r>
        <w:rPr>
          <w:color w:val="B0D959"/>
        </w:rPr>
        <w:t xml:space="preserve">libres </w:t>
      </w:r>
      <w:r>
        <w:rPr>
          <w:color w:val="000000"/>
        </w:rPr>
        <w:t xml:space="preserve">; </w:t>
      </w:r>
      <w:r>
        <w:rPr>
          <w:color w:val="000000"/>
        </w:rPr>
        <w:t xml:space="preserve">así </w:t>
      </w:r>
      <w:r>
        <w:rPr>
          <w:color w:val="000000"/>
        </w:rPr>
        <w:t xml:space="preserve">nos </w:t>
      </w:r>
      <w:r>
        <w:rPr>
          <w:color w:val="EB4165"/>
        </w:rPr>
        <w:t xml:space="preserve">queramos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solo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B0D959"/>
        </w:rPr>
        <w:t xml:space="preserve">mensaje </w:t>
      </w:r>
      <w:r>
        <w:rPr>
          <w:color w:val="EB4165"/>
        </w:rPr>
        <w:t xml:space="preserve">posible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una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EB4165"/>
        </w:rPr>
        <w:t xml:space="preserve">Quince </w:t>
      </w:r>
      <w:r>
        <w:rPr>
          <w:color w:val="EB4165"/>
        </w:rPr>
        <w:t xml:space="preserve">mujeres </w:t>
      </w:r>
      <w:r>
        <w:rPr>
          <w:color w:val="000000"/>
        </w:rPr>
        <w:t xml:space="preserve">han </w:t>
      </w:r>
      <w:r>
        <w:rPr>
          <w:color w:val="EB4165"/>
        </w:rPr>
        <w:t xml:space="preserve">perdido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este </w:t>
      </w:r>
      <w:r>
        <w:rPr>
          <w:color w:val="B41140"/>
        </w:rPr>
        <w:t xml:space="preserve">verano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DE4F4"/>
        </w:rPr>
        <w:t xml:space="preserve">peores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última </w:t>
      </w:r>
      <w:r>
        <w:rPr>
          <w:color w:val="B0D959"/>
        </w:rPr>
        <w:t xml:space="preserve">década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EB4165"/>
        </w:rPr>
        <w:t xml:space="preserve">anoche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200 </w:t>
      </w:r>
      <w:r>
        <w:rPr>
          <w:color w:val="CDE4F4"/>
        </w:rPr>
        <w:t xml:space="preserve">localidades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B0D959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salieron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calle </w:t>
      </w:r>
      <w:r>
        <w:rPr>
          <w:color w:val="000000"/>
        </w:rPr>
        <w:t xml:space="preserve">para </w:t>
      </w:r>
      <w:r>
        <w:rPr>
          <w:color w:val="B0D959"/>
        </w:rPr>
        <w:t xml:space="preserve">visibilizar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4FE5D6"/>
        </w:rPr>
        <w:t xml:space="preserve">consideran </w:t>
      </w:r>
      <w:r>
        <w:rPr>
          <w:color w:val="000000"/>
        </w:rPr>
        <w:t xml:space="preserve">una </w:t>
      </w:r>
      <w:r>
        <w:rPr>
          <w:color w:val="B41140"/>
        </w:rPr>
        <w:t xml:space="preserve">emergencia </w:t>
      </w:r>
      <w:r>
        <w:rPr>
          <w:color w:val="EB4165"/>
        </w:rPr>
        <w:t xml:space="preserve">feminista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B0D959"/>
        </w:rPr>
        <w:t xml:space="preserve">lucha </w:t>
      </w:r>
      <w:r>
        <w:rPr>
          <w:color w:val="000000"/>
        </w:rPr>
        <w:t xml:space="preserve">para </w:t>
      </w:r>
      <w:r>
        <w:rPr>
          <w:color w:val="000000"/>
        </w:rPr>
        <w:t xml:space="preserve">nuestro </w:t>
      </w:r>
      <w:r>
        <w:rPr>
          <w:color w:val="B0D959"/>
        </w:rPr>
        <w:t xml:space="preserve">futuro </w:t>
      </w:r>
      <w:r>
        <w:rPr>
          <w:color w:val="000000"/>
        </w:rPr>
        <w:t xml:space="preserve">. </w:t>
      </w:r>
      <w:r>
        <w:rPr>
          <w:color w:val="000000"/>
        </w:rPr>
        <w:t xml:space="preserve">Codo </w:t>
      </w:r>
      <w:r>
        <w:rPr>
          <w:color w:val="000000"/>
        </w:rPr>
        <w:t xml:space="preserve">a </w:t>
      </w:r>
      <w:r>
        <w:rPr>
          <w:color w:val="000000"/>
        </w:rPr>
        <w:t xml:space="preserve">codo </w:t>
      </w:r>
      <w:r>
        <w:rPr>
          <w:color w:val="000000"/>
        </w:rPr>
        <w:t xml:space="preserve">con </w:t>
      </w:r>
      <w:r>
        <w:rPr>
          <w:color w:val="000000"/>
        </w:rPr>
        <w:t xml:space="preserve">ellas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repunte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asesinatos </w:t>
      </w:r>
      <w:r>
        <w:rPr>
          <w:color w:val="EB4165"/>
        </w:rPr>
        <w:t xml:space="preserve">machistas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EB4165"/>
        </w:rPr>
        <w:t xml:space="preserve">amenaza </w:t>
      </w:r>
      <w:r>
        <w:rPr>
          <w:color w:val="000000"/>
        </w:rPr>
        <w:t xml:space="preserve">a </w:t>
      </w:r>
      <w:r>
        <w:rPr>
          <w:color w:val="EB4165"/>
        </w:rPr>
        <w:t xml:space="preserve">perder </w:t>
      </w:r>
      <w:r>
        <w:rPr>
          <w:color w:val="B0D959"/>
        </w:rPr>
        <w:t xml:space="preserve">derechos </w:t>
      </w:r>
      <w:r>
        <w:rPr>
          <w:color w:val="000000"/>
        </w:rPr>
        <w:t xml:space="preserve">han </w:t>
      </w:r>
      <w:r>
        <w:rPr>
          <w:color w:val="CDE4F4"/>
        </w:rPr>
        <w:t xml:space="preserve">obligado </w:t>
      </w:r>
      <w:r>
        <w:rPr>
          <w:color w:val="000000"/>
        </w:rPr>
        <w:t xml:space="preserve">a </w:t>
      </w:r>
      <w:r>
        <w:rPr>
          <w:color w:val="B0D959"/>
        </w:rPr>
        <w:t xml:space="preserve">adelantar </w:t>
      </w:r>
      <w:r>
        <w:rPr>
          <w:color w:val="000000"/>
        </w:rPr>
        <w:t xml:space="preserve">al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B41140"/>
        </w:rPr>
        <w:t xml:space="preserve">septiembre </w:t>
      </w:r>
      <w:r>
        <w:rPr>
          <w:color w:val="000000"/>
        </w:rPr>
        <w:t xml:space="preserve">una </w:t>
      </w:r>
      <w:r>
        <w:rPr>
          <w:color w:val="B0D959"/>
        </w:rPr>
        <w:t xml:space="preserve">lucha </w:t>
      </w:r>
      <w:r>
        <w:rPr>
          <w:color w:val="000000"/>
        </w:rPr>
        <w:t xml:space="preserve">que </w:t>
      </w:r>
      <w:r>
        <w:rPr>
          <w:color w:val="000000"/>
        </w:rPr>
        <w:t xml:space="preserve">aún </w:t>
      </w:r>
      <w:r>
        <w:rPr>
          <w:color w:val="000000"/>
        </w:rPr>
        <w:t xml:space="preserve">se </w:t>
      </w:r>
      <w:r>
        <w:rPr>
          <w:color w:val="000000"/>
        </w:rPr>
        <w:t xml:space="preserve">hace </w:t>
      </w:r>
      <w:r>
        <w:rPr>
          <w:color w:val="CDE4F4"/>
        </w:rPr>
        <w:t xml:space="preserve">necesaria </w:t>
      </w:r>
      <w:r>
        <w:rPr>
          <w:color w:val="000000"/>
        </w:rPr>
        <w:t xml:space="preserve">cada </w:t>
      </w:r>
      <w:r>
        <w:rPr>
          <w:color w:val="000000"/>
        </w:rPr>
        <w:t xml:space="preserve">8 </w:t>
      </w:r>
      <w:r>
        <w:rPr>
          <w:color w:val="000000"/>
        </w:rPr>
        <w:t xml:space="preserve">de </w:t>
      </w:r>
      <w:r>
        <w:rPr>
          <w:color w:val="B0D959"/>
        </w:rPr>
        <w:t xml:space="preserve">marzo </w:t>
      </w:r>
      <w:r>
        <w:rPr>
          <w:color w:val="000000"/>
        </w:rPr>
        <w:t xml:space="preserve">. </w:t>
      </w:r>
      <w:r>
        <w:rPr>
          <w:color w:val="EB4165"/>
        </w:rPr>
        <w:t xml:space="preserve">Nuevo </w:t>
      </w:r>
      <w:r>
        <w:rPr>
          <w:color w:val="B0D959"/>
        </w:rPr>
        <w:t xml:space="preserve">movimiento </w:t>
      </w:r>
      <w:r>
        <w:rPr>
          <w:color w:val="B0D959"/>
        </w:rPr>
        <w:t xml:space="preserve">político </w:t>
      </w:r>
      <w:r>
        <w:rPr>
          <w:color w:val="000000"/>
        </w:rPr>
        <w:t xml:space="preserve">: </w:t>
      </w:r>
      <w:r>
        <w:rPr>
          <w:color w:val="B0D959"/>
        </w:rPr>
        <w:t xml:space="preserve">mañana </w:t>
      </w:r>
      <w:r>
        <w:rPr>
          <w:color w:val="000000"/>
        </w:rPr>
        <w:t xml:space="preserve">se </w:t>
      </w:r>
      <w:r>
        <w:rPr>
          <w:color w:val="B0D959"/>
        </w:rPr>
        <w:t xml:space="preserve">reúne </w:t>
      </w:r>
      <w:r>
        <w:rPr>
          <w:color w:val="000000"/>
        </w:rPr>
        <w:t xml:space="preserve">la </w:t>
      </w:r>
      <w:r>
        <w:rPr>
          <w:color w:val="9CCCBF"/>
        </w:rPr>
        <w:t xml:space="preserve">Asamblea </w:t>
      </w:r>
      <w:r>
        <w:rPr>
          <w:color w:val="000000"/>
        </w:rPr>
        <w:t xml:space="preserve">de </w:t>
      </w:r>
      <w:r>
        <w:rPr>
          <w:color w:val="000000"/>
        </w:rPr>
        <w:t xml:space="preserve">Cargos-Electos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B0D959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EB4165"/>
        </w:rPr>
        <w:t xml:space="preserve">encuentro </w:t>
      </w:r>
      <w:r>
        <w:rPr>
          <w:color w:val="000000"/>
        </w:rPr>
        <w:t xml:space="preserve">podría </w:t>
      </w:r>
      <w:r>
        <w:rPr>
          <w:color w:val="EB4165"/>
        </w:rPr>
        <w:t xml:space="preserve">decidirse </w:t>
      </w:r>
      <w:r>
        <w:rPr>
          <w:color w:val="000000"/>
        </w:rPr>
        <w:t xml:space="preserve">si </w:t>
      </w:r>
      <w:r>
        <w:rPr>
          <w:color w:val="000000"/>
        </w:rPr>
        <w:t xml:space="preserve">, </w:t>
      </w:r>
      <w:r>
        <w:rPr>
          <w:color w:val="EB4165"/>
        </w:rPr>
        <w:t xml:space="preserve">finalmente </w:t>
      </w:r>
      <w:r>
        <w:rPr>
          <w:color w:val="000000"/>
        </w:rPr>
        <w:t xml:space="preserve">, </w:t>
      </w:r>
      <w:r>
        <w:rPr>
          <w:color w:val="000000"/>
        </w:rPr>
        <w:t xml:space="preserve">ñigo </w:t>
      </w:r>
      <w:r>
        <w:rPr>
          <w:color w:val="EB4165"/>
        </w:rPr>
        <w:t xml:space="preserve">Errejón </w:t>
      </w:r>
      <w:r>
        <w:rPr>
          <w:color w:val="000000"/>
        </w:rPr>
        <w:t xml:space="preserve">da </w:t>
      </w:r>
      <w:r>
        <w:rPr>
          <w:color w:val="000000"/>
        </w:rPr>
        <w:t xml:space="preserve">el </w:t>
      </w:r>
      <w:r>
        <w:rPr>
          <w:color w:val="EB4165"/>
        </w:rPr>
        <w:t xml:space="preserve">salto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0D959"/>
        </w:rPr>
        <w:t xml:space="preserve">política </w:t>
      </w:r>
      <w:r>
        <w:rPr>
          <w:color w:val="B0D959"/>
        </w:rPr>
        <w:t xml:space="preserve">nacional </w:t>
      </w:r>
      <w:r>
        <w:rPr>
          <w:color w:val="B0D959"/>
        </w:rPr>
        <w:t xml:space="preserve">presentándose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B0D959"/>
        </w:rPr>
        <w:t xml:space="preserve">circunscripciones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635092"/>
        </w:rPr>
        <w:t xml:space="preserve">equipo </w:t>
      </w:r>
      <w:r>
        <w:rPr>
          <w:color w:val="EB4165"/>
        </w:rPr>
        <w:t xml:space="preserve">propio </w:t>
      </w:r>
      <w:r>
        <w:rPr>
          <w:color w:val="000000"/>
        </w:rPr>
        <w:t xml:space="preserve">; </w:t>
      </w:r>
      <w:r>
        <w:rPr>
          <w:color w:val="000000"/>
        </w:rPr>
        <w:t xml:space="preserve">una </w:t>
      </w:r>
      <w:r>
        <w:rPr>
          <w:color w:val="B0D959"/>
        </w:rPr>
        <w:t xml:space="preserve">posibilidad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B0D959"/>
        </w:rPr>
        <w:t xml:space="preserve">aunque </w:t>
      </w:r>
      <w:r>
        <w:rPr>
          <w:color w:val="EB4165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EB4165"/>
        </w:rPr>
        <w:t xml:space="preserve">confirmada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B0D959"/>
        </w:rPr>
        <w:t xml:space="preserve">protagonistas </w:t>
      </w:r>
      <w:r>
        <w:rPr>
          <w:color w:val="000000"/>
        </w:rPr>
        <w:t xml:space="preserve">,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suena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EB4165"/>
        </w:rPr>
        <w:t xml:space="preserve">fuerza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posible </w:t>
      </w:r>
      <w:r>
        <w:rPr>
          <w:color w:val="EB4165"/>
        </w:rPr>
        <w:t xml:space="preserve">irrupción </w:t>
      </w:r>
      <w:r>
        <w:rPr>
          <w:color w:val="000000"/>
        </w:rPr>
        <w:t xml:space="preserve">de </w:t>
      </w:r>
      <w:r>
        <w:rPr>
          <w:color w:val="EB4165"/>
        </w:rPr>
        <w:t xml:space="preserve">Errejón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0D959"/>
        </w:rPr>
        <w:t xml:space="preserve">política </w:t>
      </w:r>
      <w:r>
        <w:rPr>
          <w:color w:val="B0D959"/>
        </w:rPr>
        <w:t xml:space="preserve">nacional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B397FE"/>
        </w:rPr>
        <w:t xml:space="preserve">comentado </w:t>
      </w:r>
      <w:r>
        <w:rPr>
          <w:color w:val="000000"/>
        </w:rPr>
        <w:t xml:space="preserve">esta </w:t>
      </w:r>
      <w:r>
        <w:rPr>
          <w:color w:val="B0D959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CCCBF"/>
        </w:rPr>
        <w:t xml:space="preserve">reunión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35092"/>
        </w:rPr>
        <w:t xml:space="preserve">Federación </w:t>
      </w:r>
      <w:r>
        <w:rPr>
          <w:color w:val="000000"/>
        </w:rPr>
        <w:t xml:space="preserve">de </w:t>
      </w:r>
      <w:r>
        <w:rPr>
          <w:color w:val="B41140"/>
        </w:rPr>
        <w:t xml:space="preserve">Municipios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PSOE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B0D959"/>
        </w:rPr>
        <w:t xml:space="preserve">aprovechado </w:t>
      </w:r>
      <w:r>
        <w:rPr>
          <w:color w:val="000000"/>
        </w:rPr>
        <w:t xml:space="preserve">para </w:t>
      </w:r>
      <w:r>
        <w:rPr>
          <w:color w:val="B0D959"/>
        </w:rPr>
        <w:t xml:space="preserve">criticar </w:t>
      </w:r>
      <w:r>
        <w:rPr>
          <w:color w:val="000000"/>
        </w:rPr>
        <w:t xml:space="preserve">a </w:t>
      </w:r>
      <w:r>
        <w:rPr>
          <w:color w:val="B0D959"/>
        </w:rPr>
        <w:t xml:space="preserve">Unidas-Podemos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CCCBF"/>
        </w:rPr>
        <w:t xml:space="preserve">oposición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EB4165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B41140"/>
        </w:rPr>
        <w:t xml:space="preserve">preferido </w:t>
      </w:r>
      <w:r>
        <w:rPr>
          <w:color w:val="000000"/>
        </w:rPr>
        <w:t xml:space="preserve">fijarse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EB4165"/>
        </w:rPr>
        <w:t xml:space="preserve">decretos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9CCCBF"/>
        </w:rPr>
        <w:t xml:space="preserve">aprobar </w:t>
      </w:r>
      <w:r>
        <w:rPr>
          <w:color w:val="000000"/>
        </w:rPr>
        <w:t xml:space="preserve">el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B41140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EB4165"/>
        </w:rPr>
        <w:t xml:space="preserve">arremetido </w:t>
      </w:r>
      <w:r>
        <w:rPr>
          <w:color w:val="000000"/>
        </w:rPr>
        <w:t xml:space="preserve">contra </w:t>
      </w:r>
      <w:r>
        <w:rPr>
          <w:color w:val="9CCCBF"/>
        </w:rPr>
        <w:t xml:space="preserve">Sánchez </w:t>
      </w:r>
      <w:r>
        <w:rPr>
          <w:color w:val="000000"/>
        </w:rPr>
        <w:t xml:space="preserve">por </w:t>
      </w:r>
      <w:r>
        <w:rPr>
          <w:color w:val="EB4165"/>
        </w:rPr>
        <w:t xml:space="preserve">anunciar </w:t>
      </w:r>
      <w:r>
        <w:rPr>
          <w:color w:val="EB4165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EB4165"/>
        </w:rPr>
        <w:t xml:space="preserve">prácticamente </w:t>
      </w:r>
      <w:r>
        <w:rPr>
          <w:color w:val="000000"/>
        </w:rPr>
        <w:t xml:space="preserve">en </w:t>
      </w:r>
      <w:r>
        <w:rPr>
          <w:color w:val="B0D959"/>
        </w:rPr>
        <w:t xml:space="preserve">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B4165"/>
        </w:rPr>
        <w:t xml:space="preserve">desbloquean </w:t>
      </w:r>
      <w:r>
        <w:rPr>
          <w:color w:val="000000"/>
        </w:rPr>
        <w:t xml:space="preserve">los </w:t>
      </w:r>
      <w:r>
        <w:rPr>
          <w:color w:val="EB4165"/>
        </w:rPr>
        <w:t xml:space="preserve">fondos </w:t>
      </w:r>
      <w:r>
        <w:rPr>
          <w:color w:val="000000"/>
        </w:rPr>
        <w:t xml:space="preserve">que </w:t>
      </w:r>
      <w:r>
        <w:rPr>
          <w:color w:val="EB4165"/>
        </w:rPr>
        <w:t xml:space="preserve">necesitan </w:t>
      </w:r>
      <w:r>
        <w:rPr>
          <w:color w:val="000000"/>
        </w:rPr>
        <w:t xml:space="preserve">las </w:t>
      </w:r>
      <w:r>
        <w:rPr>
          <w:color w:val="635092"/>
        </w:rPr>
        <w:t xml:space="preserve">Comunidades-Autónomas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0D959"/>
        </w:rPr>
        <w:t xml:space="preserve">presidente </w:t>
      </w:r>
      <w:r>
        <w:rPr>
          <w:color w:val="000000"/>
        </w:rPr>
        <w:t xml:space="preserve">del </w:t>
      </w:r>
      <w:r>
        <w:rPr>
          <w:color w:val="000000"/>
        </w:rPr>
        <w:t xml:space="preserve">PP </w:t>
      </w:r>
      <w:r>
        <w:rPr>
          <w:color w:val="000000"/>
        </w:rPr>
        <w:t xml:space="preserve">se </w:t>
      </w:r>
      <w:r>
        <w:rPr>
          <w:color w:val="EB4165"/>
        </w:rPr>
        <w:t xml:space="preserve">pregunta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EB4165"/>
        </w:rPr>
        <w:t xml:space="preserve">responde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EB4165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EB4165"/>
        </w:rPr>
        <w:t xml:space="preserve">ahora </w:t>
      </w:r>
      <w:r>
        <w:rPr>
          <w:color w:val="000000"/>
        </w:rPr>
        <w:t xml:space="preserve">hay </w:t>
      </w:r>
      <w:r>
        <w:rPr>
          <w:color w:val="B0D959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Casado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CCCBF"/>
        </w:rPr>
        <w:t xml:space="preserve">Gobierno </w:t>
      </w:r>
      <w:r>
        <w:rPr>
          <w:color w:val="EB4165"/>
        </w:rPr>
        <w:t xml:space="preserve">liberará </w:t>
      </w:r>
      <w:r>
        <w:rPr>
          <w:color w:val="EB4165"/>
        </w:rPr>
        <w:t xml:space="preserve">4.500 </w:t>
      </w:r>
      <w:r>
        <w:rPr>
          <w:color w:val="B0D959"/>
        </w:rPr>
        <w:t xml:space="preserve">millones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635092"/>
        </w:rPr>
        <w:t xml:space="preserve">Comunidades-Autónomas </w:t>
      </w:r>
      <w:r>
        <w:rPr>
          <w:color w:val="000000"/>
        </w:rPr>
        <w:t xml:space="preserve">. </w:t>
      </w:r>
      <w:r>
        <w:rPr>
          <w:color w:val="EB4165"/>
        </w:rPr>
        <w:t xml:space="preserve">Pensamos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paso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CCCBF"/>
        </w:rPr>
        <w:t xml:space="preserve">instrumentalización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0D959"/>
        </w:rPr>
        <w:t xml:space="preserve">instituciones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 </w:t>
      </w:r>
      <w:r>
        <w:rPr>
          <w:color w:val="B0D959"/>
        </w:rPr>
        <w:t xml:space="preserve">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9CCCBF"/>
        </w:rPr>
        <w:t xml:space="preserve">admisible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00000"/>
        </w:rPr>
        <w:t xml:space="preserve">de </w:t>
      </w:r>
      <w:r>
        <w:rPr>
          <w:color w:val="9CCCBF"/>
        </w:rPr>
        <w:t xml:space="preserve">acuerdo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la </w:t>
      </w:r>
      <w:r>
        <w:rPr>
          <w:color w:val="B0D959"/>
        </w:rPr>
        <w:t xml:space="preserve">entrega </w:t>
      </w:r>
      <w:r>
        <w:rPr>
          <w:color w:val="000000"/>
        </w:rPr>
        <w:t xml:space="preserve">a </w:t>
      </w:r>
      <w:r>
        <w:rPr>
          <w:color w:val="EB4165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CCCBF"/>
        </w:rPr>
        <w:t xml:space="preserve">deuda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EB4165"/>
        </w:rPr>
        <w:t xml:space="preserve">aclarado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EB4165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9CCCBF"/>
        </w:rPr>
        <w:t xml:space="preserve">Ciudadanos </w:t>
      </w:r>
      <w:r>
        <w:rPr>
          <w:color w:val="EB4165"/>
        </w:rPr>
        <w:t xml:space="preserve">señala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B0D959"/>
        </w:rPr>
        <w:t xml:space="preserve">elecciones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vista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397FE"/>
        </w:rPr>
        <w:t xml:space="preserve">señor </w:t>
      </w:r>
      <w:r>
        <w:rPr>
          <w:color w:val="9CCCBF"/>
        </w:rPr>
        <w:t xml:space="preserve">Sánchez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B0D959"/>
        </w:rPr>
        <w:t xml:space="preserve">riendo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0D959"/>
        </w:rPr>
        <w:t xml:space="preserve">comunidades </w:t>
      </w:r>
      <w:r>
        <w:rPr>
          <w:color w:val="B0D959"/>
        </w:rPr>
        <w:t xml:space="preserve">autónomas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CCCBF"/>
        </w:rPr>
        <w:t xml:space="preserve">consejeros </w:t>
      </w:r>
      <w:r>
        <w:rPr>
          <w:color w:val="000000"/>
        </w:rPr>
        <w:t xml:space="preserve">de </w:t>
      </w:r>
      <w:r>
        <w:rPr>
          <w:color w:val="9CCCBF"/>
        </w:rPr>
        <w:t xml:space="preserve">Hacienda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0D959"/>
        </w:rPr>
        <w:t xml:space="preserve">españoles </w:t>
      </w:r>
      <w:r>
        <w:rPr>
          <w:color w:val="000000"/>
        </w:rPr>
        <w:t xml:space="preserve">. </w:t>
      </w:r>
      <w:r>
        <w:rPr>
          <w:color w:val="EB4165"/>
        </w:rPr>
        <w:t xml:space="preserve">Mientras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B4165"/>
        </w:rPr>
        <w:t xml:space="preserve">habla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0D959"/>
        </w:rPr>
        <w:t xml:space="preserve">izquierda </w:t>
      </w:r>
      <w:r>
        <w:rPr>
          <w:color w:val="000000"/>
        </w:rPr>
        <w:t xml:space="preserve">tiene </w:t>
      </w:r>
      <w:r>
        <w:rPr>
          <w:color w:val="B0D959"/>
        </w:rPr>
        <w:t xml:space="preserve">nombre </w:t>
      </w:r>
      <w:r>
        <w:rPr>
          <w:color w:val="000000"/>
        </w:rPr>
        <w:t xml:space="preserve">y </w:t>
      </w:r>
      <w:r>
        <w:rPr>
          <w:color w:val="EB4165"/>
        </w:rPr>
        <w:t xml:space="preserve">apellidos </w:t>
      </w:r>
      <w:r>
        <w:rPr>
          <w:color w:val="000000"/>
        </w:rPr>
        <w:t xml:space="preserve">. </w:t>
      </w:r>
      <w:r>
        <w:rPr>
          <w:color w:val="000000"/>
        </w:rPr>
        <w:t xml:space="preserve">ñigo </w:t>
      </w:r>
      <w:r>
        <w:rPr>
          <w:color w:val="EB4165"/>
        </w:rPr>
        <w:t xml:space="preserve">Errejón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PSOE </w:t>
      </w:r>
      <w:r>
        <w:rPr>
          <w:color w:val="B0D959"/>
        </w:rPr>
        <w:t xml:space="preserve">valora </w:t>
      </w:r>
      <w:r>
        <w:rPr>
          <w:color w:val="000000"/>
        </w:rPr>
        <w:t xml:space="preserve">el </w:t>
      </w:r>
      <w:r>
        <w:rPr>
          <w:color w:val="9CCCBF"/>
        </w:rPr>
        <w:t xml:space="preserve">talante </w:t>
      </w:r>
      <w:r>
        <w:rPr>
          <w:color w:val="000000"/>
        </w:rPr>
        <w:t xml:space="preserve">de </w:t>
      </w:r>
      <w:r>
        <w:rPr>
          <w:color w:val="EB4165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9CCCBF"/>
        </w:rPr>
        <w:t xml:space="preserve">Adriana-Lastra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EB4165"/>
        </w:rPr>
        <w:t xml:space="preserve">mismo </w:t>
      </w:r>
      <w:r>
        <w:rPr>
          <w:color w:val="000000"/>
        </w:rPr>
        <w:t xml:space="preserve">que </w:t>
      </w:r>
      <w:r>
        <w:rPr>
          <w:color w:val="B0D959"/>
        </w:rPr>
        <w:t xml:space="preserve">mantuvo </w:t>
      </w:r>
      <w:r>
        <w:rPr>
          <w:color w:val="B0D959"/>
        </w:rPr>
        <w:t xml:space="preserve">Unidas-Podemos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DE4F4"/>
        </w:rPr>
        <w:t xml:space="preserve">negociaciones </w:t>
      </w:r>
      <w:r>
        <w:rPr>
          <w:color w:val="000000"/>
        </w:rPr>
        <w:t xml:space="preserve">de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esas </w:t>
      </w:r>
      <w:r>
        <w:rPr>
          <w:color w:val="9CCCBF"/>
        </w:rPr>
        <w:t xml:space="preserve">reuniones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les </w:t>
      </w:r>
      <w:r>
        <w:rPr>
          <w:color w:val="000000"/>
        </w:rPr>
        <w:t xml:space="preserve">pedía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B397FE"/>
        </w:rPr>
        <w:t xml:space="preserve">favor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397FE"/>
        </w:rPr>
        <w:t xml:space="preserve">señor </w:t>
      </w:r>
      <w:r>
        <w:rPr>
          <w:color w:val="B41140"/>
        </w:rPr>
        <w:t xml:space="preserve">Iglesias </w:t>
      </w:r>
      <w:r>
        <w:rPr>
          <w:color w:val="000000"/>
        </w:rPr>
        <w:t xml:space="preserve">dejara </w:t>
      </w:r>
      <w:r>
        <w:rPr>
          <w:color w:val="000000"/>
        </w:rPr>
        <w:t xml:space="preserve">de </w:t>
      </w:r>
      <w:r>
        <w:rPr>
          <w:color w:val="EB4165"/>
        </w:rPr>
        <w:t xml:space="preserve">insultar </w:t>
      </w:r>
      <w:r>
        <w:rPr>
          <w:color w:val="000000"/>
        </w:rPr>
        <w:t xml:space="preserve">al </w:t>
      </w:r>
      <w:r>
        <w:rPr>
          <w:color w:val="B0D959"/>
        </w:rPr>
        <w:t xml:space="preserve">presidente </w:t>
      </w:r>
      <w:r>
        <w:rPr>
          <w:color w:val="000000"/>
        </w:rPr>
        <w:t xml:space="preserve">del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9CCCBF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B0D959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esos </w:t>
      </w:r>
      <w:r>
        <w:rPr>
          <w:color w:val="EB4165"/>
        </w:rPr>
        <w:t xml:space="preserve">momentos </w:t>
      </w:r>
      <w:r>
        <w:rPr>
          <w:color w:val="000000"/>
        </w:rPr>
        <w:t xml:space="preserve">. </w:t>
      </w:r>
      <w:r>
        <w:rPr>
          <w:color w:val="000000"/>
        </w:rPr>
        <w:t xml:space="preserve">Menos </w:t>
      </w:r>
      <w:r>
        <w:rPr>
          <w:color w:val="B41140"/>
        </w:rPr>
        <w:t xml:space="preserve">tensas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duda </w:t>
      </w:r>
      <w:r>
        <w:rPr>
          <w:color w:val="000000"/>
        </w:rPr>
        <w:t xml:space="preserve">, </w:t>
      </w:r>
      <w:r>
        <w:rPr>
          <w:color w:val="000000"/>
        </w:rPr>
        <w:t xml:space="preserve">están </w:t>
      </w:r>
      <w:r>
        <w:rPr>
          <w:color w:val="000000"/>
        </w:rPr>
        <w:t xml:space="preserve">siendo </w:t>
      </w:r>
      <w:r>
        <w:rPr>
          <w:color w:val="000000"/>
        </w:rPr>
        <w:t xml:space="preserve">las </w:t>
      </w:r>
      <w:r>
        <w:rPr>
          <w:color w:val="CDE4F4"/>
        </w:rPr>
        <w:t xml:space="preserve">conversaciones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alcaldes </w:t>
      </w:r>
      <w:r>
        <w:rPr>
          <w:color w:val="B0D959"/>
        </w:rPr>
        <w:t xml:space="preserve">españoles </w:t>
      </w:r>
      <w:r>
        <w:rPr>
          <w:color w:val="B0D959"/>
        </w:rPr>
        <w:t xml:space="preserve">reunidos </w:t>
      </w:r>
      <w:r>
        <w:rPr>
          <w:color w:val="000000"/>
        </w:rPr>
        <w:t xml:space="preserve">en </w:t>
      </w:r>
      <w:r>
        <w:rPr>
          <w:color w:val="B0D959"/>
        </w:rPr>
        <w:t xml:space="preserve">Madrid </w:t>
      </w:r>
      <w:r>
        <w:rPr>
          <w:color w:val="000000"/>
        </w:rPr>
        <w:t xml:space="preserve">para </w:t>
      </w:r>
      <w:r>
        <w:rPr>
          <w:color w:val="635092"/>
        </w:rPr>
        <w:t xml:space="preserve">reelegir </w:t>
      </w:r>
      <w:r>
        <w:rPr>
          <w:color w:val="000000"/>
        </w:rPr>
        <w:t xml:space="preserve">a </w:t>
      </w:r>
      <w:r>
        <w:rPr>
          <w:color w:val="9CCCBF"/>
        </w:rPr>
        <w:t xml:space="preserve">Abel </w:t>
      </w:r>
      <w:r>
        <w:rPr>
          <w:color w:val="B0D959"/>
        </w:rPr>
        <w:t xml:space="preserve">caballero </w:t>
      </w:r>
      <w:r>
        <w:rPr>
          <w:color w:val="B0D959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35092"/>
        </w:rPr>
        <w:t xml:space="preserve">Federación </w:t>
      </w:r>
      <w:r>
        <w:rPr>
          <w:color w:val="000000"/>
        </w:rPr>
        <w:t xml:space="preserve">de </w:t>
      </w:r>
      <w:r>
        <w:rPr>
          <w:color w:val="B41140"/>
        </w:rPr>
        <w:t xml:space="preserve">Municipios </w:t>
      </w:r>
      <w:r>
        <w:rPr>
          <w:color w:val="000000"/>
        </w:rPr>
        <w:t xml:space="preserve">y </w:t>
      </w:r>
      <w:r>
        <w:rPr>
          <w:color w:val="CDE4F4"/>
        </w:rPr>
        <w:t xml:space="preserve">Provincias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CDE4F4"/>
        </w:rPr>
        <w:t xml:space="preserve">cien </w:t>
      </w:r>
      <w:r>
        <w:rPr>
          <w:color w:val="000000"/>
        </w:rPr>
        <w:t xml:space="preserve">mil </w:t>
      </w:r>
      <w:r>
        <w:rPr>
          <w:color w:val="B0D959"/>
        </w:rPr>
        <w:t xml:space="preserve">personas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dado </w:t>
      </w:r>
      <w:r>
        <w:rPr>
          <w:color w:val="000000"/>
        </w:rPr>
        <w:t xml:space="preserve">de </w:t>
      </w:r>
      <w:r>
        <w:rPr>
          <w:color w:val="000000"/>
        </w:rPr>
        <w:t xml:space="preserve">baja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Instituto-Nacional </w:t>
      </w:r>
      <w:r>
        <w:rPr>
          <w:color w:val="000000"/>
        </w:rPr>
        <w:t xml:space="preserve">de </w:t>
      </w:r>
      <w:r>
        <w:rPr>
          <w:color w:val="EB4165"/>
        </w:rPr>
        <w:t xml:space="preserve">Estadística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EB4165"/>
        </w:rPr>
        <w:t xml:space="preserve">recibir </w:t>
      </w:r>
      <w:r>
        <w:rPr>
          <w:color w:val="EB4165"/>
        </w:rPr>
        <w:t xml:space="preserve">propaganda </w:t>
      </w:r>
      <w:r>
        <w:rPr>
          <w:color w:val="B0D959"/>
        </w:rPr>
        <w:t xml:space="preserve">electoral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EB4165"/>
        </w:rPr>
        <w:t xml:space="preserve">buzones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Otras </w:t>
      </w:r>
      <w:r>
        <w:rPr>
          <w:color w:val="B0D959"/>
        </w:rPr>
        <w:t xml:space="preserve">400.000 </w:t>
      </w:r>
      <w:r>
        <w:rPr>
          <w:color w:val="B0D959"/>
        </w:rPr>
        <w:t xml:space="preserve">personas </w:t>
      </w:r>
      <w:r>
        <w:rPr>
          <w:color w:val="000000"/>
        </w:rPr>
        <w:t xml:space="preserve">han </w:t>
      </w:r>
      <w:r>
        <w:rPr>
          <w:color w:val="EB4165"/>
        </w:rPr>
        <w:t xml:space="preserve">apoyado </w:t>
      </w:r>
      <w:r>
        <w:rPr>
          <w:color w:val="000000"/>
        </w:rPr>
        <w:t xml:space="preserve">la </w:t>
      </w:r>
      <w:r>
        <w:rPr>
          <w:color w:val="9CCCBF"/>
        </w:rPr>
        <w:t xml:space="preserve">propuesta </w:t>
      </w:r>
      <w:r>
        <w:rPr>
          <w:color w:val="000000"/>
        </w:rPr>
        <w:t xml:space="preserve">``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EB4165"/>
        </w:rPr>
        <w:t xml:space="preserve">curras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EB4165"/>
        </w:rPr>
        <w:t xml:space="preserve">cobras </w:t>
      </w:r>
      <w:r>
        <w:rPr>
          <w:color w:val="000000"/>
        </w:rPr>
        <w:t xml:space="preserve">'' </w:t>
      </w:r>
      <w:r>
        <w:rPr>
          <w:color w:val="000000"/>
        </w:rPr>
        <w:t xml:space="preserve">del </w:t>
      </w:r>
      <w:r>
        <w:rPr>
          <w:color w:val="EB4165"/>
        </w:rPr>
        <w:t xml:space="preserve">portal </w:t>
      </w:r>
      <w:r>
        <w:rPr>
          <w:color w:val="EB4165"/>
        </w:rPr>
        <w:t xml:space="preserve">change.org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dipuados </w:t>
      </w:r>
      <w:r>
        <w:rPr>
          <w:color w:val="000000"/>
        </w:rPr>
        <w:t xml:space="preserve">y </w:t>
      </w:r>
      <w:r>
        <w:rPr>
          <w:color w:val="635092"/>
        </w:rPr>
        <w:t xml:space="preserve">senadores </w:t>
      </w:r>
      <w:r>
        <w:rPr>
          <w:color w:val="000000"/>
        </w:rPr>
        <w:t xml:space="preserve">no </w:t>
      </w:r>
      <w:r>
        <w:rPr>
          <w:color w:val="EB4165"/>
        </w:rPr>
        <w:t xml:space="preserve">cobren </w:t>
      </w:r>
      <w:r>
        <w:rPr>
          <w:color w:val="000000"/>
        </w:rPr>
        <w:t xml:space="preserve">la </w:t>
      </w:r>
      <w:r>
        <w:rPr>
          <w:color w:val="000000"/>
        </w:rPr>
        <w:t xml:space="preserve">aasignación </w:t>
      </w:r>
      <w:r>
        <w:rPr>
          <w:color w:val="000000"/>
        </w:rPr>
        <w:t xml:space="preserve">que </w:t>
      </w:r>
      <w:r>
        <w:rPr>
          <w:color w:val="EB4165"/>
        </w:rPr>
        <w:t xml:space="preserve">reciben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905B1"/>
        </w:rPr>
        <w:t xml:space="preserve">disuelven </w:t>
      </w:r>
      <w:r>
        <w:rPr>
          <w:color w:val="000000"/>
        </w:rPr>
        <w:t xml:space="preserve">las </w:t>
      </w:r>
      <w:r>
        <w:rPr>
          <w:color w:val="CDE4F4"/>
        </w:rPr>
        <w:t xml:space="preserve">cortes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0D959"/>
        </w:rPr>
        <w:t xml:space="preserve">celebran </w:t>
      </w:r>
      <w:r>
        <w:rPr>
          <w:color w:val="000000"/>
        </w:rPr>
        <w:t xml:space="preserve">los </w:t>
      </w:r>
      <w:r>
        <w:rPr>
          <w:color w:val="B0D959"/>
        </w:rPr>
        <w:t xml:space="preserve">comicios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0D959"/>
        </w:rPr>
        <w:t xml:space="preserve">president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905B1"/>
        </w:rPr>
        <w:t xml:space="preserve">Generalitat </w:t>
      </w:r>
      <w:r>
        <w:rPr>
          <w:color w:val="000000"/>
        </w:rPr>
        <w:t xml:space="preserve">de </w:t>
      </w:r>
      <w:r>
        <w:rPr>
          <w:color w:val="635092"/>
        </w:rPr>
        <w:t xml:space="preserve">Catalunya </w:t>
      </w:r>
      <w:r>
        <w:rPr>
          <w:color w:val="000000"/>
        </w:rPr>
        <w:t xml:space="preserve">, </w:t>
      </w:r>
      <w:r>
        <w:rPr>
          <w:color w:val="2905B1"/>
        </w:rPr>
        <w:t xml:space="preserve">Quim-Torra </w:t>
      </w:r>
      <w:r>
        <w:rPr>
          <w:color w:val="000000"/>
        </w:rPr>
        <w:t xml:space="preserve">, </w:t>
      </w:r>
      <w:r>
        <w:rPr>
          <w:color w:val="B0D959"/>
        </w:rPr>
        <w:t xml:space="preserve">mantiene </w:t>
      </w:r>
      <w:r>
        <w:rPr>
          <w:color w:val="000000"/>
        </w:rPr>
        <w:t xml:space="preserve">el </w:t>
      </w:r>
      <w:r>
        <w:rPr>
          <w:color w:val="2905B1"/>
        </w:rPr>
        <w:t xml:space="preserve">desafío </w:t>
      </w:r>
      <w:r>
        <w:rPr>
          <w:color w:val="000000"/>
        </w:rPr>
        <w:t xml:space="preserve">al </w:t>
      </w:r>
      <w:r>
        <w:rPr>
          <w:color w:val="4FE5D6"/>
        </w:rPr>
        <w:t xml:space="preserve">Tribunal-Superior </w:t>
      </w:r>
      <w:r>
        <w:rPr>
          <w:color w:val="000000"/>
        </w:rPr>
        <w:t xml:space="preserve">de </w:t>
      </w:r>
      <w:r>
        <w:rPr>
          <w:color w:val="4FE5D6"/>
        </w:rPr>
        <w:t xml:space="preserve">Justicia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9CCCBF"/>
        </w:rPr>
        <w:t xml:space="preserve">comunidad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FE5D6"/>
        </w:rPr>
        <w:t xml:space="preserve">Justicia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48 </w:t>
      </w:r>
      <w:r>
        <w:rPr>
          <w:color w:val="000000"/>
        </w:rPr>
        <w:t xml:space="preserve">horas </w:t>
      </w:r>
      <w:r>
        <w:rPr>
          <w:color w:val="000000"/>
        </w:rPr>
        <w:t xml:space="preserve">para </w:t>
      </w:r>
      <w:r>
        <w:rPr>
          <w:color w:val="EB4165"/>
        </w:rPr>
        <w:t xml:space="preserve">retirar </w:t>
      </w:r>
      <w:r>
        <w:rPr>
          <w:color w:val="000000"/>
        </w:rPr>
        <w:t xml:space="preserve">la </w:t>
      </w:r>
      <w:r>
        <w:rPr>
          <w:color w:val="EB4165"/>
        </w:rPr>
        <w:t xml:space="preserve">pancarta </w:t>
      </w:r>
      <w:r>
        <w:rPr>
          <w:color w:val="000000"/>
        </w:rPr>
        <w:t xml:space="preserve">que </w:t>
      </w:r>
      <w:r>
        <w:rPr>
          <w:color w:val="000000"/>
        </w:rPr>
        <w:t xml:space="preserve">pide </w:t>
      </w:r>
      <w:r>
        <w:rPr>
          <w:color w:val="000000"/>
        </w:rPr>
        <w:t xml:space="preserve">la </w:t>
      </w:r>
      <w:r>
        <w:rPr>
          <w:color w:val="B0D959"/>
        </w:rPr>
        <w:t xml:space="preserve">libertad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B0D959"/>
        </w:rPr>
        <w:t xml:space="preserve">políticos </w:t>
      </w:r>
      <w:r>
        <w:rPr>
          <w:color w:val="B0D959"/>
        </w:rPr>
        <w:t xml:space="preserve">presos </w:t>
      </w:r>
      <w:r>
        <w:rPr>
          <w:color w:val="000000"/>
        </w:rPr>
        <w:t xml:space="preserve">;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fachada </w:t>
      </w:r>
      <w:r>
        <w:rPr>
          <w:color w:val="000000"/>
        </w:rPr>
        <w:t xml:space="preserve">del </w:t>
      </w:r>
      <w:r>
        <w:rPr>
          <w:color w:val="4FE5D6"/>
        </w:rPr>
        <w:t xml:space="preserve">Palau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EB4165"/>
        </w:rPr>
        <w:t xml:space="preserve">sigue </w:t>
      </w:r>
      <w:r>
        <w:rPr>
          <w:color w:val="B0D959"/>
        </w:rPr>
        <w:t xml:space="preserve">exhibiendo </w:t>
      </w:r>
      <w:r>
        <w:rPr>
          <w:color w:val="000000"/>
        </w:rPr>
        <w:t xml:space="preserve">, </w:t>
      </w:r>
      <w:r>
        <w:rPr>
          <w:color w:val="000000"/>
        </w:rPr>
        <w:t xml:space="preserve">Diana-Mata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41140"/>
        </w:rPr>
        <w:t xml:space="preserve">barcelonesa </w:t>
      </w:r>
      <w:r>
        <w:rPr>
          <w:color w:val="B0D959"/>
        </w:rPr>
        <w:t xml:space="preserve">plaza </w:t>
      </w:r>
      <w:r>
        <w:rPr>
          <w:color w:val="000000"/>
        </w:rPr>
        <w:t xml:space="preserve">de </w:t>
      </w:r>
      <w:r>
        <w:rPr>
          <w:color w:val="000000"/>
        </w:rPr>
        <w:t xml:space="preserve">San-Jaime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EB4165"/>
        </w:rPr>
        <w:t xml:space="preserve">encuentra </w:t>
      </w:r>
      <w:r>
        <w:rPr>
          <w:color w:val="000000"/>
        </w:rPr>
        <w:t xml:space="preserve">el </w:t>
      </w:r>
      <w:r>
        <w:rPr>
          <w:color w:val="B0D959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905B1"/>
        </w:rPr>
        <w:t xml:space="preserve">Generalitat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EB4165"/>
        </w:rPr>
        <w:t xml:space="preserve">pancarta </w:t>
      </w:r>
      <w:r>
        <w:rPr>
          <w:color w:val="EB4165"/>
        </w:rPr>
        <w:t xml:space="preserve">sigue </w:t>
      </w:r>
      <w:r>
        <w:rPr>
          <w:color w:val="EB4165"/>
        </w:rPr>
        <w:t xml:space="preserve">colgada </w:t>
      </w:r>
      <w:r>
        <w:rPr>
          <w:color w:val="000000"/>
        </w:rPr>
        <w:t xml:space="preserve">del </w:t>
      </w:r>
      <w:r>
        <w:rPr>
          <w:color w:val="EB4165"/>
        </w:rPr>
        <w:t xml:space="preserve">balcón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41140"/>
        </w:rPr>
        <w:t xml:space="preserve">alto </w:t>
      </w:r>
      <w:r>
        <w:rPr>
          <w:color w:val="4FE5D6"/>
        </w:rPr>
        <w:t xml:space="preserve">tribunal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un </w:t>
      </w:r>
      <w:r>
        <w:rPr>
          <w:color w:val="B0D959"/>
        </w:rPr>
        <w:t xml:space="preserve">plazo </w:t>
      </w:r>
      <w:r>
        <w:rPr>
          <w:color w:val="B0D959"/>
        </w:rPr>
        <w:t xml:space="preserve">actora </w:t>
      </w:r>
      <w:r>
        <w:rPr>
          <w:color w:val="000000"/>
        </w:rPr>
        <w:t xml:space="preserve">de </w:t>
      </w:r>
      <w:r>
        <w:rPr>
          <w:color w:val="000000"/>
        </w:rPr>
        <w:t xml:space="preserve">48 </w:t>
      </w:r>
      <w:r>
        <w:rPr>
          <w:color w:val="000000"/>
        </w:rPr>
        <w:t xml:space="preserve">horas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EB4165"/>
        </w:rPr>
        <w:t xml:space="preserve">retiren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EB4165"/>
        </w:rPr>
        <w:t xml:space="preserve">orden </w:t>
      </w:r>
      <w:r>
        <w:rPr>
          <w:color w:val="EB4165"/>
        </w:rPr>
        <w:t xml:space="preserve">llegaría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. </w:t>
      </w:r>
      <w:r>
        <w:rPr>
          <w:color w:val="EB4165"/>
        </w:rPr>
        <w:t xml:space="preserve">Entonces </w:t>
      </w:r>
      <w:r>
        <w:rPr>
          <w:color w:val="B0D959"/>
        </w:rPr>
        <w:t xml:space="preserve">empezaría </w:t>
      </w:r>
      <w:r>
        <w:rPr>
          <w:color w:val="000000"/>
        </w:rPr>
        <w:t xml:space="preserve">a </w:t>
      </w:r>
      <w:r>
        <w:rPr>
          <w:color w:val="EB4165"/>
        </w:rPr>
        <w:t xml:space="preserve">correr </w:t>
      </w:r>
      <w:r>
        <w:rPr>
          <w:color w:val="000000"/>
        </w:rPr>
        <w:t xml:space="preserve">el </w:t>
      </w:r>
      <w:r>
        <w:rPr>
          <w:color w:val="B0D959"/>
        </w:rPr>
        <w:t xml:space="preserve">reloj </w:t>
      </w:r>
      <w:r>
        <w:rPr>
          <w:color w:val="000000"/>
        </w:rPr>
        <w:t xml:space="preserve">. </w:t>
      </w:r>
      <w:r>
        <w:rPr>
          <w:color w:val="EB4165"/>
        </w:rPr>
        <w:t xml:space="preserve">Torra </w:t>
      </w:r>
      <w:r>
        <w:rPr>
          <w:color w:val="000000"/>
        </w:rPr>
        <w:t xml:space="preserve">se </w:t>
      </w:r>
      <w:r>
        <w:rPr>
          <w:color w:val="B0D959"/>
        </w:rPr>
        <w:t xml:space="preserve">mantiene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B41140"/>
        </w:rPr>
        <w:t xml:space="preserve">postura </w:t>
      </w:r>
      <w:r>
        <w:rPr>
          <w:color w:val="000000"/>
        </w:rPr>
        <w:t xml:space="preserve">.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EB4165"/>
        </w:rPr>
        <w:t xml:space="preserve">quitará </w:t>
      </w:r>
      <w:r>
        <w:rPr>
          <w:color w:val="000000"/>
        </w:rPr>
        <w:t xml:space="preserve">la </w:t>
      </w:r>
      <w:r>
        <w:rPr>
          <w:color w:val="EB4165"/>
        </w:rPr>
        <w:t xml:space="preserve">pancarta </w:t>
      </w:r>
      <w:r>
        <w:rPr>
          <w:color w:val="000000"/>
        </w:rPr>
        <w:t xml:space="preserve">porque </w:t>
      </w:r>
      <w:r>
        <w:rPr>
          <w:color w:val="EB4165"/>
        </w:rPr>
        <w:t xml:space="preserve">hacerlo </w:t>
      </w:r>
      <w:r>
        <w:rPr>
          <w:color w:val="3FE127"/>
        </w:rPr>
        <w:t xml:space="preserve">atentaría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B0D959"/>
        </w:rPr>
        <w:t xml:space="preserve">libertad </w:t>
      </w:r>
      <w:r>
        <w:rPr>
          <w:color w:val="000000"/>
        </w:rPr>
        <w:t xml:space="preserve">de </w:t>
      </w:r>
      <w:r>
        <w:rPr>
          <w:color w:val="EB4165"/>
        </w:rPr>
        <w:t xml:space="preserve">expresión </w:t>
      </w:r>
      <w:r>
        <w:rPr>
          <w:color w:val="000000"/>
        </w:rPr>
        <w:t xml:space="preserve">y </w:t>
      </w:r>
      <w:r>
        <w:rPr>
          <w:color w:val="B0D959"/>
        </w:rPr>
        <w:t xml:space="preserve">opinión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B0D959"/>
        </w:rPr>
        <w:t xml:space="preserve">elecciones </w:t>
      </w:r>
      <w:r>
        <w:rPr>
          <w:color w:val="EB4165"/>
        </w:rPr>
        <w:t xml:space="preserve">llegan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B0D959"/>
        </w:rPr>
        <w:t xml:space="preserve">otoño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905B1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B41140"/>
        </w:rPr>
        <w:t xml:space="preserve">prevé </w:t>
      </w:r>
      <w:r>
        <w:rPr>
          <w:color w:val="B41140"/>
        </w:rPr>
        <w:t xml:space="preserve">caliente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EB4165"/>
        </w:rPr>
        <w:t xml:space="preserve">anuncian </w:t>
      </w:r>
      <w:r>
        <w:rPr>
          <w:color w:val="EB4165"/>
        </w:rPr>
        <w:t xml:space="preserve">movilizaciones </w:t>
      </w:r>
      <w:r>
        <w:rPr>
          <w:color w:val="000000"/>
        </w:rPr>
        <w:t xml:space="preserve">ante </w:t>
      </w:r>
      <w:r>
        <w:rPr>
          <w:color w:val="000000"/>
        </w:rPr>
        <w:t xml:space="preserve">una </w:t>
      </w:r>
      <w:r>
        <w:rPr>
          <w:color w:val="EB4165"/>
        </w:rPr>
        <w:t xml:space="preserve">posible </w:t>
      </w:r>
      <w:r>
        <w:rPr>
          <w:color w:val="4FE5D6"/>
        </w:rPr>
        <w:t xml:space="preserve">condena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0D959"/>
        </w:rPr>
        <w:t xml:space="preserve">líderes </w:t>
      </w:r>
      <w:r>
        <w:rPr>
          <w:color w:val="2905B1"/>
        </w:rPr>
        <w:t xml:space="preserve">independentistas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EB4165"/>
        </w:rPr>
        <w:t xml:space="preserve">Mossos </w:t>
      </w:r>
      <w:r>
        <w:rPr>
          <w:color w:val="2905B1"/>
        </w:rPr>
        <w:t xml:space="preserve">d'Esquadra </w:t>
      </w:r>
      <w:r>
        <w:rPr>
          <w:color w:val="000000"/>
        </w:rPr>
        <w:t xml:space="preserve">, </w:t>
      </w:r>
      <w:r>
        <w:rPr>
          <w:color w:val="EB4165"/>
        </w:rPr>
        <w:t xml:space="preserve">Diana </w:t>
      </w:r>
      <w:r>
        <w:rPr>
          <w:color w:val="000000"/>
        </w:rPr>
        <w:t xml:space="preserve">, </w:t>
      </w:r>
      <w:r>
        <w:rPr>
          <w:color w:val="B0D959"/>
        </w:rPr>
        <w:t xml:space="preserve">preparan </w:t>
      </w:r>
      <w:r>
        <w:rPr>
          <w:color w:val="EB4165"/>
        </w:rPr>
        <w:t xml:space="preserve">nuevo </w:t>
      </w:r>
      <w:r>
        <w:rPr>
          <w:color w:val="EB4165"/>
        </w:rPr>
        <w:t xml:space="preserve">material </w:t>
      </w:r>
      <w:r>
        <w:rPr>
          <w:color w:val="EB4165"/>
        </w:rPr>
        <w:t xml:space="preserve">antidisturbios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 </w:t>
      </w:r>
      <w:r>
        <w:rPr>
          <w:color w:val="B0D959"/>
        </w:rPr>
        <w:t xml:space="preserve">frente </w:t>
      </w:r>
      <w:r>
        <w:rPr>
          <w:color w:val="000000"/>
        </w:rPr>
        <w:t xml:space="preserve">a </w:t>
      </w:r>
      <w:r>
        <w:rPr>
          <w:color w:val="EB4165"/>
        </w:rPr>
        <w:t xml:space="preserve">posibles </w:t>
      </w:r>
      <w:r>
        <w:rPr>
          <w:color w:val="EB4165"/>
        </w:rPr>
        <w:t xml:space="preserve">incidentes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Mossos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B0D959"/>
        </w:rPr>
        <w:t xml:space="preserve">preparando </w:t>
      </w:r>
      <w:r>
        <w:rPr>
          <w:color w:val="000000"/>
        </w:rPr>
        <w:t xml:space="preserve">ante </w:t>
      </w:r>
      <w:r>
        <w:rPr>
          <w:color w:val="000000"/>
        </w:rPr>
        <w:t xml:space="preserve">una </w:t>
      </w:r>
      <w:r>
        <w:rPr>
          <w:color w:val="EB4165"/>
        </w:rPr>
        <w:t xml:space="preserve">posible </w:t>
      </w:r>
      <w:r>
        <w:rPr>
          <w:color w:val="EB4165"/>
        </w:rPr>
        <w:t xml:space="preserve">respuesta </w:t>
      </w:r>
      <w:r>
        <w:rPr>
          <w:color w:val="2905B1"/>
        </w:rPr>
        <w:t xml:space="preserve">independentista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B4165"/>
        </w:rPr>
        <w:t xml:space="preserve">calles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FE5D6"/>
        </w:rPr>
        <w:t xml:space="preserve">sentencia </w:t>
      </w:r>
      <w:r>
        <w:rPr>
          <w:color w:val="000000"/>
        </w:rPr>
        <w:t xml:space="preserve">del </w:t>
      </w:r>
      <w:r>
        <w:rPr>
          <w:color w:val="000000"/>
        </w:rPr>
        <w:t xml:space="preserve">`` </w:t>
      </w:r>
      <w:r>
        <w:rPr>
          <w:color w:val="B0D959"/>
        </w:rPr>
        <w:t xml:space="preserve">procés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000000"/>
        </w:rPr>
        <w:t xml:space="preserve">poniendo </w:t>
      </w:r>
      <w:r>
        <w:rPr>
          <w:color w:val="000000"/>
        </w:rPr>
        <w:t xml:space="preserve">a </w:t>
      </w:r>
      <w:r>
        <w:rPr>
          <w:color w:val="EB4165"/>
        </w:rPr>
        <w:t xml:space="preserve">disposición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agentes </w:t>
      </w:r>
      <w:r>
        <w:rPr>
          <w:color w:val="000000"/>
        </w:rPr>
        <w:t xml:space="preserve">-- </w:t>
      </w:r>
      <w:r>
        <w:rPr>
          <w:color w:val="000000"/>
        </w:rPr>
        <w:t xml:space="preserve">poniendo </w:t>
      </w:r>
      <w:r>
        <w:rPr>
          <w:color w:val="000000"/>
        </w:rPr>
        <w:t xml:space="preserve">a </w:t>
      </w:r>
      <w:r>
        <w:rPr>
          <w:color w:val="EB4165"/>
        </w:rPr>
        <w:t xml:space="preserve">disposición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EB4165"/>
        </w:rPr>
        <w:t xml:space="preserve">agentes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EB4165"/>
        </w:rPr>
        <w:t xml:space="preserve">nuevo </w:t>
      </w:r>
      <w:r>
        <w:rPr>
          <w:color w:val="EB4165"/>
        </w:rPr>
        <w:t xml:space="preserve">material </w:t>
      </w:r>
      <w:r>
        <w:rPr>
          <w:color w:val="000000"/>
        </w:rPr>
        <w:t xml:space="preserve">. </w:t>
      </w:r>
      <w:r>
        <w:rPr>
          <w:color w:val="EB4165"/>
        </w:rPr>
        <w:t xml:space="preserve">Varias </w:t>
      </w:r>
      <w:r>
        <w:rPr>
          <w:color w:val="000000"/>
        </w:rPr>
        <w:t xml:space="preserve">de </w:t>
      </w:r>
      <w:r>
        <w:rPr>
          <w:color w:val="EB4165"/>
        </w:rPr>
        <w:t xml:space="preserve">metro </w:t>
      </w:r>
      <w:r>
        <w:rPr>
          <w:color w:val="000000"/>
        </w:rPr>
        <w:t xml:space="preserve">y </w:t>
      </w:r>
      <w:r>
        <w:rPr>
          <w:color w:val="EB4165"/>
        </w:rPr>
        <w:t xml:space="preserve">medio </w:t>
      </w:r>
      <w:r>
        <w:rPr>
          <w:color w:val="000000"/>
        </w:rPr>
        <w:t xml:space="preserve">de </w:t>
      </w:r>
      <w:r>
        <w:rPr>
          <w:color w:val="CDE4F4"/>
        </w:rPr>
        <w:t xml:space="preserve">altura </w:t>
      </w:r>
      <w:r>
        <w:rPr>
          <w:color w:val="000000"/>
        </w:rPr>
        <w:t xml:space="preserve">para </w:t>
      </w:r>
      <w:r>
        <w:rPr>
          <w:color w:val="EB4165"/>
        </w:rPr>
        <w:t xml:space="preserve">contener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905B1"/>
        </w:rPr>
        <w:t xml:space="preserve">manifestantes </w:t>
      </w:r>
      <w:r>
        <w:rPr>
          <w:color w:val="000000"/>
        </w:rPr>
        <w:t xml:space="preserve">. </w:t>
      </w:r>
      <w:r>
        <w:rPr>
          <w:color w:val="B0D959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B0D959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EB4165"/>
        </w:rPr>
        <w:t xml:space="preserve">Policía </w:t>
      </w:r>
      <w:r>
        <w:rPr>
          <w:color w:val="2905B1"/>
        </w:rPr>
        <w:t xml:space="preserve">catalana </w:t>
      </w:r>
      <w:r>
        <w:rPr>
          <w:color w:val="EB4165"/>
        </w:rPr>
        <w:t xml:space="preserve">contará </w:t>
      </w:r>
      <w:r>
        <w:rPr>
          <w:color w:val="000000"/>
        </w:rPr>
        <w:t xml:space="preserve">con </w:t>
      </w:r>
      <w:r>
        <w:rPr>
          <w:color w:val="000000"/>
        </w:rPr>
        <w:t xml:space="preserve">gas </w:t>
      </w:r>
      <w:r>
        <w:rPr>
          <w:color w:val="B0D959"/>
        </w:rPr>
        <w:t xml:space="preserve">pimienta </w:t>
      </w:r>
      <w:r>
        <w:rPr>
          <w:color w:val="000000"/>
        </w:rPr>
        <w:t xml:space="preserve">para </w:t>
      </w:r>
      <w:r>
        <w:rPr>
          <w:color w:val="EB4165"/>
        </w:rPr>
        <w:t xml:space="preserve">atacar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EB4165"/>
        </w:rPr>
        <w:t xml:space="preserve">individuo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EB4165"/>
        </w:rPr>
        <w:t xml:space="preserve">utilizarán </w:t>
      </w:r>
      <w:r>
        <w:rPr>
          <w:color w:val="000000"/>
        </w:rPr>
        <w:t xml:space="preserve">estos </w:t>
      </w:r>
      <w:r>
        <w:rPr>
          <w:color w:val="EB4165"/>
        </w:rPr>
        <w:t xml:space="preserve">nuevos </w:t>
      </w:r>
      <w:r>
        <w:rPr>
          <w:color w:val="EB4165"/>
        </w:rPr>
        <w:t xml:space="preserve">materiales </w:t>
      </w:r>
      <w:r>
        <w:rPr>
          <w:color w:val="000000"/>
        </w:rPr>
        <w:t xml:space="preserve">en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EB4165"/>
        </w:rPr>
        <w:t xml:space="preserve">extrema </w:t>
      </w:r>
      <w:r>
        <w:rPr>
          <w:color w:val="B0D959"/>
        </w:rPr>
        <w:t xml:space="preserve">necesidad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los </w:t>
      </w:r>
      <w:r>
        <w:rPr>
          <w:color w:val="EB4165"/>
        </w:rPr>
        <w:t xml:space="preserve">utiliza </w:t>
      </w:r>
      <w:r>
        <w:rPr>
          <w:color w:val="000000"/>
        </w:rPr>
        <w:t xml:space="preserve">la </w:t>
      </w:r>
      <w:r>
        <w:rPr>
          <w:color w:val="EB4165"/>
        </w:rPr>
        <w:t xml:space="preserve">Policía </w:t>
      </w:r>
      <w:r>
        <w:rPr>
          <w:color w:val="635092"/>
        </w:rPr>
        <w:t xml:space="preserve">francesa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espráis </w:t>
      </w:r>
      <w:r>
        <w:rPr>
          <w:color w:val="000000"/>
        </w:rPr>
        <w:t xml:space="preserve">de </w:t>
      </w:r>
      <w:r>
        <w:rPr>
          <w:color w:val="000000"/>
        </w:rPr>
        <w:t xml:space="preserve">gas </w:t>
      </w:r>
      <w:r>
        <w:rPr>
          <w:color w:val="B0D959"/>
        </w:rPr>
        <w:t xml:space="preserve">pimienta </w:t>
      </w:r>
      <w:r>
        <w:rPr>
          <w:color w:val="EB4165"/>
        </w:rPr>
        <w:t xml:space="preserve">similares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B0D959"/>
        </w:rPr>
        <w:t xml:space="preserve">adquirido </w:t>
      </w:r>
      <w:r>
        <w:rPr>
          <w:color w:val="000000"/>
        </w:rPr>
        <w:t xml:space="preserve">la </w:t>
      </w:r>
      <w:r>
        <w:rPr>
          <w:color w:val="EB4165"/>
        </w:rPr>
        <w:t xml:space="preserve">Policía </w:t>
      </w:r>
      <w:r>
        <w:rPr>
          <w:color w:val="2905B1"/>
        </w:rPr>
        <w:t xml:space="preserve">catalana </w:t>
      </w:r>
      <w:r>
        <w:rPr>
          <w:color w:val="000000"/>
        </w:rPr>
        <w:t xml:space="preserve">. </w:t>
      </w:r>
      <w:r>
        <w:rPr>
          <w:color w:val="EB4165"/>
        </w:rPr>
        <w:t xml:space="preserve">Provocan </w:t>
      </w:r>
      <w:r>
        <w:rPr>
          <w:color w:val="635092"/>
        </w:rPr>
        <w:t xml:space="preserve">sensación </w:t>
      </w:r>
      <w:r>
        <w:rPr>
          <w:color w:val="000000"/>
        </w:rPr>
        <w:t xml:space="preserve">de </w:t>
      </w:r>
      <w:r>
        <w:rPr>
          <w:color w:val="B41140"/>
        </w:rPr>
        <w:t xml:space="preserve">ahogo </w:t>
      </w:r>
      <w:r>
        <w:rPr>
          <w:color w:val="000000"/>
        </w:rPr>
        <w:t xml:space="preserve">y </w:t>
      </w:r>
      <w:r>
        <w:rPr>
          <w:color w:val="635092"/>
        </w:rPr>
        <w:t xml:space="preserve">fuerte </w:t>
      </w:r>
      <w:r>
        <w:rPr>
          <w:color w:val="EB4165"/>
        </w:rPr>
        <w:t xml:space="preserve">picor </w:t>
      </w:r>
      <w:r>
        <w:rPr>
          <w:color w:val="000000"/>
        </w:rPr>
        <w:t xml:space="preserve">en </w:t>
      </w:r>
      <w:r>
        <w:rPr>
          <w:color w:val="EB4165"/>
        </w:rPr>
        <w:t xml:space="preserve">ojos </w:t>
      </w:r>
      <w:r>
        <w:rPr>
          <w:color w:val="000000"/>
        </w:rPr>
        <w:t xml:space="preserve">y </w:t>
      </w:r>
      <w:r>
        <w:rPr>
          <w:color w:val="B0D959"/>
        </w:rPr>
        <w:t xml:space="preserve">garganta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B4165"/>
        </w:rPr>
        <w:t xml:space="preserve">desvanecen </w:t>
      </w:r>
      <w:r>
        <w:rPr>
          <w:color w:val="000000"/>
        </w:rPr>
        <w:t xml:space="preserve">en </w:t>
      </w:r>
      <w:r>
        <w:rPr>
          <w:color w:val="EB4165"/>
        </w:rPr>
        <w:t xml:space="preserve">media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EB4165"/>
        </w:rPr>
        <w:t xml:space="preserve">Forman </w:t>
      </w:r>
      <w:r>
        <w:rPr>
          <w:color w:val="635092"/>
        </w:rPr>
        <w:t xml:space="preserve">parte </w:t>
      </w:r>
      <w:r>
        <w:rPr>
          <w:color w:val="000000"/>
        </w:rPr>
        <w:t xml:space="preserve">del </w:t>
      </w:r>
      <w:r>
        <w:rPr>
          <w:color w:val="EB4165"/>
        </w:rPr>
        <w:t xml:space="preserve">nuevo </w:t>
      </w:r>
      <w:r>
        <w:rPr>
          <w:color w:val="EB4165"/>
        </w:rPr>
        <w:t xml:space="preserve">material </w:t>
      </w:r>
      <w:r>
        <w:rPr>
          <w:color w:val="EB4165"/>
        </w:rPr>
        <w:t xml:space="preserve">antidisturbios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Mossos </w:t>
      </w:r>
      <w:r>
        <w:rPr>
          <w:color w:val="000000"/>
        </w:rPr>
        <w:t xml:space="preserve">de'Esquadra </w:t>
      </w:r>
      <w:r>
        <w:rPr>
          <w:color w:val="000000"/>
        </w:rPr>
        <w:t xml:space="preserve">, </w:t>
      </w:r>
      <w:r>
        <w:rPr>
          <w:color w:val="EB4165"/>
        </w:rPr>
        <w:t xml:space="preserve">dentro </w:t>
      </w:r>
      <w:r>
        <w:rPr>
          <w:color w:val="000000"/>
        </w:rPr>
        <w:t xml:space="preserve">del </w:t>
      </w:r>
      <w:r>
        <w:rPr>
          <w:color w:val="EB4165"/>
        </w:rPr>
        <w:t xml:space="preserve">dispositivo </w:t>
      </w:r>
      <w:r>
        <w:rPr>
          <w:color w:val="000000"/>
        </w:rPr>
        <w:t xml:space="preserve">que </w:t>
      </w:r>
      <w:r>
        <w:rPr>
          <w:color w:val="B0D959"/>
        </w:rPr>
        <w:t xml:space="preserve">preparan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B0D959"/>
        </w:rPr>
        <w:t xml:space="preserve">otoño </w:t>
      </w:r>
      <w:r>
        <w:rPr>
          <w:color w:val="000000"/>
        </w:rPr>
        <w:t xml:space="preserve">que </w:t>
      </w:r>
      <w:r>
        <w:rPr>
          <w:color w:val="B41140"/>
        </w:rPr>
        <w:t xml:space="preserve">prevén </w:t>
      </w:r>
      <w:r>
        <w:rPr>
          <w:color w:val="B41140"/>
        </w:rPr>
        <w:t xml:space="preserve">caliente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0D959"/>
        </w:rPr>
        <w:t xml:space="preserve">primera </w:t>
      </w:r>
      <w:r>
        <w:rPr>
          <w:color w:val="B41140"/>
        </w:rPr>
        <w:t xml:space="preserve">quincena </w:t>
      </w:r>
      <w:r>
        <w:rPr>
          <w:color w:val="000000"/>
        </w:rPr>
        <w:t xml:space="preserve">de </w:t>
      </w:r>
      <w:r>
        <w:rPr>
          <w:color w:val="2905B1"/>
        </w:rPr>
        <w:t xml:space="preserve">octubre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EB4165"/>
        </w:rPr>
        <w:t xml:space="preserve">conocerá </w:t>
      </w:r>
      <w:r>
        <w:rPr>
          <w:color w:val="000000"/>
        </w:rPr>
        <w:t xml:space="preserve">la </w:t>
      </w:r>
      <w:r>
        <w:rPr>
          <w:color w:val="4FE5D6"/>
        </w:rPr>
        <w:t xml:space="preserve">sentencia </w:t>
      </w:r>
      <w:r>
        <w:rPr>
          <w:color w:val="000000"/>
        </w:rPr>
        <w:t xml:space="preserve">del </w:t>
      </w:r>
      <w:r>
        <w:rPr>
          <w:color w:val="000000"/>
        </w:rPr>
        <w:t xml:space="preserve">`` </w:t>
      </w:r>
      <w:r>
        <w:rPr>
          <w:color w:val="B0D959"/>
        </w:rPr>
        <w:t xml:space="preserve">procés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1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B0D959"/>
        </w:rPr>
        <w:t xml:space="preserve">cumplen </w:t>
      </w:r>
      <w:r>
        <w:rPr>
          <w:color w:val="000000"/>
        </w:rPr>
        <w:t xml:space="preserve">dos </w:t>
      </w:r>
      <w:r>
        <w:rPr>
          <w:color w:val="EB4165"/>
        </w:rPr>
        <w:t xml:space="preserve">años </w:t>
      </w:r>
      <w:r>
        <w:rPr>
          <w:color w:val="000000"/>
        </w:rPr>
        <w:t xml:space="preserve">del </w:t>
      </w:r>
      <w:r>
        <w:rPr>
          <w:color w:val="2905B1"/>
        </w:rPr>
        <w:t xml:space="preserve">referéndum </w:t>
      </w:r>
      <w:r>
        <w:rPr>
          <w:color w:val="EB4165"/>
        </w:rPr>
        <w:t xml:space="preserve">ilegal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12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Hispanidad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B0D959"/>
        </w:rPr>
        <w:t xml:space="preserve">jornada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EB4165"/>
        </w:rPr>
        <w:t xml:space="preserve">conflictiva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nuevos </w:t>
      </w:r>
      <w:r>
        <w:rPr>
          <w:color w:val="B0D959"/>
        </w:rPr>
        <w:t xml:space="preserve">aerosoles </w:t>
      </w:r>
      <w:r>
        <w:rPr>
          <w:color w:val="000000"/>
        </w:rPr>
        <w:t xml:space="preserve">de </w:t>
      </w:r>
      <w:r>
        <w:rPr>
          <w:color w:val="B0D959"/>
        </w:rPr>
        <w:t xml:space="preserve">pimienta </w:t>
      </w:r>
      <w:r>
        <w:rPr>
          <w:color w:val="EB4165"/>
        </w:rPr>
        <w:t xml:space="preserve">suponen </w:t>
      </w:r>
      <w:r>
        <w:rPr>
          <w:color w:val="000000"/>
        </w:rPr>
        <w:t xml:space="preserve">una </w:t>
      </w:r>
      <w:r>
        <w:rPr>
          <w:color w:val="EB4165"/>
        </w:rPr>
        <w:t xml:space="preserve">herramienta </w:t>
      </w:r>
      <w:r>
        <w:rPr>
          <w:color w:val="EB4165"/>
        </w:rPr>
        <w:t xml:space="preserve">inédita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EB4165"/>
        </w:rPr>
        <w:t xml:space="preserve">Mossos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35092"/>
        </w:rPr>
        <w:t xml:space="preserve">destacan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B0D959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gases </w:t>
      </w:r>
      <w:r>
        <w:rPr>
          <w:color w:val="000000"/>
        </w:rPr>
        <w:t xml:space="preserve">lacrimógenos </w:t>
      </w:r>
      <w:r>
        <w:rPr>
          <w:color w:val="000000"/>
        </w:rPr>
        <w:t xml:space="preserve">, </w:t>
      </w:r>
      <w:r>
        <w:rPr>
          <w:color w:val="000000"/>
        </w:rPr>
        <w:t xml:space="preserve">estos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EB4165"/>
        </w:rPr>
        <w:t xml:space="preserve">indiscriminados </w:t>
      </w:r>
      <w:r>
        <w:rPr>
          <w:color w:val="000000"/>
        </w:rPr>
        <w:t xml:space="preserve">. </w:t>
      </w:r>
      <w:r>
        <w:rPr>
          <w:color w:val="EB4165"/>
        </w:rPr>
        <w:t xml:space="preserve">Sirven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EB4165"/>
        </w:rPr>
        <w:t xml:space="preserve">neutralizar </w:t>
      </w:r>
      <w:r>
        <w:rPr>
          <w:color w:val="000000"/>
        </w:rPr>
        <w:t xml:space="preserve">a </w:t>
      </w:r>
      <w:r>
        <w:rPr>
          <w:color w:val="B0D959"/>
        </w:rPr>
        <w:t xml:space="preserve">personas </w:t>
      </w:r>
      <w:r>
        <w:rPr>
          <w:color w:val="EB4165"/>
        </w:rPr>
        <w:t xml:space="preserve">concretas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policía </w:t>
      </w:r>
      <w:r>
        <w:rPr>
          <w:color w:val="635092"/>
        </w:rPr>
        <w:t xml:space="preserve">alemana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B41140"/>
        </w:rPr>
        <w:t xml:space="preserve">Hong-Kong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otras </w:t>
      </w:r>
      <w:r>
        <w:rPr>
          <w:color w:val="000000"/>
        </w:rPr>
        <w:t xml:space="preserve">, </w:t>
      </w:r>
      <w:r>
        <w:rPr>
          <w:color w:val="000000"/>
        </w:rPr>
        <w:t xml:space="preserve">rocía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B0D959"/>
        </w:rPr>
        <w:t xml:space="preserve">novedad </w:t>
      </w:r>
      <w:r>
        <w:rPr>
          <w:color w:val="000000"/>
        </w:rPr>
        <w:t xml:space="preserve">son </w:t>
      </w:r>
      <w:r>
        <w:rPr>
          <w:color w:val="B41140"/>
        </w:rPr>
        <w:t xml:space="preserve">vallas </w:t>
      </w:r>
      <w:r>
        <w:rPr>
          <w:color w:val="000000"/>
        </w:rPr>
        <w:t xml:space="preserve">de </w:t>
      </w:r>
      <w:r>
        <w:rPr>
          <w:color w:val="000000"/>
        </w:rPr>
        <w:t xml:space="preserve">1,5 </w:t>
      </w:r>
      <w:r>
        <w:rPr>
          <w:color w:val="EB4165"/>
        </w:rPr>
        <w:t xml:space="preserve">metros </w:t>
      </w:r>
      <w:r>
        <w:rPr>
          <w:color w:val="000000"/>
        </w:rPr>
        <w:t xml:space="preserve">, </w:t>
      </w:r>
      <w:r>
        <w:rPr>
          <w:color w:val="B0D959"/>
        </w:rPr>
        <w:t xml:space="preserve">distintas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B0D959"/>
        </w:rPr>
        <w:t xml:space="preserve">tradicionales </w:t>
      </w:r>
      <w:r>
        <w:rPr>
          <w:color w:val="000000"/>
        </w:rPr>
        <w:t xml:space="preserve">de </w:t>
      </w:r>
      <w:r>
        <w:rPr>
          <w:color w:val="B41140"/>
        </w:rPr>
        <w:t xml:space="preserve">metal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0D959"/>
        </w:rPr>
        <w:t xml:space="preserve">objetivo </w:t>
      </w:r>
      <w:r>
        <w:rPr>
          <w:color w:val="000000"/>
        </w:rPr>
        <w:t xml:space="preserve">: </w:t>
      </w:r>
      <w:r>
        <w:rPr>
          <w:color w:val="EB4165"/>
        </w:rPr>
        <w:t xml:space="preserve">evitar </w:t>
      </w:r>
      <w:r>
        <w:rPr>
          <w:color w:val="000000"/>
        </w:rPr>
        <w:t xml:space="preserve">los </w:t>
      </w:r>
      <w:r>
        <w:rPr>
          <w:color w:val="EB4165"/>
        </w:rPr>
        <w:t xml:space="preserve">choques </w:t>
      </w:r>
      <w:r>
        <w:rPr>
          <w:color w:val="B0D959"/>
        </w:rPr>
        <w:t xml:space="preserve">directos </w:t>
      </w:r>
      <w:r>
        <w:rPr>
          <w:color w:val="000000"/>
        </w:rPr>
        <w:t xml:space="preserve">entre </w:t>
      </w:r>
      <w:r>
        <w:rPr>
          <w:color w:val="EB4165"/>
        </w:rPr>
        <w:t xml:space="preserve">agentes </w:t>
      </w:r>
      <w:r>
        <w:rPr>
          <w:color w:val="000000"/>
        </w:rPr>
        <w:t xml:space="preserve">y </w:t>
      </w:r>
      <w:r>
        <w:rPr>
          <w:color w:val="2905B1"/>
        </w:rPr>
        <w:t xml:space="preserve">manifestantes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B0D959"/>
        </w:rPr>
        <w:t xml:space="preserve">Unidos </w:t>
      </w:r>
      <w:r>
        <w:rPr>
          <w:color w:val="EB4165"/>
        </w:rPr>
        <w:t xml:space="preserve">envía </w:t>
      </w:r>
      <w:r>
        <w:rPr>
          <w:color w:val="000000"/>
        </w:rPr>
        <w:t xml:space="preserve">una </w:t>
      </w:r>
      <w:r>
        <w:rPr>
          <w:color w:val="EB4165"/>
        </w:rPr>
        <w:t xml:space="preserve">nueva </w:t>
      </w:r>
      <w:r>
        <w:rPr>
          <w:color w:val="EB4165"/>
        </w:rPr>
        <w:t xml:space="preserve">advertencia </w:t>
      </w:r>
      <w:r>
        <w:rPr>
          <w:color w:val="000000"/>
        </w:rPr>
        <w:t xml:space="preserve">al </w:t>
      </w:r>
      <w:r>
        <w:rPr>
          <w:color w:val="B0D959"/>
        </w:rPr>
        <w:t xml:space="preserve">régimen </w:t>
      </w:r>
      <w:r>
        <w:rPr>
          <w:color w:val="000000"/>
        </w:rPr>
        <w:t xml:space="preserve">de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EB4165"/>
        </w:rPr>
        <w:t xml:space="preserve">Anuncia </w:t>
      </w:r>
      <w:r>
        <w:rPr>
          <w:color w:val="000000"/>
        </w:rPr>
        <w:t xml:space="preserve">que </w:t>
      </w:r>
      <w:r>
        <w:rPr>
          <w:color w:val="EB4165"/>
        </w:rPr>
        <w:t xml:space="preserve">enviará </w:t>
      </w:r>
      <w:r>
        <w:rPr>
          <w:color w:val="000000"/>
        </w:rPr>
        <w:t xml:space="preserve">más </w:t>
      </w:r>
      <w:r>
        <w:rPr>
          <w:color w:val="B0D959"/>
        </w:rPr>
        <w:t xml:space="preserve">tropas </w:t>
      </w:r>
      <w:r>
        <w:rPr>
          <w:color w:val="000000"/>
        </w:rPr>
        <w:t xml:space="preserve">a </w:t>
      </w:r>
      <w:r>
        <w:rPr>
          <w:color w:val="635092"/>
        </w:rPr>
        <w:t xml:space="preserve">Arabia-Saudí </w:t>
      </w:r>
      <w:r>
        <w:rPr>
          <w:color w:val="000000"/>
        </w:rPr>
        <w:t xml:space="preserve">y </w:t>
      </w:r>
      <w:r>
        <w:rPr>
          <w:color w:val="EB4165"/>
        </w:rPr>
        <w:t xml:space="preserve">Emiratos </w:t>
      </w:r>
      <w:r>
        <w:rPr>
          <w:color w:val="000000"/>
        </w:rPr>
        <w:t xml:space="preserve">rabes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EB4165"/>
        </w:rPr>
        <w:t xml:space="preserve">especificado </w:t>
      </w:r>
      <w:r>
        <w:rPr>
          <w:color w:val="000000"/>
        </w:rPr>
        <w:t xml:space="preserve">el </w:t>
      </w:r>
      <w:r>
        <w:rPr>
          <w:color w:val="B0D959"/>
        </w:rPr>
        <w:t xml:space="preserve">número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B0D959"/>
        </w:rPr>
        <w:t xml:space="preserve">Pentágono </w:t>
      </w:r>
      <w:r>
        <w:rPr>
          <w:color w:val="EB4165"/>
        </w:rPr>
        <w:t xml:space="preserve">confirma </w:t>
      </w:r>
      <w:r>
        <w:rPr>
          <w:color w:val="000000"/>
        </w:rPr>
        <w:t xml:space="preserve">que </w:t>
      </w:r>
      <w:r>
        <w:rPr>
          <w:color w:val="EB4165"/>
        </w:rPr>
        <w:t xml:space="preserve">varias </w:t>
      </w:r>
      <w:r>
        <w:rPr>
          <w:color w:val="B0D959"/>
        </w:rPr>
        <w:t xml:space="preserve">unidades </w:t>
      </w:r>
      <w:r>
        <w:rPr>
          <w:color w:val="000000"/>
        </w:rPr>
        <w:t xml:space="preserve">de </w:t>
      </w:r>
      <w:r>
        <w:rPr>
          <w:color w:val="B0D959"/>
        </w:rPr>
        <w:t xml:space="preserve">defensa </w:t>
      </w:r>
      <w:r>
        <w:rPr>
          <w:color w:val="B0D959"/>
        </w:rPr>
        <w:t xml:space="preserve">antiáerea </w:t>
      </w:r>
      <w:r>
        <w:rPr>
          <w:color w:val="000000"/>
        </w:rPr>
        <w:t xml:space="preserve">se </w:t>
      </w:r>
      <w:r>
        <w:rPr>
          <w:color w:val="B41140"/>
        </w:rPr>
        <w:t xml:space="preserve">desplazarán </w:t>
      </w:r>
      <w:r>
        <w:rPr>
          <w:color w:val="000000"/>
        </w:rPr>
        <w:t xml:space="preserve">a </w:t>
      </w:r>
      <w:r>
        <w:rPr>
          <w:color w:val="000000"/>
        </w:rPr>
        <w:t xml:space="preserve">esos </w:t>
      </w:r>
      <w:r>
        <w:rPr>
          <w:color w:val="000000"/>
        </w:rPr>
        <w:t xml:space="preserve">dos </w:t>
      </w:r>
      <w:r>
        <w:rPr>
          <w:color w:val="B0D959"/>
        </w:rPr>
        <w:t xml:space="preserve">países </w:t>
      </w:r>
      <w:r>
        <w:rPr>
          <w:color w:val="000000"/>
        </w:rPr>
        <w:t xml:space="preserve">del </w:t>
      </w:r>
      <w:r>
        <w:rPr>
          <w:color w:val="635092"/>
        </w:rPr>
        <w:t xml:space="preserve">Golfo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EB4165"/>
        </w:rPr>
        <w:t xml:space="preserve">respuesta </w:t>
      </w:r>
      <w:r>
        <w:rPr>
          <w:color w:val="000000"/>
        </w:rPr>
        <w:t xml:space="preserve">al </w:t>
      </w:r>
      <w:r>
        <w:rPr>
          <w:color w:val="EB4165"/>
        </w:rPr>
        <w:t xml:space="preserve">ataque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35092"/>
        </w:rPr>
        <w:t xml:space="preserve">rebeldes </w:t>
      </w:r>
      <w:r>
        <w:rPr>
          <w:color w:val="000000"/>
        </w:rPr>
        <w:t xml:space="preserve">hutíes </w:t>
      </w:r>
      <w:r>
        <w:rPr>
          <w:color w:val="000000"/>
        </w:rPr>
        <w:t xml:space="preserve">de </w:t>
      </w:r>
      <w:r>
        <w:rPr>
          <w:color w:val="000000"/>
        </w:rPr>
        <w:t xml:space="preserve">Yemen </w:t>
      </w:r>
      <w:r>
        <w:rPr>
          <w:color w:val="000000"/>
        </w:rPr>
        <w:t xml:space="preserve">, </w:t>
      </w:r>
      <w:r>
        <w:rPr>
          <w:color w:val="EB4165"/>
        </w:rPr>
        <w:t xml:space="preserve">apoyados </w:t>
      </w:r>
      <w:r>
        <w:rPr>
          <w:color w:val="000000"/>
        </w:rPr>
        <w:t xml:space="preserve">por </w:t>
      </w:r>
      <w:r>
        <w:rPr>
          <w:color w:val="000000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EB4165"/>
        </w:rPr>
        <w:t xml:space="preserve">provocó </w:t>
      </w:r>
      <w:r>
        <w:rPr>
          <w:color w:val="635092"/>
        </w:rPr>
        <w:t xml:space="preserve">importantes </w:t>
      </w:r>
      <w:r>
        <w:rPr>
          <w:color w:val="000000"/>
        </w:rPr>
        <w:t xml:space="preserve">daños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0D959"/>
        </w:rPr>
        <w:t xml:space="preserve">principales </w:t>
      </w:r>
      <w:r>
        <w:rPr>
          <w:color w:val="EB4165"/>
        </w:rPr>
        <w:t xml:space="preserve">refinerías </w:t>
      </w:r>
      <w:r>
        <w:rPr>
          <w:color w:val="000000"/>
        </w:rPr>
        <w:t xml:space="preserve">de </w:t>
      </w:r>
      <w:r>
        <w:rPr>
          <w:color w:val="635092"/>
        </w:rPr>
        <w:t xml:space="preserve">petróleo </w:t>
      </w:r>
      <w:r>
        <w:rPr>
          <w:color w:val="000000"/>
        </w:rPr>
        <w:t xml:space="preserve">de </w:t>
      </w:r>
      <w:r>
        <w:rPr>
          <w:color w:val="635092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dijeron </w:t>
      </w:r>
      <w:r>
        <w:rPr>
          <w:color w:val="000000"/>
        </w:rPr>
        <w:t xml:space="preserve">que </w:t>
      </w:r>
      <w:r>
        <w:rPr>
          <w:color w:val="000000"/>
        </w:rPr>
        <w:t xml:space="preserve">hiciera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lo </w:t>
      </w:r>
      <w:r>
        <w:rPr>
          <w:color w:val="EB4165"/>
        </w:rPr>
        <w:t xml:space="preserve">mismo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Epstein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EB4165"/>
        </w:rPr>
        <w:t xml:space="preserve">habla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EB4165"/>
        </w:rPr>
        <w:t xml:space="preserve">encuentro </w:t>
      </w:r>
      <w:r>
        <w:rPr>
          <w:color w:val="EB4165"/>
        </w:rPr>
        <w:t xml:space="preserve">sexual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B0D959"/>
        </w:rPr>
        <w:t xml:space="preserve">príncipe </w:t>
      </w:r>
      <w:r>
        <w:rPr>
          <w:color w:val="EB4165"/>
        </w:rPr>
        <w:t xml:space="preserve">Andrés </w:t>
      </w:r>
      <w:r>
        <w:rPr>
          <w:color w:val="000000"/>
        </w:rPr>
        <w:t xml:space="preserve">de </w:t>
      </w:r>
      <w:r>
        <w:rPr>
          <w:color w:val="635092"/>
        </w:rPr>
        <w:t xml:space="preserve">Inglaterra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B4165"/>
        </w:rPr>
        <w:t xml:space="preserve">mujeres </w:t>
      </w:r>
      <w:r>
        <w:rPr>
          <w:color w:val="000000"/>
        </w:rPr>
        <w:t xml:space="preserve">que </w:t>
      </w:r>
      <w:r>
        <w:rPr>
          <w:color w:val="EB4165"/>
        </w:rPr>
        <w:t xml:space="preserve">acusan </w:t>
      </w:r>
      <w:r>
        <w:rPr>
          <w:color w:val="000000"/>
        </w:rPr>
        <w:t xml:space="preserve">al </w:t>
      </w:r>
      <w:r>
        <w:rPr>
          <w:color w:val="EB4165"/>
        </w:rPr>
        <w:t xml:space="preserve">millonario </w:t>
      </w:r>
      <w:r>
        <w:rPr>
          <w:color w:val="000000"/>
        </w:rPr>
        <w:t xml:space="preserve">Jeffrey-Epstein </w:t>
      </w:r>
      <w:r>
        <w:rPr>
          <w:color w:val="000000"/>
        </w:rPr>
        <w:t xml:space="preserve">de </w:t>
      </w:r>
      <w:r>
        <w:rPr>
          <w:color w:val="EB4165"/>
        </w:rPr>
        <w:t xml:space="preserve">abusos </w:t>
      </w:r>
      <w:r>
        <w:rPr>
          <w:color w:val="EB4165"/>
        </w:rPr>
        <w:t xml:space="preserve">sexuales </w:t>
      </w:r>
      <w:r>
        <w:rPr>
          <w:color w:val="000000"/>
        </w:rPr>
        <w:t xml:space="preserve">y </w:t>
      </w:r>
      <w:r>
        <w:rPr>
          <w:color w:val="4FE5D6"/>
        </w:rPr>
        <w:t xml:space="preserve">corrupción </w:t>
      </w:r>
      <w:r>
        <w:rPr>
          <w:color w:val="000000"/>
        </w:rPr>
        <w:t xml:space="preserve">de </w:t>
      </w:r>
      <w:r>
        <w:rPr>
          <w:color w:val="EB4165"/>
        </w:rPr>
        <w:t xml:space="preserve">menores </w:t>
      </w:r>
      <w:r>
        <w:rPr>
          <w:color w:val="000000"/>
        </w:rPr>
        <w:t xml:space="preserve">. </w:t>
      </w:r>
      <w:r>
        <w:rPr>
          <w:color w:val="000000"/>
        </w:rPr>
        <w:t xml:space="preserve">Virginia-Giuffre </w:t>
      </w:r>
      <w:r>
        <w:rPr>
          <w:color w:val="000000"/>
        </w:rPr>
        <w:t xml:space="preserve">tenía </w:t>
      </w:r>
      <w:r>
        <w:rPr>
          <w:color w:val="000000"/>
        </w:rPr>
        <w:t xml:space="preserve">17 </w:t>
      </w:r>
      <w:r>
        <w:rPr>
          <w:color w:val="EB4165"/>
        </w:rPr>
        <w:t xml:space="preserve">años </w:t>
      </w:r>
      <w:r>
        <w:rPr>
          <w:color w:val="000000"/>
        </w:rPr>
        <w:t xml:space="preserve">cuando </w:t>
      </w:r>
      <w:r>
        <w:rPr>
          <w:color w:val="EB4165"/>
        </w:rPr>
        <w:t xml:space="preserve">entró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EB4165"/>
        </w:rPr>
        <w:t xml:space="preserve">sexual </w:t>
      </w:r>
      <w:r>
        <w:rPr>
          <w:color w:val="000000"/>
        </w:rPr>
        <w:t xml:space="preserve">de </w:t>
      </w:r>
      <w:r>
        <w:rPr>
          <w:color w:val="000000"/>
        </w:rPr>
        <w:t xml:space="preserve">Epstein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B0D959"/>
        </w:rPr>
        <w:t xml:space="preserve">primera </w:t>
      </w:r>
      <w:r>
        <w:rPr>
          <w:color w:val="635092"/>
        </w:rPr>
        <w:t xml:space="preserve">entrevista </w:t>
      </w:r>
      <w:r>
        <w:rPr>
          <w:color w:val="B0D959"/>
        </w:rPr>
        <w:t xml:space="preserve">pública </w:t>
      </w:r>
      <w:r>
        <w:rPr>
          <w:color w:val="000000"/>
        </w:rPr>
        <w:t xml:space="preserve">, </w:t>
      </w:r>
      <w:r>
        <w:rPr>
          <w:color w:val="EB4165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B0D959"/>
        </w:rPr>
        <w:t xml:space="preserve">príncipe </w:t>
      </w:r>
      <w:r>
        <w:rPr>
          <w:color w:val="000000"/>
        </w:rPr>
        <w:t xml:space="preserve">sabe </w:t>
      </w:r>
      <w:r>
        <w:rPr>
          <w:color w:val="000000"/>
        </w:rPr>
        <w:t xml:space="preserve">la </w:t>
      </w:r>
      <w:r>
        <w:rPr>
          <w:color w:val="B0D959"/>
        </w:rPr>
        <w:t xml:space="preserve">verdad </w:t>
      </w:r>
      <w:r>
        <w:rPr>
          <w:color w:val="B0D959"/>
        </w:rPr>
        <w:t xml:space="preserve">aunque </w:t>
      </w:r>
      <w:r>
        <w:rPr>
          <w:color w:val="000000"/>
        </w:rPr>
        <w:t xml:space="preserve">la </w:t>
      </w:r>
      <w:r>
        <w:rPr>
          <w:color w:val="000000"/>
        </w:rPr>
        <w:t xml:space="preserve">niegue </w:t>
      </w:r>
      <w:r>
        <w:rPr>
          <w:color w:val="EB4165"/>
        </w:rPr>
        <w:t xml:space="preserve">insistentemente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todo </w:t>
      </w:r>
      <w:r>
        <w:rPr>
          <w:color w:val="B41140"/>
        </w:rPr>
        <w:t xml:space="preserve">terreno </w:t>
      </w:r>
      <w:r>
        <w:rPr>
          <w:color w:val="EB4165"/>
        </w:rPr>
        <w:t xml:space="preserve">siembra </w:t>
      </w:r>
      <w:r>
        <w:rPr>
          <w:color w:val="000000"/>
        </w:rPr>
        <w:t xml:space="preserve">el </w:t>
      </w:r>
      <w:r>
        <w:rPr>
          <w:color w:val="EB4165"/>
        </w:rPr>
        <w:t xml:space="preserve">pánico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EB4165"/>
        </w:rPr>
        <w:t xml:space="preserve">centro </w:t>
      </w:r>
      <w:r>
        <w:rPr>
          <w:color w:val="B0D959"/>
        </w:rPr>
        <w:t xml:space="preserve">comercial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0D959"/>
        </w:rPr>
        <w:t xml:space="preserve">afueras </w:t>
      </w:r>
      <w:r>
        <w:rPr>
          <w:color w:val="000000"/>
        </w:rPr>
        <w:t xml:space="preserve">de </w:t>
      </w:r>
      <w:r>
        <w:rPr>
          <w:color w:val="B0D959"/>
        </w:rPr>
        <w:t xml:space="preserve">Chicago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B0D959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vehículo </w:t>
      </w:r>
      <w:r>
        <w:rPr>
          <w:color w:val="EB4165"/>
        </w:rPr>
        <w:t xml:space="preserve">irrumpió </w:t>
      </w:r>
      <w:r>
        <w:rPr>
          <w:color w:val="000000"/>
        </w:rPr>
        <w:t xml:space="preserve">a </w:t>
      </w:r>
      <w:r>
        <w:rPr>
          <w:color w:val="000000"/>
        </w:rPr>
        <w:t xml:space="preserve">poca </w:t>
      </w:r>
      <w:r>
        <w:rPr>
          <w:color w:val="EB4165"/>
        </w:rPr>
        <w:t xml:space="preserve">velocidad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EB4165"/>
        </w:rPr>
        <w:t xml:space="preserve">pasillos </w:t>
      </w:r>
      <w:r>
        <w:rPr>
          <w:color w:val="000000"/>
        </w:rPr>
        <w:t xml:space="preserve">del </w:t>
      </w:r>
      <w:r>
        <w:rPr>
          <w:color w:val="EB4165"/>
        </w:rPr>
        <w:t xml:space="preserve">edificio </w:t>
      </w:r>
      <w:r>
        <w:rPr>
          <w:color w:val="000000"/>
        </w:rPr>
        <w:t xml:space="preserve">, </w:t>
      </w:r>
      <w:r>
        <w:rPr>
          <w:color w:val="EB4165"/>
        </w:rPr>
        <w:t xml:space="preserve">llevándose </w:t>
      </w:r>
      <w:r>
        <w:rPr>
          <w:color w:val="000000"/>
        </w:rPr>
        <w:t xml:space="preserve">por </w:t>
      </w:r>
      <w:r>
        <w:rPr>
          <w:color w:val="EB4165"/>
        </w:rPr>
        <w:t xml:space="preserve">delante </w:t>
      </w:r>
      <w:r>
        <w:rPr>
          <w:color w:val="000000"/>
        </w:rPr>
        <w:t xml:space="preserve">mamparas </w:t>
      </w:r>
      <w:r>
        <w:rPr>
          <w:color w:val="000000"/>
        </w:rPr>
        <w:t xml:space="preserve">y </w:t>
      </w:r>
      <w:r>
        <w:rPr>
          <w:color w:val="EB4165"/>
        </w:rPr>
        <w:t xml:space="preserve">mostradores </w:t>
      </w:r>
      <w:r>
        <w:rPr>
          <w:color w:val="000000"/>
        </w:rPr>
        <w:t xml:space="preserve">. </w:t>
      </w:r>
      <w:r>
        <w:rPr>
          <w:color w:val="EB4165"/>
        </w:rPr>
        <w:t xml:space="preserve">Apenas </w:t>
      </w:r>
      <w:r>
        <w:rPr>
          <w:color w:val="EB4165"/>
        </w:rPr>
        <w:t xml:space="preserve">tres </w:t>
      </w:r>
      <w:r>
        <w:rPr>
          <w:color w:val="B0D959"/>
        </w:rPr>
        <w:t xml:space="preserve">personas </w:t>
      </w:r>
      <w:r>
        <w:rPr>
          <w:color w:val="EB4165"/>
        </w:rPr>
        <w:t xml:space="preserve">sufrieron </w:t>
      </w:r>
      <w:r>
        <w:rPr>
          <w:color w:val="EB4165"/>
        </w:rPr>
        <w:t xml:space="preserve">heridas </w:t>
      </w:r>
      <w:r>
        <w:rPr>
          <w:color w:val="000000"/>
        </w:rPr>
        <w:t xml:space="preserve">leves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conductor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22 </w:t>
      </w:r>
      <w:r>
        <w:rPr>
          <w:color w:val="EB4165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EB4165"/>
        </w:rPr>
        <w:t xml:space="preserve">detenido </w:t>
      </w:r>
      <w:r>
        <w:rPr>
          <w:color w:val="EB4165"/>
        </w:rPr>
        <w:t xml:space="preserve">tras </w:t>
      </w:r>
      <w:r>
        <w:rPr>
          <w:color w:val="EB4165"/>
        </w:rPr>
        <w:t xml:space="preserve">chocar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una </w:t>
      </w:r>
      <w:r>
        <w:rPr>
          <w:color w:val="B41140"/>
        </w:rPr>
        <w:t xml:space="preserve">columna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EB4165"/>
        </w:rPr>
        <w:t xml:space="preserve">desconocen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EB4165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B0D959"/>
        </w:rPr>
        <w:t xml:space="preserve">motivos </w:t>
      </w:r>
      <w:r>
        <w:rPr>
          <w:color w:val="000000"/>
        </w:rPr>
        <w:t xml:space="preserve">del </w:t>
      </w:r>
      <w:r>
        <w:rPr>
          <w:color w:val="EB4165"/>
        </w:rPr>
        <w:t xml:space="preserve">incidente </w:t>
      </w:r>
      <w:r>
        <w:rPr>
          <w:color w:val="000000"/>
        </w:rPr>
        <w:t xml:space="preserve">, </w:t>
      </w:r>
      <w:r>
        <w:rPr>
          <w:color w:val="B0D959"/>
        </w:rPr>
        <w:t xml:space="preserve">aunque </w:t>
      </w:r>
      <w:r>
        <w:rPr>
          <w:color w:val="000000"/>
        </w:rPr>
        <w:t xml:space="preserve">se </w:t>
      </w:r>
      <w:r>
        <w:rPr>
          <w:color w:val="EB4165"/>
        </w:rPr>
        <w:t xml:space="preserve">descarta </w:t>
      </w:r>
      <w:r>
        <w:rPr>
          <w:color w:val="000000"/>
        </w:rPr>
        <w:t xml:space="preserve">una </w:t>
      </w:r>
      <w:r>
        <w:rPr>
          <w:color w:val="EB4165"/>
        </w:rPr>
        <w:t xml:space="preserve">acción </w:t>
      </w:r>
      <w:r>
        <w:rPr>
          <w:color w:val="3FE127"/>
        </w:rPr>
        <w:t xml:space="preserve">terrorista </w:t>
      </w:r>
      <w:r>
        <w:rPr>
          <w:color w:val="000000"/>
        </w:rPr>
        <w:t xml:space="preserve">. </w:t>
      </w:r>
      <w:r>
        <w:rPr>
          <w:color w:val="EB4165"/>
        </w:rPr>
        <w:t xml:space="preserve">Graves </w:t>
      </w:r>
      <w:r>
        <w:rPr>
          <w:color w:val="EB4165"/>
        </w:rPr>
        <w:t xml:space="preserve">disturbios </w:t>
      </w:r>
      <w:r>
        <w:rPr>
          <w:color w:val="000000"/>
        </w:rPr>
        <w:t xml:space="preserve">en </w:t>
      </w:r>
      <w:r>
        <w:rPr>
          <w:color w:val="B0D959"/>
        </w:rPr>
        <w:t xml:space="preserve">Haití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B4165"/>
        </w:rPr>
        <w:t xml:space="preserve">seis </w:t>
      </w:r>
      <w:r>
        <w:rPr>
          <w:color w:val="B0D959"/>
        </w:rPr>
        <w:t xml:space="preserve">naciones </w:t>
      </w:r>
      <w:r>
        <w:rPr>
          <w:color w:val="000000"/>
        </w:rPr>
        <w:t xml:space="preserve">más </w:t>
      </w:r>
      <w:r>
        <w:rPr>
          <w:color w:val="EB4165"/>
        </w:rPr>
        <w:t xml:space="preserve">pobres </w:t>
      </w:r>
      <w:r>
        <w:rPr>
          <w:color w:val="000000"/>
        </w:rPr>
        <w:t xml:space="preserve">del </w:t>
      </w:r>
      <w:r>
        <w:rPr>
          <w:color w:val="B0D959"/>
        </w:rPr>
        <w:t xml:space="preserve">mundo </w:t>
      </w:r>
      <w:r>
        <w:rPr>
          <w:color w:val="000000"/>
        </w:rPr>
        <w:t xml:space="preserve">. </w:t>
      </w:r>
      <w:r>
        <w:rPr>
          <w:color w:val="EB4165"/>
        </w:rPr>
        <w:t xml:space="preserve">Cientos </w:t>
      </w:r>
      <w:r>
        <w:rPr>
          <w:color w:val="000000"/>
        </w:rPr>
        <w:t xml:space="preserve">de </w:t>
      </w:r>
      <w:r>
        <w:rPr>
          <w:color w:val="B0D959"/>
        </w:rPr>
        <w:t xml:space="preserve">personas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EB4165"/>
        </w:rPr>
        <w:t xml:space="preserve">enfrentado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Policía </w:t>
      </w:r>
      <w:r>
        <w:rPr>
          <w:color w:val="000000"/>
        </w:rPr>
        <w:t xml:space="preserve">en </w:t>
      </w:r>
      <w:r>
        <w:rPr>
          <w:color w:val="EB4165"/>
        </w:rPr>
        <w:t xml:space="preserve">protesta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EB4165"/>
        </w:rPr>
        <w:t xml:space="preserve">penuria </w:t>
      </w:r>
      <w:r>
        <w:rPr>
          <w:color w:val="B0D959"/>
        </w:rPr>
        <w:t xml:space="preserve">endémica </w:t>
      </w:r>
      <w:r>
        <w:rPr>
          <w:color w:val="000000"/>
        </w:rPr>
        <w:t xml:space="preserve">que </w:t>
      </w:r>
      <w:r>
        <w:rPr>
          <w:color w:val="EB4165"/>
        </w:rPr>
        <w:t xml:space="preserve">sufre </w:t>
      </w:r>
      <w:r>
        <w:rPr>
          <w:color w:val="000000"/>
        </w:rPr>
        <w:t xml:space="preserve">el </w:t>
      </w:r>
      <w:r>
        <w:rPr>
          <w:color w:val="B0D959"/>
        </w:rPr>
        <w:t xml:space="preserve">país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B0D959"/>
        </w:rPr>
        <w:t xml:space="preserve">desabastecimiento </w:t>
      </w:r>
      <w:r>
        <w:rPr>
          <w:color w:val="000000"/>
        </w:rPr>
        <w:t xml:space="preserve">de </w:t>
      </w:r>
      <w:r>
        <w:rPr>
          <w:color w:val="B41140"/>
        </w:rPr>
        <w:t xml:space="preserve">combustible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dura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B0D959"/>
        </w:rPr>
        <w:t xml:space="preserve">semanas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905B1"/>
        </w:rPr>
        <w:t xml:space="preserve">manifestantes </w:t>
      </w:r>
      <w:r>
        <w:rPr>
          <w:color w:val="000000"/>
        </w:rPr>
        <w:t xml:space="preserve">han </w:t>
      </w:r>
      <w:r>
        <w:rPr>
          <w:color w:val="CDE4F4"/>
        </w:rPr>
        <w:t xml:space="preserve">cortado </w:t>
      </w:r>
      <w:r>
        <w:rPr>
          <w:color w:val="EB4165"/>
        </w:rPr>
        <w:t xml:space="preserve">varias </w:t>
      </w:r>
      <w:r>
        <w:rPr>
          <w:color w:val="CDE4F4"/>
        </w:rPr>
        <w:t xml:space="preserve">carreteras </w:t>
      </w:r>
      <w:r>
        <w:rPr>
          <w:color w:val="B41140"/>
        </w:rPr>
        <w:t xml:space="preserve">incendiando </w:t>
      </w:r>
      <w:r>
        <w:rPr>
          <w:color w:val="EB4165"/>
        </w:rPr>
        <w:t xml:space="preserve">neúmaticos </w:t>
      </w:r>
      <w:r>
        <w:rPr>
          <w:color w:val="000000"/>
        </w:rPr>
        <w:t xml:space="preserve">. </w:t>
      </w:r>
      <w:r>
        <w:rPr>
          <w:color w:val="EB4165"/>
        </w:rPr>
        <w:t xml:space="preserve">Acusan </w:t>
      </w:r>
      <w:r>
        <w:rPr>
          <w:color w:val="000000"/>
        </w:rPr>
        <w:t xml:space="preserve">de </w:t>
      </w:r>
      <w:r>
        <w:rPr>
          <w:color w:val="4FE5D6"/>
        </w:rPr>
        <w:t xml:space="preserve">corrupción </w:t>
      </w:r>
      <w:r>
        <w:rPr>
          <w:color w:val="000000"/>
        </w:rPr>
        <w:t xml:space="preserve">y </w:t>
      </w:r>
      <w:r>
        <w:rPr>
          <w:color w:val="EB4165"/>
        </w:rPr>
        <w:t xml:space="preserve">negligencia </w:t>
      </w:r>
      <w:r>
        <w:rPr>
          <w:color w:val="000000"/>
        </w:rPr>
        <w:t xml:space="preserve">al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piden </w:t>
      </w:r>
      <w:r>
        <w:rPr>
          <w:color w:val="000000"/>
        </w:rPr>
        <w:t xml:space="preserve">la </w:t>
      </w:r>
      <w:r>
        <w:rPr>
          <w:color w:val="4FE5D6"/>
        </w:rPr>
        <w:t xml:space="preserve">dimisión </w:t>
      </w:r>
      <w:r>
        <w:rPr>
          <w:color w:val="000000"/>
        </w:rPr>
        <w:t xml:space="preserve">del </w:t>
      </w:r>
      <w:r>
        <w:rPr>
          <w:color w:val="B0D959"/>
        </w:rPr>
        <w:t xml:space="preserve">presidente </w:t>
      </w:r>
      <w:r>
        <w:rPr>
          <w:color w:val="000000"/>
        </w:rPr>
        <w:t xml:space="preserve">Yovenel-Moiss </w:t>
      </w:r>
      <w:r>
        <w:rPr>
          <w:color w:val="000000"/>
        </w:rPr>
        <w:t xml:space="preserve">. </w:t>
      </w:r>
      <w:r>
        <w:rPr>
          <w:color w:val="EB4165"/>
        </w:rPr>
        <w:t xml:space="preserve">Detenido </w:t>
      </w:r>
      <w:r>
        <w:rPr>
          <w:color w:val="000000"/>
        </w:rPr>
        <w:t xml:space="preserve">en </w:t>
      </w:r>
      <w:r>
        <w:rPr>
          <w:color w:val="EB4165"/>
        </w:rPr>
        <w:t xml:space="preserve">Algeciras </w:t>
      </w:r>
      <w:r>
        <w:rPr>
          <w:color w:val="000000"/>
        </w:rPr>
        <w:t xml:space="preserve">un </w:t>
      </w:r>
      <w:r>
        <w:rPr>
          <w:color w:val="EB4165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51 </w:t>
      </w:r>
      <w:r>
        <w:rPr>
          <w:color w:val="EB4165"/>
        </w:rPr>
        <w:t xml:space="preserve">años </w:t>
      </w:r>
      <w:r>
        <w:rPr>
          <w:color w:val="EB4165"/>
        </w:rPr>
        <w:t xml:space="preserve">acusado </w:t>
      </w:r>
      <w:r>
        <w:rPr>
          <w:color w:val="000000"/>
        </w:rPr>
        <w:t xml:space="preserve">de </w:t>
      </w:r>
      <w:r>
        <w:rPr>
          <w:color w:val="000000"/>
        </w:rPr>
        <w:t xml:space="preserve">pertenencer </w:t>
      </w:r>
      <w:r>
        <w:rPr>
          <w:color w:val="000000"/>
        </w:rPr>
        <w:t xml:space="preserve">al </w:t>
      </w:r>
      <w:r>
        <w:rPr>
          <w:color w:val="000000"/>
        </w:rPr>
        <w:t xml:space="preserve">Estado </w:t>
      </w:r>
      <w:r>
        <w:rPr>
          <w:color w:val="3FE127"/>
        </w:rPr>
        <w:t xml:space="preserve">Islámico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EB4165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EB4165"/>
        </w:rPr>
        <w:t xml:space="preserve">agentes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EB4165"/>
        </w:rPr>
        <w:t xml:space="preserve">llevan </w:t>
      </w:r>
      <w:r>
        <w:rPr>
          <w:color w:val="EB4165"/>
        </w:rPr>
        <w:t xml:space="preserve">detenido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EB4165"/>
        </w:rPr>
        <w:t xml:space="preserve">registros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EB4165"/>
        </w:rPr>
        <w:t xml:space="preserve">vivienda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EB4165"/>
        </w:rPr>
        <w:t xml:space="preserve">encontrado </w:t>
      </w:r>
      <w:r>
        <w:rPr>
          <w:color w:val="EB4165"/>
        </w:rPr>
        <w:t xml:space="preserve">manuales </w:t>
      </w:r>
      <w:r>
        <w:rPr>
          <w:color w:val="000000"/>
        </w:rPr>
        <w:t xml:space="preserve">para </w:t>
      </w:r>
      <w:r>
        <w:rPr>
          <w:color w:val="EB4165"/>
        </w:rPr>
        <w:t xml:space="preserve">cometer </w:t>
      </w:r>
      <w:r>
        <w:rPr>
          <w:color w:val="3FE127"/>
        </w:rPr>
        <w:t xml:space="preserve">atentados </w:t>
      </w:r>
      <w:r>
        <w:rPr>
          <w:color w:val="000000"/>
        </w:rPr>
        <w:t xml:space="preserve">con </w:t>
      </w:r>
      <w:r>
        <w:rPr>
          <w:color w:val="EB4165"/>
        </w:rPr>
        <w:t xml:space="preserve">armas </w:t>
      </w:r>
      <w:r>
        <w:rPr>
          <w:color w:val="EB4165"/>
        </w:rPr>
        <w:t xml:space="preserve">blancas </w:t>
      </w:r>
      <w:r>
        <w:rPr>
          <w:color w:val="000000"/>
        </w:rPr>
        <w:t xml:space="preserve">y </w:t>
      </w:r>
      <w:r>
        <w:rPr>
          <w:color w:val="EB4165"/>
        </w:rPr>
        <w:t xml:space="preserve">vehículos </w:t>
      </w:r>
      <w:r>
        <w:rPr>
          <w:color w:val="EB4165"/>
        </w:rPr>
        <w:t xml:space="preserve">cargados </w:t>
      </w:r>
      <w:r>
        <w:rPr>
          <w:color w:val="000000"/>
        </w:rPr>
        <w:t xml:space="preserve">con </w:t>
      </w:r>
      <w:r>
        <w:rPr>
          <w:color w:val="3FE127"/>
        </w:rPr>
        <w:t xml:space="preserve">explosivos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había </w:t>
      </w:r>
      <w:r>
        <w:rPr>
          <w:color w:val="EB4165"/>
        </w:rPr>
        <w:t xml:space="preserve">difundido </w:t>
      </w:r>
      <w:r>
        <w:rPr>
          <w:color w:val="EB4165"/>
        </w:rPr>
        <w:t xml:space="preserve">amenazas </w:t>
      </w:r>
      <w:r>
        <w:rPr>
          <w:color w:val="3FE127"/>
        </w:rPr>
        <w:t xml:space="preserve">yihadistas </w:t>
      </w:r>
      <w:r>
        <w:rPr>
          <w:color w:val="000000"/>
        </w:rPr>
        <w:t xml:space="preserve">contra </w:t>
      </w:r>
      <w:r>
        <w:rPr>
          <w:color w:val="B0D959"/>
        </w:rPr>
        <w:t xml:space="preserve">España </w:t>
      </w:r>
      <w:r>
        <w:rPr>
          <w:color w:val="000000"/>
        </w:rPr>
        <w:t xml:space="preserve">. </w:t>
      </w:r>
      <w:r>
        <w:rPr>
          <w:color w:val="EB4165"/>
        </w:rPr>
        <w:t xml:space="preserve">Alrededor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0D959"/>
        </w:rPr>
        <w:t xml:space="preserve">millón </w:t>
      </w:r>
      <w:r>
        <w:rPr>
          <w:color w:val="000000"/>
        </w:rPr>
        <w:t xml:space="preserve">de </w:t>
      </w:r>
      <w:r>
        <w:rPr>
          <w:color w:val="B0D959"/>
        </w:rPr>
        <w:t xml:space="preserve">personas </w:t>
      </w:r>
      <w:r>
        <w:rPr>
          <w:color w:val="EB4165"/>
        </w:rPr>
        <w:t xml:space="preserve">padecen </w:t>
      </w:r>
      <w:r>
        <w:rPr>
          <w:color w:val="EB4165"/>
        </w:rPr>
        <w:t xml:space="preserve">alzheimer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B0D959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cada </w:t>
      </w:r>
      <w:r>
        <w:rPr>
          <w:color w:val="000000"/>
        </w:rPr>
        <w:t xml:space="preserve">año </w:t>
      </w:r>
      <w:r>
        <w:rPr>
          <w:color w:val="000000"/>
        </w:rPr>
        <w:t xml:space="preserve">se </w:t>
      </w:r>
      <w:r>
        <w:rPr>
          <w:color w:val="EB4165"/>
        </w:rPr>
        <w:t xml:space="preserve">diagnostican </w:t>
      </w:r>
      <w:r>
        <w:rPr>
          <w:color w:val="B0D959"/>
        </w:rPr>
        <w:t xml:space="preserve">40.000 </w:t>
      </w:r>
      <w:r>
        <w:rPr>
          <w:color w:val="000000"/>
        </w:rPr>
        <w:t xml:space="preserve">casos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B0D959"/>
        </w:rPr>
        <w:t xml:space="preserve">Día-Mundial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EB4165"/>
        </w:rPr>
        <w:t xml:space="preserve">enfermedad </w:t>
      </w:r>
      <w:r>
        <w:rPr>
          <w:color w:val="000000"/>
        </w:rPr>
        <w:t xml:space="preserve">cuyo </w:t>
      </w:r>
      <w:r>
        <w:rPr>
          <w:color w:val="EB4165"/>
        </w:rPr>
        <w:t xml:space="preserve">origen </w:t>
      </w:r>
      <w:r>
        <w:rPr>
          <w:color w:val="000000"/>
        </w:rPr>
        <w:t xml:space="preserve">se </w:t>
      </w:r>
      <w:r>
        <w:rPr>
          <w:color w:val="EB4165"/>
        </w:rPr>
        <w:t xml:space="preserve">desconoce </w:t>
      </w:r>
      <w:r>
        <w:rPr>
          <w:color w:val="000000"/>
        </w:rPr>
        <w:t xml:space="preserve">, </w:t>
      </w:r>
      <w:r>
        <w:rPr>
          <w:color w:val="000000"/>
        </w:rPr>
        <w:t xml:space="preserve">Ainhoa-Lujambio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se </w:t>
      </w:r>
      <w:r>
        <w:rPr>
          <w:color w:val="000000"/>
        </w:rPr>
        <w:t xml:space="preserve">sabe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EB4165"/>
        </w:rPr>
        <w:t xml:space="preserve">origen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enfermedad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EB4165"/>
        </w:rPr>
        <w:t xml:space="preserve">fallo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0D959"/>
        </w:rPr>
        <w:t xml:space="preserve">proteínas </w:t>
      </w:r>
      <w:r>
        <w:rPr>
          <w:color w:val="EB4165"/>
        </w:rPr>
        <w:t xml:space="preserve">alrededor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0D959"/>
        </w:rPr>
        <w:t xml:space="preserve">neuronas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esto </w:t>
      </w:r>
      <w:r>
        <w:rPr>
          <w:color w:val="EB4165"/>
        </w:rPr>
        <w:t xml:space="preserve">impide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B4165"/>
        </w:rPr>
        <w:t xml:space="preserve">comuniquen </w:t>
      </w:r>
      <w:r>
        <w:rPr>
          <w:color w:val="B41140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EB4165"/>
        </w:rPr>
        <w:t xml:space="preserve">consecuencias </w:t>
      </w:r>
      <w:r>
        <w:rPr>
          <w:color w:val="000000"/>
        </w:rPr>
        <w:t xml:space="preserve">son </w:t>
      </w:r>
      <w:r>
        <w:rPr>
          <w:color w:val="EB4165"/>
        </w:rPr>
        <w:t xml:space="preserve">pérdida </w:t>
      </w:r>
      <w:r>
        <w:rPr>
          <w:color w:val="000000"/>
        </w:rPr>
        <w:t xml:space="preserve">de </w:t>
      </w:r>
      <w:r>
        <w:rPr>
          <w:color w:val="B0D959"/>
        </w:rPr>
        <w:t xml:space="preserve">memoria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EB4165"/>
        </w:rPr>
        <w:t xml:space="preserve">concentración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casos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en </w:t>
      </w:r>
      <w:r>
        <w:rPr>
          <w:color w:val="B0D959"/>
        </w:rPr>
        <w:t xml:space="preserve">personas </w:t>
      </w:r>
      <w:r>
        <w:rPr>
          <w:color w:val="EB4165"/>
        </w:rPr>
        <w:t xml:space="preserve">mayores </w:t>
      </w:r>
      <w:r>
        <w:rPr>
          <w:color w:val="000000"/>
        </w:rPr>
        <w:t xml:space="preserve">de </w:t>
      </w:r>
      <w:r>
        <w:rPr>
          <w:color w:val="000000"/>
        </w:rPr>
        <w:t xml:space="preserve">65 </w:t>
      </w:r>
      <w:r>
        <w:rPr>
          <w:color w:val="EB4165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más </w:t>
      </w:r>
      <w:r>
        <w:rPr>
          <w:color w:val="EB4165"/>
        </w:rPr>
        <w:t xml:space="preserve">mujeres </w:t>
      </w:r>
      <w:r>
        <w:rPr>
          <w:color w:val="000000"/>
        </w:rPr>
        <w:t xml:space="preserve">que </w:t>
      </w:r>
      <w:r>
        <w:rPr>
          <w:color w:val="EB4165"/>
        </w:rPr>
        <w:t xml:space="preserve">hombres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EB4165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00000"/>
        </w:rPr>
        <w:t xml:space="preserve">cura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EB4165"/>
        </w:rPr>
        <w:t xml:space="preserve">falta </w:t>
      </w:r>
      <w:r>
        <w:rPr>
          <w:color w:val="B0D959"/>
        </w:rPr>
        <w:t xml:space="preserve">muchísima </w:t>
      </w:r>
      <w:r>
        <w:rPr>
          <w:color w:val="9CCCBF"/>
        </w:rPr>
        <w:t xml:space="preserve">inversión </w:t>
      </w:r>
      <w:r>
        <w:rPr>
          <w:color w:val="000000"/>
        </w:rPr>
        <w:t xml:space="preserve">para </w:t>
      </w:r>
      <w:r>
        <w:rPr>
          <w:color w:val="EB4165"/>
        </w:rPr>
        <w:t xml:space="preserve">investigar </w:t>
      </w:r>
      <w:r>
        <w:rPr>
          <w:color w:val="000000"/>
        </w:rPr>
        <w:t xml:space="preserve">esta </w:t>
      </w:r>
      <w:r>
        <w:rPr>
          <w:color w:val="EB4165"/>
        </w:rPr>
        <w:t xml:space="preserve">enfermedad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EB4165"/>
        </w:rPr>
        <w:t xml:space="preserve">prevenir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EB4165"/>
        </w:rPr>
        <w:t xml:space="preserve">dieta </w:t>
      </w:r>
      <w:r>
        <w:rPr>
          <w:color w:val="B0D959"/>
        </w:rPr>
        <w:t xml:space="preserve">saludable </w:t>
      </w:r>
      <w:r>
        <w:rPr>
          <w:color w:val="000000"/>
        </w:rPr>
        <w:t xml:space="preserve">, </w:t>
      </w:r>
      <w:r>
        <w:rPr>
          <w:color w:val="B0D959"/>
        </w:rPr>
        <w:t xml:space="preserve">ejercicios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B0D959"/>
        </w:rPr>
        <w:t xml:space="preserve">memoria </w:t>
      </w:r>
      <w:r>
        <w:rPr>
          <w:color w:val="000000"/>
        </w:rPr>
        <w:t xml:space="preserve">y </w:t>
      </w:r>
      <w:r>
        <w:rPr>
          <w:color w:val="B0D959"/>
        </w:rPr>
        <w:t xml:space="preserve">deporte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0D959"/>
        </w:rPr>
        <w:t xml:space="preserve">definitiva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EB4165"/>
        </w:rPr>
        <w:t xml:space="preserve">bueno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B0D959"/>
        </w:rPr>
        <w:t xml:space="preserve">corazón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 </w:t>
      </w:r>
      <w:r>
        <w:rPr>
          <w:color w:val="000000"/>
        </w:rPr>
        <w:t xml:space="preserve">es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EB4165"/>
        </w:rPr>
        <w:t xml:space="preserve">cerebro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B0D959"/>
        </w:rPr>
        <w:t xml:space="preserve">empiezan </w:t>
      </w:r>
      <w:r>
        <w:rPr>
          <w:color w:val="000000"/>
        </w:rPr>
        <w:t xml:space="preserve">un </w:t>
      </w:r>
      <w:r>
        <w:rPr>
          <w:color w:val="B0D959"/>
        </w:rPr>
        <w:t xml:space="preserve">maratón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EB4165"/>
        </w:rPr>
        <w:t xml:space="preserve">alzheimer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EB4165"/>
        </w:rPr>
        <w:t xml:space="preserve">ayuda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de </w:t>
      </w:r>
      <w:r>
        <w:rPr>
          <w:color w:val="000000"/>
        </w:rPr>
        <w:t xml:space="preserve">11 </w:t>
      </w:r>
      <w:r>
        <w:rPr>
          <w:color w:val="EB4165"/>
        </w:rPr>
        <w:t xml:space="preserve">años </w:t>
      </w:r>
      <w:r>
        <w:rPr>
          <w:color w:val="000000"/>
        </w:rPr>
        <w:t xml:space="preserve">les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EB4165"/>
        </w:rPr>
        <w:t xml:space="preserve">empujar </w:t>
      </w:r>
      <w:r>
        <w:rPr>
          <w:color w:val="000000"/>
        </w:rPr>
        <w:t xml:space="preserve">y </w:t>
      </w:r>
      <w:r>
        <w:rPr>
          <w:color w:val="000000"/>
        </w:rPr>
        <w:t xml:space="preserve">hacer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635092"/>
        </w:rPr>
        <w:t xml:space="preserve">importante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Estar </w:t>
      </w:r>
      <w:r>
        <w:rPr>
          <w:color w:val="000000"/>
        </w:rPr>
        <w:t xml:space="preserve">con </w:t>
      </w:r>
      <w:r>
        <w:rPr>
          <w:color w:val="000000"/>
        </w:rPr>
        <w:t xml:space="preserve">nuestros </w:t>
      </w:r>
      <w:r>
        <w:rPr>
          <w:color w:val="EB4165"/>
        </w:rPr>
        <w:t xml:space="preserve">abuelos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nos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EB4165"/>
        </w:rPr>
        <w:t xml:space="preserve">quedar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B0D959"/>
        </w:rPr>
        <w:t xml:space="preserve">historias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EB4165"/>
        </w:rPr>
        <w:t xml:space="preserve">explicado </w:t>
      </w:r>
      <w:r>
        <w:rPr>
          <w:color w:val="000000"/>
        </w:rPr>
        <w:t xml:space="preserve">la </w:t>
      </w:r>
      <w:r>
        <w:rPr>
          <w:color w:val="EB4165"/>
        </w:rPr>
        <w:t xml:space="preserve">enfermedad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EB4165"/>
        </w:rPr>
        <w:t xml:space="preserve">cuento </w:t>
      </w:r>
      <w:r>
        <w:rPr>
          <w:color w:val="000000"/>
        </w:rPr>
        <w:t xml:space="preserve">: </w:t>
      </w:r>
      <w:r>
        <w:rPr>
          <w:color w:val="000000"/>
        </w:rPr>
        <w:t xml:space="preserve">una </w:t>
      </w:r>
      <w:r>
        <w:rPr>
          <w:color w:val="000000"/>
        </w:rPr>
        <w:t xml:space="preserve">nube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posa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cerebro </w:t>
      </w:r>
      <w:r>
        <w:rPr>
          <w:color w:val="000000"/>
        </w:rPr>
        <w:t xml:space="preserve">y </w:t>
      </w:r>
      <w:r>
        <w:rPr>
          <w:color w:val="EB4165"/>
        </w:rPr>
        <w:t xml:space="preserve">absorbe </w:t>
      </w:r>
      <w:r>
        <w:rPr>
          <w:color w:val="000000"/>
        </w:rPr>
        <w:t xml:space="preserve">la </w:t>
      </w:r>
      <w:r>
        <w:rPr>
          <w:color w:val="B0D959"/>
        </w:rPr>
        <w:t xml:space="preserve">memoria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EB4165"/>
        </w:rPr>
        <w:t xml:space="preserve">mayores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B0D959"/>
        </w:rPr>
        <w:t xml:space="preserve">leen </w:t>
      </w:r>
      <w:r>
        <w:rPr>
          <w:color w:val="000000"/>
        </w:rPr>
        <w:t xml:space="preserve">me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ganado </w:t>
      </w:r>
      <w:r>
        <w:rPr>
          <w:color w:val="000000"/>
        </w:rPr>
        <w:t xml:space="preserve">la </w:t>
      </w:r>
      <w:r>
        <w:rPr>
          <w:color w:val="EB4165"/>
        </w:rPr>
        <w:t xml:space="preserve">batalla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EB4165"/>
        </w:rPr>
        <w:t xml:space="preserve">pequeños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sus </w:t>
      </w:r>
      <w:r>
        <w:rPr>
          <w:color w:val="EB4165"/>
        </w:rPr>
        <w:t xml:space="preserve">abuelos </w:t>
      </w:r>
      <w:r>
        <w:rPr>
          <w:color w:val="000000"/>
        </w:rPr>
        <w:t xml:space="preserve">no </w:t>
      </w:r>
      <w:r>
        <w:rPr>
          <w:color w:val="B0D959"/>
        </w:rPr>
        <w:t xml:space="preserve">recuerden </w:t>
      </w:r>
      <w:r>
        <w:rPr>
          <w:color w:val="000000"/>
        </w:rPr>
        <w:t xml:space="preserve">sus </w:t>
      </w:r>
      <w:r>
        <w:rPr>
          <w:color w:val="B0D959"/>
        </w:rPr>
        <w:t xml:space="preserve">nombres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000000"/>
        </w:rPr>
        <w:t xml:space="preserve">duro </w:t>
      </w:r>
      <w:r>
        <w:rPr>
          <w:color w:val="000000"/>
        </w:rPr>
        <w:t xml:space="preserve">. </w:t>
      </w:r>
      <w:r>
        <w:rPr>
          <w:color w:val="B397FE"/>
        </w:rPr>
        <w:t xml:space="preserve">¿Cuántos </w:t>
      </w:r>
      <w:r>
        <w:rPr>
          <w:color w:val="EB4165"/>
        </w:rPr>
        <w:t xml:space="preserve">años </w:t>
      </w:r>
      <w:r>
        <w:rPr>
          <w:color w:val="000000"/>
        </w:rPr>
        <w:t xml:space="preserve">tiene </w:t>
      </w:r>
      <w:r>
        <w:rPr>
          <w:color w:val="B397FE"/>
        </w:rPr>
        <w:t xml:space="preserve">usted </w:t>
      </w:r>
      <w:r>
        <w:rPr>
          <w:color w:val="000000"/>
        </w:rPr>
        <w:t xml:space="preserve">? </w:t>
      </w:r>
      <w:r>
        <w:rPr>
          <w:color w:val="EB4165"/>
        </w:rPr>
        <w:t xml:space="preserve">Noventa </w:t>
      </w:r>
      <w:r>
        <w:rPr>
          <w:color w:val="000000"/>
        </w:rPr>
        <w:t xml:space="preserve">y </w:t>
      </w:r>
      <w:r>
        <w:rPr>
          <w:color w:val="EB4165"/>
        </w:rPr>
        <w:t xml:space="preserve">cinco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000000"/>
        </w:rPr>
        <w:t xml:space="preserve">marido </w:t>
      </w:r>
      <w:r>
        <w:rPr>
          <w:color w:val="000000"/>
        </w:rPr>
        <w:t xml:space="preserve">, </w:t>
      </w:r>
      <w:r>
        <w:rPr>
          <w:color w:val="000000"/>
        </w:rPr>
        <w:t xml:space="preserve">97 </w:t>
      </w:r>
      <w:r>
        <w:rPr>
          <w:color w:val="000000"/>
        </w:rPr>
        <w:t xml:space="preserve">. </w:t>
      </w:r>
      <w:r>
        <w:rPr>
          <w:color w:val="B0D959"/>
        </w:rPr>
        <w:t xml:space="preserve">Espera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yo </w:t>
      </w:r>
      <w:r>
        <w:rPr>
          <w:color w:val="000000"/>
        </w:rPr>
        <w:t xml:space="preserve">era </w:t>
      </w:r>
      <w:r>
        <w:rPr>
          <w:color w:val="EB4165"/>
        </w:rPr>
        <w:t xml:space="preserve">pequeña </w:t>
      </w:r>
      <w:r>
        <w:rPr>
          <w:color w:val="000000"/>
        </w:rPr>
        <w:t xml:space="preserve">, </w:t>
      </w:r>
      <w:r>
        <w:rPr>
          <w:color w:val="EB4165"/>
        </w:rPr>
        <w:t xml:space="preserve">quería </w:t>
      </w:r>
      <w:r>
        <w:rPr>
          <w:color w:val="000000"/>
        </w:rPr>
        <w:t xml:space="preserve">ser </w:t>
      </w:r>
      <w:r>
        <w:rPr>
          <w:color w:val="B0D959"/>
        </w:rPr>
        <w:t xml:space="preserve">modelo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gane </w:t>
      </w:r>
      <w:r>
        <w:rPr>
          <w:color w:val="000000"/>
        </w:rPr>
        <w:t xml:space="preserve">la </w:t>
      </w:r>
      <w:r>
        <w:rPr>
          <w:color w:val="B0D959"/>
        </w:rPr>
        <w:t xml:space="preserve">guerra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EB4165"/>
        </w:rPr>
        <w:t xml:space="preserve">medicina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ganan </w:t>
      </w:r>
      <w:r>
        <w:rPr>
          <w:color w:val="EB4165"/>
        </w:rPr>
        <w:t xml:space="preserve">batallas </w:t>
      </w:r>
      <w:r>
        <w:rPr>
          <w:color w:val="EB4165"/>
        </w:rPr>
        <w:t xml:space="preserve">guardando </w:t>
      </w:r>
      <w:r>
        <w:rPr>
          <w:color w:val="000000"/>
        </w:rPr>
        <w:t xml:space="preserve">sus </w:t>
      </w:r>
      <w:r>
        <w:rPr>
          <w:color w:val="B0D959"/>
        </w:rPr>
        <w:t xml:space="preserve">recuerdos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EB4165"/>
        </w:rPr>
        <w:t xml:space="preserve">3.000 </w:t>
      </w:r>
      <w:r>
        <w:rPr>
          <w:color w:val="B0D959"/>
        </w:rPr>
        <w:t xml:space="preserve">españoles </w:t>
      </w:r>
      <w:r>
        <w:rPr>
          <w:color w:val="EB4165"/>
        </w:rPr>
        <w:t xml:space="preserve">trabajan </w:t>
      </w:r>
      <w:r>
        <w:rPr>
          <w:color w:val="000000"/>
        </w:rPr>
        <w:t xml:space="preserve">de </w:t>
      </w:r>
      <w:r>
        <w:rPr>
          <w:color w:val="EB4165"/>
        </w:rPr>
        <w:t xml:space="preserve">forma </w:t>
      </w:r>
      <w:r>
        <w:rPr>
          <w:color w:val="EB4165"/>
        </w:rPr>
        <w:t xml:space="preserve">permanente </w:t>
      </w:r>
      <w:r>
        <w:rPr>
          <w:color w:val="000000"/>
        </w:rPr>
        <w:t xml:space="preserve">como </w:t>
      </w:r>
      <w:r>
        <w:rPr>
          <w:color w:val="B0D959"/>
        </w:rPr>
        <w:t xml:space="preserve">cooperantes </w:t>
      </w:r>
      <w:r>
        <w:rPr>
          <w:color w:val="000000"/>
        </w:rPr>
        <w:t xml:space="preserve">en </w:t>
      </w:r>
      <w:r>
        <w:rPr>
          <w:color w:val="B0D959"/>
        </w:rPr>
        <w:t xml:space="preserve">distintos </w:t>
      </w:r>
      <w:r>
        <w:rPr>
          <w:color w:val="B0D959"/>
        </w:rPr>
        <w:t xml:space="preserve">países </w:t>
      </w:r>
      <w:r>
        <w:rPr>
          <w:color w:val="000000"/>
        </w:rPr>
        <w:t xml:space="preserve">del </w:t>
      </w:r>
      <w:r>
        <w:rPr>
          <w:color w:val="B0D959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esos </w:t>
      </w:r>
      <w:r>
        <w:rPr>
          <w:color w:val="EB4165"/>
        </w:rPr>
        <w:t xml:space="preserve">especialistas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CCCBF"/>
        </w:rPr>
        <w:t xml:space="preserve">cooperación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unen </w:t>
      </w:r>
      <w:r>
        <w:rPr>
          <w:color w:val="000000"/>
        </w:rPr>
        <w:t xml:space="preserve">muchos </w:t>
      </w:r>
      <w:r>
        <w:rPr>
          <w:color w:val="9CCCBF"/>
        </w:rPr>
        <w:t xml:space="preserve">ciudadanos </w:t>
      </w:r>
      <w:r>
        <w:rPr>
          <w:color w:val="000000"/>
        </w:rPr>
        <w:t xml:space="preserve">que </w:t>
      </w:r>
      <w:r>
        <w:rPr>
          <w:color w:val="B0D959"/>
        </w:rPr>
        <w:t xml:space="preserve">dedican </w:t>
      </w:r>
      <w:r>
        <w:rPr>
          <w:color w:val="000000"/>
        </w:rPr>
        <w:t xml:space="preserve">algo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B0D959"/>
        </w:rPr>
        <w:t xml:space="preserve">tiempo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casos </w:t>
      </w:r>
      <w:r>
        <w:rPr>
          <w:color w:val="000000"/>
        </w:rPr>
        <w:t xml:space="preserve">, </w:t>
      </w:r>
      <w:r>
        <w:rPr>
          <w:color w:val="635092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EB4165"/>
        </w:rPr>
        <w:t xml:space="preserve">recursos </w:t>
      </w:r>
      <w:r>
        <w:rPr>
          <w:color w:val="EB4165"/>
        </w:rPr>
        <w:t xml:space="preserve">personales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EB4165"/>
        </w:rPr>
        <w:t xml:space="preserve">ayudar </w:t>
      </w:r>
      <w:r>
        <w:rPr>
          <w:color w:val="EB4165"/>
        </w:rPr>
        <w:t xml:space="preserve">allí </w:t>
      </w:r>
      <w:r>
        <w:rPr>
          <w:color w:val="000000"/>
        </w:rPr>
        <w:t xml:space="preserve">donde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EB4165"/>
        </w:rPr>
        <w:t xml:space="preserve">necesita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AYEPU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EB4165"/>
        </w:rPr>
        <w:t xml:space="preserve">pequeña </w:t>
      </w:r>
      <w:r>
        <w:rPr>
          <w:color w:val="B0D959"/>
        </w:rPr>
        <w:t xml:space="preserve">asociación </w:t>
      </w:r>
      <w:r>
        <w:rPr>
          <w:color w:val="000000"/>
        </w:rPr>
        <w:t xml:space="preserve">de </w:t>
      </w:r>
      <w:r>
        <w:rPr>
          <w:color w:val="EB4165"/>
        </w:rPr>
        <w:t xml:space="preserve">sanitarios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EB4165"/>
        </w:rPr>
        <w:t xml:space="preserve">profesionales </w:t>
      </w:r>
      <w:r>
        <w:rPr>
          <w:color w:val="000000"/>
        </w:rPr>
        <w:t xml:space="preserve">que </w:t>
      </w:r>
      <w:r>
        <w:rPr>
          <w:color w:val="B0D959"/>
        </w:rPr>
        <w:t xml:space="preserve">mantienen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EB4165"/>
        </w:rPr>
        <w:t xml:space="preserve">dinero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B0D959"/>
        </w:rPr>
        <w:t xml:space="preserve">esfuerzo </w:t>
      </w:r>
      <w:r>
        <w:rPr>
          <w:color w:val="000000"/>
        </w:rPr>
        <w:t xml:space="preserve">unos </w:t>
      </w:r>
      <w:r>
        <w:rPr>
          <w:color w:val="EB4165"/>
        </w:rPr>
        <w:t xml:space="preserve">centros </w:t>
      </w:r>
      <w:r>
        <w:rPr>
          <w:color w:val="000000"/>
        </w:rPr>
        <w:t xml:space="preserve">de </w:t>
      </w:r>
      <w:r>
        <w:rPr>
          <w:color w:val="B0D959"/>
        </w:rPr>
        <w:t xml:space="preserve">salud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0D959"/>
        </w:rPr>
        <w:t xml:space="preserve">corazón </w:t>
      </w:r>
      <w:r>
        <w:rPr>
          <w:color w:val="000000"/>
        </w:rPr>
        <w:t xml:space="preserve">de </w:t>
      </w:r>
      <w:r>
        <w:rPr>
          <w:color w:val="B0D959"/>
        </w:rPr>
        <w:t xml:space="preserve">Africa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EB4165"/>
        </w:rPr>
        <w:t xml:space="preserve">nuevo </w:t>
      </w:r>
      <w:r>
        <w:rPr>
          <w:color w:val="B0D959"/>
        </w:rPr>
        <w:t xml:space="preserve">ejemplo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D959"/>
        </w:rPr>
        <w:t xml:space="preserve">España </w:t>
      </w:r>
      <w:r>
        <w:rPr>
          <w:color w:val="B0D959"/>
        </w:rPr>
        <w:t xml:space="preserve">solidaria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000000"/>
        </w:rPr>
        <w:t xml:space="preserve">sus </w:t>
      </w:r>
      <w:r>
        <w:rPr>
          <w:color w:val="000000"/>
        </w:rPr>
        <w:t xml:space="preserve">aulas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sus </w:t>
      </w:r>
      <w:r>
        <w:rPr>
          <w:color w:val="EB4165"/>
        </w:rPr>
        <w:t xml:space="preserve">centros </w:t>
      </w:r>
      <w:r>
        <w:rPr>
          <w:color w:val="EB4165"/>
        </w:rPr>
        <w:t xml:space="preserve">médicos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B0D959"/>
        </w:rPr>
        <w:t xml:space="preserve">Gambia </w:t>
      </w:r>
      <w:r>
        <w:rPr>
          <w:color w:val="000000"/>
        </w:rPr>
        <w:t xml:space="preserve">, </w:t>
      </w:r>
      <w:r>
        <w:rPr>
          <w:color w:val="EB4165"/>
        </w:rPr>
        <w:t xml:space="preserve">trabaja </w:t>
      </w:r>
      <w:r>
        <w:rPr>
          <w:color w:val="000000"/>
        </w:rPr>
        <w:t xml:space="preserve">un </w:t>
      </w:r>
      <w:r>
        <w:rPr>
          <w:color w:val="EB4165"/>
        </w:rPr>
        <w:t xml:space="preserve">grupo </w:t>
      </w:r>
      <w:r>
        <w:rPr>
          <w:color w:val="000000"/>
        </w:rPr>
        <w:t xml:space="preserve">de </w:t>
      </w:r>
      <w:r>
        <w:rPr>
          <w:color w:val="EB4165"/>
        </w:rPr>
        <w:t xml:space="preserve">voluntarios </w:t>
      </w:r>
      <w:r>
        <w:rPr>
          <w:color w:val="B0D959"/>
        </w:rPr>
        <w:t xml:space="preserve">españoles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EB4165"/>
        </w:rPr>
        <w:t xml:space="preserve">único </w:t>
      </w:r>
      <w:r>
        <w:rPr>
          <w:color w:val="B0D959"/>
        </w:rPr>
        <w:t xml:space="preserve">objetivo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B0D959"/>
        </w:rPr>
        <w:t xml:space="preserve">mejoren </w:t>
      </w:r>
      <w:r>
        <w:rPr>
          <w:color w:val="000000"/>
        </w:rPr>
        <w:t xml:space="preserve">su </w:t>
      </w:r>
      <w:r>
        <w:rPr>
          <w:color w:val="B0D959"/>
        </w:rPr>
        <w:t xml:space="preserve">sistema </w:t>
      </w:r>
      <w:r>
        <w:rPr>
          <w:color w:val="000000"/>
        </w:rPr>
        <w:t xml:space="preserve">de </w:t>
      </w:r>
      <w:r>
        <w:rPr>
          <w:color w:val="B0D959"/>
        </w:rPr>
        <w:t xml:space="preserve">salud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ellos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B0D959"/>
        </w:rPr>
        <w:t xml:space="preserve">aprendan </w:t>
      </w:r>
      <w:r>
        <w:rPr>
          <w:color w:val="000000"/>
        </w:rPr>
        <w:t xml:space="preserve">a </w:t>
      </w:r>
      <w:r>
        <w:rPr>
          <w:color w:val="EB4165"/>
        </w:rPr>
        <w:t xml:space="preserve">sobrevivir </w:t>
      </w:r>
      <w:r>
        <w:rPr>
          <w:color w:val="000000"/>
        </w:rPr>
        <w:t xml:space="preserve">. </w:t>
      </w:r>
      <w:r>
        <w:rPr>
          <w:color w:val="000000"/>
        </w:rPr>
        <w:t xml:space="preserve">Sería </w:t>
      </w:r>
      <w:r>
        <w:rPr>
          <w:color w:val="B0D959"/>
        </w:rPr>
        <w:t xml:space="preserve">mejor </w:t>
      </w:r>
      <w:r>
        <w:rPr>
          <w:color w:val="000000"/>
        </w:rPr>
        <w:t xml:space="preserve">pasar </w:t>
      </w:r>
      <w:r>
        <w:rPr>
          <w:color w:val="EB4165"/>
        </w:rPr>
        <w:t xml:space="preserve">consulta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EB4165"/>
        </w:rPr>
        <w:t xml:space="preserve">serviría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EB4165"/>
        </w:rPr>
        <w:t xml:space="preserve">lecciones </w:t>
      </w:r>
      <w:r>
        <w:rPr>
          <w:color w:val="000000"/>
        </w:rPr>
        <w:t xml:space="preserve">son </w:t>
      </w:r>
      <w:r>
        <w:rPr>
          <w:color w:val="B0D959"/>
        </w:rPr>
        <w:t xml:space="preserve">básicas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B0D959"/>
        </w:rPr>
        <w:t xml:space="preserve">país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B0D959"/>
        </w:rPr>
        <w:t xml:space="preserve">esperanza </w:t>
      </w:r>
      <w:r>
        <w:rPr>
          <w:color w:val="000000"/>
        </w:rPr>
        <w:t xml:space="preserve">de </w:t>
      </w:r>
      <w:r>
        <w:rPr>
          <w:color w:val="000000"/>
        </w:rPr>
        <w:t xml:space="preserve">vida </w:t>
      </w:r>
      <w:r>
        <w:rPr>
          <w:color w:val="000000"/>
        </w:rPr>
        <w:t xml:space="preserve">no </w:t>
      </w:r>
      <w:r>
        <w:rPr>
          <w:color w:val="EB4165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62 </w:t>
      </w:r>
      <w:r>
        <w:rPr>
          <w:color w:val="EB4165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Cosas </w:t>
      </w:r>
      <w:r>
        <w:rPr>
          <w:color w:val="000000"/>
        </w:rPr>
        <w:t xml:space="preserve">tan </w:t>
      </w:r>
      <w:r>
        <w:rPr>
          <w:color w:val="B0D959"/>
        </w:rPr>
        <w:t xml:space="preserve">sencillas </w:t>
      </w:r>
      <w:r>
        <w:rPr>
          <w:color w:val="000000"/>
        </w:rPr>
        <w:t xml:space="preserve">como </w:t>
      </w:r>
      <w:r>
        <w:rPr>
          <w:color w:val="000000"/>
        </w:rPr>
        <w:t xml:space="preserve">lavarse </w:t>
      </w:r>
      <w:r>
        <w:rPr>
          <w:color w:val="000000"/>
        </w:rPr>
        <w:t xml:space="preserve">las </w:t>
      </w:r>
      <w:r>
        <w:rPr>
          <w:color w:val="000000"/>
        </w:rPr>
        <w:t xml:space="preserve">manos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000000"/>
        </w:rPr>
        <w:t xml:space="preserve">cara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0D959"/>
        </w:rPr>
        <w:t xml:space="preserve">ejemplo </w:t>
      </w:r>
      <w:r>
        <w:rPr>
          <w:color w:val="EB4165"/>
        </w:rPr>
        <w:t xml:space="preserve">claro </w:t>
      </w:r>
      <w:r>
        <w:rPr>
          <w:color w:val="000000"/>
        </w:rPr>
        <w:t xml:space="preserve">: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B0D959"/>
        </w:rPr>
        <w:t xml:space="preserve">400.000 </w:t>
      </w:r>
      <w:r>
        <w:rPr>
          <w:color w:val="B0D959"/>
        </w:rPr>
        <w:t xml:space="preserve">personas </w:t>
      </w:r>
      <w:r>
        <w:rPr>
          <w:color w:val="000000"/>
        </w:rPr>
        <w:t xml:space="preserve">mueren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0D959"/>
        </w:rPr>
        <w:t xml:space="preserve">mundo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000000"/>
        </w:rPr>
        <w:t xml:space="preserve">lavarse </w:t>
      </w:r>
      <w:r>
        <w:rPr>
          <w:color w:val="B41140"/>
        </w:rPr>
        <w:t xml:space="preserve">bien </w:t>
      </w:r>
      <w:r>
        <w:rPr>
          <w:color w:val="000000"/>
        </w:rPr>
        <w:t xml:space="preserve">las </w:t>
      </w:r>
      <w:r>
        <w:rPr>
          <w:color w:val="000000"/>
        </w:rPr>
        <w:t xml:space="preserve">manos </w:t>
      </w:r>
      <w:r>
        <w:rPr>
          <w:color w:val="000000"/>
        </w:rPr>
        <w:t xml:space="preserve">. </w:t>
      </w:r>
      <w:r>
        <w:rPr>
          <w:color w:val="000000"/>
        </w:rPr>
        <w:t xml:space="preserve">l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EB4165"/>
        </w:rPr>
        <w:t xml:space="preserve">enfermero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EB4165"/>
        </w:rPr>
        <w:t xml:space="preserve">única </w:t>
      </w:r>
      <w:r>
        <w:rPr>
          <w:color w:val="B0D959"/>
        </w:rPr>
        <w:t xml:space="preserve">persona </w:t>
      </w:r>
      <w:r>
        <w:rPr>
          <w:color w:val="000000"/>
        </w:rPr>
        <w:t xml:space="preserve">que </w:t>
      </w:r>
      <w:r>
        <w:rPr>
          <w:color w:val="EB4165"/>
        </w:rPr>
        <w:t xml:space="preserve">atiende </w:t>
      </w:r>
      <w:r>
        <w:rPr>
          <w:color w:val="000000"/>
        </w:rPr>
        <w:t xml:space="preserve">este </w:t>
      </w:r>
      <w:r>
        <w:rPr>
          <w:color w:val="EB4165"/>
        </w:rPr>
        <w:t xml:space="preserve">centro </w:t>
      </w:r>
      <w:r>
        <w:rPr>
          <w:color w:val="EB4165"/>
        </w:rPr>
        <w:t xml:space="preserve">médico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Yurunku </w:t>
      </w:r>
      <w:r>
        <w:rPr>
          <w:color w:val="000000"/>
        </w:rPr>
        <w:t xml:space="preserve">, </w:t>
      </w:r>
      <w:r>
        <w:rPr>
          <w:color w:val="B0D959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voluntarios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EB4165"/>
        </w:rPr>
        <w:t xml:space="preserve">cuatro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D959"/>
        </w:rPr>
        <w:t xml:space="preserve">capital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EB4165"/>
        </w:rPr>
        <w:t xml:space="preserve">acceso </w:t>
      </w:r>
      <w:r>
        <w:rPr>
          <w:color w:val="000000"/>
        </w:rPr>
        <w:t xml:space="preserve">muy </w:t>
      </w:r>
      <w:r>
        <w:rPr>
          <w:color w:val="CDE4F4"/>
        </w:rPr>
        <w:t xml:space="preserve">complicado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situación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0D959"/>
        </w:rPr>
        <w:t xml:space="preserve">últimos </w:t>
      </w:r>
      <w:r>
        <w:rPr>
          <w:color w:val="000000"/>
        </w:rPr>
        <w:t xml:space="preserve">15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EB4165"/>
        </w:rPr>
        <w:t xml:space="preserve">atendido </w:t>
      </w:r>
      <w:r>
        <w:rPr>
          <w:color w:val="000000"/>
        </w:rPr>
        <w:t xml:space="preserve">a </w:t>
      </w:r>
      <w:r>
        <w:rPr>
          <w:color w:val="000000"/>
        </w:rPr>
        <w:t xml:space="preserve">unas </w:t>
      </w:r>
      <w:r>
        <w:rPr>
          <w:color w:val="EB4165"/>
        </w:rPr>
        <w:t xml:space="preserve">3.000 </w:t>
      </w:r>
      <w:r>
        <w:rPr>
          <w:color w:val="B0D959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EB4165"/>
        </w:rPr>
        <w:t xml:space="preserve">centros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EB4165"/>
        </w:rPr>
        <w:t xml:space="preserve">trabaja </w:t>
      </w:r>
      <w:r>
        <w:rPr>
          <w:color w:val="000000"/>
        </w:rPr>
        <w:t xml:space="preserve">AYEPU </w:t>
      </w:r>
      <w:r>
        <w:rPr>
          <w:color w:val="000000"/>
        </w:rPr>
        <w:t xml:space="preserve">. </w:t>
      </w:r>
      <w:r>
        <w:rPr>
          <w:color w:val="EB4165"/>
        </w:rPr>
        <w:t xml:space="preserve">Ayuda </w:t>
      </w:r>
      <w:r>
        <w:rPr>
          <w:color w:val="000000"/>
        </w:rPr>
        <w:t xml:space="preserve">entre </w:t>
      </w:r>
      <w:r>
        <w:rPr>
          <w:color w:val="B0D959"/>
        </w:rPr>
        <w:t xml:space="preserve">pueblos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recursos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B0D959"/>
        </w:rPr>
        <w:t xml:space="preserve">asociación </w:t>
      </w:r>
      <w:r>
        <w:rPr>
          <w:color w:val="000000"/>
        </w:rPr>
        <w:t xml:space="preserve">son </w:t>
      </w:r>
      <w:r>
        <w:rPr>
          <w:color w:val="000000"/>
        </w:rPr>
        <w:t xml:space="preserve">sus </w:t>
      </w:r>
      <w:r>
        <w:rPr>
          <w:color w:val="EB4165"/>
        </w:rPr>
        <w:t xml:space="preserve">propios </w:t>
      </w:r>
      <w:r>
        <w:rPr>
          <w:color w:val="EB4165"/>
        </w:rPr>
        <w:t xml:space="preserve">ahorros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EB4165"/>
        </w:rPr>
        <w:t xml:space="preserve">ayudas </w:t>
      </w:r>
      <w:r>
        <w:rPr>
          <w:color w:val="000000"/>
        </w:rPr>
        <w:t xml:space="preserve">, </w:t>
      </w:r>
      <w:r>
        <w:rPr>
          <w:color w:val="EB4165"/>
        </w:rPr>
        <w:t xml:space="preserve">llevan </w:t>
      </w:r>
      <w:r>
        <w:rPr>
          <w:color w:val="EB4165"/>
        </w:rPr>
        <w:t xml:space="preserve">cinco </w:t>
      </w:r>
      <w:r>
        <w:rPr>
          <w:color w:val="EB4165"/>
        </w:rPr>
        <w:t xml:space="preserve">años </w:t>
      </w:r>
      <w:r>
        <w:rPr>
          <w:color w:val="B0D959"/>
        </w:rPr>
        <w:t xml:space="preserve">recorriendo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EB4165"/>
        </w:rPr>
        <w:t xml:space="preserve">4.000 </w:t>
      </w:r>
      <w:r>
        <w:rPr>
          <w:color w:val="CDE4F4"/>
        </w:rPr>
        <w:t xml:space="preserve">kilómetros </w:t>
      </w:r>
      <w:r>
        <w:rPr>
          <w:color w:val="000000"/>
        </w:rPr>
        <w:t xml:space="preserve">para </w:t>
      </w:r>
      <w:r>
        <w:rPr>
          <w:color w:val="B0D959"/>
        </w:rPr>
        <w:t xml:space="preserve">enseñar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000000"/>
        </w:rPr>
        <w:t xml:space="preserve">gambianos </w:t>
      </w:r>
      <w:r>
        <w:rPr>
          <w:color w:val="000000"/>
        </w:rPr>
        <w:t xml:space="preserve">. </w:t>
      </w:r>
      <w:r>
        <w:rPr>
          <w:color w:val="EB4165"/>
        </w:rPr>
        <w:t xml:space="preserve">Medicinas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EB4165"/>
        </w:rPr>
        <w:t xml:space="preserve">hábitos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B41140"/>
        </w:rPr>
        <w:t xml:space="preserve">salvarles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0D959"/>
        </w:rPr>
        <w:t xml:space="preserve">vendimia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Ribera-Sacra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B0D959"/>
        </w:rPr>
        <w:t xml:space="preserve">comenzado </w:t>
      </w:r>
      <w:r>
        <w:rPr>
          <w:color w:val="000000"/>
        </w:rPr>
        <w:t xml:space="preserve">ya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con </w:t>
      </w:r>
      <w:r>
        <w:rPr>
          <w:color w:val="000000"/>
        </w:rPr>
        <w:t xml:space="preserve">algo </w:t>
      </w:r>
      <w:r>
        <w:rPr>
          <w:color w:val="000000"/>
        </w:rPr>
        <w:t xml:space="preserve">de </w:t>
      </w:r>
      <w:r>
        <w:rPr>
          <w:color w:val="B41140"/>
        </w:rPr>
        <w:t xml:space="preserve">antelación </w:t>
      </w:r>
      <w:r>
        <w:rPr>
          <w:color w:val="000000"/>
        </w:rPr>
        <w:t xml:space="preserve">por </w:t>
      </w:r>
      <w:r>
        <w:rPr>
          <w:color w:val="EB4165"/>
        </w:rPr>
        <w:t xml:space="preserve">temor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CDE4F4"/>
        </w:rPr>
        <w:t xml:space="preserve">lluvias </w:t>
      </w:r>
      <w:r>
        <w:rPr>
          <w:color w:val="B41140"/>
        </w:rPr>
        <w:t xml:space="preserve">estropeen </w:t>
      </w:r>
      <w:r>
        <w:rPr>
          <w:color w:val="000000"/>
        </w:rPr>
        <w:t xml:space="preserve">la </w:t>
      </w:r>
      <w:r>
        <w:rPr>
          <w:color w:val="000000"/>
        </w:rPr>
        <w:t xml:space="preserve">uva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no </w:t>
      </w:r>
      <w:r>
        <w:rPr>
          <w:color w:val="CDE4F4"/>
        </w:rPr>
        <w:t xml:space="preserve">dificulte </w:t>
      </w:r>
      <w:r>
        <w:rPr>
          <w:color w:val="000000"/>
        </w:rPr>
        <w:t xml:space="preserve">una </w:t>
      </w:r>
      <w:r>
        <w:rPr>
          <w:color w:val="B0D959"/>
        </w:rPr>
        <w:t xml:space="preserve">recogida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tan </w:t>
      </w:r>
      <w:r>
        <w:rPr>
          <w:color w:val="EB4165"/>
        </w:rPr>
        <w:t xml:space="preserve">difícil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EB4165"/>
        </w:rPr>
        <w:t xml:space="preserve">peligrosa </w:t>
      </w:r>
      <w:r>
        <w:rPr>
          <w:color w:val="000000"/>
        </w:rPr>
        <w:t xml:space="preserve">, </w:t>
      </w:r>
      <w:r>
        <w:rPr>
          <w:color w:val="EB4165"/>
        </w:rPr>
        <w:t xml:space="preserve">llaman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B0D959"/>
        </w:rPr>
        <w:t xml:space="preserve">vendimia </w:t>
      </w:r>
      <w:r>
        <w:rPr>
          <w:color w:val="EB4165"/>
        </w:rPr>
        <w:t xml:space="preserve">heroica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Carlos-Portas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EB4165"/>
        </w:rPr>
        <w:t xml:space="preserve">llaman </w:t>
      </w:r>
      <w:r>
        <w:rPr>
          <w:color w:val="000000"/>
        </w:rPr>
        <w:t xml:space="preserve">así </w:t>
      </w:r>
      <w:r>
        <w:rPr>
          <w:color w:val="000000"/>
        </w:rPr>
        <w:t xml:space="preserve">con </w:t>
      </w:r>
      <w:r>
        <w:rPr>
          <w:color w:val="B0D959"/>
        </w:rPr>
        <w:t xml:space="preserve">motivo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EB4165"/>
        </w:rPr>
        <w:t xml:space="preserve">dureza </w:t>
      </w:r>
      <w:r>
        <w:rPr>
          <w:color w:val="000000"/>
        </w:rPr>
        <w:t xml:space="preserve">que </w:t>
      </w:r>
      <w:r>
        <w:rPr>
          <w:color w:val="EB4165"/>
        </w:rPr>
        <w:t xml:space="preserve">supone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héroes </w:t>
      </w:r>
      <w:r>
        <w:rPr>
          <w:color w:val="000000"/>
        </w:rPr>
        <w:t xml:space="preserve">que </w:t>
      </w:r>
      <w:r>
        <w:rPr>
          <w:color w:val="EB4165"/>
        </w:rPr>
        <w:t xml:space="preserve">realizan </w:t>
      </w:r>
      <w:r>
        <w:rPr>
          <w:color w:val="000000"/>
        </w:rPr>
        <w:t xml:space="preserve">este </w:t>
      </w:r>
      <w:r>
        <w:rPr>
          <w:color w:val="EB4165"/>
        </w:rPr>
        <w:t xml:space="preserve">trabajo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B0D959"/>
        </w:rPr>
        <w:t xml:space="preserve">2000 </w:t>
      </w:r>
      <w:r>
        <w:rPr>
          <w:color w:val="EB4165"/>
        </w:rPr>
        <w:t xml:space="preserve">años </w:t>
      </w:r>
      <w:r>
        <w:rPr>
          <w:color w:val="000000"/>
        </w:rPr>
        <w:t xml:space="preserve">de </w:t>
      </w:r>
      <w:r>
        <w:rPr>
          <w:color w:val="B0D959"/>
        </w:rPr>
        <w:t xml:space="preserve">historia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B0D959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EB4165"/>
        </w:rPr>
        <w:t xml:space="preserve">amenazando </w:t>
      </w:r>
      <w:r>
        <w:rPr>
          <w:color w:val="CDE4F4"/>
        </w:rPr>
        <w:t xml:space="preserve">lluvia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pocos </w:t>
      </w:r>
      <w:r>
        <w:rPr>
          <w:color w:val="635092"/>
        </w:rPr>
        <w:t xml:space="preserve">minutos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CDE4F4"/>
        </w:rPr>
        <w:t xml:space="preserve">caído </w:t>
      </w:r>
      <w:r>
        <w:rPr>
          <w:color w:val="000000"/>
        </w:rPr>
        <w:t xml:space="preserve">una </w:t>
      </w:r>
      <w:r>
        <w:rPr>
          <w:color w:val="CDE4F4"/>
        </w:rPr>
        <w:t xml:space="preserve">tromba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este </w:t>
      </w:r>
      <w:r>
        <w:rPr>
          <w:color w:val="EB4165"/>
        </w:rPr>
        <w:t xml:space="preserve">trabajo </w:t>
      </w:r>
      <w:r>
        <w:rPr>
          <w:color w:val="EB4165"/>
        </w:rPr>
        <w:t xml:space="preserve">todavía </w:t>
      </w:r>
      <w:r>
        <w:rPr>
          <w:color w:val="000000"/>
        </w:rPr>
        <w:t xml:space="preserve">más </w:t>
      </w:r>
      <w:r>
        <w:rPr>
          <w:color w:val="635092"/>
        </w:rPr>
        <w:t xml:space="preserve">épico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B0D959"/>
        </w:rPr>
        <w:t xml:space="preserve">mejor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EB4165"/>
        </w:rPr>
        <w:t xml:space="preserve">vistas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B0D959"/>
        </w:rPr>
        <w:t xml:space="preserve">calidad </w:t>
      </w:r>
      <w:r>
        <w:rPr>
          <w:color w:val="000000"/>
        </w:rPr>
        <w:t xml:space="preserve">del </w:t>
      </w:r>
      <w:r>
        <w:rPr>
          <w:color w:val="000000"/>
        </w:rPr>
        <w:t xml:space="preserve">vino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CDE4F4"/>
        </w:rPr>
        <w:t xml:space="preserve">peor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B0D959"/>
        </w:rPr>
        <w:t xml:space="preserve">gusta </w:t>
      </w:r>
      <w:r>
        <w:rPr>
          <w:color w:val="EB4165"/>
        </w:rPr>
        <w:t xml:space="preserve">comprobar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EB4165"/>
        </w:rPr>
        <w:t xml:space="preserve">informaciones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EB4165"/>
        </w:rPr>
        <w:t xml:space="preserve">querido </w:t>
      </w:r>
      <w:r>
        <w:rPr>
          <w:color w:val="EB4165"/>
        </w:rPr>
        <w:t xml:space="preserve">conocer </w:t>
      </w:r>
      <w:r>
        <w:rPr>
          <w:color w:val="000000"/>
        </w:rPr>
        <w:t xml:space="preserve">este </w:t>
      </w:r>
      <w:r>
        <w:rPr>
          <w:color w:val="EB4165"/>
        </w:rPr>
        <w:t xml:space="preserve">trabajo </w:t>
      </w:r>
      <w:r>
        <w:rPr>
          <w:color w:val="000000"/>
        </w:rPr>
        <w:t xml:space="preserve">de </w:t>
      </w:r>
      <w:r>
        <w:rPr>
          <w:color w:val="B0D959"/>
        </w:rPr>
        <w:t xml:space="preserve">primera </w:t>
      </w:r>
      <w:r>
        <w:rPr>
          <w:color w:val="000000"/>
        </w:rPr>
        <w:t xml:space="preserve">mano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B0D959"/>
        </w:rPr>
        <w:t xml:space="preserve">empiezan </w:t>
      </w:r>
      <w:r>
        <w:rPr>
          <w:color w:val="000000"/>
        </w:rPr>
        <w:t xml:space="preserve">a </w:t>
      </w:r>
      <w:r>
        <w:rPr>
          <w:color w:val="000000"/>
        </w:rPr>
        <w:t xml:space="preserve">notar </w:t>
      </w:r>
      <w:r>
        <w:rPr>
          <w:color w:val="000000"/>
        </w:rPr>
        <w:t xml:space="preserve">algunas </w:t>
      </w:r>
      <w:r>
        <w:rPr>
          <w:color w:val="000000"/>
        </w:rPr>
        <w:t xml:space="preserve">agujetas </w:t>
      </w:r>
      <w:r>
        <w:rPr>
          <w:color w:val="000000"/>
        </w:rPr>
        <w:t xml:space="preserve">. </w:t>
      </w:r>
      <w:r>
        <w:rPr>
          <w:color w:val="EB4165"/>
        </w:rPr>
        <w:t xml:space="preserve">Forman </w:t>
      </w:r>
      <w:r>
        <w:rPr>
          <w:color w:val="635092"/>
        </w:rPr>
        <w:t xml:space="preserve">parte </w:t>
      </w:r>
      <w:r>
        <w:rPr>
          <w:color w:val="000000"/>
        </w:rPr>
        <w:t xml:space="preserve">del </w:t>
      </w:r>
      <w:r>
        <w:rPr>
          <w:color w:val="B0D959"/>
        </w:rPr>
        <w:t xml:space="preserve">paisaje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 </w:t>
      </w:r>
      <w:r>
        <w:rPr>
          <w:color w:val="EB4165"/>
        </w:rPr>
        <w:t xml:space="preserve">única </w:t>
      </w:r>
      <w:r>
        <w:rPr>
          <w:color w:val="EB4165"/>
        </w:rPr>
        <w:t xml:space="preserve">ayuda </w:t>
      </w:r>
      <w:r>
        <w:rPr>
          <w:color w:val="000000"/>
        </w:rPr>
        <w:t xml:space="preserve">no </w:t>
      </w:r>
      <w:r>
        <w:rPr>
          <w:color w:val="EB4165"/>
        </w:rPr>
        <w:t xml:space="preserve">manual </w:t>
      </w:r>
      <w:r>
        <w:rPr>
          <w:color w:val="000000"/>
        </w:rPr>
        <w:t xml:space="preserve">para </w:t>
      </w:r>
      <w:r>
        <w:rPr>
          <w:color w:val="EB4165"/>
        </w:rPr>
        <w:t xml:space="preserve">acometer </w:t>
      </w:r>
      <w:r>
        <w:rPr>
          <w:color w:val="000000"/>
        </w:rPr>
        <w:t xml:space="preserve">la </w:t>
      </w:r>
      <w:r>
        <w:rPr>
          <w:color w:val="B0D959"/>
        </w:rPr>
        <w:t xml:space="preserve">vendimia </w:t>
      </w:r>
      <w:r>
        <w:rPr>
          <w:color w:val="EB4165"/>
        </w:rPr>
        <w:t xml:space="preserve">heroica </w:t>
      </w:r>
      <w:r>
        <w:rPr>
          <w:color w:val="000000"/>
        </w:rPr>
        <w:t xml:space="preserve">. </w:t>
      </w:r>
      <w:r>
        <w:rPr>
          <w:color w:val="000000"/>
        </w:rPr>
        <w:t xml:space="preserve">Estaríamos </w:t>
      </w:r>
      <w:r>
        <w:rPr>
          <w:color w:val="EB4165"/>
        </w:rPr>
        <w:t xml:space="preserve">desplomados </w:t>
      </w:r>
      <w:r>
        <w:rPr>
          <w:color w:val="000000"/>
        </w:rPr>
        <w:t xml:space="preserve">. </w:t>
      </w:r>
      <w:r>
        <w:rPr>
          <w:color w:val="EB4165"/>
        </w:rPr>
        <w:t xml:space="preserve">Salvan </w:t>
      </w:r>
      <w:r>
        <w:rPr>
          <w:color w:val="B41140"/>
        </w:rPr>
        <w:t xml:space="preserve">pendientes </w:t>
      </w:r>
      <w:r>
        <w:rPr>
          <w:color w:val="000000"/>
        </w:rPr>
        <w:t xml:space="preserve">de </w:t>
      </w:r>
      <w:r>
        <w:rPr>
          <w:color w:val="EB4165"/>
        </w:rPr>
        <w:t xml:space="preserve">vértigo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90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B41140"/>
        </w:rPr>
        <w:t xml:space="preserve">desnivel </w:t>
      </w:r>
      <w:r>
        <w:rPr>
          <w:color w:val="000000"/>
        </w:rPr>
        <w:t xml:space="preserve">que </w:t>
      </w:r>
      <w:r>
        <w:rPr>
          <w:color w:val="2905B1"/>
        </w:rPr>
        <w:t xml:space="preserve">desafían </w:t>
      </w:r>
      <w:r>
        <w:rPr>
          <w:color w:val="000000"/>
        </w:rPr>
        <w:t xml:space="preserve">toda </w:t>
      </w:r>
      <w:r>
        <w:rPr>
          <w:color w:val="EB4165"/>
        </w:rPr>
        <w:t xml:space="preserve">lógica </w:t>
      </w:r>
      <w:r>
        <w:rPr>
          <w:color w:val="000000"/>
        </w:rPr>
        <w:t xml:space="preserve">de </w:t>
      </w:r>
      <w:r>
        <w:rPr>
          <w:color w:val="EB4165"/>
        </w:rPr>
        <w:t xml:space="preserve">cultivo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B0D959"/>
        </w:rPr>
        <w:t xml:space="preserve">lugares </w:t>
      </w:r>
      <w:r>
        <w:rPr>
          <w:color w:val="635092"/>
        </w:rPr>
        <w:t xml:space="preserve">adonde </w:t>
      </w:r>
      <w:r>
        <w:rPr>
          <w:color w:val="000000"/>
        </w:rPr>
        <w:t xml:space="preserve">no </w:t>
      </w:r>
      <w:r>
        <w:rPr>
          <w:color w:val="EB4165"/>
        </w:rPr>
        <w:t xml:space="preserve">llegan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B4165"/>
        </w:rPr>
        <w:t xml:space="preserve">necesita </w:t>
      </w:r>
      <w:r>
        <w:rPr>
          <w:color w:val="EB4165"/>
        </w:rPr>
        <w:t xml:space="preserve">fuerza </w:t>
      </w:r>
      <w:r>
        <w:rPr>
          <w:color w:val="000000"/>
        </w:rPr>
        <w:t xml:space="preserve">. </w:t>
      </w:r>
      <w:r>
        <w:rPr>
          <w:color w:val="EB4165"/>
        </w:rPr>
        <w:t xml:space="preserve">Llegó </w:t>
      </w:r>
      <w:r>
        <w:rPr>
          <w:color w:val="000000"/>
        </w:rPr>
        <w:t xml:space="preserve">esta </w:t>
      </w:r>
      <w:r>
        <w:rPr>
          <w:color w:val="000000"/>
        </w:rPr>
        <w:t xml:space="preserve">faja </w:t>
      </w:r>
      <w:r>
        <w:rPr>
          <w:color w:val="000000"/>
        </w:rPr>
        <w:t xml:space="preserve">para </w:t>
      </w:r>
      <w:r>
        <w:rPr>
          <w:color w:val="EB4165"/>
        </w:rPr>
        <w:t xml:space="preserve">aliviar </w:t>
      </w:r>
      <w:r>
        <w:rPr>
          <w:color w:val="000000"/>
        </w:rPr>
        <w:t xml:space="preserve">el </w:t>
      </w:r>
      <w:r>
        <w:rPr>
          <w:color w:val="000000"/>
        </w:rPr>
        <w:t xml:space="preserve">peso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41140"/>
        </w:rPr>
        <w:t xml:space="preserve">romanos </w:t>
      </w:r>
      <w:r>
        <w:rPr>
          <w:color w:val="000000"/>
        </w:rPr>
        <w:t xml:space="preserve">idearon </w:t>
      </w:r>
      <w:r>
        <w:rPr>
          <w:color w:val="000000"/>
        </w:rPr>
        <w:t xml:space="preserve">estos </w:t>
      </w:r>
      <w:r>
        <w:rPr>
          <w:color w:val="EB4165"/>
        </w:rPr>
        <w:t xml:space="preserve">radicales </w:t>
      </w:r>
      <w:r>
        <w:rPr>
          <w:color w:val="000000"/>
        </w:rPr>
        <w:t xml:space="preserve">para </w:t>
      </w:r>
      <w:r>
        <w:rPr>
          <w:color w:val="EB4165"/>
        </w:rPr>
        <w:t xml:space="preserve">salvar </w:t>
      </w:r>
      <w:r>
        <w:rPr>
          <w:color w:val="000000"/>
        </w:rPr>
        <w:t xml:space="preserve">el </w:t>
      </w:r>
      <w:r>
        <w:rPr>
          <w:color w:val="B41140"/>
        </w:rPr>
        <w:t xml:space="preserve">terreno </w:t>
      </w:r>
      <w:r>
        <w:rPr>
          <w:color w:val="000000"/>
        </w:rPr>
        <w:t xml:space="preserve">, </w:t>
      </w:r>
      <w:r>
        <w:rPr>
          <w:color w:val="EB4165"/>
        </w:rPr>
        <w:t xml:space="preserve">escarpado </w:t>
      </w:r>
      <w:r>
        <w:rPr>
          <w:color w:val="000000"/>
        </w:rPr>
        <w:t xml:space="preserve">y </w:t>
      </w:r>
      <w:r>
        <w:rPr>
          <w:color w:val="000000"/>
        </w:rPr>
        <w:t xml:space="preserve">pedregoso </w:t>
      </w:r>
      <w:r>
        <w:rPr>
          <w:color w:val="000000"/>
        </w:rPr>
        <w:t xml:space="preserve">. </w:t>
      </w:r>
      <w:r>
        <w:rPr>
          <w:color w:val="EB4165"/>
        </w:rPr>
        <w:t xml:space="preserve">Años </w:t>
      </w:r>
      <w:r>
        <w:rPr>
          <w:color w:val="EB4165"/>
        </w:rPr>
        <w:t xml:space="preserve">después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B0D959"/>
        </w:rPr>
        <w:t xml:space="preserve">transmiten </w:t>
      </w:r>
      <w:r>
        <w:rPr>
          <w:color w:val="000000"/>
        </w:rPr>
        <w:t xml:space="preserve">de </w:t>
      </w:r>
      <w:r>
        <w:rPr>
          <w:color w:val="EB4165"/>
        </w:rPr>
        <w:t xml:space="preserve">padres </w:t>
      </w:r>
      <w:r>
        <w:rPr>
          <w:color w:val="000000"/>
        </w:rPr>
        <w:t xml:space="preserve">a </w:t>
      </w:r>
      <w:r>
        <w:rPr>
          <w:color w:val="000000"/>
        </w:rPr>
        <w:t xml:space="preserve">hijos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35092"/>
        </w:rPr>
        <w:t xml:space="preserve">parte </w:t>
      </w:r>
      <w:r>
        <w:rPr>
          <w:color w:val="000000"/>
        </w:rPr>
        <w:t xml:space="preserve">más </w:t>
      </w:r>
      <w:r>
        <w:rPr>
          <w:color w:val="B0D959"/>
        </w:rPr>
        <w:t xml:space="preserve">llevadera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EB4165"/>
        </w:rPr>
        <w:t xml:space="preserve">trabajo </w:t>
      </w:r>
      <w:r>
        <w:rPr>
          <w:color w:val="000000"/>
        </w:rPr>
        <w:t xml:space="preserve">se </w:t>
      </w:r>
      <w:r>
        <w:rPr>
          <w:color w:val="CDE4F4"/>
        </w:rPr>
        <w:t xml:space="preserve">complica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EB4165"/>
        </w:rPr>
        <w:t xml:space="preserve">cuestas </w:t>
      </w:r>
      <w:r>
        <w:rPr>
          <w:color w:val="000000"/>
        </w:rPr>
        <w:t xml:space="preserve">, </w:t>
      </w:r>
      <w:r>
        <w:rPr>
          <w:color w:val="000000"/>
        </w:rPr>
        <w:t xml:space="preserve">22 </w:t>
      </w:r>
      <w:r>
        <w:rPr>
          <w:color w:val="000000"/>
        </w:rPr>
        <w:t xml:space="preserve">kilos </w:t>
      </w:r>
      <w:r>
        <w:rPr>
          <w:color w:val="000000"/>
        </w:rPr>
        <w:t xml:space="preserve">de </w:t>
      </w:r>
      <w:r>
        <w:rPr>
          <w:color w:val="000000"/>
        </w:rPr>
        <w:t xml:space="preserve">uva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B0D959"/>
        </w:rPr>
        <w:t xml:space="preserve">mirada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un </w:t>
      </w:r>
      <w:r>
        <w:rPr>
          <w:color w:val="000000"/>
        </w:rPr>
        <w:t xml:space="preserve">mal </w:t>
      </w:r>
      <w:r>
        <w:rPr>
          <w:color w:val="000000"/>
        </w:rPr>
        <w:t xml:space="preserve">paso </w:t>
      </w:r>
      <w:r>
        <w:rPr>
          <w:color w:val="000000"/>
        </w:rPr>
        <w:t xml:space="preserve">puede </w:t>
      </w:r>
      <w:r>
        <w:rPr>
          <w:color w:val="EB4165"/>
        </w:rPr>
        <w:t xml:space="preserve">resultar </w:t>
      </w:r>
      <w:r>
        <w:rPr>
          <w:color w:val="EB4165"/>
        </w:rPr>
        <w:t xml:space="preserve">fatal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B0D959"/>
        </w:rPr>
        <w:t xml:space="preserve">práctica </w:t>
      </w:r>
      <w:r>
        <w:rPr>
          <w:color w:val="000000"/>
        </w:rPr>
        <w:t xml:space="preserve">nos </w:t>
      </w:r>
      <w:r>
        <w:rPr>
          <w:color w:val="B0D959"/>
        </w:rPr>
        <w:t xml:space="preserve">permite </w:t>
      </w:r>
      <w:r>
        <w:rPr>
          <w:color w:val="B0D959"/>
        </w:rPr>
        <w:t xml:space="preserve">valorar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000000"/>
        </w:rPr>
        <w:t xml:space="preserve">el </w:t>
      </w:r>
      <w:r>
        <w:rPr>
          <w:color w:val="635092"/>
        </w:rPr>
        <w:t xml:space="preserve">mérito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EB4165"/>
        </w:rPr>
        <w:t xml:space="preserve">valientes </w:t>
      </w:r>
      <w:r>
        <w:rPr>
          <w:color w:val="000000"/>
        </w:rPr>
        <w:t xml:space="preserve">. </w:t>
      </w:r>
      <w:r>
        <w:rPr>
          <w:color w:val="EB4165"/>
        </w:rPr>
        <w:t xml:space="preserve">Parece </w:t>
      </w:r>
      <w:r>
        <w:rPr>
          <w:color w:val="000000"/>
        </w:rPr>
        <w:t xml:space="preserve">más </w:t>
      </w:r>
      <w:r>
        <w:rPr>
          <w:color w:val="EB4165"/>
        </w:rPr>
        <w:t xml:space="preserve">fácil </w:t>
      </w:r>
      <w:r>
        <w:rPr>
          <w:color w:val="000000"/>
        </w:rPr>
        <w:t xml:space="preserve">bajar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te </w:t>
      </w:r>
      <w:r>
        <w:rPr>
          <w:color w:val="EB4165"/>
        </w:rPr>
        <w:t xml:space="preserve">machacas </w:t>
      </w:r>
      <w:r>
        <w:rPr>
          <w:color w:val="000000"/>
        </w:rPr>
        <w:t xml:space="preserve">las </w:t>
      </w:r>
      <w:r>
        <w:rPr>
          <w:color w:val="EB4165"/>
        </w:rPr>
        <w:t xml:space="preserve">rodillas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las </w:t>
      </w:r>
      <w:r>
        <w:rPr>
          <w:color w:val="B41140"/>
        </w:rPr>
        <w:t xml:space="preserve">condiciones </w:t>
      </w:r>
      <w:r>
        <w:rPr>
          <w:color w:val="000000"/>
        </w:rPr>
        <w:t xml:space="preserve">son </w:t>
      </w:r>
      <w:r>
        <w:rPr>
          <w:color w:val="B0D959"/>
        </w:rPr>
        <w:t xml:space="preserve">perfectas </w:t>
      </w:r>
      <w:r>
        <w:rPr>
          <w:color w:val="000000"/>
        </w:rPr>
        <w:t xml:space="preserve">para </w:t>
      </w:r>
      <w:r>
        <w:rPr>
          <w:color w:val="EB4165"/>
        </w:rPr>
        <w:t xml:space="preserve">recoger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B0D959"/>
        </w:rPr>
        <w:t xml:space="preserve">semana </w:t>
      </w:r>
      <w:r>
        <w:rPr>
          <w:color w:val="000000"/>
        </w:rPr>
        <w:t xml:space="preserve">, </w:t>
      </w:r>
      <w:r>
        <w:rPr>
          <w:color w:val="EB4165"/>
        </w:rPr>
        <w:t xml:space="preserve">llegarán </w:t>
      </w:r>
      <w:r>
        <w:rPr>
          <w:color w:val="000000"/>
        </w:rPr>
        <w:t xml:space="preserve">al </w:t>
      </w:r>
      <w:r>
        <w:rPr>
          <w:color w:val="B0D959"/>
        </w:rPr>
        <w:t xml:space="preserve">millón </w:t>
      </w:r>
      <w:r>
        <w:rPr>
          <w:color w:val="000000"/>
        </w:rPr>
        <w:t xml:space="preserve">de </w:t>
      </w:r>
      <w:r>
        <w:rPr>
          <w:color w:val="000000"/>
        </w:rPr>
        <w:t xml:space="preserve">kilos </w:t>
      </w:r>
      <w:r>
        <w:rPr>
          <w:color w:val="000000"/>
        </w:rPr>
        <w:t xml:space="preserve">de </w:t>
      </w:r>
      <w:r>
        <w:rPr>
          <w:color w:val="000000"/>
        </w:rPr>
        <w:t xml:space="preserve">uva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siete </w:t>
      </w:r>
      <w:r>
        <w:rPr>
          <w:color w:val="000000"/>
        </w:rPr>
        <w:t xml:space="preserve">que </w:t>
      </w:r>
      <w:r>
        <w:rPr>
          <w:color w:val="B0D959"/>
        </w:rPr>
        <w:t xml:space="preserve">esperan </w:t>
      </w:r>
      <w:r>
        <w:rPr>
          <w:color w:val="EB4165"/>
        </w:rPr>
        <w:t xml:space="preserve">recoger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635092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visión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D959"/>
        </w:rPr>
        <w:t xml:space="preserve">guerra </w:t>
      </w:r>
      <w:r>
        <w:rPr>
          <w:color w:val="EB4165"/>
        </w:rPr>
        <w:t xml:space="preserve">Civil </w:t>
      </w:r>
      <w:r>
        <w:rPr>
          <w:color w:val="000000"/>
        </w:rPr>
        <w:t xml:space="preserve">del </w:t>
      </w:r>
      <w:r>
        <w:rPr>
          <w:color w:val="B0D959"/>
        </w:rPr>
        <w:t xml:space="preserve">filósofo </w:t>
      </w:r>
      <w:r>
        <w:rPr>
          <w:color w:val="000000"/>
        </w:rPr>
        <w:t xml:space="preserve">y </w:t>
      </w:r>
      <w:r>
        <w:rPr>
          <w:color w:val="B0D959"/>
        </w:rPr>
        <w:t xml:space="preserve">escritor </w:t>
      </w:r>
      <w:r>
        <w:rPr>
          <w:color w:val="CDE4F4"/>
        </w:rPr>
        <w:t xml:space="preserve">Miguel </w:t>
      </w:r>
      <w:r>
        <w:rPr>
          <w:color w:val="000000"/>
        </w:rPr>
        <w:t xml:space="preserve">de </w:t>
      </w:r>
      <w:r>
        <w:rPr>
          <w:color w:val="B397FE"/>
        </w:rPr>
        <w:t xml:space="preserve">Unamuno </w:t>
      </w:r>
      <w:r>
        <w:rPr>
          <w:color w:val="B0D959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Millán-Astray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0D959"/>
        </w:rPr>
        <w:t xml:space="preserve">fundador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41140"/>
        </w:rPr>
        <w:t xml:space="preserve">Legión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CCCBF"/>
        </w:rPr>
        <w:t xml:space="preserve">propuesta </w:t>
      </w:r>
      <w:r>
        <w:rPr>
          <w:color w:val="000000"/>
        </w:rPr>
        <w:t xml:space="preserve">que </w:t>
      </w:r>
      <w:r>
        <w:rPr>
          <w:color w:val="000000"/>
        </w:rPr>
        <w:t xml:space="preserve">hace </w:t>
      </w:r>
      <w:r>
        <w:rPr>
          <w:color w:val="000000"/>
        </w:rPr>
        <w:t xml:space="preserve">Alejandro-Amenabar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EB4165"/>
        </w:rPr>
        <w:t xml:space="preserve">última </w:t>
      </w:r>
      <w:r>
        <w:rPr>
          <w:color w:val="B0D959"/>
        </w:rPr>
        <w:t xml:space="preserve">película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EB4165"/>
        </w:rPr>
        <w:t xml:space="preserve">Mientras </w:t>
      </w:r>
      <w:r>
        <w:rPr>
          <w:color w:val="000000"/>
        </w:rPr>
        <w:t xml:space="preserve">dure </w:t>
      </w:r>
      <w:r>
        <w:rPr>
          <w:color w:val="000000"/>
        </w:rPr>
        <w:t xml:space="preserve">la </w:t>
      </w:r>
      <w:r>
        <w:rPr>
          <w:color w:val="B0D959"/>
        </w:rPr>
        <w:t xml:space="preserve">Guerra </w:t>
      </w:r>
      <w:r>
        <w:rPr>
          <w:color w:val="000000"/>
        </w:rPr>
        <w:t xml:space="preserve">''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0D959"/>
        </w:rPr>
        <w:t xml:space="preserve">presentado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41140"/>
        </w:rPr>
        <w:t xml:space="preserve">Festival </w:t>
      </w:r>
      <w:r>
        <w:rPr>
          <w:color w:val="000000"/>
        </w:rPr>
        <w:t xml:space="preserve">de </w:t>
      </w:r>
      <w:r>
        <w:rPr>
          <w:color w:val="B41140"/>
        </w:rPr>
        <w:t xml:space="preserve">San-Sebastián </w:t>
      </w:r>
      <w:r>
        <w:rPr>
          <w:color w:val="000000"/>
        </w:rPr>
        <w:t xml:space="preserve">, </w:t>
      </w:r>
      <w:r>
        <w:rPr>
          <w:color w:val="000000"/>
        </w:rPr>
        <w:t xml:space="preserve">Carlos-Nargares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EB4165"/>
        </w:rPr>
        <w:t xml:space="preserve">tirón </w:t>
      </w:r>
      <w:r>
        <w:rPr>
          <w:color w:val="000000"/>
        </w:rPr>
        <w:t xml:space="preserve">es </w:t>
      </w:r>
      <w:r>
        <w:rPr>
          <w:color w:val="EB4165"/>
        </w:rPr>
        <w:t xml:space="preserve">indudable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sala </w:t>
      </w:r>
      <w:r>
        <w:rPr>
          <w:color w:val="000000"/>
        </w:rPr>
        <w:t xml:space="preserve">de </w:t>
      </w:r>
      <w:r>
        <w:rPr>
          <w:color w:val="635092"/>
        </w:rPr>
        <w:t xml:space="preserve">prensa </w:t>
      </w:r>
      <w:r>
        <w:rPr>
          <w:color w:val="B41140"/>
        </w:rPr>
        <w:t xml:space="preserve">abarrotada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35092"/>
        </w:rPr>
        <w:t xml:space="preserve">director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4FE5D6"/>
        </w:rPr>
        <w:t xml:space="preserve">eludido </w:t>
      </w:r>
      <w:r>
        <w:rPr>
          <w:color w:val="EB4165"/>
        </w:rPr>
        <w:t xml:space="preserve">ninguna </w:t>
      </w:r>
      <w:r>
        <w:rPr>
          <w:color w:val="EB4165"/>
        </w:rPr>
        <w:t xml:space="preserve">pregunta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B0D959"/>
        </w:rPr>
        <w:t xml:space="preserve">carácter </w:t>
      </w:r>
      <w:r>
        <w:rPr>
          <w:color w:val="B0D959"/>
        </w:rPr>
        <w:t xml:space="preserve">político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D959"/>
        </w:rPr>
        <w:t xml:space="preserve">película </w:t>
      </w:r>
      <w:r>
        <w:rPr>
          <w:color w:val="000000"/>
        </w:rPr>
        <w:t xml:space="preserve">, </w:t>
      </w:r>
      <w:r>
        <w:rPr>
          <w:color w:val="B0D959"/>
        </w:rPr>
        <w:t xml:space="preserve">ambientada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meses </w:t>
      </w:r>
      <w:r>
        <w:rPr>
          <w:color w:val="EB4165"/>
        </w:rPr>
        <w:t xml:space="preserve">previos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0D959"/>
        </w:rPr>
        <w:t xml:space="preserve">Guerra-Civil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B0D959"/>
        </w:rPr>
        <w:t xml:space="preserve">contexto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B0D959"/>
        </w:rPr>
        <w:t xml:space="preserve">pugna </w:t>
      </w:r>
      <w:r>
        <w:rPr>
          <w:color w:val="B0D959"/>
        </w:rPr>
        <w:t xml:space="preserve">política </w:t>
      </w:r>
      <w:r>
        <w:rPr>
          <w:color w:val="000000"/>
        </w:rPr>
        <w:t xml:space="preserve">entre </w:t>
      </w:r>
      <w:r>
        <w:rPr>
          <w:color w:val="000000"/>
        </w:rPr>
        <w:t xml:space="preserve">una </w:t>
      </w:r>
      <w:r>
        <w:rPr>
          <w:color w:val="000000"/>
        </w:rPr>
        <w:t xml:space="preserve">uno </w:t>
      </w:r>
      <w:r>
        <w:rPr>
          <w:color w:val="000000"/>
        </w:rPr>
        <w:t xml:space="preserve">e </w:t>
      </w:r>
      <w:r>
        <w:rPr>
          <w:color w:val="EB4165"/>
        </w:rPr>
        <w:t xml:space="preserve">incluso </w:t>
      </w:r>
      <w:r>
        <w:rPr>
          <w:color w:val="EB4165"/>
        </w:rPr>
        <w:t xml:space="preserve">Franco </w:t>
      </w:r>
      <w:r>
        <w:rPr>
          <w:color w:val="000000"/>
        </w:rPr>
        <w:t xml:space="preserve">. </w:t>
      </w:r>
      <w:r>
        <w:rPr>
          <w:color w:val="EB4165"/>
        </w:rPr>
        <w:t xml:space="preserve">Asegura </w:t>
      </w:r>
      <w:r>
        <w:rPr>
          <w:color w:val="000000"/>
        </w:rPr>
        <w:t xml:space="preserve">el </w:t>
      </w:r>
      <w:r>
        <w:rPr>
          <w:color w:val="635092"/>
        </w:rPr>
        <w:t xml:space="preserve">director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EB4165"/>
        </w:rPr>
        <w:t xml:space="preserve">ciertas </w:t>
      </w:r>
      <w:r>
        <w:rPr>
          <w:color w:val="EB4165"/>
        </w:rPr>
        <w:t xml:space="preserve">similitudes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EB4165"/>
        </w:rPr>
        <w:t xml:space="preserve">sucede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0D959"/>
        </w:rPr>
        <w:t xml:space="preserve">película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0D959"/>
        </w:rPr>
        <w:t xml:space="preserve">presentado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B0D959"/>
        </w:rPr>
        <w:t xml:space="preserve">Participa </w:t>
      </w:r>
      <w:r>
        <w:rPr>
          <w:color w:val="000000"/>
        </w:rPr>
        <w:t xml:space="preserve">y </w:t>
      </w:r>
      <w:r>
        <w:rPr>
          <w:color w:val="B0D959"/>
        </w:rPr>
        <w:t xml:space="preserve">concursa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41140"/>
        </w:rPr>
        <w:t xml:space="preserve">sección </w:t>
      </w:r>
      <w:r>
        <w:rPr>
          <w:color w:val="EB4165"/>
        </w:rPr>
        <w:t xml:space="preserve">oficial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EB4165"/>
        </w:rPr>
        <w:t xml:space="preserve">llegará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cines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B41140"/>
        </w:rPr>
        <w:t xml:space="preserve">viernes </w:t>
      </w:r>
      <w:r>
        <w:rPr>
          <w:color w:val="000000"/>
        </w:rPr>
        <w:t xml:space="preserve">27 </w:t>
      </w:r>
      <w:r>
        <w:rPr>
          <w:color w:val="000000"/>
        </w:rPr>
        <w:t xml:space="preserve">de </w:t>
      </w:r>
      <w:r>
        <w:rPr>
          <w:color w:val="B41140"/>
        </w:rPr>
        <w:t xml:space="preserve">septiembre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mayas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0D959"/>
        </w:rPr>
        <w:t xml:space="preserve">chocolate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B0D959"/>
        </w:rPr>
        <w:t xml:space="preserve">alimento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397FE"/>
        </w:rPr>
        <w:t xml:space="preserve">dioses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B0D959"/>
        </w:rPr>
        <w:t xml:space="preserve">semana </w:t>
      </w:r>
      <w:r>
        <w:rPr>
          <w:color w:val="000000"/>
        </w:rPr>
        <w:t xml:space="preserve">, </w:t>
      </w:r>
      <w:r>
        <w:rPr>
          <w:color w:val="B0D959"/>
        </w:rPr>
        <w:t xml:space="preserve">Madrid </w:t>
      </w:r>
      <w:r>
        <w:rPr>
          <w:color w:val="EB4165"/>
        </w:rPr>
        <w:t xml:space="preserve">forma </w:t>
      </w:r>
      <w:r>
        <w:rPr>
          <w:color w:val="635092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635092"/>
        </w:rPr>
        <w:t xml:space="preserve">Olimpo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reposteros </w:t>
      </w:r>
      <w:r>
        <w:rPr>
          <w:color w:val="000000"/>
        </w:rPr>
        <w:t xml:space="preserve">que </w:t>
      </w:r>
      <w:r>
        <w:rPr>
          <w:color w:val="B0D959"/>
        </w:rPr>
        <w:t xml:space="preserve">mejor </w:t>
      </w:r>
      <w:r>
        <w:rPr>
          <w:color w:val="EB4165"/>
        </w:rPr>
        <w:t xml:space="preserve">trabajan </w:t>
      </w:r>
      <w:r>
        <w:rPr>
          <w:color w:val="000000"/>
        </w:rPr>
        <w:t xml:space="preserve">el </w:t>
      </w:r>
      <w:r>
        <w:rPr>
          <w:color w:val="000000"/>
        </w:rPr>
        <w:t xml:space="preserve">cacao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EB4165"/>
        </w:rPr>
        <w:t xml:space="preserve">golosos </w:t>
      </w:r>
      <w:r>
        <w:rPr>
          <w:color w:val="000000"/>
        </w:rPr>
        <w:t xml:space="preserve">que </w:t>
      </w:r>
      <w:r>
        <w:rPr>
          <w:color w:val="EB4165"/>
        </w:rPr>
        <w:t xml:space="preserve">quieren </w:t>
      </w:r>
      <w:r>
        <w:rPr>
          <w:color w:val="B0D959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EB4165"/>
        </w:rPr>
        <w:t xml:space="preserve">momento </w:t>
      </w:r>
      <w:r>
        <w:rPr>
          <w:color w:val="B0D959"/>
        </w:rPr>
        <w:t xml:space="preserve">dulce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una </w:t>
      </w:r>
      <w:r>
        <w:rPr>
          <w:color w:val="000000"/>
        </w:rPr>
        <w:t xml:space="preserve">cita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0D959"/>
        </w:rPr>
        <w:t xml:space="preserve">salón </w:t>
      </w:r>
      <w:r>
        <w:rPr>
          <w:color w:val="B0D959"/>
        </w:rPr>
        <w:t xml:space="preserve">internacional </w:t>
      </w:r>
      <w:r>
        <w:rPr>
          <w:color w:val="000000"/>
        </w:rPr>
        <w:t xml:space="preserve">del </w:t>
      </w:r>
      <w:r>
        <w:rPr>
          <w:color w:val="B0D959"/>
        </w:rPr>
        <w:t xml:space="preserve">chocolate </w:t>
      </w:r>
      <w:r>
        <w:rPr>
          <w:color w:val="000000"/>
        </w:rPr>
        <w:t xml:space="preserve">, </w:t>
      </w:r>
      <w:r>
        <w:rPr>
          <w:color w:val="000000"/>
        </w:rPr>
        <w:t xml:space="preserve">Beatriz-Solano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0D959"/>
        </w:rPr>
        <w:t xml:space="preserve">chocolate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B0D959"/>
        </w:rPr>
        <w:t xml:space="preserve">clásico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B0D959"/>
        </w:rPr>
        <w:t xml:space="preserve">siempre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B0D959"/>
        </w:rPr>
        <w:t xml:space="preserve">innovando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vemos </w:t>
      </w:r>
      <w:r>
        <w:rPr>
          <w:color w:val="000000"/>
        </w:rPr>
        <w:t xml:space="preserve">a </w:t>
      </w:r>
      <w:r>
        <w:rPr>
          <w:color w:val="EB4165"/>
        </w:rPr>
        <w:t xml:space="preserve">Justo </w:t>
      </w:r>
      <w:r>
        <w:rPr>
          <w:color w:val="000000"/>
        </w:rPr>
        <w:t xml:space="preserve">, </w:t>
      </w:r>
      <w:r>
        <w:rPr>
          <w:color w:val="EB4165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B0D959"/>
        </w:rPr>
        <w:t xml:space="preserve">tableta </w:t>
      </w:r>
      <w:r>
        <w:rPr>
          <w:color w:val="000000"/>
        </w:rPr>
        <w:t xml:space="preserve">de </w:t>
      </w:r>
      <w:r>
        <w:rPr>
          <w:color w:val="B0D959"/>
        </w:rPr>
        <w:t xml:space="preserve">chocolate </w:t>
      </w:r>
      <w:r>
        <w:rPr>
          <w:color w:val="000000"/>
        </w:rPr>
        <w:t xml:space="preserve">con </w:t>
      </w:r>
      <w:r>
        <w:rPr>
          <w:color w:val="B0D959"/>
        </w:rPr>
        <w:t xml:space="preserve">garbanzos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EB4165"/>
        </w:rPr>
        <w:t xml:space="preserve">pensado </w:t>
      </w:r>
      <w:r>
        <w:rPr>
          <w:color w:val="000000"/>
        </w:rPr>
        <w:t xml:space="preserve">para </w:t>
      </w:r>
      <w:r>
        <w:rPr>
          <w:color w:val="EB4165"/>
        </w:rPr>
        <w:t xml:space="preserve">intolerantes </w:t>
      </w:r>
      <w:r>
        <w:rPr>
          <w:color w:val="000000"/>
        </w:rPr>
        <w:t xml:space="preserve">al </w:t>
      </w:r>
      <w:r>
        <w:rPr>
          <w:color w:val="EB4165"/>
        </w:rPr>
        <w:t xml:space="preserve">fruto </w:t>
      </w:r>
      <w:r>
        <w:rPr>
          <w:color w:val="000000"/>
        </w:rPr>
        <w:t xml:space="preserve">seco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tenemos </w:t>
      </w:r>
      <w:r>
        <w:rPr>
          <w:color w:val="B0D959"/>
        </w:rPr>
        <w:t xml:space="preserve">chocolate </w:t>
      </w:r>
      <w:r>
        <w:rPr>
          <w:color w:val="000000"/>
        </w:rPr>
        <w:t xml:space="preserve">para </w:t>
      </w:r>
      <w:r>
        <w:rPr>
          <w:color w:val="B0D959"/>
        </w:rPr>
        <w:t xml:space="preserve">veganos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B0D959"/>
        </w:rPr>
        <w:t xml:space="preserve">leche </w:t>
      </w:r>
      <w:r>
        <w:rPr>
          <w:color w:val="000000"/>
        </w:rPr>
        <w:t xml:space="preserve">y </w:t>
      </w:r>
      <w:r>
        <w:rPr>
          <w:color w:val="B0D959"/>
        </w:rPr>
        <w:t xml:space="preserve">chorizo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cecina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EB4165"/>
        </w:rPr>
        <w:t xml:space="preserve">importa </w:t>
      </w:r>
      <w:r>
        <w:rPr>
          <w:color w:val="000000"/>
        </w:rPr>
        <w:t xml:space="preserve">la </w:t>
      </w:r>
      <w:r>
        <w:rPr>
          <w:color w:val="EB4165"/>
        </w:rPr>
        <w:t xml:space="preserve">forma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 </w:t>
      </w:r>
      <w:r>
        <w:rPr>
          <w:color w:val="EB4165"/>
        </w:rPr>
        <w:t xml:space="preserve">tacón </w:t>
      </w:r>
      <w:r>
        <w:rPr>
          <w:color w:val="000000"/>
        </w:rPr>
        <w:t xml:space="preserve">de </w:t>
      </w:r>
      <w:r>
        <w:rPr>
          <w:color w:val="B0D959"/>
        </w:rPr>
        <w:t xml:space="preserve">chocolate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B41140"/>
        </w:rPr>
        <w:t xml:space="preserve">avión </w:t>
      </w:r>
      <w:r>
        <w:rPr>
          <w:color w:val="000000"/>
        </w:rPr>
        <w:t xml:space="preserve">y </w:t>
      </w:r>
      <w:r>
        <w:rPr>
          <w:color w:val="B0D959"/>
        </w:rPr>
        <w:t xml:space="preserve">muñecas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EB4165"/>
        </w:rPr>
        <w:t xml:space="preserve">pintando </w:t>
      </w:r>
      <w:r>
        <w:rPr>
          <w:color w:val="000000"/>
        </w:rPr>
        <w:t xml:space="preserve">con </w:t>
      </w:r>
      <w:r>
        <w:rPr>
          <w:color w:val="EB4165"/>
        </w:rPr>
        <w:t xml:space="preserve">tintes </w:t>
      </w:r>
      <w:r>
        <w:rPr>
          <w:color w:val="B0D959"/>
        </w:rPr>
        <w:t xml:space="preserve">vegetales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EB4165"/>
        </w:rPr>
        <w:t xml:space="preserve">comestibles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está </w:t>
      </w:r>
      <w:r>
        <w:rPr>
          <w:color w:val="EB4165"/>
        </w:rPr>
        <w:t xml:space="preserve">pintando </w:t>
      </w:r>
      <w:r>
        <w:rPr>
          <w:color w:val="000000"/>
        </w:rPr>
        <w:t xml:space="preserve">una </w:t>
      </w:r>
      <w:r>
        <w:rPr>
          <w:color w:val="B0D959"/>
        </w:rPr>
        <w:t xml:space="preserve">artista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B4165"/>
        </w:rPr>
        <w:t xml:space="preserve">fallas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en </w:t>
      </w:r>
      <w:r>
        <w:rPr>
          <w:color w:val="B0D959"/>
        </w:rPr>
        <w:t xml:space="preserve">común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EB4165"/>
        </w:rPr>
        <w:t xml:space="preserve">efímero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B41140"/>
        </w:rPr>
        <w:t xml:space="preserve">arden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000000"/>
        </w:rPr>
        <w:t xml:space="preserve">se </w:t>
      </w:r>
      <w:r>
        <w:rPr>
          <w:color w:val="000000"/>
        </w:rPr>
        <w:t xml:space="preserve">comen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EB4165"/>
        </w:rPr>
        <w:t xml:space="preserve">trabajo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B0D959"/>
        </w:rPr>
        <w:t xml:space="preserve">delicado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B0D959"/>
        </w:rPr>
        <w:t xml:space="preserve">interesante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, </w:t>
      </w:r>
      <w:r>
        <w:rPr>
          <w:color w:val="B0D959"/>
        </w:rPr>
        <w:t xml:space="preserve">visuales </w:t>
      </w:r>
      <w:r>
        <w:rPr>
          <w:color w:val="000000"/>
        </w:rPr>
        <w:t xml:space="preserve">y </w:t>
      </w:r>
      <w:r>
        <w:rPr>
          <w:color w:val="B0D959"/>
        </w:rPr>
        <w:t xml:space="preserve">bonitas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B0D959"/>
        </w:rPr>
        <w:t xml:space="preserve">chocolate </w:t>
      </w:r>
      <w:r>
        <w:rPr>
          <w:color w:val="000000"/>
        </w:rPr>
        <w:t xml:space="preserve">. </w:t>
      </w:r>
      <w:r>
        <w:rPr>
          <w:color w:val="EB4165"/>
        </w:rPr>
        <w:t xml:space="preserve">Incluso </w:t>
      </w:r>
      <w:r>
        <w:rPr>
          <w:color w:val="000000"/>
        </w:rPr>
        <w:t xml:space="preserve">los </w:t>
      </w:r>
      <w:r>
        <w:rPr>
          <w:color w:val="B0D959"/>
        </w:rPr>
        <w:t xml:space="preserve">visitantes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0D959"/>
        </w:rPr>
        <w:t xml:space="preserve">música </w:t>
      </w:r>
      <w:r>
        <w:rPr>
          <w:color w:val="B0D959"/>
        </w:rPr>
        <w:t xml:space="preserve">viaja </w:t>
      </w:r>
      <w:r>
        <w:rPr>
          <w:color w:val="000000"/>
        </w:rPr>
        <w:t xml:space="preserve">en </w:t>
      </w:r>
      <w:r>
        <w:rPr>
          <w:color w:val="EB4165"/>
        </w:rPr>
        <w:t xml:space="preserve">autobús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B41140"/>
        </w:rPr>
        <w:t xml:space="preserve">Córdoba </w:t>
      </w:r>
      <w:r>
        <w:rPr>
          <w:color w:val="000000"/>
        </w:rPr>
        <w:t xml:space="preserve">. </w:t>
      </w:r>
      <w:r>
        <w:rPr>
          <w:color w:val="000000"/>
        </w:rPr>
        <w:t xml:space="preserve">Quienes </w:t>
      </w:r>
      <w:r>
        <w:rPr>
          <w:color w:val="000000"/>
        </w:rPr>
        <w:t xml:space="preserve">se </w:t>
      </w:r>
      <w:r>
        <w:rPr>
          <w:color w:val="B0D959"/>
        </w:rPr>
        <w:t xml:space="preserve">acercan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0D959"/>
        </w:rPr>
        <w:t xml:space="preserve">ciudad </w:t>
      </w:r>
      <w:r>
        <w:rPr>
          <w:color w:val="000000"/>
        </w:rPr>
        <w:t xml:space="preserve">, </w:t>
      </w:r>
      <w:r>
        <w:rPr>
          <w:color w:val="EB4165"/>
        </w:rPr>
        <w:t xml:space="preserve">descubren </w:t>
      </w:r>
      <w:r>
        <w:rPr>
          <w:color w:val="000000"/>
        </w:rPr>
        <w:t xml:space="preserve">una </w:t>
      </w:r>
      <w:r>
        <w:rPr>
          <w:color w:val="B0D959"/>
        </w:rPr>
        <w:t xml:space="preserve">iniciativa </w:t>
      </w:r>
      <w:r>
        <w:rPr>
          <w:color w:val="B0D959"/>
        </w:rPr>
        <w:t xml:space="preserve">pionera </w:t>
      </w:r>
      <w:r>
        <w:rPr>
          <w:color w:val="000000"/>
        </w:rPr>
        <w:t xml:space="preserve">: </w:t>
      </w:r>
      <w:r>
        <w:rPr>
          <w:color w:val="000000"/>
        </w:rPr>
        <w:t xml:space="preserve">durante </w:t>
      </w:r>
      <w:r>
        <w:rPr>
          <w:color w:val="EB4165"/>
        </w:rPr>
        <w:t xml:space="preserve">casi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B0D959"/>
        </w:rPr>
        <w:t xml:space="preserve">disfrutan </w:t>
      </w:r>
      <w:r>
        <w:rPr>
          <w:color w:val="000000"/>
        </w:rPr>
        <w:t xml:space="preserve">de </w:t>
      </w:r>
      <w:r>
        <w:rPr>
          <w:color w:val="635092"/>
        </w:rPr>
        <w:t xml:space="preserve">conciertos </w:t>
      </w:r>
      <w:r>
        <w:rPr>
          <w:color w:val="000000"/>
        </w:rPr>
        <w:t xml:space="preserve">de </w:t>
      </w:r>
      <w:r>
        <w:rPr>
          <w:color w:val="B0D959"/>
        </w:rPr>
        <w:t xml:space="preserve">piano </w:t>
      </w:r>
      <w:r>
        <w:rPr>
          <w:color w:val="000000"/>
        </w:rPr>
        <w:t xml:space="preserve">que </w:t>
      </w:r>
      <w:r>
        <w:rPr>
          <w:color w:val="000000"/>
        </w:rPr>
        <w:t xml:space="preserve">ponen </w:t>
      </w:r>
      <w:r>
        <w:rPr>
          <w:color w:val="000000"/>
        </w:rPr>
        <w:t xml:space="preserve">la </w:t>
      </w:r>
      <w:r>
        <w:rPr>
          <w:color w:val="EB4165"/>
        </w:rPr>
        <w:t xml:space="preserve">banda </w:t>
      </w:r>
      <w:r>
        <w:rPr>
          <w:color w:val="B0D959"/>
        </w:rPr>
        <w:t xml:space="preserve">sonora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0D959"/>
        </w:rPr>
        <w:t xml:space="preserve">recorridos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autobúses </w:t>
      </w:r>
      <w:r>
        <w:rPr>
          <w:color w:val="B41140"/>
        </w:rPr>
        <w:t xml:space="preserve">turísticos </w:t>
      </w:r>
      <w:r>
        <w:rPr>
          <w:color w:val="000000"/>
        </w:rPr>
        <w:t xml:space="preserve">. </w:t>
      </w:r>
      <w:r>
        <w:rPr>
          <w:color w:val="B0D959"/>
        </w:rPr>
        <w:t xml:space="preserve">Asistimos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635092"/>
        </w:rPr>
        <w:t xml:space="preserve">concierto </w:t>
      </w:r>
      <w:r>
        <w:rPr>
          <w:color w:val="000000"/>
        </w:rPr>
        <w:t xml:space="preserve">de </w:t>
      </w:r>
      <w:r>
        <w:rPr>
          <w:color w:val="B0D959"/>
        </w:rPr>
        <w:t xml:space="preserve">piano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todo </w:t>
      </w:r>
      <w:r>
        <w:rPr>
          <w:color w:val="EB4165"/>
        </w:rPr>
        <w:t xml:space="preserve">normal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si </w:t>
      </w:r>
      <w:r>
        <w:rPr>
          <w:color w:val="B0D959"/>
        </w:rPr>
        <w:t xml:space="preserve">abrimos </w:t>
      </w:r>
      <w:r>
        <w:rPr>
          <w:color w:val="EB4165"/>
        </w:rPr>
        <w:t xml:space="preserve">plano </w:t>
      </w:r>
      <w:r>
        <w:rPr>
          <w:color w:val="000000"/>
        </w:rPr>
        <w:t xml:space="preserve">, </w:t>
      </w:r>
      <w:r>
        <w:rPr>
          <w:color w:val="000000"/>
        </w:rPr>
        <w:t xml:space="preserve">vemos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EB4165"/>
        </w:rPr>
        <w:t xml:space="preserve">vistas </w:t>
      </w:r>
      <w:r>
        <w:rPr>
          <w:color w:val="000000"/>
        </w:rPr>
        <w:t xml:space="preserve">al </w:t>
      </w:r>
      <w:r>
        <w:rPr>
          <w:color w:val="B0D959"/>
        </w:rPr>
        <w:t xml:space="preserve">puente </w:t>
      </w:r>
      <w:r>
        <w:rPr>
          <w:color w:val="B41140"/>
        </w:rPr>
        <w:t xml:space="preserve">romano </w:t>
      </w:r>
      <w:r>
        <w:rPr>
          <w:color w:val="000000"/>
        </w:rPr>
        <w:t xml:space="preserve">que </w:t>
      </w:r>
      <w:r>
        <w:rPr>
          <w:color w:val="EB4165"/>
        </w:rPr>
        <w:t xml:space="preserve">cruza </w:t>
      </w:r>
      <w:r>
        <w:rPr>
          <w:color w:val="000000"/>
        </w:rPr>
        <w:t xml:space="preserve">el </w:t>
      </w:r>
      <w:r>
        <w:rPr>
          <w:color w:val="635092"/>
        </w:rPr>
        <w:t xml:space="preserve">Guadalquivir </w:t>
      </w:r>
      <w:r>
        <w:rPr>
          <w:color w:val="000000"/>
        </w:rPr>
        <w:t xml:space="preserve">. </w:t>
      </w:r>
      <w:r>
        <w:rPr>
          <w:color w:val="B0D959"/>
        </w:rPr>
        <w:t xml:space="preserve">Historia </w:t>
      </w:r>
      <w:r>
        <w:rPr>
          <w:color w:val="000000"/>
        </w:rPr>
        <w:t xml:space="preserve">y </w:t>
      </w:r>
      <w:r>
        <w:rPr>
          <w:color w:val="B0D959"/>
        </w:rPr>
        <w:t xml:space="preserve">música </w:t>
      </w:r>
      <w:r>
        <w:rPr>
          <w:color w:val="B0D959"/>
        </w:rPr>
        <w:t xml:space="preserve">clásica </w:t>
      </w:r>
      <w:r>
        <w:rPr>
          <w:color w:val="000000"/>
        </w:rPr>
        <w:t xml:space="preserve">se </w:t>
      </w:r>
      <w:r>
        <w:rPr>
          <w:color w:val="B0D959"/>
        </w:rPr>
        <w:t xml:space="preserve">mezclan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B0D959"/>
        </w:rPr>
        <w:t xml:space="preserve">iniciativa </w:t>
      </w:r>
      <w:r>
        <w:rPr>
          <w:color w:val="B0D959"/>
        </w:rPr>
        <w:t xml:space="preserve">pionera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buses </w:t>
      </w:r>
      <w:r>
        <w:rPr>
          <w:color w:val="B41140"/>
        </w:rPr>
        <w:t xml:space="preserve">turísticos </w:t>
      </w:r>
      <w:r>
        <w:rPr>
          <w:color w:val="EB4165"/>
        </w:rPr>
        <w:t xml:space="preserve">llevan </w:t>
      </w:r>
      <w:r>
        <w:rPr>
          <w:color w:val="000000"/>
        </w:rPr>
        <w:t xml:space="preserve">un </w:t>
      </w:r>
      <w:r>
        <w:rPr>
          <w:color w:val="B0D959"/>
        </w:rPr>
        <w:t xml:space="preserve">piano </w:t>
      </w:r>
      <w:r>
        <w:rPr>
          <w:color w:val="000000"/>
        </w:rPr>
        <w:t xml:space="preserve">a </w:t>
      </w:r>
      <w:r>
        <w:rPr>
          <w:color w:val="B41140"/>
        </w:rPr>
        <w:t xml:space="preserve">bordo </w:t>
      </w:r>
      <w:r>
        <w:rPr>
          <w:color w:val="000000"/>
        </w:rPr>
        <w:t xml:space="preserve">para </w:t>
      </w:r>
      <w:r>
        <w:rPr>
          <w:color w:val="B0D959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D959"/>
        </w:rPr>
        <w:t xml:space="preserve">ciudad </w:t>
      </w:r>
      <w:r>
        <w:rPr>
          <w:color w:val="000000"/>
        </w:rPr>
        <w:t xml:space="preserve">de </w:t>
      </w:r>
      <w:r>
        <w:rPr>
          <w:color w:val="EB4165"/>
        </w:rPr>
        <w:t xml:space="preserve">forma </w:t>
      </w:r>
      <w:r>
        <w:rPr>
          <w:color w:val="B0D959"/>
        </w:rPr>
        <w:t xml:space="preserve">diferente </w:t>
      </w:r>
      <w:r>
        <w:rPr>
          <w:color w:val="000000"/>
        </w:rPr>
        <w:t xml:space="preserve">. </w:t>
      </w:r>
      <w:r>
        <w:rPr>
          <w:color w:val="B0D959"/>
        </w:rPr>
        <w:t xml:space="preserve">Nutre </w:t>
      </w:r>
      <w:r>
        <w:rPr>
          <w:color w:val="EB4165"/>
        </w:rPr>
        <w:t xml:space="preserve">sentir </w:t>
      </w:r>
      <w:r>
        <w:rPr>
          <w:color w:val="000000"/>
        </w:rPr>
        <w:t xml:space="preserve">ese </w:t>
      </w:r>
      <w:r>
        <w:rPr>
          <w:color w:val="B0D959"/>
        </w:rPr>
        <w:t xml:space="preserve">espíritu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D959"/>
        </w:rPr>
        <w:t xml:space="preserve">música </w:t>
      </w:r>
      <w:r>
        <w:rPr>
          <w:color w:val="000000"/>
        </w:rPr>
        <w:t xml:space="preserve">para </w:t>
      </w:r>
      <w:r>
        <w:rPr>
          <w:color w:val="B0D959"/>
        </w:rPr>
        <w:t xml:space="preserve">piano </w:t>
      </w:r>
      <w:r>
        <w:rPr>
          <w:color w:val="000000"/>
        </w:rPr>
        <w:t xml:space="preserve">viendo </w:t>
      </w:r>
      <w:r>
        <w:rPr>
          <w:color w:val="000000"/>
        </w:rPr>
        <w:t xml:space="preserve">la </w:t>
      </w:r>
      <w:r>
        <w:rPr>
          <w:color w:val="B0D959"/>
        </w:rPr>
        <w:t xml:space="preserve">maravilla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B0D959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0D959"/>
        </w:rPr>
        <w:t xml:space="preserve">artistas </w:t>
      </w:r>
      <w:r>
        <w:rPr>
          <w:color w:val="000000"/>
        </w:rPr>
        <w:t xml:space="preserve">son </w:t>
      </w:r>
      <w:r>
        <w:rPr>
          <w:color w:val="EB4165"/>
        </w:rPr>
        <w:t xml:space="preserve">jóvenes </w:t>
      </w:r>
      <w:r>
        <w:rPr>
          <w:color w:val="EB4165"/>
        </w:rPr>
        <w:t xml:space="preserve">estudiantes </w:t>
      </w:r>
      <w:r>
        <w:rPr>
          <w:color w:val="000000"/>
        </w:rPr>
        <w:t xml:space="preserve">como </w:t>
      </w:r>
      <w:r>
        <w:rPr>
          <w:color w:val="000000"/>
        </w:rPr>
        <w:t xml:space="preserve">Lucía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ella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635092"/>
        </w:rPr>
        <w:t xml:space="preserve">oportunidad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00000"/>
        </w:rPr>
        <w:t xml:space="preserve">reto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000000"/>
        </w:rPr>
        <w:t xml:space="preserve">moviendo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B41140"/>
        </w:rPr>
        <w:t xml:space="preserve">curvas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B0D959"/>
        </w:rPr>
        <w:t xml:space="preserve">baches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CDE4F4"/>
        </w:rPr>
        <w:t xml:space="preserve">complicado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muy </w:t>
      </w:r>
      <w:r>
        <w:rPr>
          <w:color w:val="B0D959"/>
        </w:rPr>
        <w:t xml:space="preserve">divertido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EB4165"/>
        </w:rPr>
        <w:t xml:space="preserve">banda </w:t>
      </w:r>
      <w:r>
        <w:rPr>
          <w:color w:val="B0D959"/>
        </w:rPr>
        <w:t xml:space="preserve">sonora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B0D959"/>
        </w:rPr>
        <w:t xml:space="preserve">olvidan </w:t>
      </w:r>
      <w:r>
        <w:rPr>
          <w:color w:val="000000"/>
        </w:rPr>
        <w:t xml:space="preserve">los </w:t>
      </w:r>
      <w:r>
        <w:rPr>
          <w:color w:val="EB4165"/>
        </w:rPr>
        <w:t xml:space="preserve">ruidos </w:t>
      </w:r>
      <w:r>
        <w:rPr>
          <w:color w:val="000000"/>
        </w:rPr>
        <w:t xml:space="preserve">del </w:t>
      </w:r>
      <w:r>
        <w:rPr>
          <w:color w:val="EB4165"/>
        </w:rPr>
        <w:t xml:space="preserve">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0D959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así </w:t>
      </w:r>
      <w:r>
        <w:rPr>
          <w:color w:val="000000"/>
        </w:rPr>
        <w:t xml:space="preserve">te </w:t>
      </w:r>
      <w:r>
        <w:rPr>
          <w:color w:val="B0D959"/>
        </w:rPr>
        <w:t xml:space="preserve">olvidas </w:t>
      </w:r>
      <w:r>
        <w:rPr>
          <w:color w:val="000000"/>
        </w:rPr>
        <w:t xml:space="preserve">del </w:t>
      </w:r>
      <w:r>
        <w:rPr>
          <w:color w:val="EB4165"/>
        </w:rPr>
        <w:t xml:space="preserve">tráfico </w:t>
      </w:r>
      <w:r>
        <w:rPr>
          <w:color w:val="000000"/>
        </w:rPr>
        <w:t xml:space="preserve">y </w:t>
      </w:r>
      <w:r>
        <w:rPr>
          <w:color w:val="000000"/>
        </w:rPr>
        <w:t xml:space="preserve">te </w:t>
      </w:r>
      <w:r>
        <w:rPr>
          <w:color w:val="EB4165"/>
        </w:rPr>
        <w:t xml:space="preserve">centras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sonido </w:t>
      </w:r>
      <w:r>
        <w:rPr>
          <w:color w:val="000000"/>
        </w:rPr>
        <w:t xml:space="preserve">de </w:t>
      </w:r>
      <w:r>
        <w:rPr>
          <w:color w:val="EB4165"/>
        </w:rPr>
        <w:t xml:space="preserve">fondo </w:t>
      </w:r>
      <w:r>
        <w:rPr>
          <w:color w:val="000000"/>
        </w:rPr>
        <w:t xml:space="preserve">. </w:t>
      </w:r>
      <w:r>
        <w:rPr>
          <w:color w:val="B0D959"/>
        </w:rPr>
        <w:t xml:space="preserve">Genial </w:t>
      </w:r>
      <w:r>
        <w:rPr>
          <w:color w:val="000000"/>
        </w:rPr>
        <w:t xml:space="preserve">. </w:t>
      </w:r>
      <w:r>
        <w:rPr>
          <w:color w:val="EB4165"/>
        </w:rPr>
        <w:t xml:space="preserve">Autobuses </w:t>
      </w:r>
      <w:r>
        <w:rPr>
          <w:color w:val="B0D959"/>
        </w:rPr>
        <w:t xml:space="preserve">llenos </w:t>
      </w:r>
      <w:r>
        <w:rPr>
          <w:color w:val="000000"/>
        </w:rPr>
        <w:t xml:space="preserve">de </w:t>
      </w:r>
      <w:r>
        <w:rPr>
          <w:color w:val="B41140"/>
        </w:rPr>
        <w:t xml:space="preserve">turistas </w:t>
      </w:r>
      <w:r>
        <w:rPr>
          <w:color w:val="000000"/>
        </w:rPr>
        <w:t xml:space="preserve">y </w:t>
      </w:r>
      <w:r>
        <w:rPr>
          <w:color w:val="B0D959"/>
        </w:rPr>
        <w:t xml:space="preserve">cordobeses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ha </w:t>
      </w:r>
      <w:r>
        <w:rPr>
          <w:color w:val="B0D959"/>
        </w:rPr>
        <w:t xml:space="preserve">encantado </w:t>
      </w:r>
      <w:r>
        <w:rPr>
          <w:color w:val="000000"/>
        </w:rPr>
        <w:t xml:space="preserve">. </w:t>
      </w:r>
      <w:r>
        <w:rPr>
          <w:color w:val="000000"/>
        </w:rPr>
        <w:t xml:space="preserve">Soy </w:t>
      </w:r>
      <w:r>
        <w:rPr>
          <w:color w:val="635092"/>
        </w:rPr>
        <w:t xml:space="preserve">pianista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B0D959"/>
        </w:rPr>
        <w:t xml:space="preserve">innovador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EB4165"/>
        </w:rPr>
        <w:t xml:space="preserve">forma </w:t>
      </w:r>
      <w:r>
        <w:rPr>
          <w:color w:val="000000"/>
        </w:rPr>
        <w:t xml:space="preserve">de </w:t>
      </w:r>
      <w:r>
        <w:rPr>
          <w:color w:val="EB4165"/>
        </w:rPr>
        <w:t xml:space="preserve">enviar </w:t>
      </w:r>
      <w:r>
        <w:rPr>
          <w:color w:val="000000"/>
        </w:rPr>
        <w:t xml:space="preserve">a </w:t>
      </w:r>
      <w:r>
        <w:rPr>
          <w:color w:val="B0D959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B41140"/>
        </w:rPr>
        <w:t xml:space="preserve">joya </w:t>
      </w:r>
      <w:r>
        <w:rPr>
          <w:color w:val="B0D959"/>
        </w:rPr>
        <w:t xml:space="preserve">andaluza </w:t>
      </w:r>
      <w:r>
        <w:rPr>
          <w:color w:val="000000"/>
        </w:rPr>
        <w:t xml:space="preserve">. </w:t>
      </w:r>
      <w:r>
        <w:rPr>
          <w:color w:val="EB4165"/>
        </w:rPr>
        <w:t xml:space="preserve">Tras </w:t>
      </w:r>
      <w:r>
        <w:rPr>
          <w:color w:val="000000"/>
        </w:rPr>
        <w:t xml:space="preserve">haber </w:t>
      </w:r>
      <w:r>
        <w:rPr>
          <w:color w:val="B0D959"/>
        </w:rPr>
        <w:t xml:space="preserve">concluido </w:t>
      </w:r>
      <w:r>
        <w:rPr>
          <w:color w:val="000000"/>
        </w:rPr>
        <w:t xml:space="preserve">con </w:t>
      </w:r>
      <w:r>
        <w:rPr>
          <w:color w:val="B0D959"/>
        </w:rPr>
        <w:t xml:space="preserve">gran </w:t>
      </w:r>
      <w:r>
        <w:rPr>
          <w:color w:val="B0D959"/>
        </w:rPr>
        <w:t xml:space="preserve">éxito </w:t>
      </w:r>
      <w:r>
        <w:rPr>
          <w:color w:val="000000"/>
        </w:rPr>
        <w:t xml:space="preserve">la </w:t>
      </w:r>
      <w:r>
        <w:rPr>
          <w:color w:val="B0D959"/>
        </w:rPr>
        <w:t xml:space="preserve">primera </w:t>
      </w:r>
      <w:r>
        <w:rPr>
          <w:color w:val="635092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gira </w:t>
      </w:r>
      <w:r>
        <w:rPr>
          <w:color w:val="000000"/>
        </w:rPr>
        <w:t xml:space="preserve">, </w:t>
      </w:r>
      <w:r>
        <w:rPr>
          <w:color w:val="635092"/>
        </w:rPr>
        <w:t xml:space="preserve">Pablo-López </w:t>
      </w:r>
      <w:r>
        <w:rPr>
          <w:color w:val="B0D959"/>
        </w:rPr>
        <w:t xml:space="preserve">conquistó </w:t>
      </w:r>
      <w:r>
        <w:rPr>
          <w:color w:val="EB4165"/>
        </w:rPr>
        <w:t xml:space="preserve">anoche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B0D959"/>
        </w:rPr>
        <w:t xml:space="preserve">fans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0D959"/>
        </w:rPr>
        <w:t xml:space="preserve">palacio </w:t>
      </w:r>
      <w:r>
        <w:rPr>
          <w:color w:val="000000"/>
        </w:rPr>
        <w:t xml:space="preserve">de </w:t>
      </w:r>
      <w:r>
        <w:rPr>
          <w:color w:val="B0D959"/>
        </w:rPr>
        <w:t xml:space="preserve">Vistalegre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0D959"/>
        </w:rPr>
        <w:t xml:space="preserve">artista </w:t>
      </w:r>
      <w:r>
        <w:rPr>
          <w:color w:val="000000"/>
        </w:rPr>
        <w:t xml:space="preserve">, </w:t>
      </w:r>
      <w:r>
        <w:rPr>
          <w:color w:val="000000"/>
        </w:rPr>
        <w:t xml:space="preserve">coach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EB4165"/>
        </w:rPr>
        <w:t xml:space="preserve">actuado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B0D959"/>
        </w:rPr>
        <w:t xml:space="preserve">escenario </w:t>
      </w:r>
      <w:r>
        <w:rPr>
          <w:color w:val="000000"/>
        </w:rPr>
        <w:t xml:space="preserve">de </w:t>
      </w:r>
      <w:r>
        <w:rPr>
          <w:color w:val="000000"/>
        </w:rPr>
        <w:t xml:space="preserve">360 </w:t>
      </w:r>
      <w:r>
        <w:rPr>
          <w:color w:val="B41140"/>
        </w:rPr>
        <w:t xml:space="preserve">grados </w:t>
      </w:r>
      <w:r>
        <w:rPr>
          <w:color w:val="000000"/>
        </w:rPr>
        <w:t xml:space="preserve">. </w:t>
      </w:r>
      <w:r>
        <w:rPr>
          <w:color w:val="000000"/>
        </w:rPr>
        <w:t xml:space="preserve">l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B0D959"/>
        </w:rPr>
        <w:t xml:space="preserve">piano </w:t>
      </w:r>
      <w:r>
        <w:rPr>
          <w:color w:val="000000"/>
        </w:rPr>
        <w:t xml:space="preserve">como </w:t>
      </w:r>
      <w:r>
        <w:rPr>
          <w:color w:val="EB4165"/>
        </w:rPr>
        <w:t xml:space="preserve">centro </w:t>
      </w:r>
      <w:r>
        <w:rPr>
          <w:color w:val="000000"/>
        </w:rPr>
        <w:t xml:space="preserve">del </w:t>
      </w:r>
      <w:r>
        <w:rPr>
          <w:color w:val="B0D959"/>
        </w:rPr>
        <w:t xml:space="preserve">espectáculo </w:t>
      </w:r>
      <w:r>
        <w:rPr>
          <w:color w:val="000000"/>
        </w:rPr>
        <w:t xml:space="preserve">, </w:t>
      </w:r>
      <w:r>
        <w:rPr>
          <w:color w:val="000000"/>
        </w:rPr>
        <w:t xml:space="preserve">rodeados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B0D959"/>
        </w:rPr>
        <w:t xml:space="preserve">público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modo </w:t>
      </w:r>
      <w:r>
        <w:rPr>
          <w:color w:val="B0D959"/>
        </w:rPr>
        <w:t xml:space="preserve">novedoso </w:t>
      </w:r>
      <w:r>
        <w:rPr>
          <w:color w:val="000000"/>
        </w:rPr>
        <w:t xml:space="preserve">de </w:t>
      </w:r>
      <w:r>
        <w:rPr>
          <w:color w:val="B0D959"/>
        </w:rPr>
        <w:t xml:space="preserve">presentar </w:t>
      </w:r>
      <w:r>
        <w:rPr>
          <w:color w:val="000000"/>
        </w:rPr>
        <w:t xml:space="preserve">ante </w:t>
      </w:r>
      <w:r>
        <w:rPr>
          <w:color w:val="000000"/>
        </w:rPr>
        <w:t xml:space="preserve">sus </w:t>
      </w:r>
      <w:r>
        <w:rPr>
          <w:color w:val="B0D959"/>
        </w:rPr>
        <w:t xml:space="preserve">seguidores </w:t>
      </w:r>
      <w:r>
        <w:rPr>
          <w:color w:val="B0D959"/>
        </w:rPr>
        <w:t xml:space="preserve">madrileños </w:t>
      </w:r>
      <w:r>
        <w:rPr>
          <w:color w:val="000000"/>
        </w:rPr>
        <w:t xml:space="preserve">su </w:t>
      </w:r>
      <w:r>
        <w:rPr>
          <w:color w:val="635092"/>
        </w:rPr>
        <w:t xml:space="preserve">tercer </w:t>
      </w:r>
      <w:r>
        <w:rPr>
          <w:color w:val="B0D959"/>
        </w:rPr>
        <w:t xml:space="preserve">álbum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EB4165"/>
        </w:rPr>
        <w:t xml:space="preserve">Camino </w:t>
      </w:r>
      <w:r>
        <w:rPr>
          <w:color w:val="000000"/>
        </w:rPr>
        <w:t xml:space="preserve">, </w:t>
      </w:r>
      <w:r>
        <w:rPr>
          <w:color w:val="B41140"/>
        </w:rPr>
        <w:t xml:space="preserve">fuego </w:t>
      </w:r>
      <w:r>
        <w:rPr>
          <w:color w:val="000000"/>
        </w:rPr>
        <w:t xml:space="preserve">y </w:t>
      </w:r>
      <w:r>
        <w:rPr>
          <w:color w:val="B0D959"/>
        </w:rPr>
        <w:t xml:space="preserve">libertad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635092"/>
        </w:rPr>
        <w:t xml:space="preserve">Versace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EB4165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EB4165"/>
        </w:rPr>
        <w:t xml:space="preserve">cerrado </w:t>
      </w:r>
      <w:r>
        <w:rPr>
          <w:color w:val="000000"/>
        </w:rPr>
        <w:t xml:space="preserve">el </w:t>
      </w:r>
      <w:r>
        <w:rPr>
          <w:color w:val="B0D959"/>
        </w:rPr>
        <w:t xml:space="preserve">desfile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B0D959"/>
        </w:rPr>
        <w:t xml:space="preserve">colección </w:t>
      </w:r>
      <w:r>
        <w:rPr>
          <w:color w:val="000000"/>
        </w:rPr>
        <w:t xml:space="preserve">de </w:t>
      </w:r>
      <w:r>
        <w:rPr>
          <w:color w:val="B41140"/>
        </w:rPr>
        <w:t xml:space="preserve">verano </w:t>
      </w:r>
      <w:r>
        <w:rPr>
          <w:color w:val="000000"/>
        </w:rPr>
        <w:t xml:space="preserve">en </w:t>
      </w:r>
      <w:r>
        <w:rPr>
          <w:color w:val="635092"/>
        </w:rPr>
        <w:t xml:space="preserve">Milán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EB4165"/>
        </w:rPr>
        <w:t xml:space="preserve">golpe </w:t>
      </w:r>
      <w:r>
        <w:rPr>
          <w:color w:val="000000"/>
        </w:rPr>
        <w:t xml:space="preserve">de </w:t>
      </w:r>
      <w:r>
        <w:rPr>
          <w:color w:val="EB4165"/>
        </w:rPr>
        <w:t xml:space="preserve">efecto </w:t>
      </w:r>
      <w:r>
        <w:rPr>
          <w:color w:val="EB4165"/>
        </w:rPr>
        <w:t xml:space="preserve">viral </w:t>
      </w:r>
      <w:r>
        <w:rPr>
          <w:color w:val="000000"/>
        </w:rPr>
        <w:t xml:space="preserve">. </w:t>
      </w:r>
      <w:r>
        <w:rPr>
          <w:color w:val="B0D959"/>
        </w:rPr>
        <w:t xml:space="preserve">Jennifer-López </w:t>
      </w:r>
      <w:r>
        <w:rPr>
          <w:color w:val="000000"/>
        </w:rPr>
        <w:t xml:space="preserve">ha </w:t>
      </w:r>
      <w:r>
        <w:rPr>
          <w:color w:val="B0D959"/>
        </w:rPr>
        <w:t xml:space="preserve">desfilado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EB4165"/>
        </w:rPr>
        <w:t xml:space="preserve">versión </w:t>
      </w:r>
      <w:r>
        <w:rPr>
          <w:color w:val="000000"/>
        </w:rPr>
        <w:t xml:space="preserve">del </w:t>
      </w:r>
      <w:r>
        <w:rPr>
          <w:color w:val="000000"/>
        </w:rPr>
        <w:t xml:space="preserve">famoso </w:t>
      </w:r>
      <w:r>
        <w:rPr>
          <w:color w:val="EB4165"/>
        </w:rPr>
        <w:t xml:space="preserve">vestido </w:t>
      </w:r>
      <w:r>
        <w:rPr>
          <w:color w:val="B0D959"/>
        </w:rPr>
        <w:t xml:space="preserve">verde </w:t>
      </w:r>
      <w:r>
        <w:rPr>
          <w:color w:val="000000"/>
        </w:rPr>
        <w:t xml:space="preserve">que </w:t>
      </w:r>
      <w:r>
        <w:rPr>
          <w:color w:val="000000"/>
        </w:rPr>
        <w:t xml:space="preserve">ella </w:t>
      </w:r>
      <w:r>
        <w:rPr>
          <w:color w:val="EB4165"/>
        </w:rPr>
        <w:t xml:space="preserve">misma </w:t>
      </w:r>
      <w:r>
        <w:rPr>
          <w:color w:val="635092"/>
        </w:rPr>
        <w:t xml:space="preserve">lució </w:t>
      </w:r>
      <w:r>
        <w:rPr>
          <w:color w:val="000000"/>
        </w:rPr>
        <w:t xml:space="preserve">hace </w:t>
      </w:r>
      <w:r>
        <w:rPr>
          <w:color w:val="EB4165"/>
        </w:rPr>
        <w:t xml:space="preserve">casi </w:t>
      </w:r>
      <w:r>
        <w:rPr>
          <w:color w:val="000000"/>
        </w:rPr>
        <w:t xml:space="preserve">20 </w:t>
      </w:r>
      <w:r>
        <w:rPr>
          <w:color w:val="EB4165"/>
        </w:rPr>
        <w:t xml:space="preserve">años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gala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Grammy </w:t>
      </w:r>
      <w:r>
        <w:rPr>
          <w:color w:val="000000"/>
        </w:rPr>
        <w:t xml:space="preserve">. </w:t>
      </w:r>
      <w:r>
        <w:rPr>
          <w:color w:val="EB4165"/>
        </w:rPr>
        <w:t xml:space="preserve">Entonces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tal </w:t>
      </w:r>
      <w:r>
        <w:rPr>
          <w:color w:val="000000"/>
        </w:rPr>
        <w:t xml:space="preserve">la </w:t>
      </w:r>
      <w:r>
        <w:rPr>
          <w:color w:val="EB4165"/>
        </w:rPr>
        <w:t xml:space="preserve">avalancha </w:t>
      </w:r>
      <w:r>
        <w:rPr>
          <w:color w:val="000000"/>
        </w:rPr>
        <w:t xml:space="preserve">de </w:t>
      </w:r>
      <w:r>
        <w:rPr>
          <w:color w:val="EB4165"/>
        </w:rPr>
        <w:t xml:space="preserve">búsquedas </w:t>
      </w:r>
      <w:r>
        <w:rPr>
          <w:color w:val="000000"/>
        </w:rPr>
        <w:t xml:space="preserve">en </w:t>
      </w:r>
      <w:r>
        <w:rPr>
          <w:color w:val="EB4165"/>
        </w:rPr>
        <w:t xml:space="preserve">internet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EB4165"/>
        </w:rPr>
        <w:t xml:space="preserve">vestido </w:t>
      </w:r>
      <w:r>
        <w:rPr>
          <w:color w:val="000000"/>
        </w:rPr>
        <w:t xml:space="preserve">`` </w:t>
      </w:r>
      <w:r>
        <w:rPr>
          <w:color w:val="EB4165"/>
        </w:rPr>
        <w:t xml:space="preserve">jungle </w:t>
      </w:r>
      <w:r>
        <w:rPr>
          <w:color w:val="000000"/>
        </w:rPr>
        <w:t xml:space="preserve">dress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CCCBF"/>
        </w:rPr>
        <w:t xml:space="preserve">Google </w:t>
      </w:r>
      <w:r>
        <w:rPr>
          <w:color w:val="000000"/>
        </w:rPr>
        <w:t xml:space="preserve">se </w:t>
      </w:r>
      <w:r>
        <w:rPr>
          <w:color w:val="000000"/>
        </w:rPr>
        <w:t xml:space="preserve">vio </w:t>
      </w:r>
      <w:r>
        <w:rPr>
          <w:color w:val="EB4165"/>
        </w:rPr>
        <w:t xml:space="preserve">forzado </w:t>
      </w:r>
      <w:r>
        <w:rPr>
          <w:color w:val="000000"/>
        </w:rPr>
        <w:t xml:space="preserve">a </w:t>
      </w:r>
      <w:r>
        <w:rPr>
          <w:color w:val="000000"/>
        </w:rPr>
        <w:t xml:space="preserve">crear </w:t>
      </w:r>
      <w:r>
        <w:rPr>
          <w:color w:val="000000"/>
        </w:rPr>
        <w:t xml:space="preserve">su </w:t>
      </w:r>
      <w:r>
        <w:rPr>
          <w:color w:val="EB4165"/>
        </w:rPr>
        <w:t xml:space="preserve">búsqueda </w:t>
      </w:r>
      <w:r>
        <w:rPr>
          <w:color w:val="000000"/>
        </w:rPr>
        <w:t xml:space="preserve">de </w:t>
      </w:r>
      <w:r>
        <w:rPr>
          <w:color w:val="EB4165"/>
        </w:rPr>
        <w:t xml:space="preserve">imágenes </w:t>
      </w:r>
      <w:r>
        <w:rPr>
          <w:color w:val="000000"/>
        </w:rPr>
        <w:t xml:space="preserve">para </w:t>
      </w:r>
      <w:r>
        <w:rPr>
          <w:color w:val="B0D959"/>
        </w:rPr>
        <w:t xml:space="preserve">satisfacer </w:t>
      </w:r>
      <w:r>
        <w:rPr>
          <w:color w:val="000000"/>
        </w:rPr>
        <w:t xml:space="preserve">la </w:t>
      </w:r>
      <w:r>
        <w:rPr>
          <w:color w:val="B0D959"/>
        </w:rPr>
        <w:t xml:space="preserve">demanda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EB4165"/>
        </w:rPr>
        <w:t xml:space="preserve">usuarios </w:t>
      </w:r>
      <w:r>
        <w:rPr>
          <w:color w:val="000000"/>
        </w:rPr>
        <w:t xml:space="preserve">. </w:t>
      </w:r>
      <w:r>
        <w:rPr>
          <w:color w:val="B0D959"/>
        </w:rPr>
        <w:t xml:space="preserve">Enseguida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B0D959"/>
        </w:rPr>
        <w:t xml:space="preserve">emocionante </w:t>
      </w:r>
      <w:r>
        <w:rPr>
          <w:color w:val="EB4165"/>
        </w:rPr>
        <w:t xml:space="preserve">imagen </w:t>
      </w:r>
      <w:r>
        <w:rPr>
          <w:color w:val="000000"/>
        </w:rPr>
        <w:t xml:space="preserve">: </w:t>
      </w:r>
      <w:r>
        <w:rPr>
          <w:color w:val="000000"/>
        </w:rPr>
        <w:t xml:space="preserve">un </w:t>
      </w:r>
      <w:r>
        <w:rPr>
          <w:color w:val="EB4165"/>
        </w:rPr>
        <w:t xml:space="preserve">grupo </w:t>
      </w:r>
      <w:r>
        <w:rPr>
          <w:color w:val="000000"/>
        </w:rPr>
        <w:t xml:space="preserve">de </w:t>
      </w:r>
      <w:r>
        <w:rPr>
          <w:color w:val="B41140"/>
        </w:rPr>
        <w:t xml:space="preserve">ciclistas </w:t>
      </w:r>
      <w:r>
        <w:rPr>
          <w:color w:val="EB4165"/>
        </w:rPr>
        <w:t xml:space="preserve">rescatando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B0D959"/>
        </w:rPr>
        <w:t xml:space="preserve">ciervo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000000"/>
        </w:rPr>
        <w:t xml:space="preserve">a </w:t>
      </w:r>
      <w:r>
        <w:rPr>
          <w:color w:val="635092"/>
        </w:rPr>
        <w:t xml:space="preserve">punto </w:t>
      </w:r>
      <w:r>
        <w:rPr>
          <w:color w:val="000000"/>
        </w:rPr>
        <w:t xml:space="preserve">de </w:t>
      </w:r>
      <w:r>
        <w:rPr>
          <w:color w:val="B41140"/>
        </w:rPr>
        <w:t xml:space="preserve">ahogarse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dejamos </w:t>
      </w:r>
      <w:r>
        <w:rPr>
          <w:color w:val="000000"/>
        </w:rPr>
        <w:t xml:space="preserve">ya </w:t>
      </w:r>
      <w:r>
        <w:rPr>
          <w:color w:val="000000"/>
        </w:rPr>
        <w:t xml:space="preserve">con </w:t>
      </w:r>
      <w:r>
        <w:rPr>
          <w:color w:val="000000"/>
        </w:rPr>
        <w:t xml:space="preserve">scar </w:t>
      </w:r>
      <w:r>
        <w:rPr>
          <w:color w:val="EB4165"/>
        </w:rPr>
        <w:t xml:space="preserve">Castellanos </w:t>
      </w:r>
      <w:r>
        <w:rPr>
          <w:color w:val="000000"/>
        </w:rPr>
        <w:t xml:space="preserve">. </w:t>
      </w:r>
      <w:r>
        <w:rPr>
          <w:color w:val="EB4165"/>
        </w:rPr>
        <w:t xml:space="preserve">Volvemos </w:t>
      </w:r>
      <w:r>
        <w:rPr>
          <w:color w:val="000000"/>
        </w:rPr>
        <w:t xml:space="preserve">esta </w:t>
      </w:r>
      <w:r>
        <w:rPr>
          <w:color w:val="EB4165"/>
        </w:rPr>
        <w:t xml:space="preserve">noche </w:t>
      </w:r>
      <w:r>
        <w:rPr>
          <w:color w:val="000000"/>
        </w:rPr>
        <w:t xml:space="preserve">; </w:t>
      </w:r>
      <w:r>
        <w:rPr>
          <w:color w:val="EB4165"/>
        </w:rPr>
        <w:t xml:space="preserve">buenas </w:t>
      </w:r>
      <w:r>
        <w:rPr>
          <w:color w:val="B41140"/>
        </w:rPr>
        <w:t xml:space="preserve">tardes </w:t>
      </w:r>
      <w:r>
        <w:rPr>
          <w:color w:val="000000"/>
        </w:rPr>
        <w:t xml:space="preserve">. </w:t>
      </w:r>
      <w:r>
        <w:rPr>
          <w:color w:val="B0D959"/>
        </w:rPr>
        <w:t xml:space="preserve">Lograron </w:t>
      </w:r>
      <w:r>
        <w:rPr>
          <w:color w:val="000000"/>
        </w:rPr>
        <w:t xml:space="preserve">esos </w:t>
      </w:r>
      <w:r>
        <w:rPr>
          <w:color w:val="B41140"/>
        </w:rPr>
        <w:t xml:space="preserve">ciclistas </w:t>
      </w:r>
      <w:r>
        <w:rPr>
          <w:color w:val="EB4165"/>
        </w:rPr>
        <w:t xml:space="preserve">salvar </w:t>
      </w:r>
      <w:r>
        <w:rPr>
          <w:color w:val="000000"/>
        </w:rPr>
        <w:t xml:space="preserve">al </w:t>
      </w:r>
      <w:r>
        <w:rPr>
          <w:color w:val="B0D959"/>
        </w:rPr>
        <w:t xml:space="preserve">ciervo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EB4165"/>
        </w:rPr>
        <w:t xml:space="preserve">salvaron </w:t>
      </w:r>
      <w:r>
        <w:rPr>
          <w:color w:val="000000"/>
        </w:rPr>
        <w:t xml:space="preserve">de </w:t>
      </w:r>
      <w:r>
        <w:rPr>
          <w:color w:val="000000"/>
        </w:rPr>
        <w:t xml:space="preserve">morir </w:t>
      </w:r>
      <w:r>
        <w:rPr>
          <w:color w:val="B41140"/>
        </w:rPr>
        <w:t xml:space="preserve">ahogado </w:t>
      </w:r>
      <w:r>
        <w:rPr>
          <w:color w:val="000000"/>
        </w:rPr>
        <w:t xml:space="preserve">. </w:t>
      </w:r>
      <w:r>
        <w:rPr>
          <w:color w:val="000000"/>
        </w:rPr>
        <w:t xml:space="preserve">Tuvo </w:t>
      </w:r>
      <w:r>
        <w:rPr>
          <w:color w:val="635092"/>
        </w:rPr>
        <w:t xml:space="preserve">final </w:t>
      </w:r>
      <w:r>
        <w:rPr>
          <w:color w:val="B0D959"/>
        </w:rPr>
        <w:t xml:space="preserve">feliz </w:t>
      </w:r>
      <w:r>
        <w:rPr>
          <w:color w:val="000000"/>
        </w:rPr>
        <w:t xml:space="preserve">ese </w:t>
      </w:r>
      <w:r>
        <w:rPr>
          <w:color w:val="EB4165"/>
        </w:rPr>
        <w:t xml:space="preserve">improvisado </w:t>
      </w:r>
      <w:r>
        <w:rPr>
          <w:color w:val="EB4165"/>
        </w:rPr>
        <w:t xml:space="preserve">rescate </w:t>
      </w:r>
      <w:r>
        <w:rPr>
          <w:color w:val="000000"/>
        </w:rPr>
        <w:t xml:space="preserve">. </w:t>
      </w:r>
      <w:r>
        <w:rPr>
          <w:color w:val="B0D959"/>
        </w:rPr>
        <w:t xml:space="preserve">Gran </w:t>
      </w:r>
      <w:r>
        <w:rPr>
          <w:color w:val="EB4165"/>
        </w:rPr>
        <w:t xml:space="preserve">imagen </w:t>
      </w:r>
      <w:r>
        <w:rPr>
          <w:color w:val="000000"/>
        </w:rPr>
        <w:t xml:space="preserve">, </w:t>
      </w:r>
      <w:r>
        <w:rPr>
          <w:color w:val="B0D959"/>
        </w:rPr>
        <w:t xml:space="preserve">bonita </w:t>
      </w:r>
      <w:r>
        <w:rPr>
          <w:color w:val="B0D959"/>
        </w:rPr>
        <w:t xml:space="preserve">historia </w:t>
      </w:r>
      <w:r>
        <w:rPr>
          <w:color w:val="000000"/>
        </w:rPr>
        <w:t xml:space="preserve">. </w:t>
      </w:r>
      <w:r>
        <w:rPr>
          <w:color w:val="EB4165"/>
        </w:rPr>
        <w:t xml:space="preserve">Buenas </w:t>
      </w:r>
      <w:r>
        <w:rPr>
          <w:color w:val="B41140"/>
        </w:rPr>
        <w:t xml:space="preserve">tardes </w:t>
      </w:r>
      <w:r>
        <w:rPr>
          <w:color w:val="000000"/>
        </w:rPr>
        <w:t xml:space="preserve">. </w:t>
      </w:r>
      <w:r>
        <w:rPr>
          <w:color w:val="EB4165"/>
        </w:rPr>
        <w:t xml:space="preserve">Sucedió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0D959"/>
        </w:rPr>
        <w:t xml:space="preserve">habituales </w:t>
      </w:r>
      <w:r>
        <w:rPr>
          <w:color w:val="B41140"/>
        </w:rPr>
        <w:t xml:space="preserve">salidas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35092"/>
        </w:rPr>
        <w:t xml:space="preserve">club </w:t>
      </w:r>
      <w:r>
        <w:rPr>
          <w:color w:val="B41140"/>
        </w:rPr>
        <w:t xml:space="preserve">ciclista </w:t>
      </w:r>
      <w:r>
        <w:rPr>
          <w:color w:val="000000"/>
        </w:rPr>
        <w:t xml:space="preserve">de </w:t>
      </w:r>
      <w:r>
        <w:rPr>
          <w:color w:val="635092"/>
        </w:rPr>
        <w:t xml:space="preserve">Huéscar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EB4165"/>
        </w:rPr>
        <w:t xml:space="preserve">Granada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EB4165"/>
        </w:rPr>
        <w:t xml:space="preserve">encontraron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EB4165"/>
        </w:rPr>
        <w:t xml:space="preserve">animal </w:t>
      </w:r>
      <w:r>
        <w:rPr>
          <w:color w:val="EB4165"/>
        </w:rPr>
        <w:t xml:space="preserve">atrapado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aljibe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dudaron </w:t>
      </w:r>
      <w:r>
        <w:rPr>
          <w:color w:val="000000"/>
        </w:rPr>
        <w:t xml:space="preserve">ni </w:t>
      </w:r>
      <w:r>
        <w:rPr>
          <w:color w:val="000000"/>
        </w:rPr>
        <w:t xml:space="preserve">un </w:t>
      </w:r>
      <w:r>
        <w:rPr>
          <w:color w:val="EB4165"/>
        </w:rPr>
        <w:t xml:space="preserve">instante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`` </w:t>
      </w:r>
      <w:r>
        <w:rPr>
          <w:color w:val="B41140"/>
        </w:rPr>
        <w:t xml:space="preserve">operación </w:t>
      </w:r>
      <w:r>
        <w:rPr>
          <w:color w:val="EB4165"/>
        </w:rPr>
        <w:t xml:space="preserve">rescate </w:t>
      </w:r>
      <w:r>
        <w:rPr>
          <w:color w:val="000000"/>
        </w:rPr>
        <w:t xml:space="preserve">'' </w:t>
      </w:r>
      <w:r>
        <w:rPr>
          <w:color w:val="000000"/>
        </w:rPr>
        <w:t xml:space="preserve">fue </w:t>
      </w:r>
      <w:r>
        <w:rPr>
          <w:color w:val="000000"/>
        </w:rPr>
        <w:t xml:space="preserve">un </w:t>
      </w:r>
      <w:r>
        <w:rPr>
          <w:color w:val="B0D959"/>
        </w:rPr>
        <w:t xml:space="preserve">éxito </w:t>
      </w:r>
      <w:r>
        <w:rPr>
          <w:color w:val="000000"/>
        </w:rPr>
        <w:t xml:space="preserve">. </w:t>
      </w:r>
      <w:r>
        <w:rPr>
          <w:color w:val="B0D959"/>
        </w:rPr>
        <w:t xml:space="preserve">Recuperados </w:t>
      </w:r>
      <w:r>
        <w:rPr>
          <w:color w:val="000000"/>
        </w:rPr>
        <w:t xml:space="preserve">ya </w:t>
      </w:r>
      <w:r>
        <w:rPr>
          <w:color w:val="000000"/>
        </w:rPr>
        <w:t xml:space="preserve">del </w:t>
      </w:r>
      <w:r>
        <w:rPr>
          <w:color w:val="B0D959"/>
        </w:rPr>
        <w:t xml:space="preserve">esfuerzo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EB4165"/>
        </w:rPr>
        <w:t xml:space="preserve">grupo </w:t>
      </w:r>
      <w:r>
        <w:rPr>
          <w:color w:val="000000"/>
        </w:rPr>
        <w:t xml:space="preserve">de </w:t>
      </w:r>
      <w:r>
        <w:rPr>
          <w:color w:val="B41140"/>
        </w:rPr>
        <w:t xml:space="preserve">ciclistas </w:t>
      </w:r>
      <w:r>
        <w:rPr>
          <w:color w:val="000000"/>
        </w:rPr>
        <w:t xml:space="preserve">nos </w:t>
      </w:r>
      <w:r>
        <w:rPr>
          <w:color w:val="EB4165"/>
        </w:rPr>
        <w:t xml:space="preserve">cuenta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000000"/>
        </w:rPr>
        <w:t xml:space="preserve">jugaron </w:t>
      </w:r>
      <w:r>
        <w:rPr>
          <w:color w:val="000000"/>
        </w:rPr>
        <w:t xml:space="preserve">el </w:t>
      </w:r>
      <w:r>
        <w:rPr>
          <w:color w:val="EB4165"/>
        </w:rPr>
        <w:t xml:space="preserve">físico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rescate </w:t>
      </w:r>
      <w:r>
        <w:rPr>
          <w:color w:val="000000"/>
        </w:rPr>
        <w:t xml:space="preserve">. </w:t>
      </w:r>
      <w:r>
        <w:rPr>
          <w:color w:val="EB4165"/>
        </w:rPr>
        <w:t xml:space="preserve">Alguno </w:t>
      </w:r>
      <w:r>
        <w:rPr>
          <w:color w:val="000000"/>
        </w:rPr>
        <w:t xml:space="preserve">nos </w:t>
      </w:r>
      <w:r>
        <w:rPr>
          <w:color w:val="CDE4F4"/>
        </w:rPr>
        <w:t xml:space="preserve">caímos </w:t>
      </w:r>
      <w:r>
        <w:rPr>
          <w:color w:val="000000"/>
        </w:rPr>
        <w:t xml:space="preserve">. </w:t>
      </w:r>
      <w:r>
        <w:rPr>
          <w:color w:val="EB4165"/>
        </w:rPr>
        <w:t xml:space="preserve">Alguna </w:t>
      </w:r>
      <w:r>
        <w:rPr>
          <w:color w:val="EB4165"/>
        </w:rPr>
        <w:t xml:space="preserve">magulladura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nada </w:t>
      </w:r>
      <w:r>
        <w:rPr>
          <w:color w:val="EB4165"/>
        </w:rPr>
        <w:t xml:space="preserve">grave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0D959"/>
        </w:rPr>
        <w:t xml:space="preserve">satisfacción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B0D959"/>
        </w:rPr>
        <w:t xml:space="preserve">habitual </w:t>
      </w:r>
      <w:r>
        <w:rPr>
          <w:color w:val="000000"/>
        </w:rPr>
        <w:t xml:space="preserve">rutal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DE4F4"/>
        </w:rPr>
        <w:t xml:space="preserve">Sierra </w:t>
      </w:r>
      <w:r>
        <w:rPr>
          <w:color w:val="000000"/>
        </w:rPr>
        <w:t xml:space="preserve">de </w:t>
      </w:r>
      <w:r>
        <w:rPr>
          <w:color w:val="635092"/>
        </w:rPr>
        <w:t xml:space="preserve">Huéscar </w:t>
      </w:r>
      <w:r>
        <w:rPr>
          <w:color w:val="000000"/>
        </w:rPr>
        <w:t xml:space="preserve">se </w:t>
      </w:r>
      <w:r>
        <w:rPr>
          <w:color w:val="B0D959"/>
        </w:rPr>
        <w:t xml:space="preserve">convirtió </w:t>
      </w:r>
      <w:r>
        <w:rPr>
          <w:color w:val="000000"/>
        </w:rPr>
        <w:t xml:space="preserve">en </w:t>
      </w:r>
      <w:r>
        <w:rPr>
          <w:color w:val="B0D959"/>
        </w:rPr>
        <w:t xml:space="preserve">diferente </w:t>
      </w:r>
      <w:r>
        <w:rPr>
          <w:color w:val="000000"/>
        </w:rPr>
        <w:t xml:space="preserve">al </w:t>
      </w:r>
      <w:r>
        <w:rPr>
          <w:color w:val="EB4165"/>
        </w:rPr>
        <w:t xml:space="preserve">escuchar </w:t>
      </w:r>
      <w:r>
        <w:rPr>
          <w:color w:val="000000"/>
        </w:rPr>
        <w:t xml:space="preserve">un </w:t>
      </w:r>
      <w:r>
        <w:rPr>
          <w:color w:val="EB4165"/>
        </w:rPr>
        <w:t xml:space="preserve">ruido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camino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000000"/>
        </w:rPr>
        <w:t xml:space="preserve">todo </w:t>
      </w:r>
      <w:r>
        <w:rPr>
          <w:color w:val="B0D959"/>
        </w:rPr>
        <w:t xml:space="preserve">lleno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Nuestra </w:t>
      </w:r>
      <w:r>
        <w:rPr>
          <w:color w:val="EB4165"/>
        </w:rPr>
        <w:t xml:space="preserve">sorpresa </w:t>
      </w:r>
      <w:r>
        <w:rPr>
          <w:color w:val="000000"/>
        </w:rPr>
        <w:t xml:space="preserve">fue </w:t>
      </w:r>
      <w:r>
        <w:rPr>
          <w:color w:val="EB4165"/>
        </w:rPr>
        <w:t xml:space="preserve">escuchar </w:t>
      </w:r>
      <w:r>
        <w:rPr>
          <w:color w:val="EB4165"/>
        </w:rPr>
        <w:t xml:space="preserve">ruido </w:t>
      </w:r>
      <w:r>
        <w:rPr>
          <w:color w:val="000000"/>
        </w:rPr>
        <w:t xml:space="preserve">y </w:t>
      </w:r>
      <w:r>
        <w:rPr>
          <w:color w:val="000000"/>
        </w:rPr>
        <w:t xml:space="preserve">ver </w:t>
      </w:r>
      <w:r>
        <w:rPr>
          <w:color w:val="000000"/>
        </w:rPr>
        <w:t xml:space="preserve">al </w:t>
      </w:r>
      <w:r>
        <w:rPr>
          <w:color w:val="EB4165"/>
        </w:rPr>
        <w:t xml:space="preserve">animal </w:t>
      </w:r>
      <w:r>
        <w:rPr>
          <w:color w:val="000000"/>
        </w:rPr>
        <w:t xml:space="preserve">. </w:t>
      </w:r>
      <w:r>
        <w:rPr>
          <w:color w:val="EB4165"/>
        </w:rPr>
        <w:t xml:space="preserve">Sacarle </w:t>
      </w:r>
      <w:r>
        <w:rPr>
          <w:color w:val="000000"/>
        </w:rPr>
        <w:t xml:space="preserve">fue </w:t>
      </w:r>
      <w:r>
        <w:rPr>
          <w:color w:val="EB4165"/>
        </w:rPr>
        <w:t xml:space="preserve">complicadísimo </w:t>
      </w:r>
      <w:r>
        <w:rPr>
          <w:color w:val="000000"/>
        </w:rPr>
        <w:t xml:space="preserve">. </w:t>
      </w:r>
      <w:r>
        <w:rPr>
          <w:color w:val="EB4165"/>
        </w:rPr>
        <w:t xml:space="preserve">Intentaron </w:t>
      </w:r>
      <w:r>
        <w:rPr>
          <w:color w:val="000000"/>
        </w:rPr>
        <w:t xml:space="preserve">con </w:t>
      </w:r>
      <w:r>
        <w:rPr>
          <w:color w:val="000000"/>
        </w:rPr>
        <w:t xml:space="preserve">unas </w:t>
      </w:r>
      <w:r>
        <w:rPr>
          <w:color w:val="B0D959"/>
        </w:rPr>
        <w:t xml:space="preserve">maderas </w:t>
      </w:r>
      <w:r>
        <w:rPr>
          <w:color w:val="000000"/>
        </w:rPr>
        <w:t xml:space="preserve">hacer </w:t>
      </w:r>
      <w:r>
        <w:rPr>
          <w:color w:val="000000"/>
        </w:rPr>
        <w:t xml:space="preserve">una </w:t>
      </w:r>
      <w:r>
        <w:rPr>
          <w:color w:val="EB4165"/>
        </w:rPr>
        <w:t xml:space="preserve">rampa </w:t>
      </w:r>
      <w:r>
        <w:rPr>
          <w:color w:val="000000"/>
        </w:rPr>
        <w:t xml:space="preserve">pero </w:t>
      </w:r>
      <w:r>
        <w:rPr>
          <w:color w:val="000000"/>
        </w:rPr>
        <w:t xml:space="preserve">al </w:t>
      </w:r>
      <w:r>
        <w:rPr>
          <w:color w:val="000000"/>
        </w:rPr>
        <w:t xml:space="preserve">pisar </w:t>
      </w:r>
      <w:r>
        <w:rPr>
          <w:color w:val="000000"/>
        </w:rPr>
        <w:t xml:space="preserve">el </w:t>
      </w:r>
      <w:r>
        <w:rPr>
          <w:color w:val="EB4165"/>
        </w:rPr>
        <w:t xml:space="preserve">animal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EB4165"/>
        </w:rPr>
        <w:t xml:space="preserve">hundían </w:t>
      </w:r>
      <w:r>
        <w:rPr>
          <w:color w:val="000000"/>
        </w:rPr>
        <w:t xml:space="preserve">. </w:t>
      </w:r>
      <w:r>
        <w:rPr>
          <w:color w:val="EB4165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muchos </w:t>
      </w:r>
      <w:r>
        <w:rPr>
          <w:color w:val="EB4165"/>
        </w:rPr>
        <w:t xml:space="preserve">intentos </w:t>
      </w:r>
      <w:r>
        <w:rPr>
          <w:color w:val="000000"/>
        </w:rPr>
        <w:t xml:space="preserve">, </w:t>
      </w:r>
      <w:r>
        <w:rPr>
          <w:color w:val="EB4165"/>
        </w:rPr>
        <w:t xml:space="preserve">probamos </w:t>
      </w:r>
      <w:r>
        <w:rPr>
          <w:color w:val="000000"/>
        </w:rPr>
        <w:t xml:space="preserve">de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B0D959"/>
        </w:rPr>
        <w:t xml:space="preserve">maneras </w:t>
      </w:r>
      <w:r>
        <w:rPr>
          <w:color w:val="000000"/>
        </w:rPr>
        <w:t xml:space="preserve">... </w:t>
      </w:r>
      <w:r>
        <w:rPr>
          <w:color w:val="EB4165"/>
        </w:rPr>
        <w:t xml:space="preserve">Desesperados </w:t>
      </w:r>
      <w:r>
        <w:rPr>
          <w:color w:val="EB4165"/>
        </w:rPr>
        <w:t xml:space="preserve">pensando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iban </w:t>
      </w:r>
      <w:r>
        <w:rPr>
          <w:color w:val="000000"/>
        </w:rPr>
        <w:t xml:space="preserve">a </w:t>
      </w:r>
      <w:r>
        <w:rPr>
          <w:color w:val="EB4165"/>
        </w:rPr>
        <w:t xml:space="preserve">conseguir </w:t>
      </w:r>
      <w:r>
        <w:rPr>
          <w:color w:val="000000"/>
        </w:rPr>
        <w:t xml:space="preserve">, </w:t>
      </w:r>
      <w:r>
        <w:rPr>
          <w:color w:val="EB4165"/>
        </w:rPr>
        <w:t xml:space="preserve">encontraron </w:t>
      </w:r>
      <w:r>
        <w:rPr>
          <w:color w:val="000000"/>
        </w:rPr>
        <w:t xml:space="preserve">unas </w:t>
      </w:r>
      <w:r>
        <w:rPr>
          <w:color w:val="000000"/>
        </w:rPr>
        <w:t xml:space="preserve">gomas </w:t>
      </w:r>
      <w:r>
        <w:rPr>
          <w:color w:val="000000"/>
        </w:rPr>
        <w:t xml:space="preserve">para </w:t>
      </w:r>
      <w:r>
        <w:rPr>
          <w:color w:val="000000"/>
        </w:rPr>
        <w:t xml:space="preserve">atarle </w:t>
      </w:r>
      <w:r>
        <w:rPr>
          <w:color w:val="000000"/>
        </w:rPr>
        <w:t xml:space="preserve">la </w:t>
      </w:r>
      <w:r>
        <w:rPr>
          <w:color w:val="000000"/>
        </w:rPr>
        <w:t xml:space="preserve">cornamenta </w:t>
      </w:r>
      <w:r>
        <w:rPr>
          <w:color w:val="000000"/>
        </w:rPr>
        <w:t xml:space="preserve">. </w:t>
      </w:r>
      <w:r>
        <w:rPr>
          <w:color w:val="EB4165"/>
        </w:rPr>
        <w:t xml:space="preserve">Finalmente </w:t>
      </w:r>
      <w:r>
        <w:rPr>
          <w:color w:val="000000"/>
        </w:rPr>
        <w:t xml:space="preserve">, </w:t>
      </w:r>
      <w:r>
        <w:rPr>
          <w:color w:val="B0D959"/>
        </w:rPr>
        <w:t xml:space="preserve">lograron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B0D959"/>
        </w:rPr>
        <w:t xml:space="preserve">ciervo </w:t>
      </w:r>
      <w:r>
        <w:rPr>
          <w:color w:val="000000"/>
        </w:rPr>
        <w:t xml:space="preserve">saliera </w:t>
      </w:r>
      <w:r>
        <w:rPr>
          <w:color w:val="000000"/>
        </w:rPr>
        <w:t xml:space="preserve">. </w:t>
      </w:r>
      <w:r>
        <w:rPr>
          <w:color w:val="EB4165"/>
        </w:rPr>
        <w:t xml:space="preserve">Nunca </w:t>
      </w:r>
      <w:r>
        <w:rPr>
          <w:color w:val="B0D959"/>
        </w:rPr>
        <w:t xml:space="preserve">olvidarán </w:t>
      </w:r>
      <w:r>
        <w:rPr>
          <w:color w:val="000000"/>
        </w:rPr>
        <w:t xml:space="preserve">esta </w:t>
      </w:r>
      <w:r>
        <w:rPr>
          <w:color w:val="B0D959"/>
        </w:rPr>
        <w:t xml:space="preserve">experiencia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dejó </w:t>
      </w:r>
      <w:r>
        <w:rPr>
          <w:color w:val="635092"/>
        </w:rPr>
        <w:t xml:space="preserve">exhaustos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Liga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B0D959"/>
        </w:rPr>
        <w:t xml:space="preserve">primera </w:t>
      </w:r>
      <w:r>
        <w:rPr>
          <w:color w:val="635092"/>
        </w:rPr>
        <w:t xml:space="preserve">oportunidad </w:t>
      </w:r>
      <w:r>
        <w:rPr>
          <w:color w:val="000000"/>
        </w:rPr>
        <w:t xml:space="preserve">del </w:t>
      </w:r>
      <w:r>
        <w:rPr>
          <w:color w:val="635092"/>
        </w:rPr>
        <w:t xml:space="preserve">Real-Madrid </w:t>
      </w:r>
      <w:r>
        <w:rPr>
          <w:color w:val="000000"/>
        </w:rPr>
        <w:t xml:space="preserve">para </w:t>
      </w:r>
      <w:r>
        <w:rPr>
          <w:color w:val="635092"/>
        </w:rPr>
        <w:t xml:space="preserve">rehacerse </w:t>
      </w:r>
      <w:r>
        <w:rPr>
          <w:color w:val="EB4165"/>
        </w:rPr>
        <w:t xml:space="preserve">tras </w:t>
      </w:r>
      <w:r>
        <w:rPr>
          <w:color w:val="000000"/>
        </w:rPr>
        <w:t xml:space="preserve">la </w:t>
      </w:r>
      <w:r>
        <w:rPr>
          <w:color w:val="635092"/>
        </w:rPr>
        <w:t xml:space="preserve">derrota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35092"/>
        </w:rPr>
        <w:t xml:space="preserve">Champions </w:t>
      </w:r>
      <w:r>
        <w:rPr>
          <w:color w:val="000000"/>
        </w:rPr>
        <w:t xml:space="preserve">. </w:t>
      </w:r>
      <w:r>
        <w:rPr>
          <w:color w:val="635092"/>
        </w:rPr>
        <w:t xml:space="preserve">Partido </w:t>
      </w:r>
      <w:r>
        <w:rPr>
          <w:color w:val="000000"/>
        </w:rPr>
        <w:t xml:space="preserve">con </w:t>
      </w:r>
      <w:r>
        <w:rPr>
          <w:color w:val="EB4165"/>
        </w:rPr>
        <w:t xml:space="preserve">morbo </w:t>
      </w:r>
      <w:r>
        <w:rPr>
          <w:color w:val="000000"/>
        </w:rPr>
        <w:t xml:space="preserve">, </w:t>
      </w:r>
      <w:r>
        <w:rPr>
          <w:color w:val="B0D959"/>
        </w:rPr>
        <w:t xml:space="preserve">además </w:t>
      </w:r>
      <w:r>
        <w:rPr>
          <w:color w:val="000000"/>
        </w:rPr>
        <w:t xml:space="preserve">: </w:t>
      </w:r>
      <w:r>
        <w:rPr>
          <w:color w:val="635092"/>
        </w:rPr>
        <w:t xml:space="preserve">Zidane </w:t>
      </w:r>
      <w:r>
        <w:rPr>
          <w:color w:val="000000"/>
        </w:rPr>
        <w:t xml:space="preserve">contra </w:t>
      </w:r>
      <w:r>
        <w:rPr>
          <w:color w:val="635092"/>
        </w:rPr>
        <w:t xml:space="preserve">Lopetegui </w:t>
      </w:r>
      <w:r>
        <w:rPr>
          <w:color w:val="000000"/>
        </w:rPr>
        <w:t xml:space="preserve">. </w:t>
      </w:r>
      <w:r>
        <w:rPr>
          <w:color w:val="B0D959"/>
        </w:rPr>
        <w:t xml:space="preserve">Visita </w:t>
      </w:r>
      <w:r>
        <w:rPr>
          <w:color w:val="000000"/>
        </w:rPr>
        <w:t xml:space="preserve">el </w:t>
      </w:r>
      <w:r>
        <w:rPr>
          <w:color w:val="B0D959"/>
        </w:rPr>
        <w:t xml:space="preserve">Madrid </w:t>
      </w:r>
      <w:r>
        <w:rPr>
          <w:color w:val="000000"/>
        </w:rPr>
        <w:t xml:space="preserve">al </w:t>
      </w:r>
      <w:r>
        <w:rPr>
          <w:color w:val="000000"/>
        </w:rPr>
        <w:t xml:space="preserve">líder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635092"/>
        </w:rPr>
        <w:t xml:space="preserve">Sevilla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35092"/>
        </w:rPr>
        <w:t xml:space="preserve">entrenaban </w:t>
      </w:r>
      <w:r>
        <w:rPr>
          <w:color w:val="000000"/>
        </w:rPr>
        <w:t xml:space="preserve">los </w:t>
      </w:r>
      <w:r>
        <w:rPr>
          <w:color w:val="EB4165"/>
        </w:rPr>
        <w:t xml:space="preserve">blancos </w:t>
      </w:r>
      <w:r>
        <w:rPr>
          <w:color w:val="000000"/>
        </w:rPr>
        <w:t xml:space="preserve">esta </w:t>
      </w:r>
      <w:r>
        <w:rPr>
          <w:color w:val="B0D959"/>
        </w:rPr>
        <w:t xml:space="preserve">mañana </w:t>
      </w:r>
      <w:r>
        <w:rPr>
          <w:color w:val="000000"/>
        </w:rPr>
        <w:t xml:space="preserve">, </w:t>
      </w:r>
      <w:r>
        <w:rPr>
          <w:color w:val="B0D959"/>
        </w:rPr>
        <w:t xml:space="preserve">preparaban </w:t>
      </w:r>
      <w:r>
        <w:rPr>
          <w:color w:val="000000"/>
        </w:rPr>
        <w:t xml:space="preserve">ese </w:t>
      </w:r>
      <w:r>
        <w:rPr>
          <w:color w:val="635092"/>
        </w:rPr>
        <w:t xml:space="preserve">partido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EB4165"/>
        </w:rPr>
        <w:t xml:space="preserve">hablado </w:t>
      </w:r>
      <w:r>
        <w:rPr>
          <w:color w:val="000000"/>
        </w:rPr>
        <w:t xml:space="preserve">muy </w:t>
      </w:r>
      <w:r>
        <w:rPr>
          <w:color w:val="000000"/>
        </w:rPr>
        <w:t xml:space="preserve">poco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rueda </w:t>
      </w:r>
      <w:r>
        <w:rPr>
          <w:color w:val="000000"/>
        </w:rPr>
        <w:t xml:space="preserve">de </w:t>
      </w:r>
      <w:r>
        <w:rPr>
          <w:color w:val="635092"/>
        </w:rPr>
        <w:t xml:space="preserve">prensa </w:t>
      </w:r>
      <w:r>
        <w:rPr>
          <w:color w:val="000000"/>
        </w:rPr>
        <w:t xml:space="preserve">.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EB4165"/>
        </w:rPr>
        <w:t xml:space="preserve">preguntas </w:t>
      </w:r>
      <w:r>
        <w:rPr>
          <w:color w:val="000000"/>
        </w:rPr>
        <w:t xml:space="preserve">giraban </w:t>
      </w:r>
      <w:r>
        <w:rPr>
          <w:color w:val="000000"/>
        </w:rPr>
        <w:t xml:space="preserve">en </w:t>
      </w:r>
      <w:r>
        <w:rPr>
          <w:color w:val="635092"/>
        </w:rPr>
        <w:t xml:space="preserve">torno </w:t>
      </w:r>
      <w:r>
        <w:rPr>
          <w:color w:val="000000"/>
        </w:rPr>
        <w:t xml:space="preserve">al </w:t>
      </w:r>
      <w:r>
        <w:rPr>
          <w:color w:val="000000"/>
        </w:rPr>
        <w:t xml:space="preserve">mal </w:t>
      </w:r>
      <w:r>
        <w:rPr>
          <w:color w:val="EB4165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blancos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B0D959"/>
        </w:rPr>
        <w:t xml:space="preserve">futuro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35092"/>
        </w:rPr>
        <w:t xml:space="preserve">entrenador </w:t>
      </w:r>
      <w:r>
        <w:rPr>
          <w:color w:val="000000"/>
        </w:rPr>
        <w:t xml:space="preserve">. </w:t>
      </w:r>
      <w:r>
        <w:rPr>
          <w:color w:val="000000"/>
        </w:rPr>
        <w:t xml:space="preserve">¿Se </w:t>
      </w:r>
      <w:r>
        <w:rPr>
          <w:color w:val="000000"/>
        </w:rPr>
        <w:t xml:space="preserve">siente </w:t>
      </w:r>
      <w:r>
        <w:rPr>
          <w:color w:val="000000"/>
        </w:rPr>
        <w:t xml:space="preserve">con </w:t>
      </w:r>
      <w:r>
        <w:rPr>
          <w:color w:val="EB4165"/>
        </w:rPr>
        <w:t xml:space="preserve">fuerzas </w:t>
      </w:r>
      <w:r>
        <w:rPr>
          <w:color w:val="000000"/>
        </w:rPr>
        <w:t xml:space="preserve">e </w:t>
      </w:r>
      <w:r>
        <w:rPr>
          <w:color w:val="B0D959"/>
        </w:rPr>
        <w:t xml:space="preserve">ilusión </w:t>
      </w:r>
      <w:r>
        <w:rPr>
          <w:color w:val="000000"/>
        </w:rPr>
        <w:t xml:space="preserve">para </w:t>
      </w:r>
      <w:r>
        <w:rPr>
          <w:color w:val="EB4165"/>
        </w:rPr>
        <w:t xml:space="preserve">seguir </w:t>
      </w:r>
      <w:r>
        <w:rPr>
          <w:color w:val="B0D959"/>
        </w:rPr>
        <w:t xml:space="preserve">adelante </w:t>
      </w:r>
      <w:r>
        <w:rPr>
          <w:color w:val="000000"/>
        </w:rPr>
        <w:t xml:space="preserve">? </w:t>
      </w:r>
      <w:r>
        <w:rPr>
          <w:color w:val="EB4165"/>
        </w:rPr>
        <w:t xml:space="preserve">Claro </w:t>
      </w:r>
      <w:r>
        <w:rPr>
          <w:color w:val="000000"/>
        </w:rPr>
        <w:t xml:space="preserve">. </w:t>
      </w:r>
      <w:r>
        <w:rPr>
          <w:color w:val="EB4165"/>
        </w:rPr>
        <w:t xml:space="preserve">Nunca </w:t>
      </w:r>
      <w:r>
        <w:rPr>
          <w:color w:val="000000"/>
        </w:rPr>
        <w:t xml:space="preserve">bajar </w:t>
      </w:r>
      <w:r>
        <w:rPr>
          <w:color w:val="000000"/>
        </w:rPr>
        <w:t xml:space="preserve">los </w:t>
      </w:r>
      <w:r>
        <w:rPr>
          <w:color w:val="EB4165"/>
        </w:rPr>
        <w:t xml:space="preserve">brazos </w:t>
      </w:r>
      <w:r>
        <w:rPr>
          <w:color w:val="000000"/>
        </w:rPr>
        <w:t xml:space="preserve">. </w:t>
      </w:r>
      <w:r>
        <w:rPr>
          <w:color w:val="000000"/>
        </w:rPr>
        <w:t xml:space="preserve">¿Le </w:t>
      </w:r>
      <w:r>
        <w:rPr>
          <w:color w:val="EB4165"/>
        </w:rPr>
        <w:t xml:space="preserve">molesta </w:t>
      </w:r>
      <w:r>
        <w:rPr>
          <w:color w:val="000000"/>
        </w:rPr>
        <w:t xml:space="preserve">que </w:t>
      </w:r>
      <w:r>
        <w:rPr>
          <w:color w:val="000000"/>
        </w:rPr>
        <w:t xml:space="preserve">suene </w:t>
      </w:r>
      <w:r>
        <w:rPr>
          <w:color w:val="000000"/>
        </w:rPr>
        <w:t xml:space="preserve">el </w:t>
      </w:r>
      <w:r>
        <w:rPr>
          <w:color w:val="B0D959"/>
        </w:rPr>
        <w:t xml:space="preserve">nombre </w:t>
      </w:r>
      <w:r>
        <w:rPr>
          <w:color w:val="000000"/>
        </w:rPr>
        <w:t xml:space="preserve">de </w:t>
      </w:r>
      <w:r>
        <w:rPr>
          <w:color w:val="635092"/>
        </w:rPr>
        <w:t xml:space="preserve">Mourinho </w:t>
      </w:r>
      <w:r>
        <w:rPr>
          <w:color w:val="000000"/>
        </w:rPr>
        <w:t xml:space="preserve">como </w:t>
      </w:r>
      <w:r>
        <w:rPr>
          <w:color w:val="000000"/>
        </w:rPr>
        <w:t xml:space="preserve">su </w:t>
      </w:r>
      <w:r>
        <w:rPr>
          <w:color w:val="635092"/>
        </w:rPr>
        <w:t xml:space="preserve">sustituto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siente </w:t>
      </w:r>
      <w:r>
        <w:rPr>
          <w:color w:val="B0D959"/>
        </w:rPr>
        <w:t xml:space="preserve">respaldado </w:t>
      </w:r>
      <w:r>
        <w:rPr>
          <w:color w:val="000000"/>
        </w:rPr>
        <w:t xml:space="preserve">, </w:t>
      </w:r>
      <w:r>
        <w:rPr>
          <w:color w:val="EB4165"/>
        </w:rPr>
        <w:t xml:space="preserve">¿podría </w:t>
      </w:r>
      <w:r>
        <w:rPr>
          <w:color w:val="EB4165"/>
        </w:rPr>
        <w:t xml:space="preserve">marcharse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EB4165"/>
        </w:rPr>
        <w:t xml:space="preserve">pienso </w:t>
      </w:r>
      <w:r>
        <w:rPr>
          <w:color w:val="000000"/>
        </w:rPr>
        <w:t xml:space="preserve">en </w:t>
      </w:r>
      <w:r>
        <w:rPr>
          <w:color w:val="000000"/>
        </w:rPr>
        <w:t xml:space="preserve">eso </w:t>
      </w:r>
      <w:r>
        <w:rPr>
          <w:color w:val="000000"/>
        </w:rPr>
        <w:t xml:space="preserve">. </w:t>
      </w:r>
      <w:r>
        <w:rPr>
          <w:color w:val="635092"/>
        </w:rPr>
        <w:t xml:space="preserve">Victoria </w:t>
      </w:r>
      <w:r>
        <w:rPr>
          <w:color w:val="000000"/>
        </w:rPr>
        <w:t xml:space="preserve">del </w:t>
      </w:r>
      <w:r>
        <w:rPr>
          <w:color w:val="635092"/>
        </w:rPr>
        <w:t xml:space="preserve">Villarreal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EB4165"/>
        </w:rPr>
        <w:t xml:space="preserve">Valladolid </w:t>
      </w:r>
      <w:r>
        <w:rPr>
          <w:color w:val="000000"/>
        </w:rPr>
        <w:t xml:space="preserve">esta </w:t>
      </w:r>
      <w:r>
        <w:rPr>
          <w:color w:val="B0D959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35092"/>
        </w:rPr>
        <w:t xml:space="preserve">penalti </w:t>
      </w:r>
      <w:r>
        <w:rPr>
          <w:color w:val="EB4165"/>
        </w:rPr>
        <w:t xml:space="preserve">claro </w:t>
      </w:r>
      <w:r>
        <w:rPr>
          <w:color w:val="000000"/>
        </w:rPr>
        <w:t xml:space="preserve">de </w:t>
      </w:r>
      <w:r>
        <w:rPr>
          <w:color w:val="000000"/>
        </w:rPr>
        <w:t xml:space="preserve">Salisu </w:t>
      </w:r>
      <w:r>
        <w:rPr>
          <w:color w:val="000000"/>
        </w:rPr>
        <w:t xml:space="preserve">a </w:t>
      </w:r>
      <w:r>
        <w:rPr>
          <w:color w:val="000000"/>
        </w:rPr>
        <w:t xml:space="preserve">Ontiveros </w:t>
      </w:r>
      <w:r>
        <w:rPr>
          <w:color w:val="B0D959"/>
        </w:rPr>
        <w:t xml:space="preserve">permitió </w:t>
      </w:r>
      <w:r>
        <w:rPr>
          <w:color w:val="000000"/>
        </w:rPr>
        <w:t xml:space="preserve">a </w:t>
      </w:r>
      <w:r>
        <w:rPr>
          <w:color w:val="635092"/>
        </w:rPr>
        <w:t xml:space="preserve">Cazorla </w:t>
      </w:r>
      <w:r>
        <w:rPr>
          <w:color w:val="B0D959"/>
        </w:rPr>
        <w:t xml:space="preserve">abrir </w:t>
      </w:r>
      <w:r>
        <w:rPr>
          <w:color w:val="000000"/>
        </w:rPr>
        <w:t xml:space="preserve">el </w:t>
      </w:r>
      <w:r>
        <w:rPr>
          <w:color w:val="635092"/>
        </w:rPr>
        <w:t xml:space="preserve">marcador </w:t>
      </w:r>
      <w:r>
        <w:rPr>
          <w:color w:val="000000"/>
        </w:rPr>
        <w:t xml:space="preserve">a </w:t>
      </w:r>
      <w:r>
        <w:rPr>
          <w:color w:val="EB4165"/>
        </w:rPr>
        <w:t xml:space="preserve">quince </w:t>
      </w:r>
      <w:r>
        <w:rPr>
          <w:color w:val="635092"/>
        </w:rPr>
        <w:t xml:space="preserve">minutos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635092"/>
        </w:rPr>
        <w:t xml:space="preserve">final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89 </w:t>
      </w:r>
      <w:r>
        <w:rPr>
          <w:color w:val="000000"/>
        </w:rPr>
        <w:t xml:space="preserve">, </w:t>
      </w:r>
      <w:r>
        <w:rPr>
          <w:color w:val="4FE5D6"/>
        </w:rPr>
        <w:t xml:space="preserve">sentenció </w:t>
      </w:r>
      <w:r>
        <w:rPr>
          <w:color w:val="000000"/>
        </w:rPr>
        <w:t xml:space="preserve">Ontiveros </w:t>
      </w:r>
      <w:r>
        <w:rPr>
          <w:color w:val="000000"/>
        </w:rPr>
        <w:t xml:space="preserve">con </w:t>
      </w:r>
      <w:r>
        <w:rPr>
          <w:color w:val="000000"/>
        </w:rPr>
        <w:t xml:space="preserve">ese </w:t>
      </w:r>
      <w:r>
        <w:rPr>
          <w:color w:val="B0D959"/>
        </w:rPr>
        <w:t xml:space="preserve">buen </w:t>
      </w:r>
      <w:r>
        <w:rPr>
          <w:color w:val="635092"/>
        </w:rPr>
        <w:t xml:space="preserve">cabezazo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EB4165"/>
        </w:rPr>
        <w:t xml:space="preserve">anoche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35092"/>
        </w:rPr>
        <w:t xml:space="preserve">partido </w:t>
      </w:r>
      <w:r>
        <w:rPr>
          <w:color w:val="000000"/>
        </w:rPr>
        <w:t xml:space="preserve">que </w:t>
      </w:r>
      <w:r>
        <w:rPr>
          <w:color w:val="B0D959"/>
        </w:rPr>
        <w:t xml:space="preserve">abría </w:t>
      </w:r>
      <w:r>
        <w:rPr>
          <w:color w:val="000000"/>
        </w:rPr>
        <w:t xml:space="preserve">la </w:t>
      </w:r>
      <w:r>
        <w:rPr>
          <w:color w:val="B0D959"/>
        </w:rPr>
        <w:t xml:space="preserve">jornada </w:t>
      </w:r>
      <w:r>
        <w:rPr>
          <w:color w:val="000000"/>
        </w:rPr>
        <w:t xml:space="preserve">, </w:t>
      </w:r>
      <w:r>
        <w:rPr>
          <w:color w:val="635092"/>
        </w:rPr>
        <w:t xml:space="preserve">empate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Sadar </w:t>
      </w:r>
      <w:r>
        <w:rPr>
          <w:color w:val="000000"/>
        </w:rPr>
        <w:t xml:space="preserve">entre </w:t>
      </w:r>
      <w:r>
        <w:rPr>
          <w:color w:val="635092"/>
        </w:rPr>
        <w:t xml:space="preserve">Osasuna </w:t>
      </w:r>
      <w:r>
        <w:rPr>
          <w:color w:val="000000"/>
        </w:rPr>
        <w:t xml:space="preserve">y </w:t>
      </w:r>
      <w:r>
        <w:rPr>
          <w:color w:val="635092"/>
        </w:rPr>
        <w:t xml:space="preserve">Betis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000000"/>
        </w:rPr>
        <w:t xml:space="preserve">había </w:t>
      </w:r>
      <w:r>
        <w:rPr>
          <w:color w:val="EB4165"/>
        </w:rPr>
        <w:t xml:space="preserve">alguna </w:t>
      </w:r>
      <w:r>
        <w:rPr>
          <w:color w:val="000000"/>
        </w:rPr>
        <w:t xml:space="preserve">duda </w:t>
      </w:r>
      <w:r>
        <w:rPr>
          <w:color w:val="000000"/>
        </w:rPr>
        <w:t xml:space="preserve">de </w:t>
      </w:r>
      <w:r>
        <w:rPr>
          <w:color w:val="000000"/>
        </w:rPr>
        <w:t xml:space="preserve">quiénes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B0D959"/>
        </w:rPr>
        <w:t xml:space="preserve">líderes </w:t>
      </w:r>
      <w:r>
        <w:rPr>
          <w:color w:val="000000"/>
        </w:rPr>
        <w:t xml:space="preserve">del </w:t>
      </w:r>
      <w:r>
        <w:rPr>
          <w:color w:val="635092"/>
        </w:rPr>
        <w:t xml:space="preserve">equipo </w:t>
      </w:r>
      <w:r>
        <w:rPr>
          <w:color w:val="B0D959"/>
        </w:rPr>
        <w:t xml:space="preserve">europeo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Laver-Cup </w:t>
      </w:r>
      <w:r>
        <w:rPr>
          <w:color w:val="000000"/>
        </w:rPr>
        <w:t xml:space="preserve">, </w:t>
      </w:r>
      <w:r>
        <w:rPr>
          <w:color w:val="000000"/>
        </w:rPr>
        <w:t xml:space="preserve">vean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41140"/>
        </w:rPr>
        <w:t xml:space="preserve">italiano </w:t>
      </w:r>
      <w:r>
        <w:rPr>
          <w:color w:val="B0D959"/>
        </w:rPr>
        <w:t xml:space="preserve">Fognini </w:t>
      </w:r>
      <w:r>
        <w:rPr>
          <w:color w:val="000000"/>
        </w:rPr>
        <w:t xml:space="preserve">estaba </w:t>
      </w:r>
      <w:r>
        <w:rPr>
          <w:color w:val="EB4165"/>
        </w:rPr>
        <w:t xml:space="preserve">perdiendo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B0D959"/>
        </w:rPr>
        <w:t xml:space="preserve">americano </w:t>
      </w:r>
      <w:r>
        <w:rPr>
          <w:color w:val="000000"/>
        </w:rPr>
        <w:t xml:space="preserve">Sock </w:t>
      </w:r>
      <w:r>
        <w:rPr>
          <w:color w:val="000000"/>
        </w:rPr>
        <w:t xml:space="preserve">y </w:t>
      </w:r>
      <w:r>
        <w:rPr>
          <w:color w:val="635092"/>
        </w:rPr>
        <w:t xml:space="preserve">Nadal </w:t>
      </w:r>
      <w:r>
        <w:rPr>
          <w:color w:val="000000"/>
        </w:rPr>
        <w:t xml:space="preserve">y </w:t>
      </w:r>
      <w:r>
        <w:rPr>
          <w:color w:val="635092"/>
        </w:rPr>
        <w:t xml:space="preserve">Federer </w:t>
      </w:r>
      <w:r>
        <w:rPr>
          <w:color w:val="000000"/>
        </w:rPr>
        <w:t xml:space="preserve">salieron </w:t>
      </w:r>
      <w:r>
        <w:rPr>
          <w:color w:val="000000"/>
        </w:rPr>
        <w:t xml:space="preserve">a </w:t>
      </w:r>
      <w:r>
        <w:rPr>
          <w:color w:val="EB4165"/>
        </w:rPr>
        <w:t xml:space="preserve">escena </w:t>
      </w:r>
      <w:r>
        <w:rPr>
          <w:color w:val="000000"/>
        </w:rPr>
        <w:t xml:space="preserve">para </w:t>
      </w:r>
      <w:r>
        <w:rPr>
          <w:color w:val="EB4165"/>
        </w:rPr>
        <w:t xml:space="preserve">darle </w:t>
      </w:r>
      <w:r>
        <w:rPr>
          <w:color w:val="EB4165"/>
        </w:rPr>
        <w:t xml:space="preserve">algún </w:t>
      </w:r>
      <w:r>
        <w:rPr>
          <w:color w:val="000000"/>
        </w:rPr>
        <w:t xml:space="preserve">que </w:t>
      </w:r>
      <w:r>
        <w:rPr>
          <w:color w:val="000000"/>
        </w:rPr>
        <w:t xml:space="preserve">otro </w:t>
      </w:r>
      <w:r>
        <w:rPr>
          <w:color w:val="EB4165"/>
        </w:rPr>
        <w:t xml:space="preserve">consejo </w:t>
      </w:r>
      <w:r>
        <w:rPr>
          <w:color w:val="000000"/>
        </w:rPr>
        <w:t xml:space="preserve">. </w:t>
      </w:r>
      <w:r>
        <w:rPr>
          <w:color w:val="B0D959"/>
        </w:rPr>
        <w:t xml:space="preserve">Fognini </w:t>
      </w:r>
      <w:r>
        <w:rPr>
          <w:color w:val="B41140"/>
        </w:rPr>
        <w:t xml:space="preserve">aguantó </w:t>
      </w:r>
      <w:r>
        <w:rPr>
          <w:color w:val="000000"/>
        </w:rPr>
        <w:t xml:space="preserve">la </w:t>
      </w:r>
      <w:r>
        <w:rPr>
          <w:color w:val="EB4165"/>
        </w:rPr>
        <w:t xml:space="preserve">charla </w:t>
      </w:r>
      <w:r>
        <w:rPr>
          <w:color w:val="000000"/>
        </w:rPr>
        <w:t xml:space="preserve">con </w:t>
      </w:r>
      <w:r>
        <w:rPr>
          <w:color w:val="B0D959"/>
        </w:rPr>
        <w:t xml:space="preserve">resignación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EB4165"/>
        </w:rPr>
        <w:t xml:space="preserve">sirvió </w:t>
      </w:r>
      <w:r>
        <w:rPr>
          <w:color w:val="000000"/>
        </w:rPr>
        <w:t xml:space="preserve">de </w:t>
      </w:r>
      <w:r>
        <w:rPr>
          <w:color w:val="000000"/>
        </w:rPr>
        <w:t xml:space="preserve">mucho </w:t>
      </w:r>
      <w:r>
        <w:rPr>
          <w:color w:val="000000"/>
        </w:rPr>
        <w:t xml:space="preserve">; </w:t>
      </w:r>
      <w:r>
        <w:rPr>
          <w:color w:val="EB4165"/>
        </w:rPr>
        <w:t xml:space="preserve">acabó </w:t>
      </w:r>
      <w:r>
        <w:rPr>
          <w:color w:val="EB4165"/>
        </w:rPr>
        <w:t xml:space="preserve">perdiendo </w:t>
      </w:r>
      <w:r>
        <w:rPr>
          <w:color w:val="000000"/>
        </w:rPr>
        <w:t xml:space="preserve">el </w:t>
      </w:r>
      <w:r>
        <w:rPr>
          <w:color w:val="635092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EB4165"/>
        </w:rPr>
        <w:t xml:space="preserve">momento </w:t>
      </w:r>
      <w:r>
        <w:rPr>
          <w:color w:val="000000"/>
        </w:rPr>
        <w:t xml:space="preserve">, </w:t>
      </w:r>
      <w:r>
        <w:rPr>
          <w:color w:val="B0D959"/>
        </w:rPr>
        <w:t xml:space="preserve">Europa </w:t>
      </w:r>
      <w:r>
        <w:rPr>
          <w:color w:val="000000"/>
        </w:rPr>
        <w:t xml:space="preserve">va </w:t>
      </w:r>
      <w:r>
        <w:rPr>
          <w:color w:val="000000"/>
        </w:rPr>
        <w:t xml:space="preserve">por </w:t>
      </w:r>
      <w:r>
        <w:rPr>
          <w:color w:val="EB4165"/>
        </w:rPr>
        <w:t xml:space="preserve">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635092"/>
        </w:rPr>
        <w:t xml:space="preserve">debuta </w:t>
      </w:r>
      <w:r>
        <w:rPr>
          <w:color w:val="635092"/>
        </w:rPr>
        <w:t xml:space="preserve">Nadal </w:t>
      </w:r>
      <w:r>
        <w:rPr>
          <w:color w:val="000000"/>
        </w:rPr>
        <w:t xml:space="preserve">contra </w:t>
      </w:r>
      <w:r>
        <w:rPr>
          <w:color w:val="B0D959"/>
        </w:rPr>
        <w:t xml:space="preserve">Raonic </w:t>
      </w:r>
      <w:r>
        <w:rPr>
          <w:color w:val="000000"/>
        </w:rPr>
        <w:t xml:space="preserve">. </w:t>
      </w:r>
      <w:r>
        <w:rPr>
          <w:color w:val="B0D959"/>
        </w:rPr>
        <w:t xml:space="preserve">Gran </w:t>
      </w:r>
      <w:r>
        <w:rPr>
          <w:color w:val="B0D959"/>
        </w:rPr>
        <w:t xml:space="preserve">noticia </w:t>
      </w:r>
      <w:r>
        <w:rPr>
          <w:color w:val="000000"/>
        </w:rPr>
        <w:t xml:space="preserve">esta </w:t>
      </w:r>
      <w:r>
        <w:rPr>
          <w:color w:val="000000"/>
        </w:rPr>
        <w:t xml:space="preserve">: </w:t>
      </w:r>
      <w:r>
        <w:rPr>
          <w:color w:val="000000"/>
        </w:rPr>
        <w:t xml:space="preserve">por </w:t>
      </w:r>
      <w:r>
        <w:rPr>
          <w:color w:val="B0D959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desde </w:t>
      </w:r>
      <w:r>
        <w:rPr>
          <w:color w:val="000000"/>
        </w:rPr>
        <w:t xml:space="preserve">su </w:t>
      </w:r>
      <w:r>
        <w:rPr>
          <w:color w:val="B0D959"/>
        </w:rPr>
        <w:t xml:space="preserve">regreso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EB4165"/>
        </w:rPr>
        <w:t xml:space="preserve">pistas </w:t>
      </w:r>
      <w:r>
        <w:rPr>
          <w:color w:val="000000"/>
        </w:rPr>
        <w:t xml:space="preserve">, </w:t>
      </w:r>
      <w:r>
        <w:rPr>
          <w:color w:val="635092"/>
        </w:rPr>
        <w:t xml:space="preserve">Carolina-Marín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jugar </w:t>
      </w:r>
      <w:r>
        <w:rPr>
          <w:color w:val="000000"/>
        </w:rPr>
        <w:t xml:space="preserve">una </w:t>
      </w:r>
      <w:r>
        <w:rPr>
          <w:color w:val="635092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B0D959"/>
        </w:rPr>
        <w:t xml:space="preserve">abierto </w:t>
      </w:r>
      <w:r>
        <w:rPr>
          <w:color w:val="000000"/>
        </w:rPr>
        <w:t xml:space="preserve">de </w:t>
      </w:r>
      <w:r>
        <w:rPr>
          <w:color w:val="B0D959"/>
        </w:rPr>
        <w:t xml:space="preserve">China </w:t>
      </w:r>
      <w:r>
        <w:rPr>
          <w:color w:val="000000"/>
        </w:rPr>
        <w:t xml:space="preserve">de </w:t>
      </w:r>
      <w:r>
        <w:rPr>
          <w:color w:val="635092"/>
        </w:rPr>
        <w:t xml:space="preserve">bádminton </w:t>
      </w:r>
      <w:r>
        <w:rPr>
          <w:color w:val="000000"/>
        </w:rPr>
        <w:t xml:space="preserve">. </w:t>
      </w:r>
      <w:r>
        <w:rPr>
          <w:color w:val="B0D959"/>
        </w:rPr>
        <w:t xml:space="preserve">Venció </w:t>
      </w:r>
      <w:r>
        <w:rPr>
          <w:color w:val="000000"/>
        </w:rPr>
        <w:t xml:space="preserve">en </w:t>
      </w:r>
      <w:r>
        <w:rPr>
          <w:color w:val="635092"/>
        </w:rPr>
        <w:t xml:space="preserve">semifinales </w:t>
      </w:r>
      <w:r>
        <w:rPr>
          <w:color w:val="000000"/>
        </w:rPr>
        <w:t xml:space="preserve">, </w:t>
      </w:r>
      <w:r>
        <w:rPr>
          <w:color w:val="000000"/>
        </w:rPr>
        <w:t xml:space="preserve">ganó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0D959"/>
        </w:rPr>
        <w:t xml:space="preserve">japonesa </w:t>
      </w:r>
      <w:r>
        <w:rPr>
          <w:color w:val="000000"/>
        </w:rPr>
        <w:t xml:space="preserve">Takahasi </w:t>
      </w:r>
      <w:r>
        <w:rPr>
          <w:color w:val="000000"/>
        </w:rPr>
        <w:t xml:space="preserve">y </w:t>
      </w:r>
      <w:r>
        <w:rPr>
          <w:color w:val="EB4165"/>
        </w:rPr>
        <w:t xml:space="preserve">ahora </w:t>
      </w:r>
      <w:r>
        <w:rPr>
          <w:color w:val="000000"/>
        </w:rPr>
        <w:t xml:space="preserve">le </w:t>
      </w:r>
      <w:r>
        <w:rPr>
          <w:color w:val="B0D959"/>
        </w:rPr>
        <w:t xml:space="preserve">espera </w:t>
      </w:r>
      <w:r>
        <w:rPr>
          <w:color w:val="000000"/>
        </w:rPr>
        <w:t xml:space="preserve">la </w:t>
      </w:r>
      <w:r>
        <w:rPr>
          <w:color w:val="B0D959"/>
        </w:rPr>
        <w:t xml:space="preserve">taiwanesa </w:t>
      </w:r>
      <w:r>
        <w:rPr>
          <w:color w:val="000000"/>
        </w:rPr>
        <w:t xml:space="preserve">Chu-Ying-Tai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B0D959"/>
        </w:rPr>
        <w:t xml:space="preserve">alegría </w:t>
      </w:r>
      <w:r>
        <w:rPr>
          <w:color w:val="EB4165"/>
        </w:rPr>
        <w:t xml:space="preserve">tras </w:t>
      </w:r>
      <w:r>
        <w:rPr>
          <w:color w:val="000000"/>
        </w:rPr>
        <w:t xml:space="preserve">un </w:t>
      </w:r>
      <w:r>
        <w:rPr>
          <w:color w:val="B41140"/>
        </w:rPr>
        <w:t xml:space="preserve">largo </w:t>
      </w:r>
      <w:r>
        <w:rPr>
          <w:color w:val="EB4165"/>
        </w:rPr>
        <w:t xml:space="preserve">calvario </w:t>
      </w:r>
      <w:r>
        <w:rPr>
          <w:color w:val="000000"/>
        </w:rPr>
        <w:t xml:space="preserve">de </w:t>
      </w:r>
      <w:r>
        <w:rPr>
          <w:color w:val="EB4165"/>
        </w:rPr>
        <w:t xml:space="preserve">ocho </w:t>
      </w:r>
      <w:r>
        <w:rPr>
          <w:color w:val="000000"/>
        </w:rPr>
        <w:t xml:space="preserve">meses </w:t>
      </w:r>
      <w:r>
        <w:rPr>
          <w:color w:val="000000"/>
        </w:rPr>
        <w:t xml:space="preserve">sin </w:t>
      </w:r>
      <w:r>
        <w:rPr>
          <w:color w:val="B0D959"/>
        </w:rPr>
        <w:t xml:space="preserve">competir </w:t>
      </w:r>
      <w:r>
        <w:rPr>
          <w:color w:val="000000"/>
        </w:rPr>
        <w:t xml:space="preserve">. </w:t>
      </w:r>
      <w:r>
        <w:rPr>
          <w:color w:val="B0D959"/>
        </w:rPr>
        <w:t xml:space="preserve">Muchas </w:t>
      </w:r>
      <w:r>
        <w:rPr>
          <w:color w:val="000000"/>
        </w:rPr>
        <w:t xml:space="preserve">ganas </w:t>
      </w:r>
      <w:r>
        <w:rPr>
          <w:color w:val="000000"/>
        </w:rPr>
        <w:t xml:space="preserve">de </w:t>
      </w:r>
      <w:r>
        <w:rPr>
          <w:color w:val="B0D959"/>
        </w:rPr>
        <w:t xml:space="preserve">afrontar </w:t>
      </w:r>
      <w:r>
        <w:rPr>
          <w:color w:val="000000"/>
        </w:rPr>
        <w:t xml:space="preserve">una </w:t>
      </w:r>
      <w:r>
        <w:rPr>
          <w:color w:val="EB4165"/>
        </w:rPr>
        <w:t xml:space="preserve">nueva </w:t>
      </w:r>
      <w:r>
        <w:rPr>
          <w:color w:val="635092"/>
        </w:rPr>
        <w:t xml:space="preserve">final </w:t>
      </w:r>
      <w:r>
        <w:rPr>
          <w:color w:val="EB4165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tanto </w:t>
      </w:r>
      <w:r>
        <w:rPr>
          <w:color w:val="B0D959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635092"/>
        </w:rPr>
        <w:t xml:space="preserve">contenta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EB4165"/>
        </w:rPr>
        <w:t xml:space="preserve">rodilla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B0D959"/>
        </w:rPr>
        <w:t xml:space="preserve">general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B41140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que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por </w:t>
      </w:r>
      <w:r>
        <w:rPr>
          <w:color w:val="EB4165"/>
        </w:rPr>
        <w:t xml:space="preserve">ello </w:t>
      </w:r>
      <w:r>
        <w:rPr>
          <w:color w:val="000000"/>
        </w:rPr>
        <w:t xml:space="preserve">. </w:t>
      </w:r>
      <w:r>
        <w:rPr>
          <w:color w:val="000000"/>
        </w:rPr>
        <w:t xml:space="preserve">Bion-Dunkerberk </w:t>
      </w:r>
      <w:r>
        <w:rPr>
          <w:color w:val="000000"/>
        </w:rPr>
        <w:t xml:space="preserve">, </w:t>
      </w:r>
      <w:r>
        <w:rPr>
          <w:color w:val="000000"/>
        </w:rPr>
        <w:t xml:space="preserve">42 </w:t>
      </w:r>
      <w:r>
        <w:rPr>
          <w:color w:val="000000"/>
        </w:rPr>
        <w:t xml:space="preserve">veces </w:t>
      </w:r>
      <w:r>
        <w:rPr>
          <w:color w:val="635092"/>
        </w:rPr>
        <w:t xml:space="preserve">campeón </w:t>
      </w:r>
      <w:r>
        <w:rPr>
          <w:color w:val="000000"/>
        </w:rPr>
        <w:t xml:space="preserve">del </w:t>
      </w:r>
      <w:r>
        <w:rPr>
          <w:color w:val="B0D959"/>
        </w:rPr>
        <w:t xml:space="preserve">mundo </w:t>
      </w:r>
      <w:r>
        <w:rPr>
          <w:color w:val="000000"/>
        </w:rPr>
        <w:t xml:space="preserve">de </w:t>
      </w:r>
      <w:r>
        <w:rPr>
          <w:color w:val="B0D959"/>
        </w:rPr>
        <w:t xml:space="preserve">windsurf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nuestra </w:t>
      </w:r>
      <w:r>
        <w:rPr>
          <w:color w:val="000000"/>
        </w:rPr>
        <w:t xml:space="preserve">Yisela-Pulido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25 </w:t>
      </w:r>
      <w:r>
        <w:rPr>
          <w:color w:val="EB4165"/>
        </w:rPr>
        <w:t xml:space="preserve">años </w:t>
      </w:r>
      <w:r>
        <w:rPr>
          <w:color w:val="EB4165"/>
        </w:rPr>
        <w:t xml:space="preserve">acumula </w:t>
      </w:r>
      <w:r>
        <w:rPr>
          <w:color w:val="000000"/>
        </w:rPr>
        <w:t xml:space="preserve">ya </w:t>
      </w:r>
      <w:r>
        <w:rPr>
          <w:color w:val="CDE4F4"/>
        </w:rPr>
        <w:t xml:space="preserve">once </w:t>
      </w:r>
      <w:r>
        <w:rPr>
          <w:color w:val="635092"/>
        </w:rPr>
        <w:t xml:space="preserve">títulos </w:t>
      </w:r>
      <w:r>
        <w:rPr>
          <w:color w:val="635092"/>
        </w:rPr>
        <w:t xml:space="preserve">mundiales </w:t>
      </w:r>
      <w:r>
        <w:rPr>
          <w:color w:val="000000"/>
        </w:rPr>
        <w:t xml:space="preserve">de </w:t>
      </w:r>
      <w:r>
        <w:rPr>
          <w:color w:val="000000"/>
        </w:rPr>
        <w:t xml:space="preserve">kite </w:t>
      </w:r>
      <w:r>
        <w:rPr>
          <w:color w:val="B41140"/>
        </w:rPr>
        <w:t xml:space="preserve">surf </w:t>
      </w:r>
      <w:r>
        <w:rPr>
          <w:color w:val="000000"/>
        </w:rPr>
        <w:t xml:space="preserve">; </w:t>
      </w:r>
      <w:r>
        <w:rPr>
          <w:color w:val="EB4165"/>
        </w:rPr>
        <w:t xml:space="preserve">ambos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retado </w:t>
      </w:r>
      <w:r>
        <w:rPr>
          <w:color w:val="000000"/>
        </w:rPr>
        <w:t xml:space="preserve">en </w:t>
      </w:r>
      <w:r>
        <w:rPr>
          <w:color w:val="EB4165"/>
        </w:rPr>
        <w:t xml:space="preserve">Tarifa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000000"/>
        </w:rPr>
        <w:t xml:space="preserve">cuál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000000"/>
        </w:rPr>
        <w:t xml:space="preserve">dos </w:t>
      </w:r>
      <w:r>
        <w:rPr>
          <w:color w:val="B0D959"/>
        </w:rPr>
        <w:t xml:space="preserve">deportes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000000"/>
        </w:rPr>
        <w:t xml:space="preserve">rápido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EB4165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DE4F4"/>
        </w:rPr>
        <w:t xml:space="preserve">viento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B0D959"/>
        </w:rPr>
        <w:t xml:space="preserve">permitido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0D959"/>
        </w:rPr>
        <w:t xml:space="preserve">celebre </w:t>
      </w:r>
      <w:r>
        <w:rPr>
          <w:color w:val="000000"/>
        </w:rPr>
        <w:t xml:space="preserve">la </w:t>
      </w:r>
      <w:r>
        <w:rPr>
          <w:color w:val="EB4165"/>
        </w:rPr>
        <w:t xml:space="preserve">prueba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635092"/>
        </w:rPr>
        <w:t xml:space="preserve">Dani-Pedrosa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un </w:t>
      </w:r>
      <w:r>
        <w:rPr>
          <w:color w:val="B0D959"/>
        </w:rPr>
        <w:t xml:space="preserve">buen </w:t>
      </w:r>
      <w:r>
        <w:rPr>
          <w:color w:val="000000"/>
        </w:rPr>
        <w:t xml:space="preserve">rato </w:t>
      </w:r>
      <w:r>
        <w:rPr>
          <w:color w:val="000000"/>
        </w:rPr>
        <w:t xml:space="preserve">viendo </w:t>
      </w:r>
      <w:r>
        <w:rPr>
          <w:color w:val="B0D959"/>
        </w:rPr>
        <w:t xml:space="preserve">simplemente </w:t>
      </w:r>
      <w:r>
        <w:rPr>
          <w:color w:val="000000"/>
        </w:rPr>
        <w:t xml:space="preserve">los </w:t>
      </w:r>
      <w:r>
        <w:rPr>
          <w:color w:val="635092"/>
        </w:rPr>
        <w:t xml:space="preserve">entrenamientos </w:t>
      </w:r>
      <w:r>
        <w:rPr>
          <w:color w:val="000000"/>
        </w:rPr>
        <w:t xml:space="preserve">. </w:t>
      </w:r>
      <w:r>
        <w:rPr>
          <w:color w:val="B0D959"/>
        </w:rPr>
        <w:t xml:space="preserve">Mañana </w:t>
      </w:r>
      <w:r>
        <w:rPr>
          <w:color w:val="EB4165"/>
        </w:rPr>
        <w:t xml:space="preserve">volverán </w:t>
      </w:r>
      <w:r>
        <w:rPr>
          <w:color w:val="000000"/>
        </w:rPr>
        <w:t xml:space="preserve">a </w:t>
      </w:r>
      <w:r>
        <w:rPr>
          <w:color w:val="CDE4F4"/>
        </w:rPr>
        <w:t xml:space="preserve">intentarlo </w:t>
      </w:r>
      <w:r>
        <w:rPr>
          <w:color w:val="000000"/>
        </w:rPr>
        <w:t xml:space="preserve">. </w:t>
      </w:r>
      <w:r>
        <w:rPr>
          <w:color w:val="B0D959"/>
        </w:rPr>
        <w:t xml:space="preserve">Homenaje </w:t>
      </w:r>
      <w:r>
        <w:rPr>
          <w:color w:val="000000"/>
        </w:rPr>
        <w:t xml:space="preserve">, </w:t>
      </w:r>
      <w:r>
        <w:rPr>
          <w:color w:val="000000"/>
        </w:rPr>
        <w:t xml:space="preserve">otro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Blanca-Fernández-Ochoa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B0D959"/>
        </w:rPr>
        <w:t xml:space="preserve">tributado </w:t>
      </w:r>
      <w:r>
        <w:rPr>
          <w:color w:val="000000"/>
        </w:rPr>
        <w:t xml:space="preserve">esta </w:t>
      </w:r>
      <w:r>
        <w:rPr>
          <w:color w:val="B0D959"/>
        </w:rPr>
        <w:t xml:space="preserve">mañana </w:t>
      </w:r>
      <w:r>
        <w:rPr>
          <w:color w:val="000000"/>
        </w:rPr>
        <w:t xml:space="preserve">el </w:t>
      </w:r>
      <w:r>
        <w:rPr>
          <w:color w:val="B41140"/>
        </w:rPr>
        <w:t xml:space="preserve">Consejo-Superior </w:t>
      </w:r>
      <w:r>
        <w:rPr>
          <w:color w:val="000000"/>
        </w:rPr>
        <w:t xml:space="preserve">de </w:t>
      </w:r>
      <w:r>
        <w:rPr>
          <w:color w:val="B0D959"/>
        </w:rPr>
        <w:t xml:space="preserve">Deportes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0D959"/>
        </w:rPr>
        <w:t xml:space="preserve">emocionaban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, </w:t>
      </w:r>
      <w:r>
        <w:rPr>
          <w:color w:val="000000"/>
        </w:rPr>
        <w:t xml:space="preserve">David </w:t>
      </w:r>
      <w:r>
        <w:rPr>
          <w:color w:val="000000"/>
        </w:rPr>
        <w:t xml:space="preserve">y </w:t>
      </w:r>
      <w:r>
        <w:rPr>
          <w:color w:val="000000"/>
        </w:rPr>
        <w:t xml:space="preserve">Olivia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esos </w:t>
      </w:r>
      <w:r>
        <w:rPr>
          <w:color w:val="B397FE"/>
        </w:rPr>
        <w:t xml:space="preserve">aplausos </w:t>
      </w:r>
      <w:r>
        <w:rPr>
          <w:color w:val="000000"/>
        </w:rPr>
        <w:t xml:space="preserve">. </w:t>
      </w:r>
      <w:r>
        <w:rPr>
          <w:color w:val="B0D959"/>
        </w:rPr>
        <w:t xml:space="preserve">Luego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0D959"/>
        </w:rPr>
        <w:t xml:space="preserve">secretaria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 </w:t>
      </w:r>
      <w:r>
        <w:rPr>
          <w:color w:val="000000"/>
        </w:rPr>
        <w:t xml:space="preserve">, </w:t>
      </w:r>
      <w:r>
        <w:rPr>
          <w:color w:val="000000"/>
        </w:rPr>
        <w:t xml:space="preserve">María-José-Rienda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B0D959"/>
        </w:rPr>
        <w:t xml:space="preserve">entregado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Lola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EB4165"/>
        </w:rPr>
        <w:t xml:space="preserve">hermana </w:t>
      </w:r>
      <w:r>
        <w:rPr>
          <w:color w:val="000000"/>
        </w:rPr>
        <w:t xml:space="preserve">de </w:t>
      </w:r>
      <w:r>
        <w:rPr>
          <w:color w:val="EB4165"/>
        </w:rPr>
        <w:t xml:space="preserve">Blanca </w:t>
      </w:r>
      <w:r>
        <w:rPr>
          <w:color w:val="000000"/>
        </w:rPr>
        <w:t xml:space="preserve">, </w:t>
      </w:r>
      <w:r>
        <w:rPr>
          <w:color w:val="000000"/>
        </w:rPr>
        <w:t xml:space="preserve">esos </w:t>
      </w:r>
      <w:r>
        <w:rPr>
          <w:color w:val="000000"/>
        </w:rPr>
        <w:t xml:space="preserve">ramos </w:t>
      </w:r>
      <w:r>
        <w:rPr>
          <w:color w:val="000000"/>
        </w:rPr>
        <w:t xml:space="preserve">de </w:t>
      </w:r>
      <w:r>
        <w:rPr>
          <w:color w:val="B41140"/>
        </w:rPr>
        <w:t xml:space="preserve">flores </w:t>
      </w:r>
      <w:r>
        <w:rPr>
          <w:color w:val="000000"/>
        </w:rPr>
        <w:t xml:space="preserve">. </w:t>
      </w:r>
      <w:r>
        <w:rPr>
          <w:color w:val="EB4165"/>
        </w:rPr>
        <w:t xml:space="preserve">Llega </w:t>
      </w:r>
      <w:r>
        <w:rPr>
          <w:color w:val="000000"/>
        </w:rPr>
        <w:t xml:space="preserve">ya </w:t>
      </w:r>
      <w:r>
        <w:rPr>
          <w:color w:val="000000"/>
        </w:rPr>
        <w:t xml:space="preserve">Himar-González </w:t>
      </w:r>
      <w:r>
        <w:rPr>
          <w:color w:val="000000"/>
        </w:rPr>
        <w:t xml:space="preserve">con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B0D959"/>
        </w:rPr>
        <w:t xml:space="preserve">Tiempo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B0D959"/>
        </w:rPr>
        <w:t xml:space="preserve">Luego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000000"/>
        </w:rPr>
        <w:t xml:space="preserve">Multicine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EB4165"/>
        </w:rPr>
        <w:t xml:space="preserve">buenas </w:t>
      </w:r>
      <w:r>
        <w:rPr>
          <w:color w:val="B41140"/>
        </w:rPr>
        <w:t xml:space="preserve">tardes </w:t>
      </w:r>
      <w:r>
        <w:rPr>
          <w:color w:val="000000"/>
        </w:rPr>
        <w:t xml:space="preserve">. </w:t>
      </w:r>
      <w:r>
        <w:rPr>
          <w:color w:val="EB4165"/>
        </w:rPr>
        <w:t xml:space="preserve">Volvemos </w:t>
      </w:r>
      <w:r>
        <w:rPr>
          <w:color w:val="000000"/>
        </w:rPr>
        <w:t xml:space="preserve">a </w:t>
      </w:r>
      <w:r>
        <w:rPr>
          <w:color w:val="EB4165"/>
        </w:rPr>
        <w:t xml:space="preserve">hablar </w:t>
      </w:r>
      <w:r>
        <w:rPr>
          <w:color w:val="000000"/>
        </w:rPr>
        <w:t xml:space="preserve">de </w:t>
      </w:r>
      <w:r>
        <w:rPr>
          <w:color w:val="CDE4F4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B4165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cebado </w:t>
      </w:r>
      <w:r>
        <w:rPr>
          <w:color w:val="000000"/>
        </w:rPr>
        <w:t xml:space="preserve">con </w:t>
      </w:r>
      <w:r>
        <w:rPr>
          <w:color w:val="CDE4F4"/>
        </w:rPr>
        <w:t xml:space="preserve">localidades </w:t>
      </w:r>
      <w:r>
        <w:rPr>
          <w:color w:val="000000"/>
        </w:rPr>
        <w:t xml:space="preserve">de </w:t>
      </w:r>
      <w:r>
        <w:rPr>
          <w:color w:val="635092"/>
        </w:rPr>
        <w:t xml:space="preserve">Castilla-La-Mancha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EB4165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Ossa </w:t>
      </w:r>
      <w:r>
        <w:rPr>
          <w:color w:val="000000"/>
        </w:rPr>
        <w:t xml:space="preserve">de </w:t>
      </w:r>
      <w:r>
        <w:rPr>
          <w:color w:val="000000"/>
        </w:rPr>
        <w:t xml:space="preserve">Montiel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DE4F4"/>
        </w:rPr>
        <w:t xml:space="preserve">provincia </w:t>
      </w:r>
      <w:r>
        <w:rPr>
          <w:color w:val="000000"/>
        </w:rPr>
        <w:t xml:space="preserve">de </w:t>
      </w:r>
      <w:r>
        <w:rPr>
          <w:color w:val="B41140"/>
        </w:rPr>
        <w:t xml:space="preserve">Albacete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las </w:t>
      </w:r>
      <w:r>
        <w:rPr>
          <w:color w:val="CDE4F4"/>
        </w:rPr>
        <w:t xml:space="preserve">lluvias </w:t>
      </w:r>
      <w:r>
        <w:rPr>
          <w:color w:val="CDE4F4"/>
        </w:rPr>
        <w:t xml:space="preserve">torrenciales </w:t>
      </w:r>
      <w:r>
        <w:rPr>
          <w:color w:val="000000"/>
        </w:rPr>
        <w:t xml:space="preserve">han </w:t>
      </w:r>
      <w:r>
        <w:rPr>
          <w:color w:val="EB4165"/>
        </w:rPr>
        <w:t xml:space="preserve">provocado </w:t>
      </w:r>
      <w:r>
        <w:rPr>
          <w:color w:val="635092"/>
        </w:rPr>
        <w:t xml:space="preserve">importantes </w:t>
      </w:r>
      <w:r>
        <w:rPr>
          <w:color w:val="CDE4F4"/>
        </w:rPr>
        <w:t xml:space="preserve">inundaciones </w:t>
      </w:r>
      <w:r>
        <w:rPr>
          <w:color w:val="000000"/>
        </w:rPr>
        <w:t xml:space="preserve">. </w:t>
      </w:r>
      <w:r>
        <w:rPr>
          <w:color w:val="B0D959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se </w:t>
      </w:r>
      <w:r>
        <w:rPr>
          <w:color w:val="EB4165"/>
        </w:rPr>
        <w:t xml:space="preserve">registraba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CDE4F4"/>
        </w:rPr>
        <w:t xml:space="preserve">l/m2 </w:t>
      </w:r>
      <w:r>
        <w:rPr>
          <w:color w:val="000000"/>
        </w:rPr>
        <w:t xml:space="preserve">. </w:t>
      </w:r>
      <w:r>
        <w:rPr>
          <w:color w:val="000000"/>
        </w:rPr>
        <w:t xml:space="preserve">Ojo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EB4165"/>
        </w:rPr>
        <w:t xml:space="preserve">ahora </w:t>
      </w:r>
      <w:r>
        <w:rPr>
          <w:color w:val="EB4165"/>
        </w:rPr>
        <w:t xml:space="preserve">mismo </w:t>
      </w:r>
      <w:r>
        <w:rPr>
          <w:color w:val="000000"/>
        </w:rPr>
        <w:t xml:space="preserve">la </w:t>
      </w:r>
      <w:r>
        <w:rPr>
          <w:color w:val="CDE4F4"/>
        </w:rPr>
        <w:t xml:space="preserve">complicación </w:t>
      </w:r>
      <w:r>
        <w:rPr>
          <w:color w:val="000000"/>
        </w:rPr>
        <w:t xml:space="preserve">se </w:t>
      </w:r>
      <w:r>
        <w:rPr>
          <w:color w:val="CDE4F4"/>
        </w:rPr>
        <w:t xml:space="preserve">sitúa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35092"/>
        </w:rPr>
        <w:t xml:space="preserve">nordeste </w:t>
      </w:r>
      <w:r>
        <w:rPr>
          <w:color w:val="635092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EB4165"/>
        </w:rPr>
        <w:t xml:space="preserve">concreto </w:t>
      </w:r>
      <w:r>
        <w:rPr>
          <w:color w:val="000000"/>
        </w:rPr>
        <w:t xml:space="preserve">en </w:t>
      </w:r>
      <w:r>
        <w:rPr>
          <w:color w:val="EB4165"/>
        </w:rPr>
        <w:t xml:space="preserve">Gerona </w:t>
      </w:r>
      <w:r>
        <w:rPr>
          <w:color w:val="000000"/>
        </w:rPr>
        <w:t xml:space="preserve">y </w:t>
      </w:r>
      <w:r>
        <w:rPr>
          <w:color w:val="B0D959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de </w:t>
      </w:r>
      <w:r>
        <w:rPr>
          <w:color w:val="000000"/>
        </w:rPr>
        <w:t xml:space="preserve">Aro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las </w:t>
      </w:r>
      <w:r>
        <w:rPr>
          <w:color w:val="CDE4F4"/>
        </w:rPr>
        <w:t xml:space="preserve">lluvias </w:t>
      </w:r>
      <w:r>
        <w:rPr>
          <w:color w:val="EB4165"/>
        </w:rPr>
        <w:t xml:space="preserve">provocan </w:t>
      </w:r>
      <w:r>
        <w:rPr>
          <w:color w:val="635092"/>
        </w:rPr>
        <w:t xml:space="preserve">importantes </w:t>
      </w:r>
      <w:r>
        <w:rPr>
          <w:color w:val="CDE4F4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41140"/>
        </w:rPr>
        <w:t xml:space="preserve">tarde </w:t>
      </w:r>
      <w:r>
        <w:rPr>
          <w:color w:val="000000"/>
        </w:rPr>
        <w:t xml:space="preserve">se </w:t>
      </w:r>
      <w:r>
        <w:rPr>
          <w:color w:val="B0D959"/>
        </w:rPr>
        <w:t xml:space="preserve">presenta </w:t>
      </w:r>
      <w:r>
        <w:rPr>
          <w:color w:val="B0D959"/>
        </w:rPr>
        <w:t xml:space="preserve">especialmente </w:t>
      </w:r>
      <w:r>
        <w:rPr>
          <w:color w:val="CDE4F4"/>
        </w:rPr>
        <w:t xml:space="preserve">complicada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DE4F4"/>
        </w:rPr>
        <w:t xml:space="preserve">avisos </w:t>
      </w:r>
      <w:r>
        <w:rPr>
          <w:color w:val="000000"/>
        </w:rPr>
        <w:t xml:space="preserve">de </w:t>
      </w:r>
      <w:r>
        <w:rPr>
          <w:color w:val="B0D959"/>
        </w:rPr>
        <w:t xml:space="preserve">nivel </w:t>
      </w:r>
      <w:r>
        <w:rPr>
          <w:color w:val="CDE4F4"/>
        </w:rPr>
        <w:t xml:space="preserve">naranja </w:t>
      </w:r>
      <w:r>
        <w:rPr>
          <w:color w:val="000000"/>
        </w:rPr>
        <w:t xml:space="preserve">se </w:t>
      </w:r>
      <w:r>
        <w:rPr>
          <w:color w:val="EB4165"/>
        </w:rPr>
        <w:t xml:space="preserve">concentran </w:t>
      </w:r>
      <w:r>
        <w:rPr>
          <w:color w:val="EB4165"/>
        </w:rPr>
        <w:t xml:space="preserve">precisamente </w:t>
      </w:r>
      <w:r>
        <w:rPr>
          <w:color w:val="000000"/>
        </w:rPr>
        <w:t xml:space="preserve">en </w:t>
      </w:r>
      <w:r>
        <w:rPr>
          <w:color w:val="B41140"/>
        </w:rPr>
        <w:t xml:space="preserve">Tarragona </w:t>
      </w:r>
      <w:r>
        <w:rPr>
          <w:color w:val="000000"/>
        </w:rPr>
        <w:t xml:space="preserve">, </w:t>
      </w:r>
      <w:r>
        <w:rPr>
          <w:color w:val="EB4165"/>
        </w:rPr>
        <w:t xml:space="preserve">Barcelona </w:t>
      </w:r>
      <w:r>
        <w:rPr>
          <w:color w:val="000000"/>
        </w:rPr>
        <w:t xml:space="preserve">y </w:t>
      </w:r>
      <w:r>
        <w:rPr>
          <w:color w:val="EB4165"/>
        </w:rPr>
        <w:t xml:space="preserve">Gerona </w:t>
      </w:r>
      <w:r>
        <w:rPr>
          <w:color w:val="000000"/>
        </w:rPr>
        <w:t xml:space="preserve">. </w:t>
      </w:r>
      <w:r>
        <w:rPr>
          <w:color w:val="B0D959"/>
        </w:rPr>
        <w:t xml:space="preserve">Nivel </w:t>
      </w:r>
      <w:r>
        <w:rPr>
          <w:color w:val="635092"/>
        </w:rPr>
        <w:t xml:space="preserve">amarillo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000000"/>
        </w:rPr>
        <w:t xml:space="preserve">zonas </w:t>
      </w:r>
      <w:r>
        <w:rPr>
          <w:color w:val="000000"/>
        </w:rPr>
        <w:t xml:space="preserve">del </w:t>
      </w:r>
      <w:r>
        <w:rPr>
          <w:color w:val="EB4165"/>
        </w:rPr>
        <w:t xml:space="preserve">cuadrante </w:t>
      </w:r>
      <w:r>
        <w:rPr>
          <w:color w:val="635092"/>
        </w:rPr>
        <w:t xml:space="preserve">nordeste </w:t>
      </w:r>
      <w:r>
        <w:rPr>
          <w:color w:val="635092"/>
        </w:rPr>
        <w:t xml:space="preserve">peninsular </w:t>
      </w:r>
      <w:r>
        <w:rPr>
          <w:color w:val="000000"/>
        </w:rPr>
        <w:t xml:space="preserve">y </w:t>
      </w:r>
      <w:r>
        <w:rPr>
          <w:color w:val="000000"/>
        </w:rPr>
        <w:t xml:space="preserve">del </w:t>
      </w:r>
      <w:r>
        <w:rPr>
          <w:color w:val="B41140"/>
        </w:rPr>
        <w:t xml:space="preserve">archipiélago </w:t>
      </w:r>
      <w:r>
        <w:rPr>
          <w:color w:val="000000"/>
        </w:rPr>
        <w:t xml:space="preserve">balear </w:t>
      </w:r>
      <w:r>
        <w:rPr>
          <w:color w:val="000000"/>
        </w:rPr>
        <w:t xml:space="preserve">. </w:t>
      </w:r>
      <w:r>
        <w:rPr>
          <w:color w:val="B0D959"/>
        </w:rPr>
        <w:t xml:space="preserve">Mañana </w:t>
      </w:r>
      <w:r>
        <w:rPr>
          <w:color w:val="CDE4F4"/>
        </w:rPr>
        <w:t xml:space="preserve">remite </w:t>
      </w:r>
      <w:r>
        <w:rPr>
          <w:color w:val="000000"/>
        </w:rPr>
        <w:t xml:space="preserve">esta </w:t>
      </w:r>
      <w:r>
        <w:rPr>
          <w:color w:val="EB4165"/>
        </w:rPr>
        <w:t xml:space="preserve">situación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EB4165"/>
        </w:rPr>
        <w:t xml:space="preserve">seguirá </w:t>
      </w:r>
      <w:r>
        <w:rPr>
          <w:color w:val="000000"/>
        </w:rPr>
        <w:t xml:space="preserve">habiendo </w:t>
      </w:r>
      <w:r>
        <w:rPr>
          <w:color w:val="CDE4F4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Vemos </w:t>
      </w:r>
      <w:r>
        <w:rPr>
          <w:color w:val="000000"/>
        </w:rPr>
        <w:t xml:space="preserve">el </w:t>
      </w:r>
      <w:r>
        <w:rPr>
          <w:color w:val="B0D959"/>
        </w:rPr>
        <w:t xml:space="preserve">modelo </w:t>
      </w:r>
      <w:r>
        <w:rPr>
          <w:color w:val="000000"/>
        </w:rPr>
        <w:t xml:space="preserve">de </w:t>
      </w:r>
      <w:r>
        <w:rPr>
          <w:color w:val="B41140"/>
        </w:rPr>
        <w:t xml:space="preserve">temperaturas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se </w:t>
      </w:r>
      <w:r>
        <w:rPr>
          <w:color w:val="EB4165"/>
        </w:rPr>
        <w:t xml:space="preserve">aprecian </w:t>
      </w:r>
      <w:r>
        <w:rPr>
          <w:color w:val="B41140"/>
        </w:rPr>
        <w:t xml:space="preserve">bien </w:t>
      </w:r>
      <w:r>
        <w:rPr>
          <w:color w:val="000000"/>
        </w:rPr>
        <w:t xml:space="preserve">esas </w:t>
      </w:r>
      <w:r>
        <w:rPr>
          <w:color w:val="000000"/>
        </w:rPr>
        <w:t xml:space="preserve">masas </w:t>
      </w:r>
      <w:r>
        <w:rPr>
          <w:color w:val="000000"/>
        </w:rPr>
        <w:t xml:space="preserve">de </w:t>
      </w:r>
      <w:r>
        <w:rPr>
          <w:color w:val="000000"/>
        </w:rPr>
        <w:t xml:space="preserve">aire </w:t>
      </w:r>
      <w:r>
        <w:rPr>
          <w:color w:val="000000"/>
        </w:rPr>
        <w:t xml:space="preserve">frío </w:t>
      </w:r>
      <w:r>
        <w:rPr>
          <w:color w:val="000000"/>
        </w:rPr>
        <w:t xml:space="preserve">y </w:t>
      </w:r>
      <w:r>
        <w:rPr>
          <w:color w:val="000000"/>
        </w:rPr>
        <w:t xml:space="preserve">cálido </w:t>
      </w:r>
      <w:r>
        <w:rPr>
          <w:color w:val="000000"/>
        </w:rPr>
        <w:t xml:space="preserve">. </w:t>
      </w:r>
      <w:r>
        <w:rPr>
          <w:color w:val="EB4165"/>
        </w:rPr>
        <w:t xml:space="preserve">Ahora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una </w:t>
      </w:r>
      <w:r>
        <w:rPr>
          <w:color w:val="EB4165"/>
        </w:rPr>
        <w:t xml:space="preserve">pronunciada </w:t>
      </w:r>
      <w:r>
        <w:rPr>
          <w:color w:val="000000"/>
        </w:rPr>
        <w:t xml:space="preserve">V </w:t>
      </w:r>
      <w:r>
        <w:rPr>
          <w:color w:val="000000"/>
        </w:rPr>
        <w:t xml:space="preserve">de </w:t>
      </w:r>
      <w:r>
        <w:rPr>
          <w:color w:val="000000"/>
        </w:rPr>
        <w:t xml:space="preserve">aire </w:t>
      </w:r>
      <w:r>
        <w:rPr>
          <w:color w:val="000000"/>
        </w:rPr>
        <w:t xml:space="preserve">frío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EB4165"/>
        </w:rPr>
        <w:t xml:space="preserve">cuanto </w:t>
      </w:r>
      <w:r>
        <w:rPr>
          <w:color w:val="000000"/>
        </w:rPr>
        <w:t xml:space="preserve">más </w:t>
      </w:r>
      <w:r>
        <w:rPr>
          <w:color w:val="EB4165"/>
        </w:rPr>
        <w:t xml:space="preserve">pronunciada </w:t>
      </w:r>
      <w:r>
        <w:rPr>
          <w:color w:val="000000"/>
        </w:rPr>
        <w:t xml:space="preserve">sea </w:t>
      </w:r>
      <w:r>
        <w:rPr>
          <w:color w:val="000000"/>
        </w:rPr>
        <w:t xml:space="preserve">, </w:t>
      </w:r>
      <w:r>
        <w:rPr>
          <w:color w:val="EB4165"/>
        </w:rPr>
        <w:t xml:space="preserve">mayores </w:t>
      </w:r>
      <w:r>
        <w:rPr>
          <w:color w:val="B41140"/>
        </w:rPr>
        <w:t xml:space="preserve">tormentas </w:t>
      </w:r>
      <w:r>
        <w:rPr>
          <w:color w:val="EB4165"/>
        </w:rPr>
        <w:t xml:space="preserve">provoca </w:t>
      </w:r>
      <w:r>
        <w:rPr>
          <w:color w:val="000000"/>
        </w:rPr>
        <w:t xml:space="preserve">. </w:t>
      </w:r>
      <w:r>
        <w:rPr>
          <w:color w:val="B0D959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ese </w:t>
      </w:r>
      <w:r>
        <w:rPr>
          <w:color w:val="CDE4F4"/>
        </w:rPr>
        <w:t xml:space="preserve">viento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B41140"/>
        </w:rPr>
        <w:t xml:space="preserve">afecta </w:t>
      </w:r>
      <w:r>
        <w:rPr>
          <w:color w:val="000000"/>
        </w:rPr>
        <w:t xml:space="preserve">a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635092"/>
        </w:rPr>
        <w:t xml:space="preserve">nordeste </w:t>
      </w:r>
      <w:r>
        <w:rPr>
          <w:color w:val="635092"/>
        </w:rPr>
        <w:t xml:space="preserve">peninsular </w:t>
      </w:r>
      <w:r>
        <w:rPr>
          <w:color w:val="000000"/>
        </w:rPr>
        <w:t xml:space="preserve">, </w:t>
      </w:r>
      <w:r>
        <w:rPr>
          <w:color w:val="EB4165"/>
        </w:rPr>
        <w:t xml:space="preserve">provocando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CDE4F4"/>
        </w:rPr>
        <w:t xml:space="preserve">lluvias </w:t>
      </w:r>
      <w:r>
        <w:rPr>
          <w:color w:val="635092"/>
        </w:rPr>
        <w:t xml:space="preserve">fuertes </w:t>
      </w:r>
      <w:r>
        <w:rPr>
          <w:color w:val="000000"/>
        </w:rPr>
        <w:t xml:space="preserve">estén </w:t>
      </w:r>
      <w:r>
        <w:rPr>
          <w:color w:val="EB4165"/>
        </w:rPr>
        <w:t xml:space="preserve">completamente </w:t>
      </w:r>
      <w:r>
        <w:rPr>
          <w:color w:val="EB4165"/>
        </w:rPr>
        <w:t xml:space="preserve">garantizadas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CCCBF"/>
        </w:rPr>
        <w:t xml:space="preserve">competitividad </w:t>
      </w:r>
      <w:r>
        <w:rPr>
          <w:color w:val="000000"/>
        </w:rPr>
        <w:t xml:space="preserve">es </w:t>
      </w:r>
      <w:r>
        <w:rPr>
          <w:color w:val="EB4165"/>
        </w:rPr>
        <w:t xml:space="preserve">severa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B0D959"/>
        </w:rPr>
        <w:t xml:space="preserve">región </w:t>
      </w:r>
      <w:r>
        <w:rPr>
          <w:color w:val="000000"/>
        </w:rPr>
        <w:t xml:space="preserve">del </w:t>
      </w:r>
      <w:r>
        <w:rPr>
          <w:color w:val="B0D959"/>
        </w:rPr>
        <w:t xml:space="preserve">país </w:t>
      </w:r>
      <w:r>
        <w:rPr>
          <w:color w:val="000000"/>
        </w:rPr>
        <w:t xml:space="preserve">. </w:t>
      </w:r>
      <w:r>
        <w:rPr>
          <w:color w:val="CDE4F4"/>
        </w:rPr>
        <w:t xml:space="preserve">Precaución </w:t>
      </w:r>
      <w:r>
        <w:rPr>
          <w:color w:val="000000"/>
        </w:rPr>
        <w:t xml:space="preserve">en </w:t>
      </w:r>
      <w:r>
        <w:rPr>
          <w:color w:val="B0D959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Esos </w:t>
      </w:r>
      <w:r>
        <w:rPr>
          <w:color w:val="B41140"/>
        </w:rPr>
        <w:t xml:space="preserve">núcleos </w:t>
      </w:r>
      <w:r>
        <w:rPr>
          <w:color w:val="EB4165"/>
        </w:rPr>
        <w:t xml:space="preserve">continúan </w:t>
      </w:r>
      <w:r>
        <w:rPr>
          <w:color w:val="B41140"/>
        </w:rPr>
        <w:t xml:space="preserve">afectando </w:t>
      </w:r>
      <w:r>
        <w:rPr>
          <w:color w:val="000000"/>
        </w:rPr>
        <w:t xml:space="preserve">a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 </w:t>
      </w:r>
      <w:r>
        <w:rPr>
          <w:color w:val="EB4165"/>
        </w:rPr>
        <w:t xml:space="preserve">Barcelona </w:t>
      </w:r>
      <w:r>
        <w:rPr>
          <w:color w:val="000000"/>
        </w:rPr>
        <w:t xml:space="preserve">, </w:t>
      </w:r>
      <w:r>
        <w:rPr>
          <w:color w:val="EB4165"/>
        </w:rPr>
        <w:t xml:space="preserve">Gerona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635092"/>
        </w:rPr>
        <w:t xml:space="preserve">final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EB4165"/>
        </w:rPr>
        <w:t xml:space="preserve">tenderá </w:t>
      </w:r>
      <w:r>
        <w:rPr>
          <w:color w:val="000000"/>
        </w:rPr>
        <w:t xml:space="preserve">a </w:t>
      </w:r>
      <w:r>
        <w:rPr>
          <w:color w:val="B0D959"/>
        </w:rPr>
        <w:t xml:space="preserve">debilitarse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pasará </w:t>
      </w:r>
      <w:r>
        <w:rPr>
          <w:color w:val="000000"/>
        </w:rPr>
        <w:t xml:space="preserve">un </w:t>
      </w:r>
      <w:r>
        <w:rPr>
          <w:color w:val="B0D959"/>
        </w:rPr>
        <w:t xml:space="preserve">sistema </w:t>
      </w:r>
      <w:r>
        <w:rPr>
          <w:color w:val="635092"/>
        </w:rPr>
        <w:t xml:space="preserve">frontal </w:t>
      </w:r>
      <w:r>
        <w:rPr>
          <w:color w:val="000000"/>
        </w:rPr>
        <w:t xml:space="preserve">que </w:t>
      </w:r>
      <w:r>
        <w:rPr>
          <w:color w:val="B0D959"/>
        </w:rPr>
        <w:t xml:space="preserve">comenzará </w:t>
      </w:r>
      <w:r>
        <w:rPr>
          <w:color w:val="000000"/>
        </w:rPr>
        <w:t xml:space="preserve">a </w:t>
      </w:r>
      <w:r>
        <w:rPr>
          <w:color w:val="000000"/>
        </w:rPr>
        <w:t xml:space="preserve">dejar </w:t>
      </w:r>
      <w:r>
        <w:rPr>
          <w:color w:val="CDE4F4"/>
        </w:rPr>
        <w:t xml:space="preserve">lluvias </w:t>
      </w:r>
      <w:r>
        <w:rPr>
          <w:color w:val="000000"/>
        </w:rPr>
        <w:t xml:space="preserve">de </w:t>
      </w:r>
      <w:r>
        <w:rPr>
          <w:color w:val="B0D959"/>
        </w:rPr>
        <w:t xml:space="preserve">manera </w:t>
      </w:r>
      <w:r>
        <w:rPr>
          <w:color w:val="000000"/>
        </w:rPr>
        <w:t xml:space="preserve">más </w:t>
      </w:r>
      <w:r>
        <w:rPr>
          <w:color w:val="4FE5D6"/>
        </w:rPr>
        <w:t xml:space="preserve">benévola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oeste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35092"/>
        </w:rPr>
        <w:t xml:space="preserve">península </w:t>
      </w:r>
      <w:r>
        <w:rPr>
          <w:color w:val="000000"/>
        </w:rPr>
        <w:t xml:space="preserve">. </w:t>
      </w:r>
      <w:r>
        <w:rPr>
          <w:color w:val="B0D959"/>
        </w:rPr>
        <w:t xml:space="preserve">Mañana </w:t>
      </w:r>
      <w:r>
        <w:rPr>
          <w:color w:val="B0D959"/>
        </w:rPr>
        <w:t xml:space="preserve">esperamos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B0D959"/>
        </w:rPr>
        <w:t xml:space="preserve">frente </w:t>
      </w:r>
      <w:r>
        <w:rPr>
          <w:color w:val="EB4165"/>
        </w:rPr>
        <w:t xml:space="preserve">siga </w:t>
      </w:r>
      <w:r>
        <w:rPr>
          <w:color w:val="000000"/>
        </w:rPr>
        <w:t xml:space="preserve">su </w:t>
      </w:r>
      <w:r>
        <w:rPr>
          <w:color w:val="B0D959"/>
        </w:rPr>
        <w:t xml:space="preserve">avance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CDE4F4"/>
        </w:rPr>
        <w:t xml:space="preserve">llueva </w:t>
      </w:r>
      <w:r>
        <w:rPr>
          <w:color w:val="000000"/>
        </w:rPr>
        <w:t xml:space="preserve">en </w:t>
      </w:r>
      <w:r>
        <w:rPr>
          <w:color w:val="B0D959"/>
        </w:rPr>
        <w:t xml:space="preserve">gran </w:t>
      </w:r>
      <w:r>
        <w:rPr>
          <w:color w:val="635092"/>
        </w:rPr>
        <w:t xml:space="preserve">parte </w:t>
      </w:r>
      <w:r>
        <w:rPr>
          <w:color w:val="000000"/>
        </w:rPr>
        <w:t xml:space="preserve">del </w:t>
      </w:r>
      <w:r>
        <w:rPr>
          <w:color w:val="B0D959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Estará </w:t>
      </w:r>
      <w:r>
        <w:rPr>
          <w:color w:val="B41140"/>
        </w:rPr>
        <w:t xml:space="preserve">bien </w:t>
      </w:r>
      <w:r>
        <w:rPr>
          <w:color w:val="EB4165"/>
        </w:rPr>
        <w:t xml:space="preserve">centrado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0D959"/>
        </w:rPr>
        <w:t xml:space="preserve">franja </w:t>
      </w:r>
      <w:r>
        <w:rPr>
          <w:color w:val="B41140"/>
        </w:rPr>
        <w:t xml:space="preserve">central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35092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Podrá </w:t>
      </w:r>
      <w:r>
        <w:rPr>
          <w:color w:val="000000"/>
        </w:rPr>
        <w:t xml:space="preserve">dejar </w:t>
      </w:r>
      <w:r>
        <w:rPr>
          <w:color w:val="EB4165"/>
        </w:rPr>
        <w:t xml:space="preserve">algún </w:t>
      </w:r>
      <w:r>
        <w:rPr>
          <w:color w:val="635092"/>
        </w:rPr>
        <w:t xml:space="preserve">chubasco </w:t>
      </w:r>
      <w:r>
        <w:rPr>
          <w:color w:val="000000"/>
        </w:rPr>
        <w:t xml:space="preserve">más </w:t>
      </w:r>
      <w:r>
        <w:rPr>
          <w:color w:val="635092"/>
        </w:rPr>
        <w:t xml:space="preserve">fuerte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B41140"/>
        </w:rPr>
        <w:t xml:space="preserve">tormentas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41140"/>
        </w:rPr>
        <w:t xml:space="preserve">tarde </w:t>
      </w:r>
      <w:r>
        <w:rPr>
          <w:color w:val="000000"/>
        </w:rPr>
        <w:t xml:space="preserve">, </w:t>
      </w:r>
      <w:r>
        <w:rPr>
          <w:color w:val="B0D959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35092"/>
        </w:rPr>
        <w:t xml:space="preserve">Pirineos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resto </w:t>
      </w:r>
      <w:r>
        <w:rPr>
          <w:color w:val="000000"/>
        </w:rPr>
        <w:t xml:space="preserve">del </w:t>
      </w:r>
      <w:r>
        <w:rPr>
          <w:color w:val="B0D959"/>
        </w:rPr>
        <w:t xml:space="preserve">país </w:t>
      </w:r>
      <w:r>
        <w:rPr>
          <w:color w:val="000000"/>
        </w:rPr>
        <w:t xml:space="preserve">, </w:t>
      </w:r>
      <w:r>
        <w:rPr>
          <w:color w:val="EB4165"/>
        </w:rPr>
        <w:t xml:space="preserve">hablamos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B0D959"/>
        </w:rPr>
        <w:t xml:space="preserve">jornada </w:t>
      </w:r>
      <w:r>
        <w:rPr>
          <w:color w:val="B0D959"/>
        </w:rPr>
        <w:t xml:space="preserve">marcada </w:t>
      </w:r>
      <w:r>
        <w:rPr>
          <w:color w:val="000000"/>
        </w:rPr>
        <w:t xml:space="preserve">por </w:t>
      </w:r>
      <w:r>
        <w:rPr>
          <w:color w:val="635092"/>
        </w:rPr>
        <w:t xml:space="preserve">intervalos </w:t>
      </w:r>
      <w:r>
        <w:rPr>
          <w:color w:val="000000"/>
        </w:rPr>
        <w:t xml:space="preserve">de </w:t>
      </w:r>
      <w:r>
        <w:rPr>
          <w:color w:val="000000"/>
        </w:rPr>
        <w:t xml:space="preserve">nubes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B0D959"/>
        </w:rPr>
        <w:t xml:space="preserve">esperamos </w:t>
      </w:r>
      <w:r>
        <w:rPr>
          <w:color w:val="635092"/>
        </w:rPr>
        <w:t xml:space="preserve">precipitación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35092"/>
        </w:rPr>
        <w:t xml:space="preserve">litoral </w:t>
      </w:r>
      <w:r>
        <w:rPr>
          <w:color w:val="EB4165"/>
        </w:rPr>
        <w:t xml:space="preserve">murciano </w:t>
      </w:r>
      <w:r>
        <w:rPr>
          <w:color w:val="000000"/>
        </w:rPr>
        <w:t xml:space="preserve">, </w:t>
      </w:r>
      <w:r>
        <w:rPr>
          <w:color w:val="B0D959"/>
        </w:rPr>
        <w:t xml:space="preserve">valenciano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este </w:t>
      </w:r>
      <w:r>
        <w:rPr>
          <w:color w:val="000000"/>
        </w:rPr>
        <w:t xml:space="preserve">de </w:t>
      </w:r>
      <w:r>
        <w:rPr>
          <w:color w:val="EB4165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B0D959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 </w:t>
      </w:r>
      <w:r>
        <w:rPr>
          <w:color w:val="CDE4F4"/>
        </w:rPr>
        <w:t xml:space="preserve">lluvias </w:t>
      </w:r>
      <w:r>
        <w:rPr>
          <w:color w:val="635092"/>
        </w:rPr>
        <w:t xml:space="preserve">débiles </w:t>
      </w:r>
      <w:r>
        <w:rPr>
          <w:color w:val="B41140"/>
        </w:rPr>
        <w:t xml:space="preserve">hacia </w:t>
      </w:r>
      <w:r>
        <w:rPr>
          <w:color w:val="000000"/>
        </w:rPr>
        <w:t xml:space="preserve">el </w:t>
      </w:r>
      <w:r>
        <w:rPr>
          <w:color w:val="635092"/>
        </w:rPr>
        <w:t xml:space="preserve">norte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41140"/>
        </w:rPr>
        <w:t xml:space="preserve">Palma </w:t>
      </w:r>
      <w:r>
        <w:rPr>
          <w:color w:val="000000"/>
        </w:rPr>
        <w:t xml:space="preserve">, </w:t>
      </w:r>
      <w:r>
        <w:rPr>
          <w:color w:val="EB4165"/>
        </w:rPr>
        <w:t xml:space="preserve">Tenerife </w:t>
      </w:r>
      <w:r>
        <w:rPr>
          <w:color w:val="000000"/>
        </w:rPr>
        <w:t xml:space="preserve">o </w:t>
      </w:r>
      <w:r>
        <w:rPr>
          <w:color w:val="B41140"/>
        </w:rPr>
        <w:t xml:space="preserve">Gran-Canaria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B41140"/>
        </w:rPr>
        <w:t xml:space="preserve">temperaturas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EB4165"/>
        </w:rPr>
        <w:t xml:space="preserve">desplomado </w:t>
      </w:r>
      <w:r>
        <w:rPr>
          <w:color w:val="000000"/>
        </w:rPr>
        <w:t xml:space="preserve">en </w:t>
      </w:r>
      <w:r>
        <w:rPr>
          <w:color w:val="EB4165"/>
        </w:rPr>
        <w:t xml:space="preserve">buena </w:t>
      </w:r>
      <w:r>
        <w:rPr>
          <w:color w:val="635092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oeste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35092"/>
        </w:rPr>
        <w:t xml:space="preserve">península </w:t>
      </w:r>
      <w:r>
        <w:rPr>
          <w:color w:val="000000"/>
        </w:rPr>
        <w:t xml:space="preserve">. </w:t>
      </w:r>
      <w:r>
        <w:rPr>
          <w:color w:val="B0D959"/>
        </w:rPr>
        <w:t xml:space="preserve">Mañana </w:t>
      </w:r>
      <w:r>
        <w:rPr>
          <w:color w:val="000000"/>
        </w:rPr>
        <w:t xml:space="preserve">bajarán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35092"/>
        </w:rPr>
        <w:t xml:space="preserve">norte </w:t>
      </w:r>
      <w:r>
        <w:rPr>
          <w:color w:val="000000"/>
        </w:rPr>
        <w:t xml:space="preserve">. </w:t>
      </w:r>
      <w:r>
        <w:rPr>
          <w:color w:val="EB4165"/>
        </w:rPr>
        <w:t xml:space="preserve">Siguen </w:t>
      </w:r>
      <w:r>
        <w:rPr>
          <w:color w:val="635092"/>
        </w:rPr>
        <w:t xml:space="preserve">suaves </w:t>
      </w:r>
      <w:r>
        <w:rPr>
          <w:color w:val="000000"/>
        </w:rPr>
        <w:t xml:space="preserve">en </w:t>
      </w:r>
      <w:r>
        <w:rPr>
          <w:color w:val="B0D959"/>
        </w:rPr>
        <w:t xml:space="preserve">gran </w:t>
      </w:r>
      <w:r>
        <w:rPr>
          <w:color w:val="635092"/>
        </w:rPr>
        <w:t xml:space="preserve">parte </w:t>
      </w:r>
      <w:r>
        <w:rPr>
          <w:color w:val="000000"/>
        </w:rPr>
        <w:t xml:space="preserve">del </w:t>
      </w:r>
      <w:r>
        <w:rPr>
          <w:color w:val="B0D959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35092"/>
        </w:rPr>
        <w:t xml:space="preserve">principio </w:t>
      </w:r>
      <w:r>
        <w:rPr>
          <w:color w:val="000000"/>
        </w:rPr>
        <w:t xml:space="preserve">sin </w:t>
      </w:r>
      <w:r>
        <w:rPr>
          <w:color w:val="B0D959"/>
        </w:rPr>
        <w:t xml:space="preserve">grandes </w:t>
      </w:r>
      <w:r>
        <w:rPr>
          <w:color w:val="B0D959"/>
        </w:rPr>
        <w:t xml:space="preserve">cambios </w:t>
      </w:r>
      <w:r>
        <w:rPr>
          <w:color w:val="000000"/>
        </w:rPr>
        <w:t xml:space="preserve">. </w:t>
      </w:r>
      <w:r>
        <w:rPr>
          <w:color w:val="CDE4F4"/>
        </w:rPr>
        <w:t xml:space="preserve">Precaución </w:t>
      </w:r>
      <w:r>
        <w:rPr>
          <w:color w:val="000000"/>
        </w:rPr>
        <w:t xml:space="preserve">en </w:t>
      </w:r>
      <w:r>
        <w:rPr>
          <w:color w:val="B0D959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EB4165"/>
        </w:rPr>
        <w:t xml:space="preserve">seguimos </w:t>
      </w:r>
      <w:r>
        <w:rPr>
          <w:color w:val="EB4165"/>
        </w:rPr>
        <w:t xml:space="preserve">hablando </w:t>
      </w:r>
      <w:r>
        <w:rPr>
          <w:color w:val="000000"/>
        </w:rPr>
        <w:t xml:space="preserve">de </w:t>
      </w:r>
      <w:r>
        <w:rPr>
          <w:color w:val="EB4165"/>
        </w:rPr>
        <w:t xml:space="preserve">situación </w:t>
      </w:r>
      <w:r>
        <w:rPr>
          <w:color w:val="CDE4F4"/>
        </w:rPr>
        <w:t xml:space="preserve">complicada </w:t>
      </w:r>
      <w:r>
        <w:rPr>
          <w:color w:val="000000"/>
        </w:rPr>
        <w:t xml:space="preserve">en </w:t>
      </w:r>
      <w:r>
        <w:rPr>
          <w:color w:val="2905B1"/>
        </w:rPr>
        <w:t xml:space="preserve">Cataluña </w:t>
      </w:r>
      <w:r>
        <w:rPr>
          <w:color w:val="000000"/>
        </w:rPr>
        <w:t xml:space="preserve">. </w:t>
      </w:r>
      <w:r>
        <w:rPr>
          <w:color w:val="EB4165"/>
        </w:rPr>
        <w:t xml:space="preserve">Volvemos </w:t>
      </w:r>
      <w:r>
        <w:rPr>
          <w:color w:val="000000"/>
        </w:rPr>
        <w:t xml:space="preserve">esta </w:t>
      </w:r>
      <w:r>
        <w:rPr>
          <w:color w:val="EB4165"/>
        </w:rPr>
        <w:t xml:space="preserve">noche </w:t>
      </w:r>
      <w:r>
        <w:rPr>
          <w:color w:val="000000"/>
        </w:rPr>
        <w:t xml:space="preserve">con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[ </w:t>
      </w:r>
      <w:r>
        <w:rPr>
          <w:color w:val="000000"/>
        </w:rPr>
        <w:t xml:space="preserve">21/09/2019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