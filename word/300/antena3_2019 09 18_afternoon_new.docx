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21:00:01 </w:t>
      </w:r>
      <w:r>
        <w:rPr>
          <w:color w:val="000000"/>
        </w:rPr>
        <w:t xml:space="preserve">] </w:t>
      </w:r>
      <w:r>
        <w:rPr>
          <w:color w:val="000000"/>
        </w:rPr>
        <w:t xml:space="preserve">¿Portavoz </w:t>
      </w:r>
      <w:r>
        <w:rPr>
          <w:color w:val="000000"/>
        </w:rPr>
        <w:t xml:space="preserve">? </w:t>
      </w:r>
      <w:r>
        <w:rPr>
          <w:color w:val="000000"/>
        </w:rPr>
        <w:t xml:space="preserve">Yo </w:t>
      </w:r>
      <w:r>
        <w:rPr>
          <w:color w:val="000000"/>
        </w:rPr>
        <w:t xml:space="preserve">. </w:t>
      </w:r>
      <w:r>
        <w:rPr>
          <w:color w:val="525F83"/>
        </w:rPr>
        <w:t xml:space="preserve">Suerte </w:t>
      </w:r>
      <w:r>
        <w:rPr>
          <w:color w:val="000000"/>
        </w:rPr>
        <w:t xml:space="preserve">, </w:t>
      </w:r>
      <w:r>
        <w:rPr>
          <w:color w:val="943247"/>
        </w:rPr>
        <w:t xml:space="preserve">chicos </w:t>
      </w:r>
      <w:r>
        <w:rPr>
          <w:color w:val="000000"/>
        </w:rPr>
        <w:t xml:space="preserve">. </w:t>
      </w:r>
      <w:r>
        <w:rPr>
          <w:color w:val="943247"/>
        </w:rPr>
        <w:t xml:space="preserve">Venga </w:t>
      </w:r>
      <w:r>
        <w:rPr>
          <w:color w:val="000000"/>
        </w:rPr>
        <w:t xml:space="preserve">. </w:t>
      </w:r>
      <w:r>
        <w:rPr>
          <w:color w:val="000000"/>
        </w:rPr>
        <w:t xml:space="preserve">-Vamos </w:t>
      </w:r>
      <w:r>
        <w:rPr>
          <w:color w:val="000000"/>
        </w:rPr>
        <w:t xml:space="preserve">rápido </w:t>
      </w:r>
      <w:r>
        <w:rPr>
          <w:color w:val="000000"/>
        </w:rPr>
        <w:t xml:space="preserve">, </w:t>
      </w:r>
      <w:r>
        <w:rPr>
          <w:color w:val="943247"/>
        </w:rPr>
        <w:t xml:space="preserve">chicos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tiempo </w:t>
      </w:r>
      <w:r>
        <w:rPr>
          <w:color w:val="943247"/>
        </w:rPr>
        <w:t xml:space="preserve">empieza </w:t>
      </w:r>
      <w:r>
        <w:rPr>
          <w:color w:val="000000"/>
        </w:rPr>
        <w:t xml:space="preserve">...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943247"/>
        </w:rPr>
        <w:t xml:space="preserve">Austria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Mi </w:t>
      </w:r>
      <w:r>
        <w:rPr>
          <w:color w:val="943247"/>
        </w:rPr>
        <w:t xml:space="preserve">gran </w:t>
      </w:r>
      <w:r>
        <w:rPr>
          <w:color w:val="943247"/>
        </w:rPr>
        <w:t xml:space="preserve">noche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525F83"/>
        </w:rPr>
        <w:t xml:space="preserve">Daniel-Gómez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943247"/>
        </w:rPr>
        <w:t xml:space="preserve">Santander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943247"/>
        </w:rPr>
        <w:t xml:space="preserve">EE.UU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943247"/>
        </w:rPr>
        <w:t xml:space="preserve">Raphael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943247"/>
        </w:rPr>
        <w:t xml:space="preserve">aquel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-Ocho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943247"/>
        </w:rPr>
        <w:t xml:space="preserve">aquel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943247"/>
        </w:rPr>
        <w:t xml:space="preserve">Bueno </w:t>
      </w:r>
      <w:r>
        <w:rPr>
          <w:color w:val="000000"/>
        </w:rPr>
        <w:t xml:space="preserve">. </w:t>
      </w:r>
      <w:r>
        <w:rPr>
          <w:color w:val="000000"/>
        </w:rPr>
        <w:t xml:space="preserve">-Evidentemente </w:t>
      </w:r>
      <w:r>
        <w:rPr>
          <w:color w:val="000000"/>
        </w:rPr>
        <w:t xml:space="preserve">. </w:t>
      </w:r>
      <w:r>
        <w:rPr>
          <w:color w:val="000000"/>
        </w:rPr>
        <w:t xml:space="preserve">-No </w:t>
      </w:r>
      <w:r>
        <w:rPr>
          <w:color w:val="000000"/>
        </w:rPr>
        <w:t xml:space="preserve">, </w:t>
      </w:r>
      <w:r>
        <w:rPr>
          <w:color w:val="000000"/>
        </w:rPr>
        <w:t xml:space="preserve">creí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943247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película </w:t>
      </w:r>
      <w:r>
        <w:rPr>
          <w:color w:val="000000"/>
        </w:rPr>
        <w:t xml:space="preserve">se </w:t>
      </w:r>
      <w:r>
        <w:rPr>
          <w:color w:val="943247"/>
        </w:rPr>
        <w:t xml:space="preserve">llamaba </w:t>
      </w:r>
      <w:r>
        <w:rPr>
          <w:color w:val="000000"/>
        </w:rPr>
        <w:t xml:space="preserve">`` </w:t>
      </w:r>
      <w:r>
        <w:rPr>
          <w:color w:val="000000"/>
        </w:rPr>
        <w:t xml:space="preserve">Cuando </w:t>
      </w:r>
      <w:r>
        <w:rPr>
          <w:color w:val="000000"/>
        </w:rPr>
        <w:t xml:space="preserve">tú </w:t>
      </w:r>
      <w:r>
        <w:rPr>
          <w:color w:val="000000"/>
        </w:rPr>
        <w:t xml:space="preserve">no </w:t>
      </w:r>
      <w:r>
        <w:rPr>
          <w:color w:val="000000"/>
        </w:rPr>
        <w:t xml:space="preserve">estás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943247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43247"/>
        </w:rPr>
        <w:t xml:space="preserve">bien </w:t>
      </w:r>
      <w:r>
        <w:rPr>
          <w:color w:val="000000"/>
        </w:rPr>
        <w:t xml:space="preserve">. </w:t>
      </w:r>
      <w:r>
        <w:rPr>
          <w:color w:val="943247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943247"/>
        </w:rPr>
        <w:t xml:space="preserve">quedaban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soldados </w:t>
      </w:r>
      <w:r>
        <w:rPr>
          <w:color w:val="000000"/>
        </w:rPr>
        <w:t xml:space="preserve">de </w:t>
      </w:r>
      <w:r>
        <w:rPr>
          <w:color w:val="943247"/>
        </w:rPr>
        <w:t xml:space="preserve">caballería </w:t>
      </w:r>
      <w:r>
        <w:rPr>
          <w:color w:val="943247"/>
        </w:rPr>
        <w:t xml:space="preserve">llamados </w:t>
      </w:r>
      <w:r>
        <w:rPr>
          <w:color w:val="000000"/>
        </w:rPr>
        <w:t xml:space="preserve">húsares </w:t>
      </w:r>
      <w:r>
        <w:rPr>
          <w:color w:val="000000"/>
        </w:rPr>
        <w:t xml:space="preserve">tenían </w:t>
      </w:r>
      <w:r>
        <w:rPr>
          <w:color w:val="000000"/>
        </w:rPr>
        <w:t xml:space="preserve">su </w:t>
      </w:r>
      <w:r>
        <w:rPr>
          <w:color w:val="943247"/>
        </w:rPr>
        <w:t xml:space="preserve">origen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reino </w:t>
      </w:r>
      <w:r>
        <w:rPr>
          <w:color w:val="943247"/>
        </w:rPr>
        <w:t xml:space="preserve">europeo </w:t>
      </w:r>
      <w:r>
        <w:rPr>
          <w:color w:val="000000"/>
        </w:rPr>
        <w:t xml:space="preserve">de </w:t>
      </w:r>
      <w:r>
        <w:rPr>
          <w:color w:val="943247"/>
        </w:rPr>
        <w:t xml:space="preserve">Hungría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competición </w:t>
      </w:r>
      <w:r>
        <w:rPr>
          <w:color w:val="943247"/>
        </w:rPr>
        <w:t xml:space="preserve">oficial </w:t>
      </w:r>
      <w:r>
        <w:rPr>
          <w:color w:val="000000"/>
        </w:rPr>
        <w:t xml:space="preserve">en </w:t>
      </w:r>
      <w:r>
        <w:rPr>
          <w:color w:val="943247"/>
        </w:rPr>
        <w:t xml:space="preserve">España </w:t>
      </w:r>
      <w:r>
        <w:rPr>
          <w:color w:val="000000"/>
        </w:rPr>
        <w:t xml:space="preserve">del </w:t>
      </w:r>
      <w:r>
        <w:rPr>
          <w:color w:val="943247"/>
        </w:rPr>
        <w:t xml:space="preserve">videojuego </w:t>
      </w:r>
      <w:r>
        <w:rPr>
          <w:color w:val="943247"/>
        </w:rPr>
        <w:t xml:space="preserve">FIFA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Virtual-LaLiga </w:t>
      </w:r>
      <w:r>
        <w:rPr>
          <w:color w:val="000000"/>
        </w:rPr>
        <w:t xml:space="preserve">eSports </w:t>
      </w:r>
      <w:r>
        <w:rPr>
          <w:color w:val="943247"/>
        </w:rPr>
        <w:t xml:space="preserve">Santander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000000"/>
        </w:rPr>
        <w:t xml:space="preserve">ganado </w:t>
      </w:r>
      <w:r>
        <w:rPr>
          <w:color w:val="000000"/>
        </w:rPr>
        <w:t xml:space="preserve">en </w:t>
      </w:r>
      <w:r>
        <w:rPr>
          <w:color w:val="000000"/>
        </w:rPr>
        <w:t xml:space="preserve">2019 </w:t>
      </w:r>
      <w:r>
        <w:rPr>
          <w:color w:val="000000"/>
        </w:rPr>
        <w:t xml:space="preserve">Jaime-Gravesen </w:t>
      </w:r>
      <w:r>
        <w:rPr>
          <w:color w:val="000000"/>
        </w:rPr>
        <w:t xml:space="preserve">lvarez </w:t>
      </w:r>
      <w:r>
        <w:rPr>
          <w:color w:val="000000"/>
        </w:rPr>
        <w:t xml:space="preserve">. </w:t>
      </w:r>
      <w:r>
        <w:rPr>
          <w:color w:val="000000"/>
        </w:rPr>
        <w:t xml:space="preserve">Ay </w:t>
      </w:r>
      <w:r>
        <w:rPr>
          <w:color w:val="000000"/>
        </w:rPr>
        <w:t xml:space="preserve">, </w:t>
      </w:r>
      <w:r>
        <w:rPr>
          <w:color w:val="000000"/>
        </w:rPr>
        <w:t xml:space="preserve">qué </w:t>
      </w:r>
      <w:r>
        <w:rPr>
          <w:color w:val="943247"/>
        </w:rPr>
        <w:t xml:space="preserve">gracia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puente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Peineta </w:t>
      </w:r>
      <w:r>
        <w:rPr>
          <w:color w:val="000000"/>
        </w:rPr>
        <w:t xml:space="preserve">, </w:t>
      </w:r>
      <w:r>
        <w:rPr>
          <w:color w:val="943247"/>
        </w:rPr>
        <w:t xml:space="preserve">construido </w:t>
      </w:r>
      <w:r>
        <w:rPr>
          <w:color w:val="000000"/>
        </w:rPr>
        <w:t xml:space="preserve">por </w:t>
      </w:r>
      <w:r>
        <w:rPr>
          <w:color w:val="943247"/>
        </w:rPr>
        <w:t xml:space="preserve">Calatrava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943247"/>
        </w:rPr>
        <w:t xml:space="preserve">Valencia </w:t>
      </w:r>
      <w:r>
        <w:rPr>
          <w:color w:val="000000"/>
        </w:rPr>
        <w:t xml:space="preserve">. </w:t>
      </w:r>
      <w:r>
        <w:rPr>
          <w:color w:val="943247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943247"/>
        </w:rPr>
        <w:t xml:space="preserve">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43247"/>
        </w:rPr>
        <w:t xml:space="preserve">Juegos-Olímpicos </w:t>
      </w:r>
      <w:r>
        <w:rPr>
          <w:color w:val="000000"/>
        </w:rPr>
        <w:t xml:space="preserve">de </w:t>
      </w:r>
      <w:r>
        <w:rPr>
          <w:color w:val="000000"/>
        </w:rPr>
        <w:t xml:space="preserve">2028 </w:t>
      </w:r>
      <w:r>
        <w:rPr>
          <w:color w:val="000000"/>
        </w:rPr>
        <w:t xml:space="preserve">se </w:t>
      </w:r>
      <w:r>
        <w:rPr>
          <w:color w:val="943247"/>
        </w:rPr>
        <w:t xml:space="preserve">celebrarán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ngeles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943247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Dijiste-EE.UU </w:t>
      </w:r>
      <w:r>
        <w:rPr>
          <w:color w:val="000000"/>
        </w:rPr>
        <w:t xml:space="preserve">. </w:t>
      </w:r>
      <w:r>
        <w:rPr>
          <w:color w:val="000000"/>
        </w:rPr>
        <w:t xml:space="preserve">5.200 </w:t>
      </w:r>
      <w:r>
        <w:rPr>
          <w:color w:val="000000"/>
        </w:rPr>
        <w:t xml:space="preserve">euros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suyos </w:t>
      </w:r>
      <w:r>
        <w:rPr>
          <w:color w:val="000000"/>
        </w:rPr>
        <w:t xml:space="preserve">, </w:t>
      </w:r>
      <w:r>
        <w:rPr>
          <w:color w:val="943247"/>
        </w:rPr>
        <w:t xml:space="preserve">vuelven </w:t>
      </w:r>
      <w:r>
        <w:rPr>
          <w:color w:val="000000"/>
        </w:rPr>
        <w:t xml:space="preserve">el </w:t>
      </w:r>
      <w:r>
        <w:rPr>
          <w:color w:val="943247"/>
        </w:rPr>
        <w:t xml:space="preserve">siguiente </w:t>
      </w:r>
      <w:r>
        <w:rPr>
          <w:color w:val="943247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bote </w:t>
      </w:r>
      <w:r>
        <w:rPr>
          <w:color w:val="000000"/>
        </w:rPr>
        <w:t xml:space="preserve">será </w:t>
      </w:r>
      <w:r>
        <w:rPr>
          <w:color w:val="000000"/>
        </w:rPr>
        <w:t xml:space="preserve">de </w:t>
      </w:r>
      <w:r>
        <w:rPr>
          <w:color w:val="000000"/>
        </w:rPr>
        <w:t xml:space="preserve">685.000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con </w:t>
      </w:r>
      <w:r>
        <w:rPr>
          <w:color w:val="000000"/>
        </w:rPr>
        <w:t xml:space="preserve">`` </w:t>
      </w:r>
      <w:r>
        <w:rPr>
          <w:color w:val="525F83"/>
        </w:rPr>
        <w:t xml:space="preserve">Antena </w:t>
      </w:r>
      <w:r>
        <w:rPr>
          <w:color w:val="000000"/>
        </w:rPr>
        <w:t xml:space="preserve">3 </w:t>
      </w:r>
      <w:r>
        <w:rPr>
          <w:color w:val="525F83"/>
        </w:rPr>
        <w:t xml:space="preserve">Noticias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943247"/>
        </w:rPr>
        <w:t xml:space="preserve">Ustedes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943247"/>
        </w:rPr>
        <w:t xml:space="preserve">asumido </w:t>
      </w:r>
      <w:r>
        <w:rPr>
          <w:color w:val="000000"/>
        </w:rPr>
        <w:t xml:space="preserve">su </w:t>
      </w:r>
      <w:r>
        <w:rPr>
          <w:color w:val="943247"/>
        </w:rPr>
        <w:t xml:space="preserve">responsabilidad </w:t>
      </w:r>
      <w:r>
        <w:rPr>
          <w:color w:val="000000"/>
        </w:rPr>
        <w:t xml:space="preserve">. </w:t>
      </w:r>
      <w:r>
        <w:rPr>
          <w:color w:val="525F83"/>
        </w:rPr>
        <w:t xml:space="preserve">Señorías </w:t>
      </w:r>
      <w:r>
        <w:rPr>
          <w:color w:val="000000"/>
        </w:rPr>
        <w:t xml:space="preserve">, </w:t>
      </w:r>
      <w:r>
        <w:rPr>
          <w:color w:val="943247"/>
        </w:rPr>
        <w:t xml:space="preserve">perdón </w:t>
      </w:r>
      <w:r>
        <w:rPr>
          <w:color w:val="000000"/>
        </w:rPr>
        <w:t xml:space="preserve">...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525F83"/>
        </w:rPr>
        <w:t xml:space="preserve">bloquear </w:t>
      </w:r>
      <w:r>
        <w:rPr>
          <w:color w:val="000000"/>
        </w:rPr>
        <w:t xml:space="preserve">la </w:t>
      </w:r>
      <w:r>
        <w:rPr>
          <w:color w:val="943247"/>
        </w:rPr>
        <w:t xml:space="preserve">formación </w:t>
      </w:r>
      <w:r>
        <w:rPr>
          <w:color w:val="000000"/>
        </w:rPr>
        <w:t xml:space="preserve">de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43247"/>
        </w:rPr>
        <w:t xml:space="preserve">país </w:t>
      </w:r>
      <w:r>
        <w:rPr>
          <w:color w:val="000000"/>
        </w:rPr>
        <w:t xml:space="preserve">. </w:t>
      </w:r>
      <w:r>
        <w:rPr>
          <w:color w:val="943247"/>
        </w:rPr>
        <w:t xml:space="preserve">Pedro-Sánchez </w:t>
      </w:r>
      <w:r>
        <w:rPr>
          <w:color w:val="525F83"/>
        </w:rPr>
        <w:t xml:space="preserve">reparte </w:t>
      </w:r>
      <w:r>
        <w:rPr>
          <w:color w:val="000000"/>
        </w:rPr>
        <w:t xml:space="preserve">así </w:t>
      </w:r>
      <w:r>
        <w:rPr>
          <w:color w:val="000000"/>
        </w:rPr>
        <w:t xml:space="preserve">las </w:t>
      </w:r>
      <w:r>
        <w:rPr>
          <w:color w:val="943247"/>
        </w:rPr>
        <w:t xml:space="preserve">culpas </w:t>
      </w:r>
      <w:r>
        <w:rPr>
          <w:color w:val="000000"/>
        </w:rPr>
        <w:t xml:space="preserve">. </w:t>
      </w:r>
      <w:r>
        <w:rPr>
          <w:color w:val="943247"/>
        </w:rPr>
        <w:t xml:space="preserve">Pedro-Sánchez </w:t>
      </w:r>
      <w:r>
        <w:rPr>
          <w:color w:val="943247"/>
        </w:rPr>
        <w:t xml:space="preserve">amenaza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independentistas </w:t>
      </w:r>
      <w:r>
        <w:rPr>
          <w:color w:val="000000"/>
        </w:rPr>
        <w:t xml:space="preserve">con </w:t>
      </w:r>
      <w:r>
        <w:rPr>
          <w:color w:val="943247"/>
        </w:rPr>
        <w:t xml:space="preserve">aplicar </w:t>
      </w:r>
      <w:r>
        <w:rPr>
          <w:color w:val="000000"/>
        </w:rPr>
        <w:t xml:space="preserve">el </w:t>
      </w:r>
      <w:r>
        <w:rPr>
          <w:color w:val="943247"/>
        </w:rPr>
        <w:t xml:space="preserve">artículo </w:t>
      </w:r>
      <w:r>
        <w:rPr>
          <w:color w:val="000000"/>
        </w:rPr>
        <w:t xml:space="preserve">155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sentencia </w:t>
      </w:r>
      <w:r>
        <w:rPr>
          <w:color w:val="000000"/>
        </w:rPr>
        <w:t xml:space="preserve">del </w:t>
      </w:r>
      <w:r>
        <w:rPr>
          <w:color w:val="943247"/>
        </w:rPr>
        <w:t xml:space="preserve">Tribunal-Supremo </w:t>
      </w:r>
      <w:r>
        <w:rPr>
          <w:color w:val="000000"/>
        </w:rPr>
        <w:t xml:space="preserve">. </w:t>
      </w:r>
      <w:r>
        <w:rPr>
          <w:color w:val="525F83"/>
        </w:rPr>
        <w:t xml:space="preserve">Casado </w:t>
      </w:r>
      <w:r>
        <w:rPr>
          <w:color w:val="000000"/>
        </w:rPr>
        <w:t xml:space="preserve">le </w:t>
      </w:r>
      <w:r>
        <w:rPr>
          <w:color w:val="943247"/>
        </w:rPr>
        <w:t xml:space="preserve">advierte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943247"/>
        </w:rPr>
        <w:t xml:space="preserve">urnas </w:t>
      </w:r>
      <w:r>
        <w:rPr>
          <w:color w:val="000000"/>
        </w:rPr>
        <w:t xml:space="preserve">las </w:t>
      </w:r>
      <w:r>
        <w:rPr>
          <w:color w:val="943247"/>
        </w:rPr>
        <w:t xml:space="preserve">carga </w:t>
      </w:r>
      <w:r>
        <w:rPr>
          <w:color w:val="000000"/>
        </w:rPr>
        <w:t xml:space="preserve">el </w:t>
      </w:r>
      <w:r>
        <w:rPr>
          <w:color w:val="943247"/>
        </w:rPr>
        <w:t xml:space="preserve">diablo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instructor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academia </w:t>
      </w:r>
      <w:r>
        <w:rPr>
          <w:color w:val="943247"/>
        </w:rPr>
        <w:t xml:space="preserve">General </w:t>
      </w:r>
      <w:r>
        <w:rPr>
          <w:color w:val="000000"/>
        </w:rPr>
        <w:t xml:space="preserve">del </w:t>
      </w:r>
      <w:r>
        <w:rPr>
          <w:color w:val="000000"/>
        </w:rPr>
        <w:t xml:space="preserve">aire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943247"/>
        </w:rPr>
        <w:t xml:space="preserve">alumna </w:t>
      </w:r>
      <w:r>
        <w:rPr>
          <w:color w:val="000000"/>
        </w:rPr>
        <w:t xml:space="preserve">al </w:t>
      </w:r>
      <w:r>
        <w:rPr>
          <w:color w:val="943247"/>
        </w:rPr>
        <w:t xml:space="preserve">Moto2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943247"/>
        </w:rPr>
        <w:t xml:space="preserve">estrellarse </w:t>
      </w:r>
      <w:r>
        <w:rPr>
          <w:color w:val="000000"/>
        </w:rPr>
        <w:t xml:space="preserve">su </w:t>
      </w:r>
      <w:r>
        <w:rPr>
          <w:color w:val="943247"/>
        </w:rPr>
        <w:t xml:space="preserve">avión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943247"/>
        </w:rPr>
        <w:t xml:space="preserve">Menor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43247"/>
        </w:rPr>
        <w:t xml:space="preserve">carretera </w:t>
      </w:r>
      <w:r>
        <w:rPr>
          <w:color w:val="943247"/>
        </w:rPr>
        <w:t xml:space="preserve">asturiana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ven </w:t>
      </w:r>
      <w:r>
        <w:rPr>
          <w:color w:val="000000"/>
        </w:rPr>
        <w:t xml:space="preserve">son </w:t>
      </w:r>
      <w:r>
        <w:rPr>
          <w:color w:val="943247"/>
        </w:rPr>
        <w:t xml:space="preserve">diez </w:t>
      </w:r>
      <w:r>
        <w:rPr>
          <w:color w:val="000000"/>
        </w:rPr>
        <w:t xml:space="preserve">lamborguinis </w:t>
      </w:r>
      <w:r>
        <w:rPr>
          <w:color w:val="943247"/>
        </w:rPr>
        <w:t xml:space="preserve">participando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carrera </w:t>
      </w:r>
      <w:r>
        <w:rPr>
          <w:color w:val="943247"/>
        </w:rPr>
        <w:t xml:space="preserve">ilegal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 </w:t>
      </w:r>
      <w:r>
        <w:rPr>
          <w:color w:val="943247"/>
        </w:rPr>
        <w:t xml:space="preserve">obvio </w:t>
      </w:r>
      <w:r>
        <w:rPr>
          <w:color w:val="000000"/>
        </w:rPr>
        <w:t xml:space="preserve">, </w:t>
      </w:r>
      <w:r>
        <w:rPr>
          <w:color w:val="943247"/>
        </w:rPr>
        <w:t xml:space="preserve">peligrosa </w:t>
      </w:r>
      <w:r>
        <w:rPr>
          <w:color w:val="000000"/>
        </w:rPr>
        <w:t xml:space="preserve">. </w:t>
      </w:r>
      <w:r>
        <w:rPr>
          <w:color w:val="943247"/>
        </w:rPr>
        <w:t xml:space="preserve">Varios </w:t>
      </w:r>
      <w:r>
        <w:rPr>
          <w:color w:val="943247"/>
        </w:rPr>
        <w:t xml:space="preserve">testigos </w:t>
      </w:r>
      <w:r>
        <w:rPr>
          <w:color w:val="943247"/>
        </w:rPr>
        <w:t xml:space="preserve">avisaron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coches </w:t>
      </w:r>
      <w:r>
        <w:rPr>
          <w:color w:val="000000"/>
        </w:rPr>
        <w:t xml:space="preserve">de </w:t>
      </w:r>
      <w:r>
        <w:rPr>
          <w:color w:val="943247"/>
        </w:rPr>
        <w:t xml:space="preserve">alta </w:t>
      </w:r>
      <w:r>
        <w:rPr>
          <w:color w:val="000000"/>
        </w:rPr>
        <w:t xml:space="preserve">gama </w:t>
      </w:r>
      <w:r>
        <w:rPr>
          <w:color w:val="000000"/>
        </w:rPr>
        <w:t xml:space="preserve">se </w:t>
      </w:r>
      <w:r>
        <w:rPr>
          <w:color w:val="000000"/>
        </w:rPr>
        <w:t xml:space="preserve">salió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943247"/>
        </w:rPr>
        <w:t xml:space="preserve">conductor </w:t>
      </w:r>
      <w:r>
        <w:rPr>
          <w:color w:val="000000"/>
        </w:rPr>
        <w:t xml:space="preserve">está </w:t>
      </w:r>
      <w:r>
        <w:rPr>
          <w:color w:val="000000"/>
        </w:rPr>
        <w:t xml:space="preserve">herido </w:t>
      </w:r>
      <w:r>
        <w:rPr>
          <w:color w:val="000000"/>
        </w:rPr>
        <w:t xml:space="preserve">leve </w:t>
      </w:r>
      <w:r>
        <w:rPr>
          <w:color w:val="000000"/>
        </w:rPr>
        <w:t xml:space="preserve">. </w:t>
      </w:r>
      <w:r>
        <w:rPr>
          <w:color w:val="943247"/>
        </w:rPr>
        <w:t xml:space="preserve">Lejos </w:t>
      </w:r>
      <w:r>
        <w:rPr>
          <w:color w:val="000000"/>
        </w:rPr>
        <w:t xml:space="preserve">de </w:t>
      </w:r>
      <w:r>
        <w:rPr>
          <w:color w:val="943247"/>
        </w:rPr>
        <w:t xml:space="preserve">prohibir </w:t>
      </w:r>
      <w:r>
        <w:rPr>
          <w:color w:val="000000"/>
        </w:rPr>
        <w:t xml:space="preserve">la </w:t>
      </w:r>
      <w:r>
        <w:rPr>
          <w:color w:val="943247"/>
        </w:rPr>
        <w:t xml:space="preserve">tecnología </w:t>
      </w:r>
      <w:r>
        <w:rPr>
          <w:color w:val="000000"/>
        </w:rPr>
        <w:t xml:space="preserve">, </w:t>
      </w:r>
      <w:r>
        <w:rPr>
          <w:color w:val="000000"/>
        </w:rPr>
        <w:t xml:space="preserve">algunos </w:t>
      </w:r>
      <w:r>
        <w:rPr>
          <w:color w:val="943247"/>
        </w:rPr>
        <w:t xml:space="preserve">centros </w:t>
      </w:r>
      <w:r>
        <w:rPr>
          <w:color w:val="943247"/>
        </w:rPr>
        <w:t xml:space="preserve">educativos </w:t>
      </w:r>
      <w:r>
        <w:rPr>
          <w:color w:val="000000"/>
        </w:rPr>
        <w:t xml:space="preserve">la </w:t>
      </w:r>
      <w:r>
        <w:rPr>
          <w:color w:val="000000"/>
        </w:rPr>
        <w:t xml:space="preserve">están </w:t>
      </w:r>
      <w:r>
        <w:rPr>
          <w:color w:val="943247"/>
        </w:rPr>
        <w:t xml:space="preserve">aprovechando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943247"/>
        </w:rPr>
        <w:t xml:space="preserve">estudiantes </w:t>
      </w:r>
      <w:r>
        <w:rPr>
          <w:color w:val="000000"/>
        </w:rPr>
        <w:t xml:space="preserve">están </w:t>
      </w:r>
      <w:r>
        <w:rPr>
          <w:color w:val="943247"/>
        </w:rPr>
        <w:t xml:space="preserve">desarrollando </w:t>
      </w:r>
      <w:r>
        <w:rPr>
          <w:color w:val="943247"/>
        </w:rPr>
        <w:t xml:space="preserve">habilidades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943247"/>
        </w:rPr>
        <w:t xml:space="preserve">confianza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943247"/>
        </w:rPr>
        <w:t xml:space="preserve">trabajo </w:t>
      </w:r>
      <w:r>
        <w:rPr>
          <w:color w:val="000000"/>
        </w:rPr>
        <w:t xml:space="preserve">en </w:t>
      </w:r>
      <w:r>
        <w:rPr>
          <w:color w:val="943247"/>
        </w:rPr>
        <w:t xml:space="preserve">equipo </w:t>
      </w:r>
      <w:r>
        <w:rPr>
          <w:color w:val="000000"/>
        </w:rPr>
        <w:t xml:space="preserve">. </w:t>
      </w:r>
      <w:r>
        <w:rPr>
          <w:color w:val="943247"/>
        </w:rPr>
        <w:t xml:space="preserve">Enseguida </w:t>
      </w:r>
      <w:r>
        <w:rPr>
          <w:color w:val="000000"/>
        </w:rPr>
        <w:t xml:space="preserve">vemos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943247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25F83"/>
        </w:rPr>
        <w:t xml:space="preserve">Antena </w:t>
      </w:r>
      <w:r>
        <w:rPr>
          <w:color w:val="000000"/>
        </w:rPr>
        <w:t xml:space="preserve">3 </w:t>
      </w:r>
      <w:r>
        <w:rPr>
          <w:color w:val="525F83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525F83"/>
        </w:rPr>
        <w:t xml:space="preserve">ovnis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943247"/>
        </w:rPr>
        <w:t xml:space="preserve">imágenes </w:t>
      </w:r>
      <w:r>
        <w:rPr>
          <w:color w:val="943247"/>
        </w:rPr>
        <w:t xml:space="preserve">grabadas </w:t>
      </w:r>
      <w:r>
        <w:rPr>
          <w:color w:val="000000"/>
        </w:rPr>
        <w:t xml:space="preserve">desde </w:t>
      </w:r>
      <w:r>
        <w:rPr>
          <w:color w:val="943247"/>
        </w:rPr>
        <w:t xml:space="preserve">aviones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943247"/>
        </w:rPr>
        <w:t xml:space="preserve">objetivos </w:t>
      </w:r>
      <w:r>
        <w:rPr>
          <w:color w:val="000000"/>
        </w:rPr>
        <w:t xml:space="preserve">no </w:t>
      </w:r>
      <w:r>
        <w:rPr>
          <w:color w:val="943247"/>
        </w:rPr>
        <w:t xml:space="preserve">identificados </w:t>
      </w:r>
      <w:r>
        <w:rPr>
          <w:color w:val="000000"/>
        </w:rPr>
        <w:t xml:space="preserve">. </w:t>
      </w:r>
      <w:r>
        <w:rPr>
          <w:color w:val="943247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Marina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Estados </w:t>
      </w:r>
      <w:r>
        <w:rPr>
          <w:color w:val="943247"/>
        </w:rPr>
        <w:t xml:space="preserve">Unidos </w:t>
      </w:r>
      <w:r>
        <w:rPr>
          <w:color w:val="943247"/>
        </w:rPr>
        <w:t xml:space="preserve">confirma </w:t>
      </w:r>
      <w:r>
        <w:rPr>
          <w:color w:val="000000"/>
        </w:rPr>
        <w:t xml:space="preserve">por </w:t>
      </w:r>
      <w:r>
        <w:rPr>
          <w:color w:val="94324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43247"/>
        </w:rPr>
        <w:t xml:space="preserve">vídeos </w:t>
      </w:r>
      <w:r>
        <w:rPr>
          <w:color w:val="000000"/>
        </w:rPr>
        <w:t xml:space="preserve">son </w:t>
      </w:r>
      <w:r>
        <w:rPr>
          <w:color w:val="943247"/>
        </w:rPr>
        <w:t xml:space="preserve">reales </w:t>
      </w:r>
      <w:r>
        <w:rPr>
          <w:color w:val="000000"/>
        </w:rPr>
        <w:t xml:space="preserve">y </w:t>
      </w:r>
      <w:r>
        <w:rPr>
          <w:color w:val="943247"/>
        </w:rPr>
        <w:t xml:space="preserve">muestran </w:t>
      </w:r>
      <w:r>
        <w:rPr>
          <w:color w:val="000000"/>
        </w:rPr>
        <w:t xml:space="preserve">`` </w:t>
      </w:r>
      <w:r>
        <w:rPr>
          <w:color w:val="943247"/>
        </w:rPr>
        <w:t xml:space="preserve">fenómenos </w:t>
      </w:r>
      <w:r>
        <w:rPr>
          <w:color w:val="943247"/>
        </w:rPr>
        <w:t xml:space="preserve">aéreos </w:t>
      </w:r>
      <w:r>
        <w:rPr>
          <w:color w:val="943247"/>
        </w:rPr>
        <w:t xml:space="preserve">inexplicables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Diputados </w:t>
      </w:r>
      <w:r>
        <w:rPr>
          <w:color w:val="000000"/>
        </w:rPr>
        <w:t xml:space="preserve">ha </w:t>
      </w:r>
      <w:r>
        <w:rPr>
          <w:color w:val="943247"/>
        </w:rPr>
        <w:t xml:space="preserve">celebrado </w:t>
      </w:r>
      <w:r>
        <w:rPr>
          <w:color w:val="000000"/>
        </w:rPr>
        <w:t xml:space="preserve">hoy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podríamos </w:t>
      </w:r>
      <w:r>
        <w:rPr>
          <w:color w:val="943247"/>
        </w:rPr>
        <w:t xml:space="preserve">llamar </w:t>
      </w:r>
      <w:r>
        <w:rPr>
          <w:color w:val="000000"/>
        </w:rPr>
        <w:t xml:space="preserve">una </w:t>
      </w:r>
      <w:r>
        <w:rPr>
          <w:color w:val="943247"/>
        </w:rPr>
        <w:t xml:space="preserve">sesión </w:t>
      </w:r>
      <w:r>
        <w:rPr>
          <w:color w:val="525F83"/>
        </w:rPr>
        <w:t xml:space="preserve">póstuma </w:t>
      </w:r>
      <w:r>
        <w:rPr>
          <w:color w:val="000000"/>
        </w:rPr>
        <w:t xml:space="preserve">. </w:t>
      </w:r>
      <w:r>
        <w:rPr>
          <w:color w:val="000000"/>
        </w:rPr>
        <w:t xml:space="preserve">Decimos </w:t>
      </w:r>
      <w:r>
        <w:rPr>
          <w:color w:val="525F83"/>
        </w:rPr>
        <w:t xml:space="preserve">póstuma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943247"/>
        </w:rPr>
        <w:t xml:space="preserve">legislatura </w:t>
      </w:r>
      <w:r>
        <w:rPr>
          <w:color w:val="000000"/>
        </w:rPr>
        <w:t xml:space="preserve">está </w:t>
      </w:r>
      <w:r>
        <w:rPr>
          <w:color w:val="943247"/>
        </w:rPr>
        <w:t xml:space="preserve">terminada </w:t>
      </w:r>
      <w:r>
        <w:rPr>
          <w:color w:val="000000"/>
        </w:rPr>
        <w:t xml:space="preserve">de </w:t>
      </w:r>
      <w:r>
        <w:rPr>
          <w:color w:val="943247"/>
        </w:rPr>
        <w:t xml:space="preserve">facto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mucho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943247"/>
        </w:rPr>
        <w:t xml:space="preserve">medianoche </w:t>
      </w:r>
      <w:r>
        <w:rPr>
          <w:color w:val="000000"/>
        </w:rPr>
        <w:t xml:space="preserve">del </w:t>
      </w:r>
      <w:r>
        <w:rPr>
          <w:color w:val="943247"/>
        </w:rPr>
        <w:t xml:space="preserve">próximo </w:t>
      </w:r>
      <w:r>
        <w:rPr>
          <w:color w:val="000000"/>
        </w:rPr>
        <w:t xml:space="preserve">lunes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943247"/>
        </w:rPr>
        <w:t xml:space="preserve">certifique </w:t>
      </w:r>
      <w:r>
        <w:rPr>
          <w:color w:val="943247"/>
        </w:rPr>
        <w:t xml:space="preserve">oficialmente </w:t>
      </w:r>
      <w:r>
        <w:rPr>
          <w:color w:val="000000"/>
        </w:rPr>
        <w:t xml:space="preserve">la </w:t>
      </w:r>
      <w:r>
        <w:rPr>
          <w:color w:val="943247"/>
        </w:rPr>
        <w:t xml:space="preserve">disolución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Cortes-Generales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convocatoria </w:t>
      </w:r>
      <w:r>
        <w:rPr>
          <w:color w:val="000000"/>
        </w:rPr>
        <w:t xml:space="preserve">de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943247"/>
        </w:rPr>
        <w:t xml:space="preserve">noviembre </w:t>
      </w:r>
      <w:r>
        <w:rPr>
          <w:color w:val="000000"/>
        </w:rPr>
        <w:t xml:space="preserve">. </w:t>
      </w:r>
      <w:r>
        <w:rPr>
          <w:color w:val="943247"/>
        </w:rPr>
        <w:t xml:space="preserve">Buena </w:t>
      </w:r>
      <w:r>
        <w:rPr>
          <w:color w:val="943247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diputados </w:t>
      </w:r>
      <w:r>
        <w:rPr>
          <w:color w:val="000000"/>
        </w:rPr>
        <w:t xml:space="preserve">y </w:t>
      </w:r>
      <w:r>
        <w:rPr>
          <w:color w:val="943247"/>
        </w:rPr>
        <w:t xml:space="preserve">senadores </w:t>
      </w:r>
      <w:r>
        <w:rPr>
          <w:color w:val="000000"/>
        </w:rPr>
        <w:t xml:space="preserve">eran </w:t>
      </w:r>
      <w:r>
        <w:rPr>
          <w:color w:val="943247"/>
        </w:rPr>
        <w:t xml:space="preserve">nuevos </w:t>
      </w:r>
      <w:r>
        <w:rPr>
          <w:color w:val="943247"/>
        </w:rPr>
        <w:t xml:space="preserve">parlamentarios </w:t>
      </w:r>
      <w:r>
        <w:rPr>
          <w:color w:val="000000"/>
        </w:rPr>
        <w:t xml:space="preserve">. </w:t>
      </w:r>
      <w:r>
        <w:rPr>
          <w:color w:val="943247"/>
        </w:rPr>
        <w:t xml:space="preserve">Ahora </w:t>
      </w:r>
      <w:r>
        <w:rPr>
          <w:color w:val="000000"/>
        </w:rPr>
        <w:t xml:space="preserve">es </w:t>
      </w:r>
      <w:r>
        <w:rPr>
          <w:color w:val="943247"/>
        </w:rPr>
        <w:t xml:space="preserve">posible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apenas </w:t>
      </w:r>
      <w:r>
        <w:rPr>
          <w:color w:val="000000"/>
        </w:rPr>
        <w:t xml:space="preserve">han </w:t>
      </w:r>
      <w:r>
        <w:rPr>
          <w:color w:val="943247"/>
        </w:rPr>
        <w:t xml:space="preserve">ocupado </w:t>
      </w:r>
      <w:r>
        <w:rPr>
          <w:color w:val="000000"/>
        </w:rPr>
        <w:t xml:space="preserve">el </w:t>
      </w:r>
      <w:r>
        <w:rPr>
          <w:color w:val="525F83"/>
        </w:rPr>
        <w:t xml:space="preserve">escaño </w:t>
      </w:r>
      <w:r>
        <w:rPr>
          <w:color w:val="000000"/>
        </w:rPr>
        <w:t xml:space="preserve">durante </w:t>
      </w:r>
      <w:r>
        <w:rPr>
          <w:color w:val="943247"/>
        </w:rPr>
        <w:t xml:space="preserve">cinco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943247"/>
        </w:rPr>
        <w:t xml:space="preserve">pierdan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000000"/>
        </w:rPr>
        <w:t xml:space="preserve">hoy </w:t>
      </w:r>
      <w:r>
        <w:rPr>
          <w:color w:val="000000"/>
        </w:rPr>
        <w:t xml:space="preserve">caras </w:t>
      </w:r>
      <w:r>
        <w:rPr>
          <w:color w:val="000000"/>
        </w:rPr>
        <w:t xml:space="preserve">de </w:t>
      </w:r>
      <w:r>
        <w:rPr>
          <w:color w:val="943247"/>
        </w:rPr>
        <w:t xml:space="preserve">entusiasmo </w:t>
      </w:r>
      <w:r>
        <w:rPr>
          <w:color w:val="000000"/>
        </w:rPr>
        <w:t xml:space="preserve">, </w:t>
      </w:r>
      <w:r>
        <w:rPr>
          <w:color w:val="943247"/>
        </w:rPr>
        <w:t xml:space="preserve">precisamente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Carrera </w:t>
      </w:r>
      <w:r>
        <w:rPr>
          <w:color w:val="000000"/>
        </w:rPr>
        <w:t xml:space="preserve">de </w:t>
      </w:r>
      <w:r>
        <w:rPr>
          <w:color w:val="943247"/>
        </w:rPr>
        <w:t xml:space="preserve">San-Jerónimo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943247"/>
        </w:rPr>
        <w:t xml:space="preserve">ningún </w:t>
      </w:r>
      <w:r>
        <w:rPr>
          <w:color w:val="943247"/>
        </w:rPr>
        <w:t xml:space="preserve">partido </w:t>
      </w:r>
      <w:r>
        <w:rPr>
          <w:color w:val="000000"/>
        </w:rPr>
        <w:t xml:space="preserve">puede </w:t>
      </w:r>
      <w:r>
        <w:rPr>
          <w:color w:val="000000"/>
        </w:rPr>
        <w:t xml:space="preserve">tener </w:t>
      </w:r>
      <w:r>
        <w:rPr>
          <w:color w:val="000000"/>
        </w:rPr>
        <w:t xml:space="preserve">la </w:t>
      </w:r>
      <w:r>
        <w:rPr>
          <w:color w:val="943247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irá </w:t>
      </w:r>
      <w:r>
        <w:rPr>
          <w:color w:val="943247"/>
        </w:rPr>
        <w:t xml:space="preserve">mejor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943247"/>
        </w:rPr>
        <w:t xml:space="preserve">noviembre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del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943247"/>
        </w:rPr>
        <w:t xml:space="preserve">abril </w:t>
      </w:r>
      <w:r>
        <w:rPr>
          <w:color w:val="000000"/>
        </w:rPr>
        <w:t xml:space="preserve">. </w:t>
      </w:r>
      <w:r>
        <w:rPr>
          <w:color w:val="943247"/>
        </w:rPr>
        <w:t xml:space="preserve">Nadie </w:t>
      </w:r>
      <w:r>
        <w:rPr>
          <w:color w:val="000000"/>
        </w:rPr>
        <w:t xml:space="preserve">tiene </w:t>
      </w:r>
      <w:r>
        <w:rPr>
          <w:color w:val="000000"/>
        </w:rPr>
        <w:t xml:space="preserve">la </w:t>
      </w:r>
      <w:r>
        <w:rPr>
          <w:color w:val="943247"/>
        </w:rPr>
        <w:t xml:space="preserve">seguridad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943247"/>
        </w:rPr>
        <w:t xml:space="preserve">intentar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rápido </w:t>
      </w:r>
      <w:r>
        <w:rPr>
          <w:color w:val="000000"/>
        </w:rPr>
        <w:t xml:space="preserve">ha </w:t>
      </w:r>
      <w:r>
        <w:rPr>
          <w:color w:val="943247"/>
        </w:rPr>
        <w:t xml:space="preserve">empezado </w:t>
      </w:r>
      <w:r>
        <w:rPr>
          <w:color w:val="000000"/>
        </w:rPr>
        <w:t xml:space="preserve">la </w:t>
      </w:r>
      <w:r>
        <w:rPr>
          <w:color w:val="943247"/>
        </w:rPr>
        <w:t xml:space="preserve">campaña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943247"/>
        </w:rPr>
        <w:t xml:space="preserve">socialista </w:t>
      </w:r>
      <w:r>
        <w:rPr>
          <w:color w:val="000000"/>
        </w:rPr>
        <w:t xml:space="preserve">, </w:t>
      </w:r>
      <w:r>
        <w:rPr>
          <w:color w:val="943247"/>
        </w:rPr>
        <w:t xml:space="preserve">intentando </w:t>
      </w:r>
      <w:r>
        <w:rPr>
          <w:color w:val="943247"/>
        </w:rPr>
        <w:t xml:space="preserve">seducir </w:t>
      </w:r>
      <w:r>
        <w:rPr>
          <w:color w:val="000000"/>
        </w:rPr>
        <w:t xml:space="preserve">al </w:t>
      </w:r>
      <w:r>
        <w:rPr>
          <w:color w:val="943247"/>
        </w:rPr>
        <w:t xml:space="preserve">electorado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43247"/>
        </w:rPr>
        <w:t xml:space="preserve">derecha </w:t>
      </w:r>
      <w:r>
        <w:rPr>
          <w:color w:val="000000"/>
        </w:rPr>
        <w:t xml:space="preserve">: </w:t>
      </w:r>
      <w:r>
        <w:rPr>
          <w:color w:val="943247"/>
        </w:rPr>
        <w:t xml:space="preserve">amenaza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independentistas </w:t>
      </w:r>
      <w:r>
        <w:rPr>
          <w:color w:val="000000"/>
        </w:rPr>
        <w:t xml:space="preserve">con </w:t>
      </w:r>
      <w:r>
        <w:rPr>
          <w:color w:val="943247"/>
        </w:rPr>
        <w:t xml:space="preserve">aplicar </w:t>
      </w:r>
      <w:r>
        <w:rPr>
          <w:color w:val="000000"/>
        </w:rPr>
        <w:t xml:space="preserve">el </w:t>
      </w:r>
      <w:r>
        <w:rPr>
          <w:color w:val="943247"/>
        </w:rPr>
        <w:t xml:space="preserve">artículo </w:t>
      </w:r>
      <w:r>
        <w:rPr>
          <w:color w:val="000000"/>
        </w:rPr>
        <w:t xml:space="preserve">155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943247"/>
        </w:rPr>
        <w:t xml:space="preserve">equivoque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000000"/>
        </w:rPr>
        <w:t xml:space="preserve">tiene </w:t>
      </w:r>
      <w:r>
        <w:rPr>
          <w:color w:val="000000"/>
        </w:rPr>
        <w:t xml:space="preserve">vetas </w:t>
      </w:r>
      <w:r>
        <w:rPr>
          <w:color w:val="000000"/>
        </w:rPr>
        <w:t xml:space="preserve">de </w:t>
      </w:r>
      <w:r>
        <w:rPr>
          <w:color w:val="943247"/>
        </w:rPr>
        <w:t xml:space="preserve">Cataluña </w:t>
      </w:r>
      <w:r>
        <w:rPr>
          <w:color w:val="000000"/>
        </w:rPr>
        <w:t xml:space="preserve">hace </w:t>
      </w:r>
      <w:r>
        <w:rPr>
          <w:color w:val="943247"/>
        </w:rPr>
        <w:t xml:space="preserve">cualquier </w:t>
      </w:r>
      <w:r>
        <w:rPr>
          <w:color w:val="943247"/>
        </w:rPr>
        <w:t xml:space="preserve">intento </w:t>
      </w:r>
      <w:r>
        <w:rPr>
          <w:color w:val="000000"/>
        </w:rPr>
        <w:t xml:space="preserve">de </w:t>
      </w:r>
      <w:r>
        <w:rPr>
          <w:color w:val="943247"/>
        </w:rPr>
        <w:t xml:space="preserve">violentar </w:t>
      </w:r>
      <w:r>
        <w:rPr>
          <w:color w:val="000000"/>
        </w:rPr>
        <w:t xml:space="preserve">de </w:t>
      </w:r>
      <w:r>
        <w:rPr>
          <w:color w:val="943247"/>
        </w:rPr>
        <w:t xml:space="preserve">nuevo </w:t>
      </w:r>
      <w:r>
        <w:rPr>
          <w:color w:val="000000"/>
        </w:rPr>
        <w:t xml:space="preserve">la </w:t>
      </w:r>
      <w:r>
        <w:rPr>
          <w:color w:val="943247"/>
        </w:rPr>
        <w:t xml:space="preserve">Constitución-Española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43247"/>
        </w:rPr>
        <w:t xml:space="preserve">Estatuto </w:t>
      </w:r>
      <w:r>
        <w:rPr>
          <w:color w:val="000000"/>
        </w:rPr>
        <w:t xml:space="preserve">de </w:t>
      </w:r>
      <w:r>
        <w:rPr>
          <w:color w:val="943247"/>
        </w:rPr>
        <w:t xml:space="preserve">Autonomía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gobierno </w:t>
      </w:r>
      <w:r>
        <w:rPr>
          <w:color w:val="943247"/>
        </w:rPr>
        <w:t xml:space="preserve">socialista </w:t>
      </w:r>
      <w:r>
        <w:rPr>
          <w:color w:val="943247"/>
        </w:rPr>
        <w:t xml:space="preserve">aplicará </w:t>
      </w:r>
      <w:r>
        <w:rPr>
          <w:color w:val="943247"/>
        </w:rPr>
        <w:t xml:space="preserve">cualquier </w:t>
      </w:r>
      <w:r>
        <w:rPr>
          <w:color w:val="943247"/>
        </w:rPr>
        <w:t xml:space="preserve">artículo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constitución </w:t>
      </w:r>
      <w:r>
        <w:rPr>
          <w:color w:val="000000"/>
        </w:rPr>
        <w:t xml:space="preserve">para </w:t>
      </w:r>
      <w:r>
        <w:rPr>
          <w:color w:val="943247"/>
        </w:rPr>
        <w:t xml:space="preserve">defender </w:t>
      </w:r>
      <w:r>
        <w:rPr>
          <w:color w:val="000000"/>
        </w:rPr>
        <w:t xml:space="preserve">la </w:t>
      </w:r>
      <w:r>
        <w:rPr>
          <w:color w:val="943247"/>
        </w:rPr>
        <w:t xml:space="preserve">constitución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Estatuto </w:t>
      </w:r>
      <w:r>
        <w:rPr>
          <w:color w:val="000000"/>
        </w:rPr>
        <w:t xml:space="preserve">de </w:t>
      </w:r>
      <w:r>
        <w:rPr>
          <w:color w:val="943247"/>
        </w:rPr>
        <w:t xml:space="preserve">Autonomía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525F83"/>
        </w:rPr>
        <w:t xml:space="preserve">caridad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soberanía </w:t>
      </w:r>
      <w:r>
        <w:rPr>
          <w:color w:val="943247"/>
        </w:rPr>
        <w:t xml:space="preserve">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943247"/>
        </w:rPr>
        <w:t xml:space="preserve">gesto </w:t>
      </w:r>
      <w:r>
        <w:rPr>
          <w:color w:val="943247"/>
        </w:rPr>
        <w:t xml:space="preserve">hacia </w:t>
      </w:r>
      <w:r>
        <w:rPr>
          <w:color w:val="000000"/>
        </w:rPr>
        <w:t xml:space="preserve">su </w:t>
      </w:r>
      <w:r>
        <w:rPr>
          <w:color w:val="943247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misma </w:t>
      </w:r>
      <w:r>
        <w:rPr>
          <w:color w:val="943247"/>
        </w:rPr>
        <w:t xml:space="preserve">sesión </w:t>
      </w:r>
      <w:r>
        <w:rPr>
          <w:color w:val="000000"/>
        </w:rPr>
        <w:t xml:space="preserve">ha </w:t>
      </w:r>
      <w:r>
        <w:rPr>
          <w:color w:val="943247"/>
        </w:rPr>
        <w:t xml:space="preserve">cargado </w:t>
      </w:r>
      <w:r>
        <w:rPr>
          <w:color w:val="000000"/>
        </w:rPr>
        <w:t xml:space="preserve">en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943247"/>
        </w:rPr>
        <w:t xml:space="preserve">direcciones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943247"/>
        </w:rPr>
        <w:t xml:space="preserve">culpar </w:t>
      </w:r>
      <w:r>
        <w:rPr>
          <w:color w:val="000000"/>
        </w:rPr>
        <w:t xml:space="preserve">del </w:t>
      </w:r>
      <w:r>
        <w:rPr>
          <w:color w:val="943247"/>
        </w:rPr>
        <w:t xml:space="preserve">fracaso </w:t>
      </w:r>
      <w:r>
        <w:rPr>
          <w:color w:val="943247"/>
        </w:rPr>
        <w:t xml:space="preserve">político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demás </w:t>
      </w:r>
      <w:r>
        <w:rPr>
          <w:color w:val="943247"/>
        </w:rPr>
        <w:t xml:space="preserve">líderes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43247"/>
        </w:rPr>
        <w:t xml:space="preserve">Pablo-Iglesias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943247"/>
        </w:rPr>
        <w:t xml:space="preserve">acusado </w:t>
      </w:r>
      <w:r>
        <w:rPr>
          <w:color w:val="000000"/>
        </w:rPr>
        <w:t xml:space="preserve">de </w:t>
      </w:r>
      <w:r>
        <w:rPr>
          <w:color w:val="525F83"/>
        </w:rPr>
        <w:t xml:space="preserve">dogmático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43247"/>
        </w:rPr>
        <w:t xml:space="preserve">Albert-Rivera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943247"/>
        </w:rPr>
        <w:t xml:space="preserve">irresponsable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525F83"/>
        </w:rPr>
        <w:t xml:space="preserve">Pablo-Casado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000000"/>
        </w:rPr>
        <w:t xml:space="preserve">tener </w:t>
      </w:r>
      <w:r>
        <w:rPr>
          <w:color w:val="000000"/>
        </w:rPr>
        <w:t xml:space="preserve">sentido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43247"/>
        </w:rPr>
        <w:t xml:space="preserve">aludidos </w:t>
      </w:r>
      <w:r>
        <w:rPr>
          <w:color w:val="000000"/>
        </w:rPr>
        <w:t xml:space="preserve">, </w:t>
      </w:r>
      <w:r>
        <w:rPr>
          <w:color w:val="525F83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quedado </w:t>
      </w:r>
      <w:r>
        <w:rPr>
          <w:color w:val="943247"/>
        </w:rPr>
        <w:t xml:space="preserve">callados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yo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la </w:t>
      </w:r>
      <w:r>
        <w:rPr>
          <w:color w:val="943247"/>
        </w:rPr>
        <w:t xml:space="preserve">bronca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presidenta </w:t>
      </w:r>
      <w:r>
        <w:rPr>
          <w:color w:val="525F83"/>
        </w:rPr>
        <w:t xml:space="preserve">Meritxell-Batet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pagar </w:t>
      </w:r>
      <w:r>
        <w:rPr>
          <w:color w:val="000000"/>
        </w:rPr>
        <w:t xml:space="preserve">el </w:t>
      </w:r>
      <w:r>
        <w:rPr>
          <w:color w:val="943247"/>
        </w:rPr>
        <w:t xml:space="preserve">pleno </w:t>
      </w:r>
      <w:r>
        <w:rPr>
          <w:color w:val="000000"/>
        </w:rPr>
        <w:t xml:space="preserve">para </w:t>
      </w:r>
      <w:r>
        <w:rPr>
          <w:color w:val="943247"/>
        </w:rPr>
        <w:t xml:space="preserve">llamar </w:t>
      </w:r>
      <w:r>
        <w:rPr>
          <w:color w:val="000000"/>
        </w:rPr>
        <w:t xml:space="preserve">al </w:t>
      </w:r>
      <w:r>
        <w:rPr>
          <w:color w:val="943247"/>
        </w:rPr>
        <w:t xml:space="preserve">orden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943247"/>
        </w:rPr>
        <w:t xml:space="preserve">señorías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reproche </w:t>
      </w:r>
      <w:r>
        <w:rPr>
          <w:color w:val="943247"/>
        </w:rPr>
        <w:t xml:space="preserve">unánime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oposición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943247"/>
        </w:rPr>
        <w:t xml:space="preserve">Sánchez </w:t>
      </w:r>
      <w:r>
        <w:rPr>
          <w:color w:val="000000"/>
        </w:rPr>
        <w:t xml:space="preserve">ya </w:t>
      </w:r>
      <w:r>
        <w:rPr>
          <w:color w:val="000000"/>
        </w:rPr>
        <w:t xml:space="preserve">tenía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43247"/>
        </w:rPr>
        <w:t xml:space="preserve">quería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43247"/>
        </w:rPr>
        <w:t xml:space="preserve">última </w:t>
      </w:r>
      <w:r>
        <w:rPr>
          <w:color w:val="943247"/>
        </w:rPr>
        <w:t xml:space="preserve">sesión </w:t>
      </w:r>
      <w:r>
        <w:rPr>
          <w:color w:val="000000"/>
        </w:rPr>
        <w:t xml:space="preserve">de </w:t>
      </w:r>
      <w:r>
        <w:rPr>
          <w:color w:val="943247"/>
        </w:rPr>
        <w:t xml:space="preserve">control </w:t>
      </w:r>
      <w:r>
        <w:rPr>
          <w:color w:val="000000"/>
        </w:rPr>
        <w:t xml:space="preserve">al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pone </w:t>
      </w:r>
      <w:r>
        <w:rPr>
          <w:color w:val="000000"/>
        </w:rPr>
        <w:t xml:space="preserve">fin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943247"/>
        </w:rPr>
        <w:t xml:space="preserve">breve </w:t>
      </w:r>
      <w:r>
        <w:rPr>
          <w:color w:val="943247"/>
        </w:rPr>
        <w:t xml:space="preserve">legislatura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43247"/>
        </w:rPr>
        <w:t xml:space="preserve">diputados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43247"/>
        </w:rPr>
        <w:t xml:space="preserve">presumir </w:t>
      </w:r>
      <w:r>
        <w:rPr>
          <w:color w:val="000000"/>
        </w:rPr>
        <w:t xml:space="preserve">del </w:t>
      </w:r>
      <w:r>
        <w:rPr>
          <w:color w:val="943247"/>
        </w:rPr>
        <w:t xml:space="preserve">trabajo </w:t>
      </w:r>
      <w:r>
        <w:rPr>
          <w:color w:val="943247"/>
        </w:rPr>
        <w:t xml:space="preserve">realizado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reanuda </w:t>
      </w:r>
      <w:r>
        <w:rPr>
          <w:color w:val="000000"/>
        </w:rPr>
        <w:t xml:space="preserve">la </w:t>
      </w:r>
      <w:r>
        <w:rPr>
          <w:color w:val="943247"/>
        </w:rPr>
        <w:t xml:space="preserve">sesión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943247"/>
        </w:rPr>
        <w:t xml:space="preserve">cayera </w:t>
      </w:r>
      <w:r>
        <w:rPr>
          <w:color w:val="000000"/>
        </w:rPr>
        <w:t xml:space="preserve">el </w:t>
      </w:r>
      <w:r>
        <w:rPr>
          <w:color w:val="943247"/>
        </w:rPr>
        <w:t xml:space="preserve">telón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 </w:t>
      </w:r>
      <w:r>
        <w:rPr>
          <w:color w:val="943247"/>
        </w:rPr>
        <w:t xml:space="preserve">último </w:t>
      </w:r>
      <w:r>
        <w:rPr>
          <w:color w:val="943247"/>
        </w:rPr>
        <w:t xml:space="preserve">acto </w:t>
      </w:r>
      <w:r>
        <w:rPr>
          <w:color w:val="000000"/>
        </w:rPr>
        <w:t xml:space="preserve">por </w:t>
      </w:r>
      <w:r>
        <w:rPr>
          <w:color w:val="943247"/>
        </w:rPr>
        <w:t xml:space="preserve">representar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hoy </w:t>
      </w:r>
      <w:r>
        <w:rPr>
          <w:color w:val="000000"/>
        </w:rPr>
        <w:t xml:space="preserve">todo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más </w:t>
      </w:r>
      <w:r>
        <w:rPr>
          <w:color w:val="943247"/>
        </w:rPr>
        <w:t xml:space="preserve">intenso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943247"/>
        </w:rPr>
        <w:t xml:space="preserve">costumbre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aplausos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943247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en </w:t>
      </w:r>
      <w:r>
        <w:rPr>
          <w:color w:val="000000"/>
        </w:rPr>
        <w:t xml:space="preserve">pie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otro </w:t>
      </w:r>
      <w:r>
        <w:rPr>
          <w:color w:val="000000"/>
        </w:rPr>
        <w:t xml:space="preserve">lado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943247"/>
        </w:rPr>
        <w:t xml:space="preserve">abucheos </w:t>
      </w:r>
      <w:r>
        <w:rPr>
          <w:color w:val="000000"/>
        </w:rPr>
        <w:t xml:space="preserve">. </w:t>
      </w:r>
      <w:r>
        <w:rPr>
          <w:color w:val="525F83"/>
        </w:rPr>
        <w:t xml:space="preserve">Señorías </w:t>
      </w:r>
      <w:r>
        <w:rPr>
          <w:color w:val="000000"/>
        </w:rPr>
        <w:t xml:space="preserve">... </w:t>
      </w:r>
      <w:r>
        <w:rPr>
          <w:color w:val="943247"/>
        </w:rPr>
        <w:t xml:space="preserve">Quizá </w:t>
      </w:r>
      <w:r>
        <w:rPr>
          <w:color w:val="000000"/>
        </w:rPr>
        <w:t xml:space="preserve">más </w:t>
      </w:r>
      <w:r>
        <w:rPr>
          <w:color w:val="000000"/>
        </w:rPr>
        <w:t xml:space="preserve">audibles </w:t>
      </w:r>
      <w:r>
        <w:rPr>
          <w:color w:val="000000"/>
        </w:rPr>
        <w:t xml:space="preserve">que </w:t>
      </w:r>
      <w:r>
        <w:rPr>
          <w:color w:val="943247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525F83"/>
        </w:rPr>
        <w:t xml:space="preserve">comedia </w:t>
      </w:r>
      <w:r>
        <w:rPr>
          <w:color w:val="525F83"/>
        </w:rPr>
        <w:t xml:space="preserve">progresista </w:t>
      </w:r>
      <w:r>
        <w:rPr>
          <w:color w:val="000000"/>
        </w:rPr>
        <w:t xml:space="preserve">ha </w:t>
      </w:r>
      <w:r>
        <w:rPr>
          <w:color w:val="943247"/>
        </w:rPr>
        <w:t xml:space="preserve">acabado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he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943247"/>
        </w:rPr>
        <w:t xml:space="preserve">ninguna </w:t>
      </w:r>
      <w:r>
        <w:rPr>
          <w:color w:val="525F83"/>
        </w:rPr>
        <w:t xml:space="preserve">comedia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943247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la </w:t>
      </w:r>
      <w:r>
        <w:rPr>
          <w:color w:val="943247"/>
        </w:rPr>
        <w:t xml:space="preserve">pregunta </w:t>
      </w:r>
      <w:r>
        <w:rPr>
          <w:color w:val="000000"/>
        </w:rPr>
        <w:t xml:space="preserve">... </w:t>
      </w:r>
      <w:r>
        <w:rPr>
          <w:color w:val="000000"/>
        </w:rPr>
        <w:t xml:space="preserve">Señor-Rivera </w:t>
      </w:r>
      <w:r>
        <w:rPr>
          <w:color w:val="000000"/>
        </w:rPr>
        <w:t xml:space="preserve">y </w:t>
      </w:r>
      <w:r>
        <w:rPr>
          <w:color w:val="943247"/>
        </w:rPr>
        <w:t xml:space="preserve">señor </w:t>
      </w:r>
      <w:r>
        <w:rPr>
          <w:color w:val="943247"/>
        </w:rPr>
        <w:t xml:space="preserve">Iglesias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tengan </w:t>
      </w:r>
      <w:r>
        <w:rPr>
          <w:color w:val="000000"/>
        </w:rPr>
        <w:t xml:space="preserve">de </w:t>
      </w:r>
      <w:r>
        <w:rPr>
          <w:color w:val="943247"/>
        </w:rPr>
        <w:t xml:space="preserve">nuevo </w:t>
      </w:r>
      <w:r>
        <w:rPr>
          <w:color w:val="000000"/>
        </w:rPr>
        <w:t xml:space="preserve">la </w:t>
      </w:r>
      <w:r>
        <w:rPr>
          <w:color w:val="943247"/>
        </w:rPr>
        <w:t xml:space="preserve">oportunidad </w:t>
      </w:r>
      <w:r>
        <w:rPr>
          <w:color w:val="000000"/>
        </w:rPr>
        <w:t xml:space="preserve">de </w:t>
      </w:r>
      <w:r>
        <w:rPr>
          <w:color w:val="525F83"/>
        </w:rPr>
        <w:t xml:space="preserve">bloquear </w:t>
      </w:r>
      <w:r>
        <w:rPr>
          <w:color w:val="000000"/>
        </w:rPr>
        <w:t xml:space="preserve">un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943247"/>
        </w:rPr>
        <w:t xml:space="preserve">final </w:t>
      </w:r>
      <w:r>
        <w:rPr>
          <w:color w:val="943247"/>
        </w:rPr>
        <w:t xml:space="preserve">solitario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943247"/>
        </w:rPr>
        <w:t xml:space="preserve">Sánchez </w:t>
      </w:r>
      <w:r>
        <w:rPr>
          <w:color w:val="943247"/>
        </w:rPr>
        <w:t xml:space="preserve">espera </w:t>
      </w:r>
      <w:r>
        <w:rPr>
          <w:color w:val="000000"/>
        </w:rPr>
        <w:t xml:space="preserve">para </w:t>
      </w:r>
      <w:r>
        <w:rPr>
          <w:color w:val="943247"/>
        </w:rPr>
        <w:t xml:space="preserve">noviembre </w:t>
      </w:r>
      <w:r>
        <w:rPr>
          <w:color w:val="000000"/>
        </w:rPr>
        <w:t xml:space="preserve">. </w:t>
      </w:r>
      <w:r>
        <w:rPr>
          <w:color w:val="943247"/>
        </w:rPr>
        <w:t xml:space="preserve">Usted </w:t>
      </w:r>
      <w:r>
        <w:rPr>
          <w:color w:val="943247"/>
        </w:rPr>
        <w:t xml:space="preserve">pretende </w:t>
      </w:r>
      <w:r>
        <w:rPr>
          <w:color w:val="000000"/>
        </w:rPr>
        <w:t xml:space="preserve">ser </w:t>
      </w:r>
      <w:r>
        <w:rPr>
          <w:color w:val="943247"/>
        </w:rPr>
        <w:t xml:space="preserve">proclamado </w:t>
      </w:r>
      <w:r>
        <w:rPr>
          <w:color w:val="943247"/>
        </w:rPr>
        <w:t xml:space="preserve">presidente </w:t>
      </w:r>
      <w:r>
        <w:rPr>
          <w:color w:val="943247"/>
        </w:rPr>
        <w:t xml:space="preserve">súbito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943247"/>
        </w:rPr>
        <w:t xml:space="preserve">santos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43247"/>
        </w:rPr>
        <w:t xml:space="preserve">recuerde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las </w:t>
      </w:r>
      <w:r>
        <w:rPr>
          <w:color w:val="943247"/>
        </w:rPr>
        <w:t xml:space="preserve">carga </w:t>
      </w:r>
      <w:r>
        <w:rPr>
          <w:color w:val="000000"/>
        </w:rPr>
        <w:t xml:space="preserve">el </w:t>
      </w:r>
      <w:r>
        <w:rPr>
          <w:color w:val="943247"/>
        </w:rPr>
        <w:t xml:space="preserve">diablo </w:t>
      </w:r>
      <w:r>
        <w:rPr>
          <w:color w:val="000000"/>
        </w:rPr>
        <w:t xml:space="preserve">. </w:t>
      </w:r>
      <w:r>
        <w:rPr>
          <w:color w:val="943247"/>
        </w:rPr>
        <w:t xml:space="preserve">Mucha </w:t>
      </w:r>
      <w:r>
        <w:rPr>
          <w:color w:val="943247"/>
        </w:rPr>
        <w:t xml:space="preserve">gente </w:t>
      </w:r>
      <w:r>
        <w:rPr>
          <w:color w:val="000000"/>
        </w:rPr>
        <w:t xml:space="preserve">puede </w:t>
      </w:r>
      <w:r>
        <w:rPr>
          <w:color w:val="943247"/>
        </w:rPr>
        <w:t xml:space="preserve">pensar </w:t>
      </w:r>
      <w:r>
        <w:rPr>
          <w:color w:val="000000"/>
        </w:rPr>
        <w:t xml:space="preserve">que </w:t>
      </w:r>
      <w:r>
        <w:rPr>
          <w:color w:val="943247"/>
        </w:rPr>
        <w:t xml:space="preserve">ustedes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donde </w:t>
      </w:r>
      <w:r>
        <w:rPr>
          <w:color w:val="943247"/>
        </w:rPr>
        <w:t xml:space="preserve">querían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943247"/>
        </w:rPr>
        <w:t xml:space="preserve">volver </w:t>
      </w:r>
      <w:r>
        <w:rPr>
          <w:color w:val="000000"/>
        </w:rPr>
        <w:t xml:space="preserve">a </w:t>
      </w:r>
      <w:r>
        <w:rPr>
          <w:color w:val="943247"/>
        </w:rPr>
        <w:t xml:space="preserve">revisar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de </w:t>
      </w:r>
      <w:r>
        <w:rPr>
          <w:color w:val="943247"/>
        </w:rPr>
        <w:t xml:space="preserve">coalición </w:t>
      </w:r>
      <w:r>
        <w:rPr>
          <w:color w:val="000000"/>
        </w:rPr>
        <w:t xml:space="preserve">lo </w:t>
      </w:r>
      <w:r>
        <w:rPr>
          <w:color w:val="943247"/>
        </w:rPr>
        <w:t xml:space="preserve">revisaron </w:t>
      </w:r>
      <w:r>
        <w:rPr>
          <w:color w:val="943247"/>
        </w:rPr>
        <w:t xml:space="preserve">ustedes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00000"/>
        </w:rPr>
        <w:t xml:space="preserve">líder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943247"/>
        </w:rPr>
        <w:t xml:space="preserve">intentado </w:t>
      </w:r>
      <w:r>
        <w:rPr>
          <w:color w:val="943247"/>
        </w:rPr>
        <w:t xml:space="preserve">culpar </w:t>
      </w:r>
      <w:r>
        <w:rPr>
          <w:color w:val="000000"/>
        </w:rPr>
        <w:t xml:space="preserve">al </w:t>
      </w:r>
      <w:r>
        <w:rPr>
          <w:color w:val="943247"/>
        </w:rPr>
        <w:t xml:space="preserve">mundo </w:t>
      </w:r>
      <w:r>
        <w:rPr>
          <w:color w:val="943247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943247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negociación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525F83"/>
        </w:rPr>
        <w:t xml:space="preserve">Vox </w:t>
      </w:r>
      <w:r>
        <w:rPr>
          <w:color w:val="000000"/>
        </w:rPr>
        <w:t xml:space="preserve">al </w:t>
      </w:r>
      <w:r>
        <w:rPr>
          <w:color w:val="525F83"/>
        </w:rPr>
        <w:t xml:space="preserve">feminismo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aires </w:t>
      </w:r>
      <w:r>
        <w:rPr>
          <w:color w:val="000000"/>
        </w:rPr>
        <w:t xml:space="preserve">de </w:t>
      </w:r>
      <w:r>
        <w:rPr>
          <w:color w:val="943247"/>
        </w:rPr>
        <w:t xml:space="preserve">precampaña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943247"/>
        </w:rPr>
        <w:t xml:space="preserve">directamente </w:t>
      </w:r>
      <w:r>
        <w:rPr>
          <w:color w:val="000000"/>
        </w:rPr>
        <w:t xml:space="preserve">el </w:t>
      </w:r>
      <w:r>
        <w:rPr>
          <w:color w:val="525F83"/>
        </w:rPr>
        <w:t xml:space="preserve">reinicio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43247"/>
        </w:rPr>
        <w:t xml:space="preserve">guerra </w:t>
      </w:r>
      <w:r>
        <w:rPr>
          <w:color w:val="000000"/>
        </w:rPr>
        <w:t xml:space="preserve">sin </w:t>
      </w:r>
      <w:r>
        <w:rPr>
          <w:color w:val="943247"/>
        </w:rPr>
        <w:t xml:space="preserve">cuartel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525F83"/>
        </w:rPr>
        <w:t xml:space="preserve">pausa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tormenta </w:t>
      </w:r>
      <w:r>
        <w:rPr>
          <w:color w:val="000000"/>
        </w:rPr>
        <w:t xml:space="preserve">. </w:t>
      </w:r>
      <w:r>
        <w:rPr>
          <w:color w:val="943247"/>
        </w:rPr>
        <w:t xml:space="preserve">Pido </w:t>
      </w:r>
      <w:r>
        <w:rPr>
          <w:color w:val="943247"/>
        </w:rPr>
        <w:t xml:space="preserve">disculpas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943247"/>
        </w:rPr>
        <w:t xml:space="preserve">errores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hayamos </w:t>
      </w:r>
      <w:r>
        <w:rPr>
          <w:color w:val="000000"/>
        </w:rPr>
        <w:t xml:space="preserve">podido </w:t>
      </w:r>
      <w:r>
        <w:rPr>
          <w:color w:val="943247"/>
        </w:rPr>
        <w:t xml:space="preserve">cometer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único </w:t>
      </w:r>
      <w:r>
        <w:rPr>
          <w:color w:val="943247"/>
        </w:rPr>
        <w:t xml:space="preserve">mensaje </w:t>
      </w:r>
      <w:r>
        <w:rPr>
          <w:color w:val="943247"/>
        </w:rPr>
        <w:t xml:space="preserve">aplaudido </w:t>
      </w:r>
      <w:r>
        <w:rPr>
          <w:color w:val="943247"/>
        </w:rPr>
        <w:t xml:space="preserve">casi </w:t>
      </w:r>
      <w:r>
        <w:rPr>
          <w:color w:val="000000"/>
        </w:rPr>
        <w:t xml:space="preserve">por </w:t>
      </w:r>
      <w:r>
        <w:rPr>
          <w:color w:val="943247"/>
        </w:rPr>
        <w:t xml:space="preserve">unanimidad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echar </w:t>
      </w:r>
      <w:r>
        <w:rPr>
          <w:color w:val="000000"/>
        </w:rPr>
        <w:t xml:space="preserve">el </w:t>
      </w:r>
      <w:r>
        <w:rPr>
          <w:color w:val="943247"/>
        </w:rPr>
        <w:t xml:space="preserve">cierre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decimotercera </w:t>
      </w:r>
      <w:r>
        <w:rPr>
          <w:color w:val="943247"/>
        </w:rPr>
        <w:t xml:space="preserve">legislatura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ha </w:t>
      </w:r>
      <w:r>
        <w:rPr>
          <w:color w:val="943247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Congreso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943247"/>
        </w:rPr>
        <w:t xml:space="preserve">institución </w:t>
      </w:r>
      <w:r>
        <w:rPr>
          <w:color w:val="943247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ratos </w:t>
      </w:r>
      <w:r>
        <w:rPr>
          <w:color w:val="943247"/>
        </w:rPr>
        <w:t xml:space="preserve">parecía </w:t>
      </w:r>
      <w:r>
        <w:rPr>
          <w:color w:val="000000"/>
        </w:rPr>
        <w:t xml:space="preserve">un </w:t>
      </w:r>
      <w:r>
        <w:rPr>
          <w:color w:val="943247"/>
        </w:rPr>
        <w:t xml:space="preserve">funeral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era </w:t>
      </w:r>
      <w:r>
        <w:rPr>
          <w:color w:val="000000"/>
        </w:rPr>
        <w:t xml:space="preserve">así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muchos </w:t>
      </w:r>
      <w:r>
        <w:rPr>
          <w:color w:val="943247"/>
        </w:rPr>
        <w:t xml:space="preserve">diputados </w:t>
      </w:r>
      <w:r>
        <w:rPr>
          <w:color w:val="000000"/>
        </w:rPr>
        <w:t xml:space="preserve">que </w:t>
      </w:r>
      <w:r>
        <w:rPr>
          <w:color w:val="943247"/>
        </w:rPr>
        <w:t xml:space="preserve">quisieran </w:t>
      </w:r>
      <w:r>
        <w:rPr>
          <w:color w:val="000000"/>
        </w:rPr>
        <w:t xml:space="preserve">una </w:t>
      </w:r>
      <w:r>
        <w:rPr>
          <w:color w:val="943247"/>
        </w:rPr>
        <w:t xml:space="preserve">repetición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juegan </w:t>
      </w:r>
      <w:r>
        <w:rPr>
          <w:color w:val="000000"/>
        </w:rPr>
        <w:t xml:space="preserve">su </w:t>
      </w:r>
      <w:r>
        <w:rPr>
          <w:color w:val="525F83"/>
        </w:rPr>
        <w:t xml:space="preserve">escaño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están </w:t>
      </w:r>
      <w:r>
        <w:rPr>
          <w:color w:val="943247"/>
        </w:rPr>
        <w:t xml:space="preserve">seguros </w:t>
      </w:r>
      <w:r>
        <w:rPr>
          <w:color w:val="000000"/>
        </w:rPr>
        <w:t xml:space="preserve">de </w:t>
      </w:r>
      <w:r>
        <w:rPr>
          <w:color w:val="943247"/>
        </w:rPr>
        <w:t xml:space="preserve">mantenerlo </w:t>
      </w:r>
      <w:r>
        <w:rPr>
          <w:color w:val="000000"/>
        </w:rPr>
        <w:t xml:space="preserve">. </w:t>
      </w:r>
      <w:r>
        <w:rPr>
          <w:color w:val="525F83"/>
        </w:rPr>
        <w:t xml:space="preserve">Jara-Laliena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943247"/>
        </w:rPr>
        <w:t xml:space="preserve">siquiera </w:t>
      </w:r>
      <w:r>
        <w:rPr>
          <w:color w:val="000000"/>
        </w:rPr>
        <w:t xml:space="preserve">todos </w:t>
      </w:r>
      <w:r>
        <w:rPr>
          <w:color w:val="000000"/>
        </w:rPr>
        <w:t xml:space="preserve">saben </w:t>
      </w:r>
      <w:r>
        <w:rPr>
          <w:color w:val="000000"/>
        </w:rPr>
        <w:t xml:space="preserve">si </w:t>
      </w:r>
      <w:r>
        <w:rPr>
          <w:color w:val="943247"/>
        </w:rPr>
        <w:t xml:space="preserve">volverán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listas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943247"/>
        </w:rPr>
        <w:t xml:space="preserve">Aunque </w:t>
      </w:r>
      <w:r>
        <w:rPr>
          <w:color w:val="000000"/>
        </w:rPr>
        <w:t xml:space="preserve">la </w:t>
      </w:r>
      <w:r>
        <w:rPr>
          <w:color w:val="943247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partidos </w:t>
      </w:r>
      <w:r>
        <w:rPr>
          <w:color w:val="943247"/>
        </w:rPr>
        <w:t xml:space="preserve">aseguran </w:t>
      </w:r>
      <w:r>
        <w:rPr>
          <w:color w:val="000000"/>
        </w:rPr>
        <w:t xml:space="preserve">que </w:t>
      </w:r>
      <w:r>
        <w:rPr>
          <w:color w:val="943247"/>
        </w:rPr>
        <w:t xml:space="preserve">mantendrán </w:t>
      </w:r>
      <w:r>
        <w:rPr>
          <w:color w:val="000000"/>
        </w:rPr>
        <w:t xml:space="preserve">sus </w:t>
      </w:r>
      <w:r>
        <w:rPr>
          <w:color w:val="943247"/>
        </w:rPr>
        <w:t xml:space="preserve">candidaturas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943247"/>
        </w:rPr>
        <w:t xml:space="preserve">abril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943247"/>
        </w:rPr>
        <w:t xml:space="preserve">cierto </w:t>
      </w:r>
      <w:r>
        <w:rPr>
          <w:color w:val="000000"/>
        </w:rPr>
        <w:t xml:space="preserve">que </w:t>
      </w:r>
      <w:r>
        <w:rPr>
          <w:color w:val="943247"/>
        </w:rPr>
        <w:t xml:space="preserve">reconocen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943247"/>
        </w:rPr>
        <w:t xml:space="preserve">retoques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943247"/>
        </w:rPr>
        <w:t xml:space="preserve">incertidumbre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943247"/>
        </w:rPr>
        <w:t xml:space="preserve">diputados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943247"/>
        </w:rPr>
        <w:t xml:space="preserve">auguran </w:t>
      </w:r>
      <w:r>
        <w:rPr>
          <w:color w:val="000000"/>
        </w:rPr>
        <w:t xml:space="preserve">algunas </w:t>
      </w:r>
      <w:r>
        <w:rPr>
          <w:color w:val="943247"/>
        </w:rPr>
        <w:t xml:space="preserve">encuestas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caída </w:t>
      </w:r>
      <w:r>
        <w:rPr>
          <w:color w:val="000000"/>
        </w:rPr>
        <w:t xml:space="preserve">de </w:t>
      </w:r>
      <w:r>
        <w:rPr>
          <w:color w:val="000000"/>
        </w:rPr>
        <w:t xml:space="preserve">votos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943247"/>
        </w:rPr>
        <w:t xml:space="preserve">territorios </w:t>
      </w:r>
      <w:r>
        <w:rPr>
          <w:color w:val="000000"/>
        </w:rPr>
        <w:t xml:space="preserve">podía </w:t>
      </w:r>
      <w:r>
        <w:rPr>
          <w:color w:val="000000"/>
        </w:rPr>
        <w:t xml:space="preserve">dejar </w:t>
      </w:r>
      <w:r>
        <w:rPr>
          <w:color w:val="000000"/>
        </w:rPr>
        <w:t xml:space="preserve">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sin </w:t>
      </w:r>
      <w:r>
        <w:rPr>
          <w:color w:val="525F83"/>
        </w:rPr>
        <w:t xml:space="preserve">escaño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hoy </w:t>
      </w:r>
      <w:r>
        <w:rPr>
          <w:color w:val="000000"/>
        </w:rPr>
        <w:t xml:space="preserve">muchos </w:t>
      </w:r>
      <w:r>
        <w:rPr>
          <w:color w:val="943247"/>
        </w:rPr>
        <w:t xml:space="preserve">lamentos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943247"/>
        </w:rPr>
        <w:t xml:space="preserve">nadie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943247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000000"/>
        </w:rPr>
        <w:t xml:space="preserve">cita </w:t>
      </w:r>
      <w:r>
        <w:rPr>
          <w:color w:val="943247"/>
        </w:rPr>
        <w:t xml:space="preserve">electoral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le </w:t>
      </w:r>
      <w:r>
        <w:rPr>
          <w:color w:val="943247"/>
        </w:rPr>
        <w:t xml:space="preserve">echan </w:t>
      </w:r>
      <w:r>
        <w:rPr>
          <w:color w:val="000000"/>
        </w:rPr>
        <w:t xml:space="preserve">la </w:t>
      </w:r>
      <w:r>
        <w:rPr>
          <w:color w:val="943247"/>
        </w:rPr>
        <w:t xml:space="preserve">culpa </w:t>
      </w:r>
      <w:r>
        <w:rPr>
          <w:color w:val="000000"/>
        </w:rPr>
        <w:t xml:space="preserve">al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pregunta </w:t>
      </w:r>
      <w:r>
        <w:rPr>
          <w:color w:val="000000"/>
        </w:rPr>
        <w:t xml:space="preserve">más </w:t>
      </w:r>
      <w:r>
        <w:rPr>
          <w:color w:val="943247"/>
        </w:rPr>
        <w:t xml:space="preserve">repetida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pasillos </w:t>
      </w:r>
      <w:r>
        <w:rPr>
          <w:color w:val="000000"/>
        </w:rPr>
        <w:t xml:space="preserve">del </w:t>
      </w:r>
      <w:r>
        <w:rPr>
          <w:color w:val="943247"/>
        </w:rPr>
        <w:t xml:space="preserve">Congreso </w:t>
      </w:r>
      <w:r>
        <w:rPr>
          <w:color w:val="000000"/>
        </w:rPr>
        <w:t xml:space="preserve">...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¿entiende </w:t>
      </w:r>
      <w:r>
        <w:rPr>
          <w:color w:val="000000"/>
        </w:rPr>
        <w:t xml:space="preserve">el </w:t>
      </w:r>
      <w:r>
        <w:rPr>
          <w:color w:val="943247"/>
        </w:rPr>
        <w:t xml:space="preserve">enfado </w:t>
      </w:r>
      <w:r>
        <w:rPr>
          <w:color w:val="000000"/>
        </w:rPr>
        <w:t xml:space="preserve">? </w:t>
      </w:r>
      <w:r>
        <w:rPr>
          <w:color w:val="000000"/>
        </w:rPr>
        <w:t xml:space="preserve">Sin </w:t>
      </w:r>
      <w:r>
        <w:rPr>
          <w:color w:val="943247"/>
        </w:rPr>
        <w:t xml:space="preserve">respuesta </w:t>
      </w:r>
      <w:r>
        <w:rPr>
          <w:color w:val="000000"/>
        </w:rPr>
        <w:t xml:space="preserve">. </w:t>
      </w:r>
      <w:r>
        <w:rPr>
          <w:color w:val="000000"/>
        </w:rPr>
        <w:t xml:space="preserve">¿Hay </w:t>
      </w:r>
      <w:r>
        <w:rPr>
          <w:color w:val="943247"/>
        </w:rPr>
        <w:t xml:space="preserve">autocrítica </w:t>
      </w:r>
      <w:r>
        <w:rPr>
          <w:color w:val="000000"/>
        </w:rPr>
        <w:t xml:space="preserve">? </w:t>
      </w:r>
      <w:r>
        <w:rPr>
          <w:color w:val="000000"/>
        </w:rPr>
        <w:t xml:space="preserve">Si </w:t>
      </w:r>
      <w:r>
        <w:rPr>
          <w:color w:val="000000"/>
        </w:rPr>
        <w:t xml:space="preserve">tuviera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943247"/>
        </w:rPr>
        <w:t xml:space="preserve">autocrítica </w:t>
      </w:r>
      <w:r>
        <w:rPr>
          <w:color w:val="000000"/>
        </w:rPr>
        <w:t xml:space="preserve">... </w:t>
      </w:r>
      <w:r>
        <w:rPr>
          <w:color w:val="000000"/>
        </w:rPr>
        <w:t xml:space="preserve">Yo </w:t>
      </w:r>
      <w:r>
        <w:rPr>
          <w:color w:val="000000"/>
        </w:rPr>
        <w:t xml:space="preserve">diría </w:t>
      </w:r>
      <w:r>
        <w:rPr>
          <w:color w:val="000000"/>
        </w:rPr>
        <w:t xml:space="preserve">que </w:t>
      </w:r>
      <w:r>
        <w:rPr>
          <w:color w:val="943247"/>
        </w:rPr>
        <w:t xml:space="preserve">probablemente </w:t>
      </w:r>
      <w:r>
        <w:rPr>
          <w:color w:val="000000"/>
        </w:rPr>
        <w:t xml:space="preserve">el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943247"/>
        </w:rPr>
        <w:t xml:space="preserve">incapaces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que </w:t>
      </w:r>
      <w:r>
        <w:rPr>
          <w:color w:val="525F83"/>
        </w:rPr>
        <w:t xml:space="preserve">Unidas-Podemos </w:t>
      </w:r>
      <w:r>
        <w:rPr>
          <w:color w:val="000000"/>
        </w:rPr>
        <w:t xml:space="preserve">podemos </w:t>
      </w:r>
      <w:r>
        <w:rPr>
          <w:color w:val="000000"/>
        </w:rPr>
        <w:t xml:space="preserve">se </w:t>
      </w:r>
      <w:r>
        <w:rPr>
          <w:color w:val="943247"/>
        </w:rPr>
        <w:t xml:space="preserve">sentara </w:t>
      </w:r>
      <w:r>
        <w:rPr>
          <w:color w:val="000000"/>
        </w:rPr>
        <w:t xml:space="preserve">a </w:t>
      </w:r>
      <w:r>
        <w:rPr>
          <w:color w:val="943247"/>
        </w:rPr>
        <w:t xml:space="preserve">hablar </w:t>
      </w:r>
      <w:r>
        <w:rPr>
          <w:color w:val="000000"/>
        </w:rPr>
        <w:t xml:space="preserve">del </w:t>
      </w:r>
      <w:r>
        <w:rPr>
          <w:color w:val="943247"/>
        </w:rPr>
        <w:t xml:space="preserve">programa </w:t>
      </w:r>
      <w:r>
        <w:rPr>
          <w:color w:val="000000"/>
        </w:rPr>
        <w:t xml:space="preserve">en </w:t>
      </w:r>
      <w:r>
        <w:rPr>
          <w:color w:val="943247"/>
        </w:rPr>
        <w:t xml:space="preserve">primer </w:t>
      </w:r>
      <w:r>
        <w:rPr>
          <w:color w:val="000000"/>
        </w:rPr>
        <w:t xml:space="preserve">lugar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PSOE </w:t>
      </w:r>
      <w:r>
        <w:rPr>
          <w:color w:val="943247"/>
        </w:rPr>
        <w:t xml:space="preserve">culpa </w:t>
      </w:r>
      <w:r>
        <w:rPr>
          <w:color w:val="000000"/>
        </w:rPr>
        <w:t xml:space="preserve">a </w:t>
      </w:r>
      <w:r>
        <w:rPr>
          <w:color w:val="943247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525F83"/>
        </w:rPr>
        <w:t xml:space="preserve">viceversa </w:t>
      </w:r>
      <w:r>
        <w:rPr>
          <w:color w:val="000000"/>
        </w:rPr>
        <w:t xml:space="preserve">. </w:t>
      </w:r>
      <w:r>
        <w:rPr>
          <w:color w:val="943247"/>
        </w:rPr>
        <w:t xml:space="preserve">Sánchez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943247"/>
        </w:rPr>
        <w:t xml:space="preserve">escuchado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000000"/>
        </w:rPr>
        <w:t xml:space="preserve">bases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43247"/>
        </w:rPr>
        <w:t xml:space="preserve">preferido </w:t>
      </w:r>
      <w:r>
        <w:rPr>
          <w:color w:val="943247"/>
        </w:rPr>
        <w:t xml:space="preserve">llevarnos </w:t>
      </w:r>
      <w:r>
        <w:rPr>
          <w:color w:val="000000"/>
        </w:rPr>
        <w:t xml:space="preserve">a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antes </w:t>
      </w:r>
      <w:r>
        <w:rPr>
          <w:color w:val="000000"/>
        </w:rPr>
        <w:t xml:space="preserve">que </w:t>
      </w:r>
      <w:r>
        <w:rPr>
          <w:color w:val="943247"/>
        </w:rPr>
        <w:t xml:space="preserve">aceptar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país </w:t>
      </w:r>
      <w:r>
        <w:rPr>
          <w:color w:val="000000"/>
        </w:rPr>
        <w:t xml:space="preserve">ha </w:t>
      </w:r>
      <w:r>
        <w:rPr>
          <w:color w:val="943247"/>
        </w:rPr>
        <w:t xml:space="preserve">cambiado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943247"/>
        </w:rPr>
        <w:t xml:space="preserve">cargan </w:t>
      </w:r>
      <w:r>
        <w:rPr>
          <w:color w:val="000000"/>
        </w:rPr>
        <w:t xml:space="preserve">contra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Quien </w:t>
      </w:r>
      <w:r>
        <w:rPr>
          <w:color w:val="000000"/>
        </w:rPr>
        <w:t xml:space="preserve">no </w:t>
      </w:r>
      <w:r>
        <w:rPr>
          <w:color w:val="000000"/>
        </w:rPr>
        <w:t xml:space="preserve">sabe </w:t>
      </w:r>
      <w:r>
        <w:rPr>
          <w:color w:val="943247"/>
        </w:rPr>
        <w:t xml:space="preserve">pactar </w:t>
      </w:r>
      <w:r>
        <w:rPr>
          <w:color w:val="943247"/>
        </w:rPr>
        <w:t xml:space="preserve">probablemente </w:t>
      </w:r>
      <w:r>
        <w:rPr>
          <w:color w:val="000000"/>
        </w:rPr>
        <w:t xml:space="preserve">no </w:t>
      </w:r>
      <w:r>
        <w:rPr>
          <w:color w:val="000000"/>
        </w:rPr>
        <w:t xml:space="preserve">debería </w:t>
      </w:r>
      <w:r>
        <w:rPr>
          <w:color w:val="943247"/>
        </w:rPr>
        <w:t xml:space="preserve">gobernar </w:t>
      </w:r>
      <w:r>
        <w:rPr>
          <w:color w:val="000000"/>
        </w:rPr>
        <w:t xml:space="preserve">. </w:t>
      </w:r>
      <w:r>
        <w:rPr>
          <w:color w:val="525F83"/>
        </w:rPr>
        <w:t xml:space="preserve">Entienden </w:t>
      </w:r>
      <w:r>
        <w:rPr>
          <w:color w:val="000000"/>
        </w:rPr>
        <w:t xml:space="preserve">el </w:t>
      </w:r>
      <w:r>
        <w:rPr>
          <w:color w:val="943247"/>
        </w:rPr>
        <w:t xml:space="preserve">enfado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943247"/>
        </w:rPr>
        <w:t xml:space="preserve">bemoles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943247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943247"/>
        </w:rPr>
        <w:t xml:space="preserve">nadie </w:t>
      </w:r>
      <w:r>
        <w:rPr>
          <w:color w:val="000000"/>
        </w:rPr>
        <w:t xml:space="preserve">se </w:t>
      </w:r>
      <w:r>
        <w:rPr>
          <w:color w:val="943247"/>
        </w:rPr>
        <w:t xml:space="preserve">responsabiliza </w:t>
      </w:r>
      <w:r>
        <w:rPr>
          <w:color w:val="000000"/>
        </w:rPr>
        <w:t xml:space="preserve">del </w:t>
      </w:r>
      <w:r>
        <w:rPr>
          <w:color w:val="943247"/>
        </w:rPr>
        <w:t xml:space="preserve">fracaso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943247"/>
        </w:rPr>
        <w:t xml:space="preserve">inaceptable </w:t>
      </w:r>
      <w:r>
        <w:rPr>
          <w:color w:val="000000"/>
        </w:rPr>
        <w:t xml:space="preserve">y </w:t>
      </w:r>
      <w:r>
        <w:rPr>
          <w:color w:val="000000"/>
        </w:rPr>
        <w:t xml:space="preserve">estamos </w:t>
      </w:r>
      <w:r>
        <w:rPr>
          <w:color w:val="000000"/>
        </w:rPr>
        <w:t xml:space="preserve">todos </w:t>
      </w:r>
      <w:r>
        <w:rPr>
          <w:color w:val="943247"/>
        </w:rPr>
        <w:t xml:space="preserve">igual </w:t>
      </w:r>
      <w:r>
        <w:rPr>
          <w:color w:val="000000"/>
        </w:rPr>
        <w:t xml:space="preserve">de </w:t>
      </w:r>
      <w:r>
        <w:rPr>
          <w:color w:val="943247"/>
        </w:rPr>
        <w:t xml:space="preserve">indignados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943247"/>
        </w:rPr>
        <w:t xml:space="preserve">indignados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943247"/>
        </w:rPr>
        <w:t xml:space="preserve">entiendo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943247"/>
        </w:rPr>
        <w:t xml:space="preserve">entiendo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943247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yo </w:t>
      </w:r>
      <w:r>
        <w:rPr>
          <w:color w:val="943247"/>
        </w:rPr>
        <w:t xml:space="preserve">pensé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pedir </w:t>
      </w:r>
      <w:r>
        <w:rPr>
          <w:color w:val="943247"/>
        </w:rPr>
        <w:t xml:space="preserve">perdón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pedir </w:t>
      </w:r>
      <w:r>
        <w:rPr>
          <w:color w:val="943247"/>
        </w:rPr>
        <w:t xml:space="preserve">perdón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... </w:t>
      </w:r>
      <w:r>
        <w:rPr>
          <w:color w:val="943247"/>
        </w:rPr>
        <w:t xml:space="preserve">Pues </w:t>
      </w:r>
      <w:r>
        <w:rPr>
          <w:color w:val="000000"/>
        </w:rPr>
        <w:t xml:space="preserve">aquí </w:t>
      </w:r>
      <w:r>
        <w:rPr>
          <w:color w:val="000000"/>
        </w:rPr>
        <w:t xml:space="preserve">cada </w:t>
      </w:r>
      <w:r>
        <w:rPr>
          <w:color w:val="000000"/>
        </w:rPr>
        <w:t xml:space="preserve">palo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943247"/>
        </w:rPr>
        <w:t xml:space="preserve">aguantar </w:t>
      </w:r>
      <w:r>
        <w:rPr>
          <w:color w:val="000000"/>
        </w:rPr>
        <w:t xml:space="preserve">su </w:t>
      </w:r>
      <w:r>
        <w:rPr>
          <w:color w:val="000000"/>
        </w:rPr>
        <w:t xml:space="preserve">vela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943247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43247"/>
        </w:rPr>
        <w:t xml:space="preserve">españoles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943247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43247"/>
        </w:rPr>
        <w:t xml:space="preserve">urnas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7 </w:t>
      </w:r>
      <w:r>
        <w:rPr>
          <w:color w:val="000000"/>
        </w:rPr>
        <w:t xml:space="preserve">meses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últimas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43247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últimas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aderezado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943247"/>
        </w:rPr>
        <w:t xml:space="preserve">polémicas </w:t>
      </w:r>
      <w:r>
        <w:rPr>
          <w:color w:val="943247"/>
        </w:rPr>
        <w:t xml:space="preserve">añadidas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943247"/>
        </w:rPr>
        <w:t xml:space="preserve">Congreso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café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tomaron </w:t>
      </w:r>
      <w:r>
        <w:rPr>
          <w:color w:val="943247"/>
        </w:rPr>
        <w:t xml:space="preserve">Pablo-Iglesias </w:t>
      </w:r>
      <w:r>
        <w:rPr>
          <w:color w:val="000000"/>
        </w:rPr>
        <w:t xml:space="preserve">y </w:t>
      </w:r>
      <w:r>
        <w:rPr>
          <w:color w:val="943247"/>
        </w:rPr>
        <w:t xml:space="preserve">Albert-Rivera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cafetería </w:t>
      </w:r>
      <w:r>
        <w:rPr>
          <w:color w:val="000000"/>
        </w:rPr>
        <w:t xml:space="preserve">del </w:t>
      </w:r>
      <w:r>
        <w:rPr>
          <w:color w:val="943247"/>
        </w:rPr>
        <w:t xml:space="preserve">Parlamento </w:t>
      </w:r>
      <w:r>
        <w:rPr>
          <w:color w:val="000000"/>
        </w:rPr>
        <w:t xml:space="preserve">. </w:t>
      </w:r>
      <w:r>
        <w:rPr>
          <w:color w:val="943247"/>
        </w:rPr>
        <w:t xml:space="preserve">Alguien </w:t>
      </w:r>
      <w:r>
        <w:rPr>
          <w:color w:val="000000"/>
        </w:rPr>
        <w:t xml:space="preserve">hizo </w:t>
      </w:r>
      <w:r>
        <w:rPr>
          <w:color w:val="000000"/>
        </w:rPr>
        <w:t xml:space="preserve">esta </w:t>
      </w:r>
      <w:r>
        <w:rPr>
          <w:color w:val="943247"/>
        </w:rPr>
        <w:t xml:space="preserve">grabación </w:t>
      </w:r>
      <w:r>
        <w:rPr>
          <w:color w:val="943247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943247"/>
        </w:rPr>
        <w:t xml:space="preserve">prohibido </w:t>
      </w:r>
      <w:r>
        <w:rPr>
          <w:color w:val="943247"/>
        </w:rPr>
        <w:t xml:space="preserve">usar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lugar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pueden </w:t>
      </w:r>
      <w:r>
        <w:rPr>
          <w:color w:val="943247"/>
        </w:rPr>
        <w:t xml:space="preserve">imaginar </w:t>
      </w:r>
      <w:r>
        <w:rPr>
          <w:color w:val="000000"/>
        </w:rPr>
        <w:t xml:space="preserve">, </w:t>
      </w:r>
      <w:r>
        <w:rPr>
          <w:color w:val="943247"/>
        </w:rPr>
        <w:t xml:space="preserve">rápidamente </w:t>
      </w:r>
      <w:r>
        <w:rPr>
          <w:color w:val="000000"/>
        </w:rPr>
        <w:t xml:space="preserve">la </w:t>
      </w:r>
      <w:r>
        <w:rPr>
          <w:color w:val="943247"/>
        </w:rPr>
        <w:t xml:space="preserve">imagen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943247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43247"/>
        </w:rPr>
        <w:t xml:space="preserve">scar </w:t>
      </w:r>
      <w:r>
        <w:rPr>
          <w:color w:val="943247"/>
        </w:rPr>
        <w:t xml:space="preserve">Puente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portavoz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ejecutiva </w:t>
      </w:r>
      <w:r>
        <w:rPr>
          <w:color w:val="000000"/>
        </w:rPr>
        <w:t xml:space="preserve">del </w:t>
      </w:r>
      <w:r>
        <w:rPr>
          <w:color w:val="943247"/>
        </w:rPr>
        <w:t xml:space="preserve">PSOE </w:t>
      </w:r>
      <w:r>
        <w:rPr>
          <w:color w:val="000000"/>
        </w:rPr>
        <w:t xml:space="preserve">, </w:t>
      </w:r>
      <w:r>
        <w:rPr>
          <w:color w:val="000000"/>
        </w:rPr>
        <w:t xml:space="preserve">decía </w:t>
      </w:r>
      <w:r>
        <w:rPr>
          <w:color w:val="000000"/>
        </w:rPr>
        <w:t xml:space="preserve">en </w:t>
      </w:r>
      <w:r>
        <w:rPr>
          <w:color w:val="943247"/>
        </w:rPr>
        <w:t xml:space="preserve">Twitter </w:t>
      </w:r>
      <w:r>
        <w:rPr>
          <w:color w:val="000000"/>
        </w:rPr>
        <w:t xml:space="preserve">que </w:t>
      </w:r>
      <w:r>
        <w:rPr>
          <w:color w:val="000000"/>
        </w:rPr>
        <w:t xml:space="preserve">`` </w:t>
      </w:r>
      <w:r>
        <w:rPr>
          <w:color w:val="000000"/>
        </w:rPr>
        <w:t xml:space="preserve">les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943247"/>
        </w:rPr>
        <w:t xml:space="preserve">bien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000000"/>
        </w:rPr>
        <w:t xml:space="preserve">dos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943247"/>
        </w:rPr>
        <w:t xml:space="preserve">sugiriendo </w:t>
      </w:r>
      <w:r>
        <w:rPr>
          <w:color w:val="000000"/>
        </w:rPr>
        <w:t xml:space="preserve">que </w:t>
      </w:r>
      <w:r>
        <w:rPr>
          <w:color w:val="943247"/>
        </w:rPr>
        <w:t xml:space="preserve">ambos </w:t>
      </w:r>
      <w:r>
        <w:rPr>
          <w:color w:val="000000"/>
        </w:rPr>
        <w:t xml:space="preserve">tendrán </w:t>
      </w:r>
      <w:r>
        <w:rPr>
          <w:color w:val="943247"/>
        </w:rPr>
        <w:t xml:space="preserve">problemas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urnas </w:t>
      </w:r>
      <w:r>
        <w:rPr>
          <w:color w:val="000000"/>
        </w:rPr>
        <w:t xml:space="preserve">. </w:t>
      </w:r>
      <w:r>
        <w:rPr>
          <w:color w:val="943247"/>
        </w:rPr>
        <w:t xml:space="preserve">Iglesias </w:t>
      </w:r>
      <w:r>
        <w:rPr>
          <w:color w:val="000000"/>
        </w:rPr>
        <w:t xml:space="preserve">ha </w:t>
      </w:r>
      <w:r>
        <w:rPr>
          <w:color w:val="943247"/>
        </w:rPr>
        <w:t xml:space="preserve">respondido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`` </w:t>
      </w:r>
      <w:r>
        <w:rPr>
          <w:color w:val="000000"/>
        </w:rPr>
        <w:t xml:space="preserve">patético </w:t>
      </w:r>
      <w:r>
        <w:rPr>
          <w:color w:val="000000"/>
        </w:rPr>
        <w:t xml:space="preserve">''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utilicen </w:t>
      </w:r>
      <w:r>
        <w:rPr>
          <w:color w:val="000000"/>
        </w:rPr>
        <w:t xml:space="preserve">esas </w:t>
      </w:r>
      <w:r>
        <w:rPr>
          <w:color w:val="943247"/>
        </w:rPr>
        <w:t xml:space="preserve">imágenes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943247"/>
        </w:rPr>
        <w:t xml:space="preserve">polémica </w:t>
      </w:r>
      <w:r>
        <w:rPr>
          <w:color w:val="000000"/>
        </w:rPr>
        <w:t xml:space="preserve">se </w:t>
      </w:r>
      <w:r>
        <w:rPr>
          <w:color w:val="943247"/>
        </w:rPr>
        <w:t xml:space="preserve">refiere </w:t>
      </w:r>
      <w:r>
        <w:rPr>
          <w:color w:val="000000"/>
        </w:rPr>
        <w:t xml:space="preserve">al </w:t>
      </w:r>
      <w:r>
        <w:rPr>
          <w:color w:val="000000"/>
        </w:rPr>
        <w:t xml:space="preserve">lugar </w:t>
      </w:r>
      <w:r>
        <w:rPr>
          <w:color w:val="943247"/>
        </w:rPr>
        <w:t xml:space="preserve">elegido </w:t>
      </w:r>
      <w:r>
        <w:rPr>
          <w:color w:val="000000"/>
        </w:rPr>
        <w:t xml:space="preserve">por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para </w:t>
      </w:r>
      <w:r>
        <w:rPr>
          <w:color w:val="943247"/>
        </w:rPr>
        <w:t xml:space="preserve">comentar </w:t>
      </w:r>
      <w:r>
        <w:rPr>
          <w:color w:val="000000"/>
        </w:rPr>
        <w:t xml:space="preserve">su </w:t>
      </w:r>
      <w:r>
        <w:rPr>
          <w:color w:val="943247"/>
        </w:rPr>
        <w:t xml:space="preserve">reunión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943247"/>
        </w:rPr>
        <w:t xml:space="preserve">socialista </w:t>
      </w:r>
      <w:r>
        <w:rPr>
          <w:color w:val="000000"/>
        </w:rPr>
        <w:t xml:space="preserve">no </w:t>
      </w:r>
      <w:r>
        <w:rPr>
          <w:color w:val="000000"/>
        </w:rPr>
        <w:t xml:space="preserve">fue </w:t>
      </w:r>
      <w:r>
        <w:rPr>
          <w:color w:val="000000"/>
        </w:rPr>
        <w:t xml:space="preserve">al </w:t>
      </w:r>
      <w:r>
        <w:rPr>
          <w:color w:val="943247"/>
        </w:rPr>
        <w:t xml:space="preserve">Congreso </w:t>
      </w:r>
      <w:r>
        <w:rPr>
          <w:color w:val="000000"/>
        </w:rPr>
        <w:t xml:space="preserve">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del </w:t>
      </w:r>
      <w:r>
        <w:rPr>
          <w:color w:val="943247"/>
        </w:rPr>
        <w:t xml:space="preserve">PSOE </w:t>
      </w:r>
      <w:r>
        <w:rPr>
          <w:color w:val="000000"/>
        </w:rPr>
        <w:t xml:space="preserve">. </w:t>
      </w:r>
      <w:r>
        <w:rPr>
          <w:color w:val="943247"/>
        </w:rPr>
        <w:t xml:space="preserve">Compareció </w:t>
      </w:r>
      <w:r>
        <w:rPr>
          <w:color w:val="000000"/>
        </w:rPr>
        <w:t xml:space="preserve">en </w:t>
      </w:r>
      <w:r>
        <w:rPr>
          <w:color w:val="943247"/>
        </w:rPr>
        <w:t xml:space="preserve">Moncloa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rueda </w:t>
      </w:r>
      <w:r>
        <w:rPr>
          <w:color w:val="000000"/>
        </w:rPr>
        <w:t xml:space="preserve">de </w:t>
      </w:r>
      <w:r>
        <w:rPr>
          <w:color w:val="943247"/>
        </w:rPr>
        <w:t xml:space="preserve">prensa </w:t>
      </w:r>
      <w:r>
        <w:rPr>
          <w:color w:val="000000"/>
        </w:rPr>
        <w:t xml:space="preserve">que </w:t>
      </w:r>
      <w:r>
        <w:rPr>
          <w:color w:val="943247"/>
        </w:rPr>
        <w:t xml:space="preserve">utilizó </w:t>
      </w:r>
      <w:r>
        <w:rPr>
          <w:color w:val="000000"/>
        </w:rPr>
        <w:t xml:space="preserve">para </w:t>
      </w:r>
      <w:r>
        <w:rPr>
          <w:color w:val="000000"/>
        </w:rPr>
        <w:t xml:space="preserve">pedir </w:t>
      </w:r>
      <w:r>
        <w:rPr>
          <w:color w:val="000000"/>
        </w:rPr>
        <w:t xml:space="preserve">un </w:t>
      </w:r>
      <w:r>
        <w:rPr>
          <w:color w:val="000000"/>
        </w:rPr>
        <w:t xml:space="preserve">voto </w:t>
      </w:r>
      <w:r>
        <w:rPr>
          <w:color w:val="943247"/>
        </w:rPr>
        <w:t xml:space="preserve">masivo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943247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943247"/>
        </w:rPr>
        <w:t xml:space="preserve">llamativo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525F83"/>
        </w:rPr>
        <w:t xml:space="preserve">espeso </w:t>
      </w:r>
      <w:r>
        <w:rPr>
          <w:color w:val="943247"/>
        </w:rPr>
        <w:t xml:space="preserve">silencio </w:t>
      </w:r>
      <w:r>
        <w:rPr>
          <w:color w:val="000000"/>
        </w:rPr>
        <w:t xml:space="preserve">que </w:t>
      </w:r>
      <w:r>
        <w:rPr>
          <w:color w:val="943247"/>
        </w:rPr>
        <w:t xml:space="preserve">guardó </w:t>
      </w:r>
      <w:r>
        <w:rPr>
          <w:color w:val="000000"/>
        </w:rPr>
        <w:t xml:space="preserve">durante </w:t>
      </w:r>
      <w:r>
        <w:rPr>
          <w:color w:val="943247"/>
        </w:rPr>
        <w:t xml:space="preserve">quince </w:t>
      </w:r>
      <w:r>
        <w:rPr>
          <w:color w:val="943247"/>
        </w:rPr>
        <w:t xml:space="preserve">eternos </w:t>
      </w:r>
      <w:r>
        <w:rPr>
          <w:color w:val="943247"/>
        </w:rPr>
        <w:t xml:space="preserve">segundos </w:t>
      </w:r>
      <w:r>
        <w:rPr>
          <w:color w:val="000000"/>
        </w:rPr>
        <w:t xml:space="preserve">,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943247"/>
        </w:rPr>
        <w:t xml:space="preserve">última </w:t>
      </w:r>
      <w:r>
        <w:rPr>
          <w:color w:val="943247"/>
        </w:rPr>
        <w:t xml:space="preserve">pregunta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943247"/>
        </w:rPr>
        <w:t xml:space="preserve">gustó </w:t>
      </w:r>
      <w:r>
        <w:rPr>
          <w:color w:val="000000"/>
        </w:rPr>
        <w:t xml:space="preserve">mucho </w:t>
      </w:r>
      <w:r>
        <w:rPr>
          <w:color w:val="000000"/>
        </w:rPr>
        <w:t xml:space="preserve">esa </w:t>
      </w:r>
      <w:r>
        <w:rPr>
          <w:color w:val="943247"/>
        </w:rPr>
        <w:t xml:space="preserve">pregunta </w:t>
      </w:r>
      <w:r>
        <w:rPr>
          <w:color w:val="000000"/>
        </w:rPr>
        <w:t xml:space="preserve">al </w:t>
      </w:r>
      <w:r>
        <w:rPr>
          <w:color w:val="000000"/>
        </w:rPr>
        <w:t xml:space="preserve">líder </w:t>
      </w:r>
      <w:r>
        <w:rPr>
          <w:color w:val="943247"/>
        </w:rPr>
        <w:t xml:space="preserve">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43247"/>
        </w:rPr>
        <w:t xml:space="preserve">esperaba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43247"/>
        </w:rPr>
        <w:t xml:space="preserve">primera </w:t>
      </w:r>
      <w:r>
        <w:rPr>
          <w:color w:val="943247"/>
        </w:rPr>
        <w:t xml:space="preserve">intervención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43247"/>
        </w:rPr>
        <w:t xml:space="preserve">precampaña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943247"/>
        </w:rPr>
        <w:t xml:space="preserve">larga </w:t>
      </w:r>
      <w:r>
        <w:rPr>
          <w:color w:val="000000"/>
        </w:rPr>
        <w:t xml:space="preserve">y </w:t>
      </w:r>
      <w:r>
        <w:rPr>
          <w:color w:val="000000"/>
        </w:rPr>
        <w:t xml:space="preserve">muy </w:t>
      </w:r>
      <w:r>
        <w:rPr>
          <w:color w:val="943247"/>
        </w:rPr>
        <w:t xml:space="preserve">intensa </w:t>
      </w:r>
      <w:r>
        <w:rPr>
          <w:color w:val="000000"/>
        </w:rPr>
        <w:t xml:space="preserve">. </w:t>
      </w:r>
      <w:r>
        <w:rPr>
          <w:color w:val="943247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43247"/>
        </w:rPr>
        <w:t xml:space="preserve">partidos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943247"/>
        </w:rPr>
        <w:t xml:space="preserve">establecer </w:t>
      </w:r>
      <w:r>
        <w:rPr>
          <w:color w:val="000000"/>
        </w:rPr>
        <w:t xml:space="preserve">las </w:t>
      </w:r>
      <w:r>
        <w:rPr>
          <w:color w:val="943247"/>
        </w:rPr>
        <w:t xml:space="preserve">estrategias </w:t>
      </w:r>
      <w:r>
        <w:rPr>
          <w:color w:val="943247"/>
        </w:rPr>
        <w:t xml:space="preserve">políticas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intento </w:t>
      </w:r>
      <w:r>
        <w:rPr>
          <w:color w:val="000000"/>
        </w:rPr>
        <w:t xml:space="preserve">de </w:t>
      </w:r>
      <w:r>
        <w:rPr>
          <w:color w:val="943247"/>
        </w:rPr>
        <w:t xml:space="preserve">mejorar </w:t>
      </w:r>
      <w:r>
        <w:rPr>
          <w:color w:val="000000"/>
        </w:rPr>
        <w:t xml:space="preserve">sus </w:t>
      </w:r>
      <w:r>
        <w:rPr>
          <w:color w:val="943247"/>
        </w:rPr>
        <w:t xml:space="preserve">resultados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juegan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PSOE </w:t>
      </w:r>
      <w:r>
        <w:rPr>
          <w:color w:val="943247"/>
        </w:rPr>
        <w:t xml:space="preserve">siguen </w:t>
      </w:r>
      <w:r>
        <w:rPr>
          <w:color w:val="943247"/>
        </w:rPr>
        <w:t xml:space="preserve">señalando </w:t>
      </w:r>
      <w:r>
        <w:rPr>
          <w:color w:val="000000"/>
        </w:rPr>
        <w:t xml:space="preserve">a </w:t>
      </w:r>
      <w:r>
        <w:rPr>
          <w:color w:val="943247"/>
        </w:rPr>
        <w:t xml:space="preserve">Pablo-Iglesias </w:t>
      </w:r>
      <w:r>
        <w:rPr>
          <w:color w:val="000000"/>
        </w:rPr>
        <w:t xml:space="preserve">y </w:t>
      </w:r>
      <w:r>
        <w:rPr>
          <w:color w:val="943247"/>
        </w:rPr>
        <w:t xml:space="preserve">avisan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mantendrá </w:t>
      </w:r>
      <w:r>
        <w:rPr>
          <w:color w:val="000000"/>
        </w:rPr>
        <w:t xml:space="preserve">la </w:t>
      </w:r>
      <w:r>
        <w:rPr>
          <w:color w:val="943247"/>
        </w:rPr>
        <w:t xml:space="preserve">desconfianza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943247"/>
        </w:rPr>
        <w:t xml:space="preserve">difícil </w:t>
      </w:r>
      <w:r>
        <w:rPr>
          <w:color w:val="000000"/>
        </w:rPr>
        <w:t xml:space="preserve">que </w:t>
      </w:r>
      <w:r>
        <w:rPr>
          <w:color w:val="943247"/>
        </w:rPr>
        <w:t xml:space="preserve">posteriormente </w:t>
      </w:r>
      <w:r>
        <w:rPr>
          <w:color w:val="943247"/>
        </w:rPr>
        <w:t xml:space="preserve">pretendan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ponga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manos </w:t>
      </w:r>
      <w:r>
        <w:rPr>
          <w:color w:val="943247"/>
        </w:rPr>
        <w:t xml:space="preserve">aquello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943247"/>
        </w:rPr>
        <w:t xml:space="preserve">despreciado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25F83"/>
        </w:rPr>
        <w:t xml:space="preserve">Unidas-Podemos </w:t>
      </w:r>
      <w:r>
        <w:rPr>
          <w:color w:val="943247"/>
        </w:rPr>
        <w:t xml:space="preserve">quieren </w:t>
      </w:r>
      <w:r>
        <w:rPr>
          <w:color w:val="943247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943247"/>
        </w:rPr>
        <w:t xml:space="preserve">decisivos </w:t>
      </w:r>
      <w:r>
        <w:rPr>
          <w:color w:val="000000"/>
        </w:rPr>
        <w:t xml:space="preserve">y </w:t>
      </w:r>
      <w:r>
        <w:rPr>
          <w:color w:val="943247"/>
        </w:rPr>
        <w:t xml:space="preserve">conseguir </w:t>
      </w:r>
      <w:r>
        <w:rPr>
          <w:color w:val="000000"/>
        </w:rPr>
        <w:t xml:space="preserve">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de </w:t>
      </w:r>
      <w:r>
        <w:rPr>
          <w:color w:val="943247"/>
        </w:rPr>
        <w:t xml:space="preserve">coalición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ñigo </w:t>
      </w:r>
      <w:r>
        <w:rPr>
          <w:color w:val="943247"/>
        </w:rPr>
        <w:t xml:space="preserve">Errejón </w:t>
      </w:r>
      <w:r>
        <w:rPr>
          <w:color w:val="000000"/>
        </w:rPr>
        <w:t xml:space="preserve">podría </w:t>
      </w:r>
      <w:r>
        <w:rPr>
          <w:color w:val="000000"/>
        </w:rPr>
        <w:t xml:space="preserve">pedir </w:t>
      </w:r>
      <w:r>
        <w:rPr>
          <w:color w:val="943247"/>
        </w:rPr>
        <w:t xml:space="preserve">parte </w:t>
      </w:r>
      <w:r>
        <w:rPr>
          <w:color w:val="000000"/>
        </w:rPr>
        <w:t xml:space="preserve">del </w:t>
      </w:r>
      <w:r>
        <w:rPr>
          <w:color w:val="943247"/>
        </w:rPr>
        <w:t xml:space="preserve">pastel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43247"/>
        </w:rPr>
        <w:t xml:space="preserve">nuevo </w:t>
      </w:r>
      <w:r>
        <w:rPr>
          <w:color w:val="943247"/>
        </w:rPr>
        <w:t xml:space="preserve">partido </w:t>
      </w:r>
      <w:r>
        <w:rPr>
          <w:color w:val="000000"/>
        </w:rPr>
        <w:t xml:space="preserve">y </w:t>
      </w:r>
      <w:r>
        <w:rPr>
          <w:color w:val="943247"/>
        </w:rPr>
        <w:t xml:space="preserve">competir </w:t>
      </w:r>
      <w:r>
        <w:rPr>
          <w:color w:val="000000"/>
        </w:rPr>
        <w:t xml:space="preserve">con </w:t>
      </w:r>
      <w:r>
        <w:rPr>
          <w:color w:val="943247"/>
        </w:rPr>
        <w:t xml:space="preserve">Iglesias </w:t>
      </w:r>
      <w:r>
        <w:rPr>
          <w:color w:val="000000"/>
        </w:rPr>
        <w:t xml:space="preserve">en </w:t>
      </w:r>
      <w:r>
        <w:rPr>
          <w:color w:val="000000"/>
        </w:rPr>
        <w:t xml:space="preserve">unas </w:t>
      </w:r>
      <w:r>
        <w:rPr>
          <w:color w:val="943247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943247"/>
        </w:rPr>
        <w:t xml:space="preserve">marca </w:t>
      </w:r>
      <w:r>
        <w:rPr>
          <w:color w:val="000000"/>
        </w:rPr>
        <w:t xml:space="preserve">en </w:t>
      </w:r>
      <w:r>
        <w:rPr>
          <w:color w:val="943247"/>
        </w:rPr>
        <w:t xml:space="preserve">Andalucía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943247"/>
        </w:rPr>
        <w:t xml:space="preserve">querer </w:t>
      </w:r>
      <w:r>
        <w:rPr>
          <w:color w:val="000000"/>
        </w:rPr>
        <w:t xml:space="preserve">ir </w:t>
      </w:r>
      <w:r>
        <w:rPr>
          <w:color w:val="000000"/>
        </w:rPr>
        <w:t xml:space="preserve">por </w:t>
      </w:r>
      <w:r>
        <w:rPr>
          <w:color w:val="943247"/>
        </w:rPr>
        <w:t xml:space="preserve">libre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943247"/>
        </w:rPr>
        <w:t xml:space="preserve">importante </w:t>
      </w:r>
      <w:r>
        <w:rPr>
          <w:color w:val="000000"/>
        </w:rPr>
        <w:t xml:space="preserve">que </w:t>
      </w:r>
      <w:r>
        <w:rPr>
          <w:color w:val="525F83"/>
        </w:rPr>
        <w:t xml:space="preserve">Adelante-Andalucía </w:t>
      </w:r>
      <w:r>
        <w:rPr>
          <w:color w:val="000000"/>
        </w:rPr>
        <w:t xml:space="preserve">pudiera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Diputados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PP </w:t>
      </w:r>
      <w:r>
        <w:rPr>
          <w:color w:val="943247"/>
        </w:rPr>
        <w:t xml:space="preserve">llevan </w:t>
      </w:r>
      <w:r>
        <w:rPr>
          <w:color w:val="943247"/>
        </w:rPr>
        <w:t xml:space="preserve">semanas </w:t>
      </w:r>
      <w:r>
        <w:rPr>
          <w:color w:val="943247"/>
        </w:rPr>
        <w:t xml:space="preserve">hablando </w:t>
      </w:r>
      <w:r>
        <w:rPr>
          <w:color w:val="000000"/>
        </w:rPr>
        <w:t xml:space="preserve">de </w:t>
      </w:r>
      <w:r>
        <w:rPr>
          <w:color w:val="525F83"/>
        </w:rPr>
        <w:t xml:space="preserve">España-Suma </w:t>
      </w:r>
      <w:r>
        <w:rPr>
          <w:color w:val="000000"/>
        </w:rPr>
        <w:t xml:space="preserve">y </w:t>
      </w:r>
      <w:r>
        <w:rPr>
          <w:color w:val="943247"/>
        </w:rPr>
        <w:t xml:space="preserve">confían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mejor </w:t>
      </w:r>
      <w:r>
        <w:rPr>
          <w:color w:val="943247"/>
        </w:rPr>
        <w:t xml:space="preserve">resultado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943247"/>
        </w:rPr>
        <w:t xml:space="preserve">convencido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943247"/>
        </w:rPr>
        <w:t xml:space="preserve">posibilidad </w:t>
      </w:r>
      <w:r>
        <w:rPr>
          <w:color w:val="943247"/>
        </w:rPr>
        <w:t xml:space="preserve">real </w:t>
      </w:r>
      <w:r>
        <w:rPr>
          <w:color w:val="000000"/>
        </w:rPr>
        <w:t xml:space="preserve">de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943247"/>
        </w:rPr>
        <w:t xml:space="preserve">cambio </w:t>
      </w:r>
      <w:r>
        <w:rPr>
          <w:color w:val="000000"/>
        </w:rPr>
        <w:t xml:space="preserve">.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ya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coalición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tenderá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al </w:t>
      </w:r>
      <w:r>
        <w:rPr>
          <w:color w:val="943247"/>
        </w:rPr>
        <w:t xml:space="preserve">PP </w:t>
      </w:r>
      <w:r>
        <w:rPr>
          <w:color w:val="000000"/>
        </w:rPr>
        <w:t xml:space="preserve">para </w:t>
      </w:r>
      <w:r>
        <w:rPr>
          <w:color w:val="000000"/>
        </w:rPr>
        <w:t xml:space="preserve">sumar </w:t>
      </w:r>
      <w:r>
        <w:rPr>
          <w:color w:val="943247"/>
        </w:rPr>
        <w:t xml:space="preserve">tras </w:t>
      </w:r>
      <w:r>
        <w:rPr>
          <w:color w:val="000000"/>
        </w:rPr>
        <w:t xml:space="preserve">las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Llamaré </w:t>
      </w:r>
      <w:r>
        <w:rPr>
          <w:color w:val="000000"/>
        </w:rPr>
        <w:t xml:space="preserve">al </w:t>
      </w:r>
      <w:r>
        <w:rPr>
          <w:color w:val="943247"/>
        </w:rPr>
        <w:t xml:space="preserve">señor </w:t>
      </w:r>
      <w:r>
        <w:rPr>
          <w:color w:val="525F83"/>
        </w:rPr>
        <w:t xml:space="preserve">Casado </w:t>
      </w:r>
      <w:r>
        <w:rPr>
          <w:color w:val="000000"/>
        </w:rPr>
        <w:t xml:space="preserve">, </w:t>
      </w:r>
      <w:r>
        <w:rPr>
          <w:color w:val="000000"/>
        </w:rPr>
        <w:t xml:space="preserve">sumaremos </w:t>
      </w:r>
      <w:r>
        <w:rPr>
          <w:color w:val="000000"/>
        </w:rPr>
        <w:t xml:space="preserve">nuestros </w:t>
      </w:r>
      <w:r>
        <w:rPr>
          <w:color w:val="525F83"/>
        </w:rPr>
        <w:t xml:space="preserve">escaños </w:t>
      </w:r>
      <w:r>
        <w:rPr>
          <w:color w:val="000000"/>
        </w:rPr>
        <w:t xml:space="preserve">y </w:t>
      </w:r>
      <w:r>
        <w:rPr>
          <w:color w:val="943247"/>
        </w:rPr>
        <w:t xml:space="preserve">formaremos </w:t>
      </w:r>
      <w:r>
        <w:rPr>
          <w:color w:val="000000"/>
        </w:rPr>
        <w:t xml:space="preserve">un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yo </w:t>
      </w:r>
      <w:r>
        <w:rPr>
          <w:color w:val="000000"/>
        </w:rPr>
        <w:t xml:space="preserve">me </w:t>
      </w:r>
      <w:r>
        <w:rPr>
          <w:color w:val="943247"/>
        </w:rPr>
        <w:t xml:space="preserve">comprometo </w:t>
      </w:r>
      <w:r>
        <w:rPr>
          <w:color w:val="000000"/>
        </w:rPr>
        <w:t xml:space="preserve">en </w:t>
      </w:r>
      <w:r>
        <w:rPr>
          <w:color w:val="943247"/>
        </w:rPr>
        <w:t xml:space="preserve">hacerlo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525F83"/>
        </w:rPr>
        <w:t xml:space="preserve">Vox </w:t>
      </w:r>
      <w:r>
        <w:rPr>
          <w:color w:val="943247"/>
        </w:rPr>
        <w:t xml:space="preserve">prepara </w:t>
      </w:r>
      <w:r>
        <w:rPr>
          <w:color w:val="000000"/>
        </w:rPr>
        <w:t xml:space="preserve">ya </w:t>
      </w:r>
      <w:r>
        <w:rPr>
          <w:color w:val="000000"/>
        </w:rPr>
        <w:t xml:space="preserve">su </w:t>
      </w:r>
      <w:r>
        <w:rPr>
          <w:color w:val="943247"/>
        </w:rPr>
        <w:t xml:space="preserve">multitudinario </w:t>
      </w:r>
      <w:r>
        <w:rPr>
          <w:color w:val="943247"/>
        </w:rPr>
        <w:t xml:space="preserve">mitin </w:t>
      </w:r>
      <w:r>
        <w:rPr>
          <w:color w:val="000000"/>
        </w:rPr>
        <w:t xml:space="preserve">en </w:t>
      </w:r>
      <w:r>
        <w:rPr>
          <w:color w:val="943247"/>
        </w:rPr>
        <w:t xml:space="preserve">Vistalegre </w:t>
      </w:r>
      <w:r>
        <w:rPr>
          <w:color w:val="000000"/>
        </w:rPr>
        <w:t xml:space="preserve">y </w:t>
      </w:r>
      <w:r>
        <w:rPr>
          <w:color w:val="943247"/>
        </w:rPr>
        <w:t xml:space="preserve">confían </w:t>
      </w:r>
      <w:r>
        <w:rPr>
          <w:color w:val="000000"/>
        </w:rPr>
        <w:t xml:space="preserve">, </w:t>
      </w:r>
      <w:r>
        <w:rPr>
          <w:color w:val="000000"/>
        </w:rPr>
        <w:t xml:space="preserve">distanciándose </w:t>
      </w:r>
      <w:r>
        <w:rPr>
          <w:color w:val="000000"/>
        </w:rPr>
        <w:t xml:space="preserve">de </w:t>
      </w:r>
      <w:r>
        <w:rPr>
          <w:color w:val="943247"/>
        </w:rPr>
        <w:t xml:space="preserve">PP </w:t>
      </w:r>
      <w:r>
        <w:rPr>
          <w:color w:val="000000"/>
        </w:rPr>
        <w:t xml:space="preserve">y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en </w:t>
      </w:r>
      <w:r>
        <w:rPr>
          <w:color w:val="000000"/>
        </w:rPr>
        <w:t xml:space="preserve">sumar </w:t>
      </w:r>
      <w:r>
        <w:rPr>
          <w:color w:val="525F83"/>
        </w:rPr>
        <w:t xml:space="preserve">escaños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independentistas </w:t>
      </w:r>
      <w:r>
        <w:rPr>
          <w:color w:val="943247"/>
        </w:rPr>
        <w:t xml:space="preserve">amenazan </w:t>
      </w:r>
      <w:r>
        <w:rPr>
          <w:color w:val="000000"/>
        </w:rPr>
        <w:t xml:space="preserve">a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su </w:t>
      </w:r>
      <w:r>
        <w:rPr>
          <w:color w:val="943247"/>
        </w:rPr>
        <w:t xml:space="preserve">apoyo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943247"/>
        </w:rPr>
        <w:t xml:space="preserve">acerca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derecha </w:t>
      </w:r>
      <w:r>
        <w:rPr>
          <w:color w:val="000000"/>
        </w:rPr>
        <w:t xml:space="preserve">. </w:t>
      </w:r>
      <w:r>
        <w:rPr>
          <w:color w:val="943247"/>
        </w:rPr>
        <w:t xml:space="preserve">Volveremos </w:t>
      </w:r>
      <w:r>
        <w:rPr>
          <w:color w:val="000000"/>
        </w:rPr>
        <w:t xml:space="preserve">y </w:t>
      </w:r>
      <w:r>
        <w:rPr>
          <w:color w:val="943247"/>
        </w:rPr>
        <w:t xml:space="preserve">volveremos </w:t>
      </w:r>
      <w:r>
        <w:rPr>
          <w:color w:val="000000"/>
        </w:rPr>
        <w:t xml:space="preserve">más </w:t>
      </w:r>
      <w:r>
        <w:rPr>
          <w:color w:val="943247"/>
        </w:rPr>
        <w:t xml:space="preserve">fuertes </w:t>
      </w:r>
      <w:r>
        <w:rPr>
          <w:color w:val="000000"/>
        </w:rPr>
        <w:t xml:space="preserve">, </w:t>
      </w:r>
      <w:r>
        <w:rPr>
          <w:color w:val="943247"/>
        </w:rPr>
        <w:t xml:space="preserve">muchas </w:t>
      </w:r>
      <w:r>
        <w:rPr>
          <w:color w:val="943247"/>
        </w:rPr>
        <w:t xml:space="preserve">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la </w:t>
      </w:r>
      <w:r>
        <w:rPr>
          <w:color w:val="943247"/>
        </w:rPr>
        <w:t xml:space="preserve">clave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sentencia </w:t>
      </w:r>
      <w:r>
        <w:rPr>
          <w:color w:val="000000"/>
        </w:rPr>
        <w:t xml:space="preserve">del </w:t>
      </w:r>
      <w:r>
        <w:rPr>
          <w:color w:val="525F83"/>
        </w:rPr>
        <w:t xml:space="preserve">Proces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conocerá </w:t>
      </w:r>
      <w:r>
        <w:rPr>
          <w:color w:val="000000"/>
        </w:rPr>
        <w:t xml:space="preserve">la </w:t>
      </w:r>
      <w:r>
        <w:rPr>
          <w:color w:val="943247"/>
        </w:rPr>
        <w:t xml:space="preserve">primera </w:t>
      </w:r>
      <w:r>
        <w:rPr>
          <w:color w:val="943247"/>
        </w:rPr>
        <w:t xml:space="preserve">quincena </w:t>
      </w:r>
      <w:r>
        <w:rPr>
          <w:color w:val="000000"/>
        </w:rPr>
        <w:t xml:space="preserve">de </w:t>
      </w:r>
      <w:r>
        <w:rPr>
          <w:color w:val="943247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943247"/>
        </w:rPr>
        <w:t xml:space="preserve">imagen </w:t>
      </w:r>
      <w:r>
        <w:rPr>
          <w:color w:val="943247"/>
        </w:rPr>
        <w:t xml:space="preserve">significativa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43247"/>
        </w:rPr>
        <w:t xml:space="preserve">primer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943247"/>
        </w:rPr>
        <w:t xml:space="preserve">precampaña </w:t>
      </w:r>
      <w:r>
        <w:rPr>
          <w:color w:val="943247"/>
        </w:rPr>
        <w:t xml:space="preserve">oficiosa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525F83"/>
        </w:rPr>
        <w:t xml:space="preserve">PP-Pablo-Casado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reunido </w:t>
      </w:r>
      <w:r>
        <w:rPr>
          <w:color w:val="000000"/>
        </w:rPr>
        <w:t xml:space="preserve">hoy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exlíder </w:t>
      </w:r>
      <w:r>
        <w:rPr>
          <w:color w:val="000000"/>
        </w:rPr>
        <w:t xml:space="preserve">de </w:t>
      </w:r>
      <w:r>
        <w:rPr>
          <w:color w:val="943247"/>
        </w:rPr>
        <w:t xml:space="preserve">PP </w:t>
      </w:r>
      <w:r>
        <w:rPr>
          <w:color w:val="000000"/>
        </w:rPr>
        <w:t xml:space="preserve">, </w:t>
      </w:r>
      <w:r>
        <w:rPr>
          <w:color w:val="943247"/>
        </w:rPr>
        <w:t xml:space="preserve">Mariano-Rajoy </w:t>
      </w:r>
      <w:r>
        <w:rPr>
          <w:color w:val="000000"/>
        </w:rPr>
        <w:t xml:space="preserve">. </w:t>
      </w:r>
      <w:r>
        <w:rPr>
          <w:color w:val="525F83"/>
        </w:rPr>
        <w:t xml:space="preserve">Casado </w:t>
      </w:r>
      <w:r>
        <w:rPr>
          <w:color w:val="943247"/>
        </w:rPr>
        <w:t xml:space="preserve">trata </w:t>
      </w:r>
      <w:r>
        <w:rPr>
          <w:color w:val="000000"/>
        </w:rPr>
        <w:t xml:space="preserve">de </w:t>
      </w:r>
      <w:r>
        <w:rPr>
          <w:color w:val="943247"/>
        </w:rPr>
        <w:t xml:space="preserve">mantener </w:t>
      </w:r>
      <w:r>
        <w:rPr>
          <w:color w:val="943247"/>
        </w:rPr>
        <w:t xml:space="preserve">buena </w:t>
      </w:r>
      <w:r>
        <w:rPr>
          <w:color w:val="943247"/>
        </w:rPr>
        <w:t xml:space="preserve">relación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43247"/>
        </w:rPr>
        <w:t xml:space="preserve">sectores </w:t>
      </w:r>
      <w:r>
        <w:rPr>
          <w:color w:val="000000"/>
        </w:rPr>
        <w:t xml:space="preserve">del </w:t>
      </w:r>
      <w:r>
        <w:rPr>
          <w:color w:val="943247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ante </w:t>
      </w:r>
      <w:r>
        <w:rPr>
          <w:color w:val="000000"/>
        </w:rPr>
        <w:t xml:space="preserve">las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943247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ante </w:t>
      </w:r>
      <w:r>
        <w:rPr>
          <w:color w:val="000000"/>
        </w:rPr>
        <w:t xml:space="preserve">una </w:t>
      </w:r>
      <w:r>
        <w:rPr>
          <w:color w:val="943247"/>
        </w:rPr>
        <w:t xml:space="preserve">nueva </w:t>
      </w:r>
      <w:r>
        <w:rPr>
          <w:color w:val="000000"/>
        </w:rPr>
        <w:t xml:space="preserve">cita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943247"/>
        </w:rPr>
        <w:t xml:space="preserve">urnas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943247"/>
        </w:rPr>
        <w:t xml:space="preserve">cuarta </w:t>
      </w:r>
      <w:r>
        <w:rPr>
          <w:color w:val="000000"/>
        </w:rPr>
        <w:t xml:space="preserve">en </w:t>
      </w:r>
      <w:r>
        <w:rPr>
          <w:color w:val="943247"/>
        </w:rPr>
        <w:t xml:space="preserve">cuatro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000000"/>
        </w:rPr>
        <w:t xml:space="preserve">sale </w:t>
      </w:r>
      <w:r>
        <w:rPr>
          <w:color w:val="943247"/>
        </w:rPr>
        <w:t xml:space="preserve">gratis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000000"/>
        </w:rPr>
        <w:t xml:space="preserve">coste </w:t>
      </w:r>
      <w:r>
        <w:rPr>
          <w:color w:val="943247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943247"/>
        </w:rPr>
        <w:t xml:space="preserve">económico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943247"/>
        </w:rPr>
        <w:t xml:space="preserve">organizar </w:t>
      </w:r>
      <w:r>
        <w:rPr>
          <w:color w:val="000000"/>
        </w:rPr>
        <w:t xml:space="preserve">el </w:t>
      </w:r>
      <w:r>
        <w:rPr>
          <w:color w:val="000000"/>
        </w:rPr>
        <w:t xml:space="preserve">10-N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943247"/>
        </w:rPr>
        <w:t xml:space="preserve">volverá </w:t>
      </w:r>
      <w:r>
        <w:rPr>
          <w:color w:val="000000"/>
        </w:rPr>
        <w:t xml:space="preserve">a </w:t>
      </w:r>
      <w:r>
        <w:rPr>
          <w:color w:val="943247"/>
        </w:rPr>
        <w:t xml:space="preserve">gastar </w:t>
      </w:r>
      <w:r>
        <w:rPr>
          <w:color w:val="000000"/>
        </w:rPr>
        <w:t xml:space="preserve">unos </w:t>
      </w:r>
      <w:r>
        <w:rPr>
          <w:color w:val="000000"/>
        </w:rPr>
        <w:t xml:space="preserve">140 </w:t>
      </w:r>
      <w:r>
        <w:rPr>
          <w:color w:val="943247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sumar </w:t>
      </w:r>
      <w:r>
        <w:rPr>
          <w:color w:val="000000"/>
        </w:rPr>
        <w:t xml:space="preserve">las </w:t>
      </w:r>
      <w:r>
        <w:rPr>
          <w:color w:val="943247"/>
        </w:rPr>
        <w:t xml:space="preserve">subvenciones </w:t>
      </w:r>
      <w:r>
        <w:rPr>
          <w:color w:val="000000"/>
        </w:rPr>
        <w:t xml:space="preserve">que </w:t>
      </w:r>
      <w:r>
        <w:rPr>
          <w:color w:val="943247"/>
        </w:rPr>
        <w:t xml:space="preserve">reciben </w:t>
      </w:r>
      <w:r>
        <w:rPr>
          <w:color w:val="000000"/>
        </w:rPr>
        <w:t xml:space="preserve">los </w:t>
      </w:r>
      <w:r>
        <w:rPr>
          <w:color w:val="943247"/>
        </w:rPr>
        <w:t xml:space="preserve">partidos </w:t>
      </w:r>
      <w:r>
        <w:rPr>
          <w:color w:val="943247"/>
        </w:rPr>
        <w:t xml:space="preserve">políticos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525F83"/>
        </w:rPr>
        <w:t xml:space="preserve">escaños </w:t>
      </w:r>
      <w:r>
        <w:rPr>
          <w:color w:val="000000"/>
        </w:rPr>
        <w:t xml:space="preserve">que </w:t>
      </w:r>
      <w:r>
        <w:rPr>
          <w:color w:val="943247"/>
        </w:rPr>
        <w:t xml:space="preserve">consigan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943247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muchos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les </w:t>
      </w:r>
      <w:r>
        <w:rPr>
          <w:color w:val="943247"/>
        </w:rPr>
        <w:t xml:space="preserve">costará </w:t>
      </w:r>
      <w:r>
        <w:rPr>
          <w:color w:val="943247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943247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pensionistas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943247"/>
        </w:rPr>
        <w:t xml:space="preserve">funcionarios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verán </w:t>
      </w:r>
      <w:r>
        <w:rPr>
          <w:color w:val="943247"/>
        </w:rPr>
        <w:t xml:space="preserve">incrementarse </w:t>
      </w:r>
      <w:r>
        <w:rPr>
          <w:color w:val="000000"/>
        </w:rPr>
        <w:t xml:space="preserve">sus </w:t>
      </w:r>
      <w:r>
        <w:rPr>
          <w:color w:val="943247"/>
        </w:rPr>
        <w:t xml:space="preserve">ingresos </w:t>
      </w:r>
      <w:r>
        <w:rPr>
          <w:color w:val="943247"/>
        </w:rPr>
        <w:t xml:space="preserve">apenas </w:t>
      </w:r>
      <w:r>
        <w:rPr>
          <w:color w:val="000000"/>
        </w:rPr>
        <w:t xml:space="preserve">un </w:t>
      </w:r>
      <w:r>
        <w:rPr>
          <w:color w:val="000000"/>
        </w:rPr>
        <w:t xml:space="preserve">0.25 </w:t>
      </w:r>
      <w:r>
        <w:rPr>
          <w:color w:val="000000"/>
        </w:rPr>
        <w:t xml:space="preserve">%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al </w:t>
      </w:r>
      <w:r>
        <w:rPr>
          <w:color w:val="000000"/>
        </w:rPr>
        <w:t xml:space="preserve">no </w:t>
      </w:r>
      <w:r>
        <w:rPr>
          <w:color w:val="000000"/>
        </w:rPr>
        <w:t xml:space="preserve">haberse </w:t>
      </w:r>
      <w:r>
        <w:rPr>
          <w:color w:val="943247"/>
        </w:rPr>
        <w:t xml:space="preserve">cerrado </w:t>
      </w:r>
      <w:r>
        <w:rPr>
          <w:color w:val="943247"/>
        </w:rPr>
        <w:t xml:space="preserve">ningún </w:t>
      </w:r>
      <w:r>
        <w:rPr>
          <w:color w:val="943247"/>
        </w:rPr>
        <w:t xml:space="preserve">acuerdo </w:t>
      </w:r>
      <w:r>
        <w:rPr>
          <w:color w:val="000000"/>
        </w:rPr>
        <w:t xml:space="preserve">. </w:t>
      </w:r>
      <w:r>
        <w:rPr>
          <w:color w:val="943247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para </w:t>
      </w:r>
      <w:r>
        <w:rPr>
          <w:color w:val="943247"/>
        </w:rPr>
        <w:t xml:space="preserve">largo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meses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en </w:t>
      </w:r>
      <w:r>
        <w:rPr>
          <w:color w:val="943247"/>
        </w:rPr>
        <w:t xml:space="preserve">funciones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000000"/>
        </w:rPr>
        <w:t xml:space="preserve">meses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943247"/>
        </w:rPr>
        <w:t xml:space="preserve">país </w:t>
      </w:r>
      <w:r>
        <w:rPr>
          <w:color w:val="000000"/>
        </w:rPr>
        <w:t xml:space="preserve">sin </w:t>
      </w:r>
      <w:r>
        <w:rPr>
          <w:color w:val="943247"/>
        </w:rPr>
        <w:t xml:space="preserve">presupuestos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cosas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quedan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: </w:t>
      </w:r>
      <w:r>
        <w:rPr>
          <w:color w:val="000000"/>
        </w:rPr>
        <w:t xml:space="preserve">de </w:t>
      </w:r>
      <w:r>
        <w:rPr>
          <w:color w:val="943247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podrán </w:t>
      </w:r>
      <w:r>
        <w:rPr>
          <w:color w:val="000000"/>
        </w:rPr>
        <w:t xml:space="preserve">subir </w:t>
      </w:r>
      <w:r>
        <w:rPr>
          <w:color w:val="000000"/>
        </w:rPr>
        <w:t xml:space="preserve">las </w:t>
      </w:r>
      <w:r>
        <w:rPr>
          <w:color w:val="943247"/>
        </w:rPr>
        <w:t xml:space="preserve">pensiones </w:t>
      </w:r>
      <w:r>
        <w:rPr>
          <w:color w:val="000000"/>
        </w:rPr>
        <w:t xml:space="preserve">ni </w:t>
      </w:r>
      <w:r>
        <w:rPr>
          <w:color w:val="943247"/>
        </w:rPr>
        <w:t xml:space="preserve">tampoco </w:t>
      </w:r>
      <w:r>
        <w:rPr>
          <w:color w:val="000000"/>
        </w:rPr>
        <w:t xml:space="preserve">el </w:t>
      </w:r>
      <w:r>
        <w:rPr>
          <w:color w:val="943247"/>
        </w:rPr>
        <w:t xml:space="preserve">sueldo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funcionarios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ayudas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dependencia </w:t>
      </w:r>
      <w:r>
        <w:rPr>
          <w:color w:val="943247"/>
        </w:rPr>
        <w:t xml:space="preserve">seguirán </w:t>
      </w:r>
      <w:r>
        <w:rPr>
          <w:color w:val="943247"/>
        </w:rPr>
        <w:t xml:space="preserve">bloqueadas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943247"/>
        </w:rPr>
        <w:t xml:space="preserve">Comunidades-Autónomas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espera </w:t>
      </w:r>
      <w:r>
        <w:rPr>
          <w:color w:val="000000"/>
        </w:rPr>
        <w:t xml:space="preserve">de </w:t>
      </w:r>
      <w:r>
        <w:rPr>
          <w:color w:val="943247"/>
        </w:rPr>
        <w:t xml:space="preserve">recibir </w:t>
      </w:r>
      <w:r>
        <w:rPr>
          <w:color w:val="000000"/>
        </w:rPr>
        <w:t xml:space="preserve">7.000 </w:t>
      </w:r>
      <w:r>
        <w:rPr>
          <w:color w:val="943247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tirando </w:t>
      </w:r>
      <w:r>
        <w:rPr>
          <w:color w:val="000000"/>
        </w:rPr>
        <w:t xml:space="preserve">de </w:t>
      </w:r>
      <w:r>
        <w:rPr>
          <w:color w:val="943247"/>
        </w:rPr>
        <w:t xml:space="preserve">agenda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muchos </w:t>
      </w:r>
      <w:r>
        <w:rPr>
          <w:color w:val="000000"/>
        </w:rPr>
        <w:t xml:space="preserve">temas </w:t>
      </w:r>
      <w:r>
        <w:rPr>
          <w:color w:val="943247"/>
        </w:rPr>
        <w:t xml:space="preserve">pendientes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Ejecutivo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943247"/>
        </w:rPr>
        <w:t xml:space="preserve">enfrentarse </w:t>
      </w:r>
      <w:r>
        <w:rPr>
          <w:color w:val="000000"/>
        </w:rPr>
        <w:t xml:space="preserve">sí </w:t>
      </w:r>
      <w:r>
        <w:rPr>
          <w:color w:val="000000"/>
        </w:rPr>
        <w:t xml:space="preserve">o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otoño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muy </w:t>
      </w:r>
      <w:r>
        <w:rPr>
          <w:color w:val="943247"/>
        </w:rPr>
        <w:t xml:space="preserve">complicado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ministra </w:t>
      </w:r>
      <w:r>
        <w:rPr>
          <w:color w:val="000000"/>
        </w:rPr>
        <w:t xml:space="preserve">lo </w:t>
      </w:r>
      <w:r>
        <w:rPr>
          <w:color w:val="943247"/>
        </w:rPr>
        <w:t xml:space="preserve">reconoce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incertidumbre </w:t>
      </w:r>
      <w:r>
        <w:rPr>
          <w:color w:val="943247"/>
        </w:rPr>
        <w:t xml:space="preserve">económica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25F83"/>
        </w:rPr>
        <w:t xml:space="preserve">desaceleración </w:t>
      </w:r>
      <w:r>
        <w:rPr>
          <w:color w:val="000000"/>
        </w:rPr>
        <w:t xml:space="preserve">a </w:t>
      </w:r>
      <w:r>
        <w:rPr>
          <w:color w:val="943247"/>
        </w:rPr>
        <w:t xml:space="preserve">nivel </w:t>
      </w:r>
      <w:r>
        <w:rPr>
          <w:color w:val="943247"/>
        </w:rPr>
        <w:t xml:space="preserve">mundial </w:t>
      </w:r>
      <w:r>
        <w:rPr>
          <w:color w:val="000000"/>
        </w:rPr>
        <w:t xml:space="preserve">podría </w:t>
      </w:r>
      <w:r>
        <w:rPr>
          <w:color w:val="943247"/>
        </w:rPr>
        <w:t xml:space="preserve">pillarnos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sin </w:t>
      </w:r>
      <w:r>
        <w:rPr>
          <w:color w:val="943247"/>
        </w:rPr>
        <w:t xml:space="preserve">capacidad </w:t>
      </w:r>
      <w:r>
        <w:rPr>
          <w:color w:val="000000"/>
        </w:rPr>
        <w:t xml:space="preserve">para </w:t>
      </w:r>
      <w:r>
        <w:rPr>
          <w:color w:val="943247"/>
        </w:rPr>
        <w:t xml:space="preserve">aplicar </w:t>
      </w:r>
      <w:r>
        <w:rPr>
          <w:color w:val="000000"/>
        </w:rPr>
        <w:t xml:space="preserve">las </w:t>
      </w:r>
      <w:r>
        <w:rPr>
          <w:color w:val="943247"/>
        </w:rPr>
        <w:t xml:space="preserve">reformas </w:t>
      </w:r>
      <w:r>
        <w:rPr>
          <w:color w:val="000000"/>
        </w:rPr>
        <w:t xml:space="preserve">que </w:t>
      </w:r>
      <w:r>
        <w:rPr>
          <w:color w:val="000000"/>
        </w:rPr>
        <w:t xml:space="preserve">pide </w:t>
      </w:r>
      <w:r>
        <w:rPr>
          <w:color w:val="943247"/>
        </w:rPr>
        <w:t xml:space="preserve">Bruselas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43247"/>
        </w:rPr>
        <w:t xml:space="preserve">grandes </w:t>
      </w:r>
      <w:r>
        <w:rPr>
          <w:color w:val="943247"/>
        </w:rPr>
        <w:t xml:space="preserve">empresas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943247"/>
        </w:rPr>
        <w:t xml:space="preserve">vuelta </w:t>
      </w:r>
      <w:r>
        <w:rPr>
          <w:color w:val="000000"/>
        </w:rPr>
        <w:t xml:space="preserve">a </w:t>
      </w:r>
      <w:r>
        <w:rPr>
          <w:color w:val="943247"/>
        </w:rPr>
        <w:t xml:space="preserve">empezar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943247"/>
        </w:rPr>
        <w:t xml:space="preserve">sorprende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943247"/>
        </w:rPr>
        <w:t xml:space="preserve">sorprendiéramos </w:t>
      </w:r>
      <w:r>
        <w:rPr>
          <w:color w:val="943247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seríamos </w:t>
      </w:r>
      <w:r>
        <w:rPr>
          <w:color w:val="000000"/>
        </w:rPr>
        <w:t xml:space="preserve">malos </w:t>
      </w:r>
      <w:r>
        <w:rPr>
          <w:color w:val="943247"/>
        </w:rPr>
        <w:t xml:space="preserve">empresarios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piden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pueden </w:t>
      </w:r>
      <w:r>
        <w:rPr>
          <w:color w:val="943247"/>
        </w:rPr>
        <w:t xml:space="preserve">imaginar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943247"/>
        </w:rPr>
        <w:t xml:space="preserve">posible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tengamos </w:t>
      </w:r>
      <w:r>
        <w:rPr>
          <w:color w:val="943247"/>
        </w:rPr>
        <w:t xml:space="preserve">pronto </w:t>
      </w:r>
      <w:r>
        <w:rPr>
          <w:color w:val="000000"/>
        </w:rPr>
        <w:t xml:space="preserve">un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943247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943247"/>
        </w:rPr>
        <w:t xml:space="preserve">entonces </w:t>
      </w:r>
      <w:r>
        <w:rPr>
          <w:color w:val="000000"/>
        </w:rPr>
        <w:t xml:space="preserve">cuando </w:t>
      </w:r>
      <w:r>
        <w:rPr>
          <w:color w:val="943247"/>
        </w:rPr>
        <w:t xml:space="preserve">conozcamos </w:t>
      </w:r>
      <w:r>
        <w:rPr>
          <w:color w:val="000000"/>
        </w:rPr>
        <w:t xml:space="preserve">la </w:t>
      </w:r>
      <w:r>
        <w:rPr>
          <w:color w:val="943247"/>
        </w:rPr>
        <w:t xml:space="preserve">sentencia </w:t>
      </w:r>
      <w:r>
        <w:rPr>
          <w:color w:val="000000"/>
        </w:rPr>
        <w:t xml:space="preserve">del </w:t>
      </w:r>
      <w:r>
        <w:rPr>
          <w:color w:val="943247"/>
        </w:rPr>
        <w:t xml:space="preserve">procés </w:t>
      </w:r>
      <w:r>
        <w:rPr>
          <w:color w:val="000000"/>
        </w:rPr>
        <w:t xml:space="preserve">. </w:t>
      </w:r>
      <w:r>
        <w:rPr>
          <w:color w:val="525F83"/>
        </w:rPr>
        <w:t xml:space="preserve">Quim-Torra </w:t>
      </w:r>
      <w:r>
        <w:rPr>
          <w:color w:val="000000"/>
        </w:rPr>
        <w:t xml:space="preserve">, </w:t>
      </w:r>
      <w:r>
        <w:rPr>
          <w:color w:val="943247"/>
        </w:rPr>
        <w:t xml:space="preserve">recordemos </w:t>
      </w:r>
      <w:r>
        <w:rPr>
          <w:color w:val="000000"/>
        </w:rPr>
        <w:t xml:space="preserve">, </w:t>
      </w:r>
      <w:r>
        <w:rPr>
          <w:color w:val="943247"/>
        </w:rPr>
        <w:t xml:space="preserve">amenaza </w:t>
      </w:r>
      <w:r>
        <w:rPr>
          <w:color w:val="000000"/>
        </w:rPr>
        <w:t xml:space="preserve">con </w:t>
      </w:r>
      <w:r>
        <w:rPr>
          <w:color w:val="000000"/>
        </w:rPr>
        <w:t xml:space="preserve">no </w:t>
      </w:r>
      <w:r>
        <w:rPr>
          <w:color w:val="000000"/>
        </w:rPr>
        <w:t xml:space="preserve">acatarla </w:t>
      </w:r>
      <w:r>
        <w:rPr>
          <w:color w:val="000000"/>
        </w:rPr>
        <w:t xml:space="preserve">y </w:t>
      </w:r>
      <w:r>
        <w:rPr>
          <w:color w:val="000000"/>
        </w:rPr>
        <w:t xml:space="preserve">podría </w:t>
      </w:r>
      <w:r>
        <w:rPr>
          <w:color w:val="943247"/>
        </w:rPr>
        <w:t xml:space="preserve">incluso </w:t>
      </w:r>
      <w:r>
        <w:rPr>
          <w:color w:val="943247"/>
        </w:rPr>
        <w:t xml:space="preserve">convocar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última </w:t>
      </w:r>
      <w:r>
        <w:rPr>
          <w:color w:val="943247"/>
        </w:rPr>
        <w:t xml:space="preserve">fecha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31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todo </w:t>
      </w:r>
      <w:r>
        <w:rPr>
          <w:color w:val="943247"/>
        </w:rPr>
        <w:t xml:space="preserve">siguen </w:t>
      </w:r>
      <w:r>
        <w:rPr>
          <w:color w:val="943247"/>
        </w:rPr>
        <w:t xml:space="preserve">igual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Reino-Unido </w:t>
      </w:r>
      <w:r>
        <w:rPr>
          <w:color w:val="000000"/>
        </w:rPr>
        <w:t xml:space="preserve">saldrá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Unión-Europea </w:t>
      </w:r>
      <w:r>
        <w:rPr>
          <w:color w:val="000000"/>
        </w:rPr>
        <w:t xml:space="preserve">sin </w:t>
      </w:r>
      <w:r>
        <w:rPr>
          <w:color w:val="943247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943247"/>
        </w:rPr>
        <w:t xml:space="preserve">consecuencias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 </w:t>
      </w:r>
      <w:r>
        <w:rPr>
          <w:color w:val="943247"/>
        </w:rPr>
        <w:t xml:space="preserve">economía </w:t>
      </w:r>
      <w:r>
        <w:rPr>
          <w:color w:val="000000"/>
        </w:rPr>
        <w:t xml:space="preserve">. </w:t>
      </w:r>
      <w:r>
        <w:rPr>
          <w:color w:val="525F83"/>
        </w:rPr>
        <w:t xml:space="preserve">Iñaki-Urdangarín </w:t>
      </w:r>
      <w:r>
        <w:rPr>
          <w:color w:val="000000"/>
        </w:rPr>
        <w:t xml:space="preserve">saldrá </w:t>
      </w:r>
      <w:r>
        <w:rPr>
          <w:color w:val="943247"/>
        </w:rPr>
        <w:t xml:space="preserve">mañana </w:t>
      </w:r>
      <w:r>
        <w:rPr>
          <w:color w:val="000000"/>
        </w:rPr>
        <w:t xml:space="preserve">por </w:t>
      </w:r>
      <w:r>
        <w:rPr>
          <w:color w:val="94324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943247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943247"/>
        </w:rPr>
        <w:t xml:space="preserve">previsto </w:t>
      </w:r>
      <w:r>
        <w:rPr>
          <w:color w:val="000000"/>
        </w:rPr>
        <w:t xml:space="preserve">.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000000"/>
        </w:rPr>
        <w:t xml:space="preserve">meses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cárcel </w:t>
      </w:r>
      <w:r>
        <w:rPr>
          <w:color w:val="000000"/>
        </w:rPr>
        <w:t xml:space="preserve">, </w:t>
      </w:r>
      <w:r>
        <w:rPr>
          <w:color w:val="943247"/>
        </w:rPr>
        <w:t xml:space="preserve">acudirá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centro </w:t>
      </w:r>
      <w:r>
        <w:rPr>
          <w:color w:val="000000"/>
        </w:rPr>
        <w:t xml:space="preserve">para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con </w:t>
      </w:r>
      <w:r>
        <w:rPr>
          <w:color w:val="943247"/>
        </w:rPr>
        <w:t xml:space="preserve">discapacidad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localidad </w:t>
      </w:r>
      <w:r>
        <w:rPr>
          <w:color w:val="943247"/>
        </w:rPr>
        <w:t xml:space="preserve">madrileña </w:t>
      </w:r>
      <w:r>
        <w:rPr>
          <w:color w:val="000000"/>
        </w:rPr>
        <w:t xml:space="preserve">de </w:t>
      </w:r>
      <w:r>
        <w:rPr>
          <w:color w:val="943247"/>
        </w:rPr>
        <w:t xml:space="preserve">Pozuelo </w:t>
      </w:r>
      <w:r>
        <w:rPr>
          <w:color w:val="000000"/>
        </w:rPr>
        <w:t xml:space="preserve">de </w:t>
      </w:r>
      <w:r>
        <w:rPr>
          <w:color w:val="943247"/>
        </w:rPr>
        <w:t xml:space="preserve">Alarcón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943247"/>
        </w:rPr>
        <w:t xml:space="preserve">colaborará </w:t>
      </w:r>
      <w:r>
        <w:rPr>
          <w:color w:val="000000"/>
        </w:rPr>
        <w:t xml:space="preserve">como </w:t>
      </w:r>
      <w:r>
        <w:rPr>
          <w:color w:val="943247"/>
        </w:rPr>
        <w:t xml:space="preserve">voluntario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943247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943247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deja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943247"/>
        </w:rPr>
        <w:t xml:space="preserve">persona </w:t>
      </w:r>
      <w:r>
        <w:rPr>
          <w:color w:val="000000"/>
        </w:rPr>
        <w:t xml:space="preserve">muy </w:t>
      </w:r>
      <w:r>
        <w:rPr>
          <w:color w:val="943247"/>
        </w:rPr>
        <w:t xml:space="preserve">fuerte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15 </w:t>
      </w:r>
      <w:r>
        <w:rPr>
          <w:color w:val="000000"/>
        </w:rPr>
        <w:t xml:space="preserve">meses </w:t>
      </w:r>
      <w:r>
        <w:rPr>
          <w:color w:val="000000"/>
        </w:rPr>
        <w:t xml:space="preserve">son </w:t>
      </w:r>
      <w:r>
        <w:rPr>
          <w:color w:val="000000"/>
        </w:rPr>
        <w:t xml:space="preserve">muchos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mes </w:t>
      </w:r>
      <w:r>
        <w:rPr>
          <w:color w:val="000000"/>
        </w:rPr>
        <w:t xml:space="preserve">y </w:t>
      </w:r>
      <w:r>
        <w:rPr>
          <w:color w:val="943247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cumpla </w:t>
      </w:r>
      <w:r>
        <w:rPr>
          <w:color w:val="000000"/>
        </w:rPr>
        <w:t xml:space="preserve">el </w:t>
      </w:r>
      <w:r>
        <w:rPr>
          <w:color w:val="943247"/>
        </w:rPr>
        <w:t xml:space="preserve">plazo </w:t>
      </w:r>
      <w:r>
        <w:rPr>
          <w:color w:val="000000"/>
        </w:rPr>
        <w:t xml:space="preserve">, </w:t>
      </w:r>
      <w:r>
        <w:rPr>
          <w:color w:val="943247"/>
        </w:rPr>
        <w:t xml:space="preserve">Bruselas </w:t>
      </w:r>
      <w:r>
        <w:rPr>
          <w:color w:val="943247"/>
        </w:rPr>
        <w:t xml:space="preserve">advierte </w:t>
      </w:r>
      <w:r>
        <w:rPr>
          <w:color w:val="000000"/>
        </w:rPr>
        <w:t xml:space="preserve">al </w:t>
      </w:r>
      <w:r>
        <w:rPr>
          <w:color w:val="943247"/>
        </w:rPr>
        <w:t xml:space="preserve">primer </w:t>
      </w:r>
      <w:r>
        <w:rPr>
          <w:color w:val="943247"/>
        </w:rPr>
        <w:t xml:space="preserve">ministro </w:t>
      </w:r>
      <w:r>
        <w:rPr>
          <w:color w:val="943247"/>
        </w:rPr>
        <w:t xml:space="preserve">británico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posibilidad </w:t>
      </w:r>
      <w:r>
        <w:rPr>
          <w:color w:val="000000"/>
        </w:rPr>
        <w:t xml:space="preserve">muy </w:t>
      </w:r>
      <w:r>
        <w:rPr>
          <w:color w:val="943247"/>
        </w:rPr>
        <w:t xml:space="preserve">real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943247"/>
        </w:rPr>
        <w:t xml:space="preserve">brexit </w:t>
      </w:r>
      <w:r>
        <w:rPr>
          <w:color w:val="000000"/>
        </w:rPr>
        <w:t xml:space="preserve">sin </w:t>
      </w:r>
      <w:r>
        <w:rPr>
          <w:color w:val="943247"/>
        </w:rPr>
        <w:t xml:space="preserve">acuerdo </w:t>
      </w:r>
      <w:r>
        <w:rPr>
          <w:color w:val="000000"/>
        </w:rPr>
        <w:t xml:space="preserve">. </w:t>
      </w:r>
      <w:r>
        <w:rPr>
          <w:color w:val="525F83"/>
        </w:rPr>
        <w:t xml:space="preserve">Guillermo-Pascual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Parlamento-Europeo </w:t>
      </w:r>
      <w:r>
        <w:rPr>
          <w:color w:val="000000"/>
        </w:rPr>
        <w:t xml:space="preserve">ha </w:t>
      </w:r>
      <w:r>
        <w:rPr>
          <w:color w:val="943247"/>
        </w:rPr>
        <w:t xml:space="preserve">aprobado </w:t>
      </w:r>
      <w:r>
        <w:rPr>
          <w:color w:val="000000"/>
        </w:rPr>
        <w:t xml:space="preserve">una </w:t>
      </w:r>
      <w:r>
        <w:rPr>
          <w:color w:val="943247"/>
        </w:rPr>
        <w:t xml:space="preserve">resolución </w:t>
      </w:r>
      <w:r>
        <w:rPr>
          <w:color w:val="000000"/>
        </w:rPr>
        <w:t xml:space="preserve">que </w:t>
      </w:r>
      <w:r>
        <w:rPr>
          <w:color w:val="943247"/>
        </w:rPr>
        <w:t xml:space="preserve">responsabiliza </w:t>
      </w:r>
      <w:r>
        <w:rPr>
          <w:color w:val="000000"/>
        </w:rPr>
        <w:t xml:space="preserve">a </w:t>
      </w:r>
      <w:r>
        <w:rPr>
          <w:color w:val="943247"/>
        </w:rPr>
        <w:t xml:space="preserve">Reino-Unido </w:t>
      </w:r>
      <w:r>
        <w:rPr>
          <w:color w:val="000000"/>
        </w:rPr>
        <w:t xml:space="preserve">en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43247"/>
        </w:rPr>
        <w:t xml:space="preserve">salida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943247"/>
        </w:rPr>
        <w:t xml:space="preserve">bravas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43247"/>
        </w:rPr>
        <w:t xml:space="preserve">resolución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943247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943247"/>
        </w:rPr>
        <w:t xml:space="preserve">salida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943247"/>
        </w:rPr>
        <w:t xml:space="preserve">bravas </w:t>
      </w:r>
      <w:r>
        <w:rPr>
          <w:color w:val="000000"/>
        </w:rPr>
        <w:t xml:space="preserve">sería </w:t>
      </w:r>
      <w:r>
        <w:rPr>
          <w:color w:val="943247"/>
        </w:rPr>
        <w:t xml:space="preserve">responsabilidad </w:t>
      </w:r>
      <w:r>
        <w:rPr>
          <w:color w:val="943247"/>
        </w:rPr>
        <w:t xml:space="preserve">única </w:t>
      </w:r>
      <w:r>
        <w:rPr>
          <w:color w:val="000000"/>
        </w:rPr>
        <w:t xml:space="preserve">del </w:t>
      </w:r>
      <w:r>
        <w:rPr>
          <w:color w:val="943247"/>
        </w:rPr>
        <w:t xml:space="preserve">Reino-Unido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43247"/>
        </w:rPr>
        <w:t xml:space="preserve">avisa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sus </w:t>
      </w:r>
      <w:r>
        <w:rPr>
          <w:color w:val="943247"/>
        </w:rPr>
        <w:t xml:space="preserve">obligaciones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943247"/>
        </w:rPr>
        <w:t xml:space="preserve">factura </w:t>
      </w:r>
      <w:r>
        <w:rPr>
          <w:color w:val="000000"/>
        </w:rPr>
        <w:t xml:space="preserve">del </w:t>
      </w:r>
      <w:r>
        <w:rPr>
          <w:color w:val="943247"/>
        </w:rPr>
        <w:t xml:space="preserve">divorcio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43247"/>
        </w:rPr>
        <w:t xml:space="preserve">derecho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ciudadanos </w:t>
      </w:r>
      <w:r>
        <w:rPr>
          <w:color w:val="000000"/>
        </w:rPr>
        <w:t xml:space="preserve">no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943247"/>
        </w:rPr>
        <w:t xml:space="preserve">desaparecer </w:t>
      </w:r>
      <w:r>
        <w:rPr>
          <w:color w:val="000000"/>
        </w:rPr>
        <w:t xml:space="preserve">porque </w:t>
      </w:r>
      <w:r>
        <w:rPr>
          <w:color w:val="000000"/>
        </w:rPr>
        <w:t xml:space="preserve">hubiera </w:t>
      </w:r>
      <w:r>
        <w:rPr>
          <w:color w:val="000000"/>
        </w:rPr>
        <w:t xml:space="preserve">una </w:t>
      </w:r>
      <w:r>
        <w:rPr>
          <w:color w:val="943247"/>
        </w:rPr>
        <w:t xml:space="preserve">salida </w:t>
      </w:r>
      <w:r>
        <w:rPr>
          <w:color w:val="943247"/>
        </w:rPr>
        <w:t xml:space="preserve">caótica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43247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subir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943247"/>
        </w:rPr>
        <w:t xml:space="preserve">presión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43247"/>
        </w:rPr>
        <w:t xml:space="preserve">ministro </w:t>
      </w:r>
      <w:r>
        <w:rPr>
          <w:color w:val="943247"/>
        </w:rPr>
        <w:t xml:space="preserve">británico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dudan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943247"/>
        </w:rPr>
        <w:t xml:space="preserve">capacitado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943247"/>
        </w:rPr>
        <w:t xml:space="preserve">cargo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financial </w:t>
      </w:r>
      <w:r>
        <w:rPr>
          <w:color w:val="943247"/>
        </w:rPr>
        <w:t xml:space="preserve">Times </w:t>
      </w:r>
      <w:r>
        <w:rPr>
          <w:color w:val="943247"/>
        </w:rPr>
        <w:t xml:space="preserve">contaba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943247"/>
        </w:rPr>
        <w:t xml:space="preserve">Boris-Johnson </w:t>
      </w:r>
      <w:r>
        <w:rPr>
          <w:color w:val="000000"/>
        </w:rPr>
        <w:t xml:space="preserve">se </w:t>
      </w:r>
      <w:r>
        <w:rPr>
          <w:color w:val="943247"/>
        </w:rPr>
        <w:t xml:space="preserve">entero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comida </w:t>
      </w:r>
      <w:r>
        <w:rPr>
          <w:color w:val="000000"/>
        </w:rPr>
        <w:t xml:space="preserve">de </w:t>
      </w:r>
      <w:r>
        <w:rPr>
          <w:color w:val="000000"/>
        </w:rPr>
        <w:t xml:space="preserve">cómo </w:t>
      </w:r>
      <w:r>
        <w:rPr>
          <w:color w:val="943247"/>
        </w:rPr>
        <w:t xml:space="preserve">funciona </w:t>
      </w:r>
      <w:r>
        <w:rPr>
          <w:color w:val="000000"/>
        </w:rPr>
        <w:t xml:space="preserve">el </w:t>
      </w:r>
      <w:r>
        <w:rPr>
          <w:color w:val="943247"/>
        </w:rPr>
        <w:t xml:space="preserve">mercado </w:t>
      </w:r>
      <w:r>
        <w:rPr>
          <w:color w:val="943247"/>
        </w:rPr>
        <w:t xml:space="preserve">interior </w:t>
      </w:r>
      <w:r>
        <w:rPr>
          <w:color w:val="943247"/>
        </w:rPr>
        <w:t xml:space="preserve">comunitario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000000"/>
        </w:rPr>
        <w:t xml:space="preserve">cual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problema </w:t>
      </w:r>
      <w:r>
        <w:rPr>
          <w:color w:val="943247"/>
        </w:rPr>
        <w:t xml:space="preserve">real </w:t>
      </w:r>
      <w:r>
        <w:rPr>
          <w:color w:val="000000"/>
        </w:rPr>
        <w:t xml:space="preserve">que </w:t>
      </w:r>
      <w:r>
        <w:rPr>
          <w:color w:val="943247"/>
        </w:rPr>
        <w:t xml:space="preserve">existe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frontera </w:t>
      </w:r>
      <w:r>
        <w:rPr>
          <w:color w:val="000000"/>
        </w:rPr>
        <w:t xml:space="preserve">de </w:t>
      </w:r>
      <w:r>
        <w:rPr>
          <w:color w:val="943247"/>
        </w:rPr>
        <w:t xml:space="preserve">Irlanda </w:t>
      </w:r>
      <w:r>
        <w:rPr>
          <w:color w:val="000000"/>
        </w:rPr>
        <w:t xml:space="preserve">. </w:t>
      </w:r>
      <w:r>
        <w:rPr>
          <w:color w:val="943247"/>
        </w:rPr>
        <w:t xml:space="preserve">Arabia-Saudí </w:t>
      </w:r>
      <w:r>
        <w:rPr>
          <w:color w:val="000000"/>
        </w:rPr>
        <w:t xml:space="preserve">ha </w:t>
      </w:r>
      <w:r>
        <w:rPr>
          <w:color w:val="943247"/>
        </w:rPr>
        <w:t xml:space="preserve">mostrado </w:t>
      </w:r>
      <w:r>
        <w:rPr>
          <w:color w:val="000000"/>
        </w:rPr>
        <w:t xml:space="preserve">hoy </w:t>
      </w:r>
      <w:r>
        <w:rPr>
          <w:color w:val="000000"/>
        </w:rPr>
        <w:t xml:space="preserve">los </w:t>
      </w:r>
      <w:r>
        <w:rPr>
          <w:color w:val="943247"/>
        </w:rPr>
        <w:t xml:space="preserve">restos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drones </w:t>
      </w:r>
      <w:r>
        <w:rPr>
          <w:color w:val="000000"/>
        </w:rPr>
        <w:t xml:space="preserve">que </w:t>
      </w:r>
      <w:r>
        <w:rPr>
          <w:color w:val="943247"/>
        </w:rPr>
        <w:t xml:space="preserve">atacaron </w:t>
      </w:r>
      <w:r>
        <w:rPr>
          <w:color w:val="000000"/>
        </w:rPr>
        <w:t xml:space="preserve">su </w:t>
      </w:r>
      <w:r>
        <w:rPr>
          <w:color w:val="943247"/>
        </w:rPr>
        <w:t xml:space="preserve">mayor </w:t>
      </w:r>
      <w:r>
        <w:rPr>
          <w:color w:val="943247"/>
        </w:rPr>
        <w:t xml:space="preserve">refinería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943247"/>
        </w:rPr>
        <w:t xml:space="preserve">según </w:t>
      </w:r>
      <w:r>
        <w:rPr>
          <w:color w:val="000000"/>
        </w:rPr>
        <w:t xml:space="preserve">su </w:t>
      </w:r>
      <w:r>
        <w:rPr>
          <w:color w:val="943247"/>
        </w:rPr>
        <w:t xml:space="preserve">versión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943247"/>
        </w:rPr>
        <w:t xml:space="preserve">iraníes </w:t>
      </w:r>
      <w:r>
        <w:rPr>
          <w:color w:val="000000"/>
        </w:rPr>
        <w:t xml:space="preserve">. </w:t>
      </w:r>
      <w:r>
        <w:rPr>
          <w:color w:val="943247"/>
        </w:rPr>
        <w:t xml:space="preserve">Donald-Trump </w:t>
      </w:r>
      <w:r>
        <w:rPr>
          <w:color w:val="000000"/>
        </w:rPr>
        <w:t xml:space="preserve">ha </w:t>
      </w:r>
      <w:r>
        <w:rPr>
          <w:color w:val="943247"/>
        </w:rPr>
        <w:t xml:space="preserve">anunciado </w:t>
      </w:r>
      <w:r>
        <w:rPr>
          <w:color w:val="000000"/>
        </w:rPr>
        <w:t xml:space="preserve">que </w:t>
      </w:r>
      <w:r>
        <w:rPr>
          <w:color w:val="943247"/>
        </w:rPr>
        <w:t xml:space="preserve">endurecerá </w:t>
      </w:r>
      <w:r>
        <w:rPr>
          <w:color w:val="000000"/>
        </w:rPr>
        <w:t xml:space="preserve">la </w:t>
      </w:r>
      <w:r>
        <w:rPr>
          <w:color w:val="943247"/>
        </w:rPr>
        <w:t xml:space="preserve">sanciones </w:t>
      </w:r>
      <w:r>
        <w:rPr>
          <w:color w:val="000000"/>
        </w:rPr>
        <w:t xml:space="preserve">al </w:t>
      </w:r>
      <w:r>
        <w:rPr>
          <w:color w:val="943247"/>
        </w:rPr>
        <w:t xml:space="preserve">régimen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ayatolas </w:t>
      </w:r>
      <w:r>
        <w:rPr>
          <w:color w:val="000000"/>
        </w:rPr>
        <w:t xml:space="preserve">. </w:t>
      </w:r>
      <w:r>
        <w:rPr>
          <w:color w:val="943247"/>
        </w:rPr>
        <w:t xml:space="preserve">Nueva-York </w:t>
      </w:r>
      <w:r>
        <w:rPr>
          <w:color w:val="000000"/>
        </w:rPr>
        <w:t xml:space="preserve">, </w:t>
      </w:r>
      <w:r>
        <w:rPr>
          <w:color w:val="943247"/>
        </w:rPr>
        <w:t xml:space="preserve">José </w:t>
      </w:r>
      <w:r>
        <w:rPr>
          <w:color w:val="000000"/>
        </w:rPr>
        <w:t xml:space="preserve">ngel </w:t>
      </w:r>
      <w:r>
        <w:rPr>
          <w:color w:val="525F83"/>
        </w:rPr>
        <w:t xml:space="preserve">Abad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primera </w:t>
      </w:r>
      <w:r>
        <w:rPr>
          <w:color w:val="943247"/>
        </w:rPr>
        <w:t xml:space="preserve">medida </w:t>
      </w:r>
      <w:r>
        <w:rPr>
          <w:color w:val="000000"/>
        </w:rPr>
        <w:t xml:space="preserve">de </w:t>
      </w:r>
      <w:r>
        <w:rPr>
          <w:color w:val="943247"/>
        </w:rPr>
        <w:t xml:space="preserve">Donald-Trump </w:t>
      </w:r>
      <w:r>
        <w:rPr>
          <w:color w:val="000000"/>
        </w:rPr>
        <w:t xml:space="preserve">contra </w:t>
      </w:r>
      <w:r>
        <w:rPr>
          <w:color w:val="943247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tiene </w:t>
      </w:r>
      <w:r>
        <w:rPr>
          <w:color w:val="943247"/>
        </w:rPr>
        <w:t xml:space="preserve">cercado </w:t>
      </w:r>
      <w:r>
        <w:rPr>
          <w:color w:val="000000"/>
        </w:rPr>
        <w:t xml:space="preserve">con </w:t>
      </w:r>
      <w:r>
        <w:rPr>
          <w:color w:val="943247"/>
        </w:rPr>
        <w:t xml:space="preserve">sanciones </w:t>
      </w:r>
      <w:r>
        <w:rPr>
          <w:color w:val="943247"/>
        </w:rPr>
        <w:t xml:space="preserve">anteriores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ir </w:t>
      </w:r>
      <w:r>
        <w:rPr>
          <w:color w:val="000000"/>
        </w:rPr>
        <w:t xml:space="preserve">más </w:t>
      </w:r>
      <w:r>
        <w:rPr>
          <w:color w:val="943247"/>
        </w:rPr>
        <w:t xml:space="preserve">allá </w:t>
      </w:r>
      <w:r>
        <w:rPr>
          <w:color w:val="943247"/>
        </w:rPr>
        <w:t xml:space="preserve">supondría </w:t>
      </w:r>
      <w:r>
        <w:rPr>
          <w:color w:val="000000"/>
        </w:rPr>
        <w:t xml:space="preserve">mirar </w:t>
      </w:r>
      <w:r>
        <w:rPr>
          <w:color w:val="000000"/>
        </w:rPr>
        <w:t xml:space="preserve">para </w:t>
      </w:r>
      <w:r>
        <w:rPr>
          <w:color w:val="000000"/>
        </w:rPr>
        <w:t xml:space="preserve">otro </w:t>
      </w:r>
      <w:r>
        <w:rPr>
          <w:color w:val="000000"/>
        </w:rPr>
        <w:t xml:space="preserve">lado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943247"/>
        </w:rPr>
        <w:t xml:space="preserve">descarta </w:t>
      </w:r>
      <w:r>
        <w:rPr>
          <w:color w:val="000000"/>
        </w:rPr>
        <w:t xml:space="preserve">una </w:t>
      </w:r>
      <w:r>
        <w:rPr>
          <w:color w:val="943247"/>
        </w:rPr>
        <w:t xml:space="preserve">respuesta </w:t>
      </w:r>
      <w:r>
        <w:rPr>
          <w:color w:val="943247"/>
        </w:rPr>
        <w:t xml:space="preserve">militar </w:t>
      </w:r>
      <w:r>
        <w:rPr>
          <w:color w:val="943247"/>
        </w:rPr>
        <w:t xml:space="preserve">aunque </w:t>
      </w:r>
      <w:r>
        <w:rPr>
          <w:color w:val="000000"/>
        </w:rPr>
        <w:t xml:space="preserve">teme </w:t>
      </w:r>
      <w:r>
        <w:rPr>
          <w:color w:val="943247"/>
        </w:rPr>
        <w:t xml:space="preserve">deslizarse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43247"/>
        </w:rPr>
        <w:t xml:space="preserve">guerra </w:t>
      </w:r>
      <w:r>
        <w:rPr>
          <w:color w:val="000000"/>
        </w:rPr>
        <w:t xml:space="preserve">en </w:t>
      </w:r>
      <w:r>
        <w:rPr>
          <w:color w:val="943247"/>
        </w:rPr>
        <w:t xml:space="preserve">plena </w:t>
      </w:r>
      <w:r>
        <w:rPr>
          <w:color w:val="943247"/>
        </w:rPr>
        <w:t xml:space="preserve">campaña </w:t>
      </w:r>
      <w:r>
        <w:rPr>
          <w:color w:val="000000"/>
        </w:rPr>
        <w:t xml:space="preserve">de </w:t>
      </w:r>
      <w:r>
        <w:rPr>
          <w:color w:val="943247"/>
        </w:rPr>
        <w:t xml:space="preserve">reelección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943247"/>
        </w:rPr>
        <w:t xml:space="preserve">opción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ONU </w:t>
      </w:r>
      <w:r>
        <w:rPr>
          <w:color w:val="000000"/>
        </w:rPr>
        <w:t xml:space="preserve">la </w:t>
      </w:r>
      <w:r>
        <w:rPr>
          <w:color w:val="943247"/>
        </w:rPr>
        <w:t xml:space="preserve">semana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. </w:t>
      </w:r>
      <w:r>
        <w:rPr>
          <w:color w:val="943247"/>
        </w:rPr>
        <w:t xml:space="preserve">Pedir </w:t>
      </w:r>
      <w:r>
        <w:rPr>
          <w:color w:val="000000"/>
        </w:rPr>
        <w:t xml:space="preserve">una </w:t>
      </w:r>
      <w:r>
        <w:rPr>
          <w:color w:val="943247"/>
        </w:rPr>
        <w:t xml:space="preserve">respuesta </w:t>
      </w:r>
      <w:r>
        <w:rPr>
          <w:color w:val="943247"/>
        </w:rPr>
        <w:t xml:space="preserve">conjunta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esos </w:t>
      </w:r>
      <w:r>
        <w:rPr>
          <w:color w:val="943247"/>
        </w:rPr>
        <w:t xml:space="preserve">supondría </w:t>
      </w:r>
      <w:r>
        <w:rPr>
          <w:color w:val="000000"/>
        </w:rPr>
        <w:t xml:space="preserve">pasar </w:t>
      </w:r>
      <w:r>
        <w:rPr>
          <w:color w:val="000000"/>
        </w:rPr>
        <w:t xml:space="preserve">del </w:t>
      </w:r>
      <w:r>
        <w:rPr>
          <w:color w:val="943247"/>
        </w:rPr>
        <w:t xml:space="preserve">América </w:t>
      </w:r>
      <w:r>
        <w:rPr>
          <w:color w:val="943247"/>
        </w:rPr>
        <w:t xml:space="preserve">primero </w:t>
      </w:r>
      <w:r>
        <w:rPr>
          <w:color w:val="000000"/>
        </w:rPr>
        <w:t xml:space="preserve">al </w:t>
      </w:r>
      <w:r>
        <w:rPr>
          <w:color w:val="943247"/>
        </w:rPr>
        <w:t xml:space="preserve">América </w:t>
      </w:r>
      <w:r>
        <w:rPr>
          <w:color w:val="000000"/>
        </w:rPr>
        <w:t xml:space="preserve">pide </w:t>
      </w:r>
      <w:r>
        <w:rPr>
          <w:color w:val="943247"/>
        </w:rPr>
        <w:t xml:space="preserve">comprensión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elecciones </w:t>
      </w:r>
      <w:r>
        <w:rPr>
          <w:color w:val="943247"/>
        </w:rPr>
        <w:t xml:space="preserve">celebradas </w:t>
      </w:r>
      <w:r>
        <w:rPr>
          <w:color w:val="943247"/>
        </w:rPr>
        <w:t xml:space="preserve">ayer </w:t>
      </w:r>
      <w:r>
        <w:rPr>
          <w:color w:val="000000"/>
        </w:rPr>
        <w:t xml:space="preserve">en </w:t>
      </w:r>
      <w:r>
        <w:rPr>
          <w:color w:val="943247"/>
        </w:rPr>
        <w:t xml:space="preserve">Israel </w:t>
      </w:r>
      <w:r>
        <w:rPr>
          <w:color w:val="000000"/>
        </w:rPr>
        <w:t xml:space="preserve">dejan </w:t>
      </w:r>
      <w:r>
        <w:rPr>
          <w:color w:val="000000"/>
        </w:rPr>
        <w:t xml:space="preserve">el </w:t>
      </w:r>
      <w:r>
        <w:rPr>
          <w:color w:val="943247"/>
        </w:rPr>
        <w:t xml:space="preserve">país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situación </w:t>
      </w:r>
      <w:r>
        <w:rPr>
          <w:color w:val="000000"/>
        </w:rPr>
        <w:t xml:space="preserve">de </w:t>
      </w:r>
      <w:r>
        <w:rPr>
          <w:color w:val="525F83"/>
        </w:rPr>
        <w:t xml:space="preserve">bloqueo </w:t>
      </w:r>
      <w:r>
        <w:rPr>
          <w:color w:val="943247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el </w:t>
      </w:r>
      <w:r>
        <w:rPr>
          <w:color w:val="943247"/>
        </w:rPr>
        <w:t xml:space="preserve">primer </w:t>
      </w:r>
      <w:r>
        <w:rPr>
          <w:color w:val="943247"/>
        </w:rPr>
        <w:t xml:space="preserve">ministro </w:t>
      </w:r>
      <w:r>
        <w:rPr>
          <w:color w:val="525F83"/>
        </w:rPr>
        <w:t xml:space="preserve">saliente </w:t>
      </w:r>
      <w:r>
        <w:rPr>
          <w:color w:val="000000"/>
        </w:rPr>
        <w:t xml:space="preserve">, </w:t>
      </w:r>
      <w:r>
        <w:rPr>
          <w:color w:val="943247"/>
        </w:rPr>
        <w:t xml:space="preserve">Benjamin-Netanyahu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su </w:t>
      </w:r>
      <w:r>
        <w:rPr>
          <w:color w:val="943247"/>
        </w:rPr>
        <w:t xml:space="preserve">principal </w:t>
      </w:r>
      <w:r>
        <w:rPr>
          <w:color w:val="943247"/>
        </w:rPr>
        <w:t xml:space="preserve">rival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943247"/>
        </w:rPr>
        <w:t xml:space="preserve">logrado </w:t>
      </w:r>
      <w:r>
        <w:rPr>
          <w:color w:val="000000"/>
        </w:rPr>
        <w:t xml:space="preserve">una </w:t>
      </w:r>
      <w:r>
        <w:rPr>
          <w:color w:val="943247"/>
        </w:rPr>
        <w:t xml:space="preserve">mayoría </w:t>
      </w:r>
      <w:r>
        <w:rPr>
          <w:color w:val="943247"/>
        </w:rPr>
        <w:t xml:space="preserve">clara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Parlamento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candidato </w:t>
      </w:r>
      <w:r>
        <w:rPr>
          <w:color w:val="943247"/>
        </w:rPr>
        <w:t xml:space="preserve">ultranacionalista </w:t>
      </w:r>
      <w:r>
        <w:rPr>
          <w:color w:val="000000"/>
        </w:rPr>
        <w:t xml:space="preserve">Lieberman </w:t>
      </w:r>
      <w:r>
        <w:rPr>
          <w:color w:val="000000"/>
        </w:rPr>
        <w:t xml:space="preserve">, </w:t>
      </w:r>
      <w:r>
        <w:rPr>
          <w:color w:val="943247"/>
        </w:rPr>
        <w:t xml:space="preserve">exministro </w:t>
      </w:r>
      <w:r>
        <w:rPr>
          <w:color w:val="000000"/>
        </w:rPr>
        <w:t xml:space="preserve">de </w:t>
      </w:r>
      <w:r>
        <w:rPr>
          <w:color w:val="943247"/>
        </w:rPr>
        <w:t xml:space="preserve">Defensa </w:t>
      </w:r>
      <w:r>
        <w:rPr>
          <w:color w:val="000000"/>
        </w:rPr>
        <w:t xml:space="preserve">, </w:t>
      </w:r>
      <w:r>
        <w:rPr>
          <w:color w:val="000000"/>
        </w:rPr>
        <w:t xml:space="preserve">podría </w:t>
      </w:r>
      <w:r>
        <w:rPr>
          <w:color w:val="000000"/>
        </w:rPr>
        <w:t xml:space="preserve">tener </w:t>
      </w:r>
      <w:r>
        <w:rPr>
          <w:color w:val="000000"/>
        </w:rPr>
        <w:t xml:space="preserve">la </w:t>
      </w:r>
      <w:r>
        <w:rPr>
          <w:color w:val="943247"/>
        </w:rPr>
        <w:t xml:space="preserve">llave </w:t>
      </w:r>
      <w:r>
        <w:rPr>
          <w:color w:val="000000"/>
        </w:rPr>
        <w:t xml:space="preserve">del </w:t>
      </w:r>
      <w:r>
        <w:rPr>
          <w:color w:val="943247"/>
        </w:rPr>
        <w:t xml:space="preserve">futuro </w:t>
      </w:r>
      <w:r>
        <w:rPr>
          <w:color w:val="943247"/>
        </w:rPr>
        <w:t xml:space="preserve">Ejecutivo </w:t>
      </w:r>
      <w:r>
        <w:rPr>
          <w:color w:val="000000"/>
        </w:rPr>
        <w:t xml:space="preserve">y </w:t>
      </w:r>
      <w:r>
        <w:rPr>
          <w:color w:val="943247"/>
        </w:rPr>
        <w:t xml:space="preserve">evitar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serían </w:t>
      </w:r>
      <w:r>
        <w:rPr>
          <w:color w:val="943247"/>
        </w:rPr>
        <w:t xml:space="preserve">terceras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Reserva-Federal </w:t>
      </w:r>
      <w:r>
        <w:rPr>
          <w:color w:val="943247"/>
        </w:rPr>
        <w:t xml:space="preserve">vuelve </w:t>
      </w:r>
      <w:r>
        <w:rPr>
          <w:color w:val="000000"/>
        </w:rPr>
        <w:t xml:space="preserve">a </w:t>
      </w:r>
      <w:r>
        <w:rPr>
          <w:color w:val="943247"/>
        </w:rPr>
        <w:t xml:space="preserve">rebajar </w:t>
      </w:r>
      <w:r>
        <w:rPr>
          <w:color w:val="000000"/>
        </w:rPr>
        <w:t xml:space="preserve">los </w:t>
      </w:r>
      <w:r>
        <w:rPr>
          <w:color w:val="000000"/>
        </w:rPr>
        <w:t xml:space="preserve">tipos </w:t>
      </w:r>
      <w:r>
        <w:rPr>
          <w:color w:val="000000"/>
        </w:rPr>
        <w:t xml:space="preserve">de </w:t>
      </w:r>
      <w:r>
        <w:rPr>
          <w:color w:val="943247"/>
        </w:rPr>
        <w:t xml:space="preserve">interés </w:t>
      </w:r>
      <w:r>
        <w:rPr>
          <w:color w:val="000000"/>
        </w:rPr>
        <w:t xml:space="preserve">un </w:t>
      </w:r>
      <w:r>
        <w:rPr>
          <w:color w:val="943247"/>
        </w:rPr>
        <w:t xml:space="preserve">cuarto </w:t>
      </w:r>
      <w:r>
        <w:rPr>
          <w:color w:val="000000"/>
        </w:rPr>
        <w:t xml:space="preserve">de </w:t>
      </w:r>
      <w:r>
        <w:rPr>
          <w:color w:val="943247"/>
        </w:rPr>
        <w:t xml:space="preserve">punto </w:t>
      </w:r>
      <w:r>
        <w:rPr>
          <w:color w:val="000000"/>
        </w:rPr>
        <w:t xml:space="preserve">ante </w:t>
      </w:r>
      <w:r>
        <w:rPr>
          <w:color w:val="000000"/>
        </w:rPr>
        <w:t xml:space="preserve">los </w:t>
      </w:r>
      <w:r>
        <w:rPr>
          <w:color w:val="943247"/>
        </w:rPr>
        <w:t xml:space="preserve">temores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25F83"/>
        </w:rPr>
        <w:t xml:space="preserve">desaceleración </w:t>
      </w:r>
      <w:r>
        <w:rPr>
          <w:color w:val="943247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43247"/>
        </w:rPr>
        <w:t xml:space="preserve">medida </w:t>
      </w:r>
      <w:r>
        <w:rPr>
          <w:color w:val="000000"/>
        </w:rPr>
        <w:t xml:space="preserve">se </w:t>
      </w:r>
      <w:r>
        <w:rPr>
          <w:color w:val="943247"/>
        </w:rPr>
        <w:t xml:space="preserve">produce </w:t>
      </w:r>
      <w:r>
        <w:rPr>
          <w:color w:val="943247"/>
        </w:rPr>
        <w:t xml:space="preserve">tras </w:t>
      </w:r>
      <w:r>
        <w:rPr>
          <w:color w:val="000000"/>
        </w:rPr>
        <w:t xml:space="preserve">las </w:t>
      </w:r>
      <w:r>
        <w:rPr>
          <w:color w:val="943247"/>
        </w:rPr>
        <w:t xml:space="preserve">fuertes </w:t>
      </w:r>
      <w:r>
        <w:rPr>
          <w:color w:val="943247"/>
        </w:rPr>
        <w:t xml:space="preserve">presiones </w:t>
      </w:r>
      <w:r>
        <w:rPr>
          <w:color w:val="000000"/>
        </w:rPr>
        <w:t xml:space="preserve">del </w:t>
      </w:r>
      <w:r>
        <w:rPr>
          <w:color w:val="943247"/>
        </w:rPr>
        <w:t xml:space="preserve">presidente </w:t>
      </w:r>
      <w:r>
        <w:rPr>
          <w:color w:val="943247"/>
        </w:rPr>
        <w:t xml:space="preserve">Trump </w:t>
      </w:r>
      <w:r>
        <w:rPr>
          <w:color w:val="000000"/>
        </w:rPr>
        <w:t xml:space="preserve">al </w:t>
      </w:r>
      <w:r>
        <w:rPr>
          <w:color w:val="943247"/>
        </w:rPr>
        <w:t xml:space="preserve">banco </w:t>
      </w:r>
      <w:r>
        <w:rPr>
          <w:color w:val="943247"/>
        </w:rPr>
        <w:t xml:space="preserve">central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objetivo </w:t>
      </w:r>
      <w:r>
        <w:rPr>
          <w:color w:val="000000"/>
        </w:rPr>
        <w:t xml:space="preserve">es </w:t>
      </w:r>
      <w:r>
        <w:rPr>
          <w:color w:val="943247"/>
        </w:rPr>
        <w:t xml:space="preserve">mantener </w:t>
      </w:r>
      <w:r>
        <w:rPr>
          <w:color w:val="000000"/>
        </w:rPr>
        <w:t xml:space="preserve">la </w:t>
      </w:r>
      <w:r>
        <w:rPr>
          <w:color w:val="943247"/>
        </w:rPr>
        <w:t xml:space="preserve">inflación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dos </w:t>
      </w:r>
      <w:r>
        <w:rPr>
          <w:color w:val="000000"/>
        </w:rPr>
        <w:t xml:space="preserve">por </w:t>
      </w:r>
      <w:r>
        <w:rPr>
          <w:color w:val="943247"/>
        </w:rPr>
        <w:t xml:space="preserve">ciento </w:t>
      </w:r>
      <w:r>
        <w:rPr>
          <w:color w:val="000000"/>
        </w:rPr>
        <w:t xml:space="preserve">y </w:t>
      </w:r>
      <w:r>
        <w:rPr>
          <w:color w:val="943247"/>
        </w:rPr>
        <w:t xml:space="preserve">alargar </w:t>
      </w:r>
      <w:r>
        <w:rPr>
          <w:color w:val="000000"/>
        </w:rPr>
        <w:t xml:space="preserve">el </w:t>
      </w:r>
      <w:r>
        <w:rPr>
          <w:color w:val="943247"/>
        </w:rPr>
        <w:t xml:space="preserve">ciclo </w:t>
      </w:r>
      <w:r>
        <w:rPr>
          <w:color w:val="943247"/>
        </w:rPr>
        <w:t xml:space="preserve">expansivo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economía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943247"/>
        </w:rPr>
        <w:t xml:space="preserve">Unidos </w:t>
      </w:r>
      <w:r>
        <w:rPr>
          <w:color w:val="000000"/>
        </w:rPr>
        <w:t xml:space="preserve">. </w:t>
      </w:r>
      <w:r>
        <w:rPr>
          <w:color w:val="943247"/>
        </w:rPr>
        <w:t xml:space="preserve">España </w:t>
      </w:r>
      <w:r>
        <w:rPr>
          <w:color w:val="000000"/>
        </w:rPr>
        <w:t xml:space="preserve">gana </w:t>
      </w:r>
      <w:r>
        <w:rPr>
          <w:color w:val="000000"/>
        </w:rPr>
        <w:t xml:space="preserve">a </w:t>
      </w:r>
      <w:r>
        <w:rPr>
          <w:color w:val="943247"/>
        </w:rPr>
        <w:t xml:space="preserve">Francia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adjudicación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25F83"/>
        </w:rPr>
        <w:t xml:space="preserve">megacontrato </w:t>
      </w:r>
      <w:r>
        <w:rPr>
          <w:color w:val="000000"/>
        </w:rPr>
        <w:t xml:space="preserve">para </w:t>
      </w:r>
      <w:r>
        <w:rPr>
          <w:color w:val="943247"/>
        </w:rPr>
        <w:t xml:space="preserve">fabricar </w:t>
      </w:r>
      <w:r>
        <w:rPr>
          <w:color w:val="000000"/>
        </w:rPr>
        <w:t xml:space="preserve">28 </w:t>
      </w:r>
      <w:r>
        <w:rPr>
          <w:color w:val="943247"/>
        </w:rPr>
        <w:t xml:space="preserve">trenes </w:t>
      </w:r>
      <w:r>
        <w:rPr>
          <w:color w:val="000000"/>
        </w:rPr>
        <w:t xml:space="preserve">de </w:t>
      </w:r>
      <w:r>
        <w:rPr>
          <w:color w:val="943247"/>
        </w:rPr>
        <w:t xml:space="preserve">larga </w:t>
      </w:r>
      <w:r>
        <w:rPr>
          <w:color w:val="000000"/>
        </w:rPr>
        <w:t xml:space="preserve">y </w:t>
      </w:r>
      <w:r>
        <w:rPr>
          <w:color w:val="943247"/>
        </w:rPr>
        <w:t xml:space="preserve">media </w:t>
      </w:r>
      <w:r>
        <w:rPr>
          <w:color w:val="943247"/>
        </w:rPr>
        <w:t xml:space="preserve">distancia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pedido </w:t>
      </w:r>
      <w:r>
        <w:rPr>
          <w:color w:val="000000"/>
        </w:rPr>
        <w:t xml:space="preserve">de </w:t>
      </w:r>
      <w:r>
        <w:rPr>
          <w:color w:val="000000"/>
        </w:rPr>
        <w:t xml:space="preserve">700 </w:t>
      </w:r>
      <w:r>
        <w:rPr>
          <w:color w:val="943247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compañía </w:t>
      </w:r>
      <w:r>
        <w:rPr>
          <w:color w:val="943247"/>
        </w:rPr>
        <w:t xml:space="preserve">vasca </w:t>
      </w:r>
      <w:r>
        <w:rPr>
          <w:color w:val="000000"/>
        </w:rPr>
        <w:t xml:space="preserve">CAF </w:t>
      </w:r>
      <w:r>
        <w:rPr>
          <w:color w:val="943247"/>
        </w:rPr>
        <w:t xml:space="preserve">fabricará </w:t>
      </w:r>
      <w:r>
        <w:rPr>
          <w:color w:val="000000"/>
        </w:rPr>
        <w:t xml:space="preserve">los </w:t>
      </w:r>
      <w:r>
        <w:rPr>
          <w:color w:val="943247"/>
        </w:rPr>
        <w:t xml:space="preserve">vehículos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43247"/>
        </w:rPr>
        <w:t xml:space="preserve">planta </w:t>
      </w:r>
      <w:r>
        <w:rPr>
          <w:color w:val="000000"/>
        </w:rPr>
        <w:t xml:space="preserve">de </w:t>
      </w:r>
      <w:r>
        <w:rPr>
          <w:color w:val="525F83"/>
        </w:rPr>
        <w:t xml:space="preserve">Beasaín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instalación </w:t>
      </w:r>
      <w:r>
        <w:rPr>
          <w:color w:val="000000"/>
        </w:rPr>
        <w:t xml:space="preserve">que </w:t>
      </w:r>
      <w:r>
        <w:rPr>
          <w:color w:val="943247"/>
        </w:rPr>
        <w:t xml:space="preserve">compró </w:t>
      </w:r>
      <w:r>
        <w:rPr>
          <w:color w:val="000000"/>
        </w:rPr>
        <w:t xml:space="preserve">hace </w:t>
      </w:r>
      <w:r>
        <w:rPr>
          <w:color w:val="943247"/>
        </w:rPr>
        <w:t xml:space="preserve">años </w:t>
      </w:r>
      <w:r>
        <w:rPr>
          <w:color w:val="000000"/>
        </w:rPr>
        <w:t xml:space="preserve">en </w:t>
      </w:r>
      <w:r>
        <w:rPr>
          <w:color w:val="943247"/>
        </w:rPr>
        <w:t xml:space="preserve">Francia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43247"/>
        </w:rPr>
        <w:t xml:space="preserve">plantilla </w:t>
      </w:r>
      <w:r>
        <w:rPr>
          <w:color w:val="000000"/>
        </w:rPr>
        <w:t xml:space="preserve">podría </w:t>
      </w:r>
      <w:r>
        <w:rPr>
          <w:color w:val="000000"/>
        </w:rPr>
        <w:t xml:space="preserve">pasar </w:t>
      </w:r>
      <w:r>
        <w:rPr>
          <w:color w:val="000000"/>
        </w:rPr>
        <w:t xml:space="preserve">de </w:t>
      </w:r>
      <w:r>
        <w:rPr>
          <w:color w:val="943247"/>
        </w:rPr>
        <w:t xml:space="preserve">cien </w:t>
      </w:r>
      <w:r>
        <w:rPr>
          <w:color w:val="000000"/>
        </w:rPr>
        <w:t xml:space="preserve">a </w:t>
      </w:r>
      <w:r>
        <w:rPr>
          <w:color w:val="000000"/>
        </w:rPr>
        <w:t xml:space="preserve">350 </w:t>
      </w:r>
      <w:r>
        <w:rPr>
          <w:color w:val="943247"/>
        </w:rPr>
        <w:t xml:space="preserve">trabajadores </w:t>
      </w:r>
      <w:r>
        <w:rPr>
          <w:color w:val="000000"/>
        </w:rPr>
        <w:t xml:space="preserve">. </w:t>
      </w:r>
      <w:r>
        <w:rPr>
          <w:color w:val="943247"/>
        </w:rPr>
        <w:t xml:space="preserve">Pánico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943247"/>
        </w:rPr>
        <w:t xml:space="preserve">potente </w:t>
      </w:r>
      <w:r>
        <w:rPr>
          <w:color w:val="943247"/>
        </w:rPr>
        <w:t xml:space="preserve">explosión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planta </w:t>
      </w:r>
      <w:r>
        <w:rPr>
          <w:color w:val="943247"/>
        </w:rPr>
        <w:t xml:space="preserve">química </w:t>
      </w:r>
      <w:r>
        <w:rPr>
          <w:color w:val="000000"/>
        </w:rPr>
        <w:t xml:space="preserve">de </w:t>
      </w:r>
      <w:r>
        <w:rPr>
          <w:color w:val="943247"/>
        </w:rPr>
        <w:t xml:space="preserve">Estambul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Turquía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deflagración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943247"/>
        </w:rPr>
        <w:t xml:space="preserve">varios </w:t>
      </w:r>
      <w:r>
        <w:rPr>
          <w:color w:val="943247"/>
        </w:rPr>
        <w:t xml:space="preserve">trozos </w:t>
      </w:r>
      <w:r>
        <w:rPr>
          <w:color w:val="943247"/>
        </w:rPr>
        <w:t xml:space="preserve">metálicos </w:t>
      </w:r>
      <w:r>
        <w:rPr>
          <w:color w:val="943247"/>
        </w:rPr>
        <w:t xml:space="preserve">saltaran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aires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43247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943247"/>
        </w:rPr>
        <w:t xml:space="preserve">corriendo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grupo </w:t>
      </w:r>
      <w:r>
        <w:rPr>
          <w:color w:val="000000"/>
        </w:rPr>
        <w:t xml:space="preserve">de </w:t>
      </w:r>
      <w:r>
        <w:rPr>
          <w:color w:val="943247"/>
        </w:rPr>
        <w:t xml:space="preserve">periodistas </w:t>
      </w:r>
      <w:r>
        <w:rPr>
          <w:color w:val="000000"/>
        </w:rPr>
        <w:t xml:space="preserve">. </w:t>
      </w:r>
      <w:r>
        <w:rPr>
          <w:color w:val="943247"/>
        </w:rPr>
        <w:t xml:space="preserve">Varias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han </w:t>
      </w:r>
      <w:r>
        <w:rPr>
          <w:color w:val="943247"/>
        </w:rPr>
        <w:t xml:space="preserve">resultado </w:t>
      </w:r>
      <w:r>
        <w:rPr>
          <w:color w:val="943247"/>
        </w:rPr>
        <w:t xml:space="preserve">heridas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instructor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25F83"/>
        </w:rPr>
        <w:t xml:space="preserve">Academia-General </w:t>
      </w:r>
      <w:r>
        <w:rPr>
          <w:color w:val="000000"/>
        </w:rPr>
        <w:t xml:space="preserve">del </w:t>
      </w:r>
      <w:r>
        <w:rPr>
          <w:color w:val="943247"/>
        </w:rPr>
        <w:t xml:space="preserve">Aire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943247"/>
        </w:rPr>
        <w:t xml:space="preserve">alumna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esta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al </w:t>
      </w:r>
      <w:r>
        <w:rPr>
          <w:color w:val="943247"/>
        </w:rPr>
        <w:t xml:space="preserve">estrellarse </w:t>
      </w:r>
      <w:r>
        <w:rPr>
          <w:color w:val="000000"/>
        </w:rPr>
        <w:t xml:space="preserve">su </w:t>
      </w:r>
      <w:r>
        <w:rPr>
          <w:color w:val="943247"/>
        </w:rPr>
        <w:t xml:space="preserve">avión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Mar-Menor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943247"/>
        </w:rPr>
        <w:t xml:space="preserve">aparato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943247"/>
        </w:rPr>
        <w:t xml:space="preserve">realizaban </w:t>
      </w:r>
      <w:r>
        <w:rPr>
          <w:color w:val="943247"/>
        </w:rPr>
        <w:t xml:space="preserve">prácticas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accidente </w:t>
      </w:r>
      <w:r>
        <w:rPr>
          <w:color w:val="000000"/>
        </w:rPr>
        <w:t xml:space="preserve">se </w:t>
      </w:r>
      <w:r>
        <w:rPr>
          <w:color w:val="943247"/>
        </w:rPr>
        <w:t xml:space="preserve">produjo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943247"/>
        </w:rPr>
        <w:t xml:space="preserve">fallo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motor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ya </w:t>
      </w:r>
      <w:r>
        <w:rPr>
          <w:color w:val="000000"/>
        </w:rPr>
        <w:t xml:space="preserve">estaban </w:t>
      </w:r>
      <w:r>
        <w:rPr>
          <w:color w:val="943247"/>
        </w:rPr>
        <w:t xml:space="preserve">acabando </w:t>
      </w:r>
      <w:r>
        <w:rPr>
          <w:color w:val="000000"/>
        </w:rPr>
        <w:t xml:space="preserve">el </w:t>
      </w:r>
      <w:r>
        <w:rPr>
          <w:color w:val="000000"/>
        </w:rPr>
        <w:t xml:space="preserve">vuelo </w:t>
      </w:r>
      <w:r>
        <w:rPr>
          <w:color w:val="000000"/>
        </w:rPr>
        <w:t xml:space="preserve">de </w:t>
      </w:r>
      <w:r>
        <w:rPr>
          <w:color w:val="943247"/>
        </w:rPr>
        <w:t xml:space="preserve">instrucción </w:t>
      </w:r>
      <w:r>
        <w:rPr>
          <w:color w:val="000000"/>
        </w:rPr>
        <w:t xml:space="preserve">. </w:t>
      </w:r>
      <w:r>
        <w:rPr>
          <w:color w:val="943247"/>
        </w:rPr>
        <w:t xml:space="preserve">Isabel-Goyanes </w:t>
      </w:r>
      <w:r>
        <w:rPr>
          <w:color w:val="000000"/>
        </w:rPr>
        <w:t xml:space="preserve">, </w:t>
      </w:r>
      <w:r>
        <w:rPr>
          <w:color w:val="943247"/>
        </w:rPr>
        <w:t xml:space="preserve">ahora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943247"/>
        </w:rPr>
        <w:t xml:space="preserve">realizando </w:t>
      </w:r>
      <w:r>
        <w:rPr>
          <w:color w:val="000000"/>
        </w:rPr>
        <w:t xml:space="preserve">las </w:t>
      </w:r>
      <w:r>
        <w:rPr>
          <w:color w:val="943247"/>
        </w:rPr>
        <w:t xml:space="preserve">labores </w:t>
      </w:r>
      <w:r>
        <w:rPr>
          <w:color w:val="000000"/>
        </w:rPr>
        <w:t xml:space="preserve">de </w:t>
      </w:r>
      <w:r>
        <w:rPr>
          <w:color w:val="943247"/>
        </w:rPr>
        <w:t xml:space="preserve">rescate </w:t>
      </w:r>
      <w:r>
        <w:rPr>
          <w:color w:val="000000"/>
        </w:rPr>
        <w:t xml:space="preserve">del </w:t>
      </w:r>
      <w:r>
        <w:rPr>
          <w:color w:val="943247"/>
        </w:rPr>
        <w:t xml:space="preserve">avión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luz </w:t>
      </w:r>
      <w:r>
        <w:rPr>
          <w:color w:val="000000"/>
        </w:rPr>
        <w:t xml:space="preserve">, </w:t>
      </w:r>
      <w:r>
        <w:rPr>
          <w:color w:val="943247"/>
        </w:rPr>
        <w:t xml:space="preserve">continúan </w:t>
      </w:r>
      <w:r>
        <w:rPr>
          <w:color w:val="943247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43247"/>
        </w:rPr>
        <w:t xml:space="preserve">tarde </w:t>
      </w:r>
      <w:r>
        <w:rPr>
          <w:color w:val="943247"/>
        </w:rPr>
        <w:t xml:space="preserve">estudiando </w:t>
      </w:r>
      <w:r>
        <w:rPr>
          <w:color w:val="000000"/>
        </w:rPr>
        <w:t xml:space="preserve">y </w:t>
      </w:r>
      <w:r>
        <w:rPr>
          <w:color w:val="943247"/>
        </w:rPr>
        <w:t xml:space="preserve">gestionando </w:t>
      </w:r>
      <w:r>
        <w:rPr>
          <w:color w:val="000000"/>
        </w:rPr>
        <w:t xml:space="preserve">como </w:t>
      </w:r>
      <w:r>
        <w:rPr>
          <w:color w:val="525F83"/>
        </w:rPr>
        <w:t xml:space="preserve">reflotar </w:t>
      </w:r>
      <w:r>
        <w:rPr>
          <w:color w:val="000000"/>
        </w:rPr>
        <w:t xml:space="preserve">el </w:t>
      </w:r>
      <w:r>
        <w:rPr>
          <w:color w:val="943247"/>
        </w:rPr>
        <w:t xml:space="preserve">aparato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943247"/>
        </w:rPr>
        <w:t xml:space="preserve">maniobras </w:t>
      </w:r>
      <w:r>
        <w:rPr>
          <w:color w:val="943247"/>
        </w:rPr>
        <w:t xml:space="preserve">siguen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943247"/>
        </w:rPr>
        <w:t xml:space="preserve">Sabemos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avioneta </w:t>
      </w:r>
      <w:r>
        <w:rPr>
          <w:color w:val="000000"/>
        </w:rPr>
        <w:t xml:space="preserve">salió </w:t>
      </w:r>
      <w:r>
        <w:rPr>
          <w:color w:val="000000"/>
        </w:rPr>
        <w:t xml:space="preserve">a </w:t>
      </w:r>
      <w:r>
        <w:rPr>
          <w:color w:val="000000"/>
        </w:rPr>
        <w:t xml:space="preserve">volar </w:t>
      </w:r>
      <w:r>
        <w:rPr>
          <w:color w:val="943247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hubo </w:t>
      </w:r>
      <w:r>
        <w:rPr>
          <w:color w:val="943247"/>
        </w:rPr>
        <w:t xml:space="preserve">ningún </w:t>
      </w:r>
      <w:r>
        <w:rPr>
          <w:color w:val="943247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43247"/>
        </w:rPr>
        <w:t xml:space="preserve">misma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había </w:t>
      </w:r>
      <w:r>
        <w:rPr>
          <w:color w:val="000000"/>
        </w:rPr>
        <w:t xml:space="preserve">sido </w:t>
      </w:r>
      <w:r>
        <w:rPr>
          <w:color w:val="525F83"/>
        </w:rPr>
        <w:t xml:space="preserve">revisada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equipos </w:t>
      </w:r>
      <w:r>
        <w:rPr>
          <w:color w:val="000000"/>
        </w:rPr>
        <w:t xml:space="preserve">de </w:t>
      </w:r>
      <w:r>
        <w:rPr>
          <w:color w:val="943247"/>
        </w:rPr>
        <w:t xml:space="preserve">rescate </w:t>
      </w:r>
      <w:r>
        <w:rPr>
          <w:color w:val="000000"/>
        </w:rPr>
        <w:t xml:space="preserve">sacan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el </w:t>
      </w:r>
      <w:r>
        <w:rPr>
          <w:color w:val="943247"/>
        </w:rPr>
        <w:t xml:space="preserve">avión </w:t>
      </w:r>
      <w:r>
        <w:rPr>
          <w:color w:val="943247"/>
        </w:rPr>
        <w:t xml:space="preserve">siniestrado </w:t>
      </w:r>
      <w:r>
        <w:rPr>
          <w:color w:val="000000"/>
        </w:rPr>
        <w:t xml:space="preserve">. </w:t>
      </w:r>
      <w:r>
        <w:rPr>
          <w:color w:val="943247"/>
        </w:rPr>
        <w:t xml:space="preserve">Según </w:t>
      </w:r>
      <w:r>
        <w:rPr>
          <w:color w:val="000000"/>
        </w:rPr>
        <w:t xml:space="preserve">el </w:t>
      </w:r>
      <w:r>
        <w:rPr>
          <w:color w:val="943247"/>
        </w:rPr>
        <w:t xml:space="preserve">plan </w:t>
      </w:r>
      <w:r>
        <w:rPr>
          <w:color w:val="000000"/>
        </w:rPr>
        <w:t xml:space="preserve">de </w:t>
      </w:r>
      <w:r>
        <w:rPr>
          <w:color w:val="000000"/>
        </w:rPr>
        <w:t xml:space="preserve">vuelo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943247"/>
        </w:rPr>
        <w:t xml:space="preserve">acceso </w:t>
      </w:r>
      <w:r>
        <w:rPr>
          <w:color w:val="000000"/>
        </w:rPr>
        <w:t xml:space="preserve">Antena3 </w:t>
      </w:r>
      <w:r>
        <w:rPr>
          <w:color w:val="000000"/>
        </w:rPr>
        <w:t xml:space="preserve">, </w:t>
      </w:r>
      <w:r>
        <w:rPr>
          <w:color w:val="943247"/>
        </w:rPr>
        <w:t xml:space="preserve">despegó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25F83"/>
        </w:rPr>
        <w:t xml:space="preserve">Academia-General </w:t>
      </w:r>
      <w:r>
        <w:rPr>
          <w:color w:val="000000"/>
        </w:rPr>
        <w:t xml:space="preserve">del </w:t>
      </w:r>
      <w:r>
        <w:rPr>
          <w:color w:val="943247"/>
        </w:rPr>
        <w:t xml:space="preserve">Aire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11 </w:t>
      </w:r>
      <w:r>
        <w:rPr>
          <w:color w:val="000000"/>
        </w:rPr>
        <w:t xml:space="preserve">y </w:t>
      </w:r>
      <w:r>
        <w:rPr>
          <w:color w:val="000000"/>
        </w:rPr>
        <w:t xml:space="preserve">20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000000"/>
        </w:rPr>
        <w:t xml:space="preserve">12 </w:t>
      </w:r>
      <w:r>
        <w:rPr>
          <w:color w:val="000000"/>
        </w:rPr>
        <w:t xml:space="preserve">y </w:t>
      </w:r>
      <w:r>
        <w:rPr>
          <w:color w:val="943247"/>
        </w:rPr>
        <w:t xml:space="preserve">cuarto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943247"/>
        </w:rPr>
        <w:t xml:space="preserve">prácticas </w:t>
      </w:r>
      <w:r>
        <w:rPr>
          <w:color w:val="000000"/>
        </w:rPr>
        <w:t xml:space="preserve">de </w:t>
      </w:r>
      <w:r>
        <w:rPr>
          <w:color w:val="943247"/>
        </w:rPr>
        <w:t xml:space="preserve">despegues </w:t>
      </w:r>
      <w:r>
        <w:rPr>
          <w:color w:val="000000"/>
        </w:rPr>
        <w:t xml:space="preserve">y </w:t>
      </w:r>
      <w:r>
        <w:rPr>
          <w:color w:val="943247"/>
        </w:rPr>
        <w:t xml:space="preserve">aterrizajes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943247"/>
        </w:rPr>
        <w:t xml:space="preserve">estrelló </w:t>
      </w:r>
      <w:r>
        <w:rPr>
          <w:color w:val="000000"/>
        </w:rPr>
        <w:t xml:space="preserve">solo </w:t>
      </w:r>
      <w:r>
        <w:rPr>
          <w:color w:val="000000"/>
        </w:rPr>
        <w:t xml:space="preserve">dos </w:t>
      </w:r>
      <w:r>
        <w:rPr>
          <w:color w:val="943247"/>
        </w:rPr>
        <w:t xml:space="preserve">minutos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última </w:t>
      </w:r>
      <w:r>
        <w:rPr>
          <w:color w:val="000000"/>
        </w:rPr>
        <w:t xml:space="preserve">toma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paró </w:t>
      </w:r>
      <w:r>
        <w:rPr>
          <w:color w:val="000000"/>
        </w:rPr>
        <w:t xml:space="preserve">el </w:t>
      </w:r>
      <w:r>
        <w:rPr>
          <w:color w:val="943247"/>
        </w:rPr>
        <w:t xml:space="preserve">único </w:t>
      </w:r>
      <w:r>
        <w:rPr>
          <w:color w:val="943247"/>
        </w:rPr>
        <w:t xml:space="preserve">motor </w:t>
      </w:r>
      <w:r>
        <w:rPr>
          <w:color w:val="000000"/>
        </w:rPr>
        <w:t xml:space="preserve">del </w:t>
      </w:r>
      <w:r>
        <w:rPr>
          <w:color w:val="943247"/>
        </w:rPr>
        <w:t xml:space="preserve">aparato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no </w:t>
      </w:r>
      <w:r>
        <w:rPr>
          <w:color w:val="943247"/>
        </w:rPr>
        <w:t xml:space="preserve">llevar </w:t>
      </w:r>
      <w:r>
        <w:rPr>
          <w:color w:val="943247"/>
        </w:rPr>
        <w:t xml:space="preserve">asientos </w:t>
      </w:r>
      <w:r>
        <w:rPr>
          <w:color w:val="000000"/>
        </w:rPr>
        <w:t xml:space="preserve">eyectables </w:t>
      </w:r>
      <w:r>
        <w:rPr>
          <w:color w:val="000000"/>
        </w:rPr>
        <w:t xml:space="preserve">se </w:t>
      </w:r>
      <w:r>
        <w:rPr>
          <w:color w:val="943247"/>
        </w:rPr>
        <w:t xml:space="preserve">intentó </w:t>
      </w:r>
      <w:r>
        <w:rPr>
          <w:color w:val="000000"/>
        </w:rPr>
        <w:t xml:space="preserve">un </w:t>
      </w:r>
      <w:r>
        <w:rPr>
          <w:color w:val="000000"/>
        </w:rPr>
        <w:t xml:space="preserve">amerizaje </w:t>
      </w:r>
      <w:r>
        <w:rPr>
          <w:color w:val="000000"/>
        </w:rPr>
        <w:t xml:space="preserve">de </w:t>
      </w:r>
      <w:r>
        <w:rPr>
          <w:color w:val="943247"/>
        </w:rPr>
        <w:t xml:space="preserve">emergencia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tercera </w:t>
      </w:r>
      <w:r>
        <w:rPr>
          <w:color w:val="943247"/>
        </w:rPr>
        <w:t xml:space="preserve">maniobra </w:t>
      </w:r>
      <w:r>
        <w:rPr>
          <w:color w:val="000000"/>
        </w:rPr>
        <w:t xml:space="preserve">que </w:t>
      </w:r>
      <w:r>
        <w:rPr>
          <w:color w:val="000000"/>
        </w:rPr>
        <w:t xml:space="preserve">hacían </w:t>
      </w:r>
      <w:r>
        <w:rPr>
          <w:color w:val="000000"/>
        </w:rPr>
        <w:t xml:space="preserve">de </w:t>
      </w:r>
      <w:r>
        <w:rPr>
          <w:color w:val="943247"/>
        </w:rPr>
        <w:t xml:space="preserve">despegue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43247"/>
        </w:rPr>
        <w:t xml:space="preserve">parada </w:t>
      </w:r>
      <w:r>
        <w:rPr>
          <w:color w:val="000000"/>
        </w:rPr>
        <w:t xml:space="preserve">de </w:t>
      </w:r>
      <w:r>
        <w:rPr>
          <w:color w:val="943247"/>
        </w:rPr>
        <w:t xml:space="preserve">motor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43247"/>
        </w:rPr>
        <w:t xml:space="preserve">impactado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un </w:t>
      </w:r>
      <w:r>
        <w:rPr>
          <w:color w:val="000000"/>
        </w:rPr>
        <w:t xml:space="preserve">giro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tocado </w:t>
      </w:r>
      <w:r>
        <w:rPr>
          <w:color w:val="000000"/>
        </w:rPr>
        <w:t xml:space="preserve">un </w:t>
      </w:r>
      <w:r>
        <w:rPr>
          <w:color w:val="000000"/>
        </w:rPr>
        <w:t xml:space="preserve">palo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barcos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43247"/>
        </w:rPr>
        <w:t xml:space="preserve">caído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43247"/>
        </w:rPr>
        <w:t xml:space="preserve">explotado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943247"/>
        </w:rPr>
        <w:t xml:space="preserve">recuperaba </w:t>
      </w:r>
      <w:r>
        <w:rPr>
          <w:color w:val="000000"/>
        </w:rPr>
        <w:t xml:space="preserve">los </w:t>
      </w:r>
      <w:r>
        <w:rPr>
          <w:color w:val="943247"/>
        </w:rPr>
        <w:t xml:space="preserve">cuerpos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permanecían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cabina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instructor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943247"/>
        </w:rPr>
        <w:t xml:space="preserve">comandante </w:t>
      </w:r>
      <w:r>
        <w:rPr>
          <w:color w:val="000000"/>
        </w:rPr>
        <w:t xml:space="preserve">Daniel-Melero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943247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alférez </w:t>
      </w:r>
      <w:r>
        <w:rPr>
          <w:color w:val="943247"/>
        </w:rPr>
        <w:t xml:space="preserve">alumna </w:t>
      </w:r>
      <w:r>
        <w:rPr>
          <w:color w:val="000000"/>
        </w:rPr>
        <w:t xml:space="preserve">Rosa-Almirón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43247"/>
        </w:rPr>
        <w:t xml:space="preserve">finales </w:t>
      </w:r>
      <w:r>
        <w:rPr>
          <w:color w:val="000000"/>
        </w:rPr>
        <w:t xml:space="preserve">de </w:t>
      </w:r>
      <w:r>
        <w:rPr>
          <w:color w:val="943247"/>
        </w:rPr>
        <w:t xml:space="preserve">agosto </w:t>
      </w:r>
      <w:r>
        <w:rPr>
          <w:color w:val="000000"/>
        </w:rPr>
        <w:t xml:space="preserve">murió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943247"/>
        </w:rPr>
        <w:t xml:space="preserve">misma </w:t>
      </w:r>
      <w:r>
        <w:rPr>
          <w:color w:val="000000"/>
        </w:rPr>
        <w:t xml:space="preserve">zona </w:t>
      </w:r>
      <w:r>
        <w:rPr>
          <w:color w:val="000000"/>
        </w:rPr>
        <w:t xml:space="preserve">el </w:t>
      </w:r>
      <w:r>
        <w:rPr>
          <w:color w:val="943247"/>
        </w:rPr>
        <w:t xml:space="preserve">comandante </w:t>
      </w:r>
      <w:r>
        <w:rPr>
          <w:color w:val="000000"/>
        </w:rPr>
        <w:t xml:space="preserve">Francisco-Marín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943247"/>
        </w:rPr>
        <w:t xml:space="preserve">estrellarse </w:t>
      </w:r>
      <w:r>
        <w:rPr>
          <w:color w:val="000000"/>
        </w:rPr>
        <w:t xml:space="preserve">su </w:t>
      </w:r>
      <w:r>
        <w:rPr>
          <w:color w:val="000000"/>
        </w:rPr>
        <w:t xml:space="preserve">caza </w:t>
      </w:r>
      <w:r>
        <w:rPr>
          <w:color w:val="000000"/>
        </w:rPr>
        <w:t xml:space="preserve">. </w:t>
      </w:r>
      <w:r>
        <w:rPr>
          <w:color w:val="943247"/>
        </w:rPr>
        <w:t xml:space="preserve">Comienzan </w:t>
      </w:r>
      <w:r>
        <w:rPr>
          <w:color w:val="000000"/>
        </w:rPr>
        <w:t xml:space="preserve">las </w:t>
      </w:r>
      <w:r>
        <w:rPr>
          <w:color w:val="943247"/>
        </w:rPr>
        <w:t xml:space="preserve">deliberaciones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943247"/>
        </w:rPr>
        <w:t xml:space="preserve">popular </w:t>
      </w:r>
      <w:r>
        <w:rPr>
          <w:color w:val="000000"/>
        </w:rPr>
        <w:t xml:space="preserve">sobre </w:t>
      </w:r>
      <w:r>
        <w:rPr>
          <w:color w:val="525F83"/>
        </w:rPr>
        <w:t xml:space="preserve">Ana-Julia-Quezada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943247"/>
        </w:rPr>
        <w:t xml:space="preserve">miembros </w:t>
      </w:r>
      <w:r>
        <w:rPr>
          <w:color w:val="000000"/>
        </w:rPr>
        <w:t xml:space="preserve">están </w:t>
      </w:r>
      <w:r>
        <w:rPr>
          <w:color w:val="943247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943247"/>
        </w:rPr>
        <w:t xml:space="preserve">siete </w:t>
      </w:r>
      <w:r>
        <w:rPr>
          <w:color w:val="943247"/>
        </w:rPr>
        <w:t xml:space="preserve">mujeres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943247"/>
        </w:rPr>
        <w:t xml:space="preserve">hombres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deberán </w:t>
      </w:r>
      <w:r>
        <w:rPr>
          <w:color w:val="943247"/>
        </w:rPr>
        <w:t xml:space="preserve">decidir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943247"/>
        </w:rPr>
        <w:t xml:space="preserve">acusada </w:t>
      </w:r>
      <w:r>
        <w:rPr>
          <w:color w:val="943247"/>
        </w:rPr>
        <w:t xml:space="preserve">cometió </w:t>
      </w:r>
      <w:r>
        <w:rPr>
          <w:color w:val="000000"/>
        </w:rPr>
        <w:t xml:space="preserve">un </w:t>
      </w:r>
      <w:r>
        <w:rPr>
          <w:color w:val="943247"/>
        </w:rPr>
        <w:t xml:space="preserve">asesinato </w:t>
      </w:r>
      <w:r>
        <w:rPr>
          <w:color w:val="000000"/>
        </w:rPr>
        <w:t xml:space="preserve">o </w:t>
      </w:r>
      <w:r>
        <w:rPr>
          <w:color w:val="000000"/>
        </w:rPr>
        <w:t xml:space="preserve">un </w:t>
      </w:r>
      <w:r>
        <w:rPr>
          <w:color w:val="943247"/>
        </w:rPr>
        <w:t xml:space="preserve">homicidio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943247"/>
        </w:rPr>
        <w:t xml:space="preserve">popular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retirado </w:t>
      </w:r>
      <w:r>
        <w:rPr>
          <w:color w:val="000000"/>
        </w:rPr>
        <w:t xml:space="preserve">a </w:t>
      </w:r>
      <w:r>
        <w:rPr>
          <w:color w:val="943247"/>
        </w:rPr>
        <w:t xml:space="preserve">deliberar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943247"/>
        </w:rPr>
        <w:t xml:space="preserve">acceso </w:t>
      </w:r>
      <w:r>
        <w:rPr>
          <w:color w:val="000000"/>
        </w:rPr>
        <w:t xml:space="preserve">a </w:t>
      </w:r>
      <w:r>
        <w:rPr>
          <w:color w:val="943247"/>
        </w:rPr>
        <w:t xml:space="preserve">llamadas </w:t>
      </w:r>
      <w:r>
        <w:rPr>
          <w:color w:val="943247"/>
        </w:rPr>
        <w:t xml:space="preserve">telefónicas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943247"/>
        </w:rPr>
        <w:t xml:space="preserve">visitas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943247"/>
        </w:rPr>
        <w:t xml:space="preserve">ningún </w:t>
      </w:r>
      <w:r>
        <w:rPr>
          <w:color w:val="943247"/>
        </w:rPr>
        <w:t xml:space="preserve">medio </w:t>
      </w:r>
      <w:r>
        <w:rPr>
          <w:color w:val="000000"/>
        </w:rPr>
        <w:t xml:space="preserve">de </w:t>
      </w:r>
      <w:r>
        <w:rPr>
          <w:color w:val="943247"/>
        </w:rPr>
        <w:t xml:space="preserve">comunicación </w:t>
      </w:r>
      <w:r>
        <w:rPr>
          <w:color w:val="000000"/>
        </w:rPr>
        <w:t xml:space="preserve">. </w:t>
      </w:r>
      <w:r>
        <w:rPr>
          <w:color w:val="525F83"/>
        </w:rPr>
        <w:t xml:space="preserve">Totalmente </w:t>
      </w:r>
      <w:r>
        <w:rPr>
          <w:color w:val="943247"/>
        </w:rPr>
        <w:t xml:space="preserve">incomunicados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sala </w:t>
      </w:r>
      <w:r>
        <w:rPr>
          <w:color w:val="000000"/>
        </w:rPr>
        <w:t xml:space="preserve">.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943247"/>
        </w:rPr>
        <w:t xml:space="preserve">responder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943247"/>
        </w:rPr>
        <w:t xml:space="preserve">objeto </w:t>
      </w:r>
      <w:r>
        <w:rPr>
          <w:color w:val="000000"/>
        </w:rPr>
        <w:t xml:space="preserve">de </w:t>
      </w:r>
      <w:r>
        <w:rPr>
          <w:color w:val="943247"/>
        </w:rPr>
        <w:t xml:space="preserve">veredicto </w:t>
      </w:r>
      <w:r>
        <w:rPr>
          <w:color w:val="000000"/>
        </w:rPr>
        <w:t xml:space="preserve">, </w:t>
      </w:r>
      <w:r>
        <w:rPr>
          <w:color w:val="000000"/>
        </w:rPr>
        <w:t xml:space="preserve">22 </w:t>
      </w:r>
      <w:r>
        <w:rPr>
          <w:color w:val="943247"/>
        </w:rPr>
        <w:t xml:space="preserve">páginas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140 </w:t>
      </w:r>
      <w:r>
        <w:rPr>
          <w:color w:val="943247"/>
        </w:rPr>
        <w:t xml:space="preserve">cuestiones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es </w:t>
      </w:r>
      <w:r>
        <w:rPr>
          <w:color w:val="943247"/>
        </w:rPr>
        <w:t xml:space="preserve">obligatorio </w:t>
      </w:r>
      <w:r>
        <w:rPr>
          <w:color w:val="000000"/>
        </w:rPr>
        <w:t xml:space="preserve">, </w:t>
      </w:r>
      <w:r>
        <w:rPr>
          <w:color w:val="943247"/>
        </w:rPr>
        <w:t xml:space="preserve">ningún </w:t>
      </w:r>
      <w:r>
        <w:rPr>
          <w:color w:val="000000"/>
        </w:rPr>
        <w:t xml:space="preserve">jurado </w:t>
      </w:r>
      <w:r>
        <w:rPr>
          <w:color w:val="000000"/>
        </w:rPr>
        <w:t xml:space="preserve">puede </w:t>
      </w:r>
      <w:r>
        <w:rPr>
          <w:color w:val="943247"/>
        </w:rPr>
        <w:t xml:space="preserve">abstenerse </w:t>
      </w:r>
      <w:r>
        <w:rPr>
          <w:color w:val="000000"/>
        </w:rPr>
        <w:t xml:space="preserve">de </w:t>
      </w:r>
      <w:r>
        <w:rPr>
          <w:color w:val="000000"/>
        </w:rPr>
        <w:t xml:space="preserve">votar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preguntas </w:t>
      </w:r>
      <w:r>
        <w:rPr>
          <w:color w:val="943247"/>
        </w:rPr>
        <w:t xml:space="preserve">clave </w:t>
      </w:r>
      <w:r>
        <w:rPr>
          <w:color w:val="943247"/>
        </w:rPr>
        <w:t xml:space="preserve">determinarán </w:t>
      </w:r>
      <w:r>
        <w:rPr>
          <w:color w:val="000000"/>
        </w:rPr>
        <w:t xml:space="preserve">qué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943247"/>
        </w:rPr>
        <w:t xml:space="preserve">delito </w:t>
      </w:r>
      <w:r>
        <w:rPr>
          <w:color w:val="943247"/>
        </w:rPr>
        <w:t xml:space="preserve">cometió </w:t>
      </w:r>
      <w:r>
        <w:rPr>
          <w:color w:val="943247"/>
        </w:rPr>
        <w:t xml:space="preserve">Ana-Julia </w:t>
      </w:r>
      <w:r>
        <w:rPr>
          <w:color w:val="000000"/>
        </w:rPr>
        <w:t xml:space="preserve">. </w:t>
      </w:r>
      <w:r>
        <w:rPr>
          <w:color w:val="943247"/>
        </w:rPr>
        <w:t xml:space="preserve">Primero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000000"/>
        </w:rPr>
        <w:t xml:space="preserve">votar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000000"/>
        </w:rPr>
        <w:t xml:space="preserve">fue </w:t>
      </w:r>
      <w:r>
        <w:rPr>
          <w:color w:val="943247"/>
        </w:rPr>
        <w:t xml:space="preserve">golpeado </w:t>
      </w:r>
      <w:r>
        <w:rPr>
          <w:color w:val="000000"/>
        </w:rPr>
        <w:t xml:space="preserve">para </w:t>
      </w:r>
      <w:r>
        <w:rPr>
          <w:color w:val="943247"/>
        </w:rPr>
        <w:t xml:space="preserve">aumentar </w:t>
      </w:r>
      <w:r>
        <w:rPr>
          <w:color w:val="000000"/>
        </w:rPr>
        <w:t xml:space="preserve">su </w:t>
      </w:r>
      <w:r>
        <w:rPr>
          <w:color w:val="943247"/>
        </w:rPr>
        <w:t xml:space="preserve">sufrimiento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943247"/>
        </w:rPr>
        <w:t xml:space="preserve">asesinato </w:t>
      </w:r>
      <w:r>
        <w:rPr>
          <w:color w:val="000000"/>
        </w:rPr>
        <w:t xml:space="preserve">con </w:t>
      </w:r>
      <w:r>
        <w:rPr>
          <w:color w:val="525F83"/>
        </w:rPr>
        <w:t xml:space="preserve">ensañamiento </w:t>
      </w:r>
      <w:r>
        <w:rPr>
          <w:color w:val="000000"/>
        </w:rPr>
        <w:t xml:space="preserve">y </w:t>
      </w:r>
      <w:r>
        <w:rPr>
          <w:color w:val="525F83"/>
        </w:rPr>
        <w:t xml:space="preserve">alevosía </w:t>
      </w:r>
      <w:r>
        <w:rPr>
          <w:color w:val="000000"/>
        </w:rPr>
        <w:t xml:space="preserve">. </w:t>
      </w:r>
      <w:r>
        <w:rPr>
          <w:color w:val="943247"/>
        </w:rPr>
        <w:t xml:space="preserve">Hace </w:t>
      </w:r>
      <w:r>
        <w:rPr>
          <w:color w:val="943247"/>
        </w:rPr>
        <w:t xml:space="preserve">referencia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tesis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acusación </w:t>
      </w:r>
      <w:r>
        <w:rPr>
          <w:color w:val="943247"/>
        </w:rPr>
        <w:t xml:space="preserve">particular </w:t>
      </w:r>
      <w:r>
        <w:rPr>
          <w:color w:val="000000"/>
        </w:rPr>
        <w:t xml:space="preserve">. </w:t>
      </w:r>
      <w:r>
        <w:rPr>
          <w:color w:val="000000"/>
        </w:rPr>
        <w:t xml:space="preserve">¿Murió </w:t>
      </w:r>
      <w:r>
        <w:rPr>
          <w:color w:val="000000"/>
        </w:rPr>
        <w:t xml:space="preserve">el </w:t>
      </w:r>
      <w:r>
        <w:rPr>
          <w:color w:val="943247"/>
        </w:rPr>
        <w:t xml:space="preserve">pequeño </w:t>
      </w:r>
      <w:r>
        <w:rPr>
          <w:color w:val="943247"/>
        </w:rPr>
        <w:t xml:space="preserve">Gabriel </w:t>
      </w:r>
      <w:r>
        <w:rPr>
          <w:color w:val="943247"/>
        </w:rPr>
        <w:t xml:space="preserve">sometido </w:t>
      </w:r>
      <w:r>
        <w:rPr>
          <w:color w:val="000000"/>
        </w:rPr>
        <w:t xml:space="preserve">al </w:t>
      </w:r>
      <w:r>
        <w:rPr>
          <w:color w:val="525F83"/>
        </w:rPr>
        <w:t xml:space="preserve">ensañamiento </w:t>
      </w:r>
      <w:r>
        <w:rPr>
          <w:color w:val="000000"/>
        </w:rPr>
        <w:t xml:space="preserve">de </w:t>
      </w:r>
      <w:r>
        <w:rPr>
          <w:color w:val="525F83"/>
        </w:rPr>
        <w:t xml:space="preserve">Ana-Julia-Quezada </w:t>
      </w:r>
      <w:r>
        <w:rPr>
          <w:color w:val="000000"/>
        </w:rPr>
        <w:t xml:space="preserve">?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943247"/>
        </w:rPr>
        <w:t xml:space="preserve">consideran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votar </w:t>
      </w:r>
      <w:r>
        <w:rPr>
          <w:color w:val="000000"/>
        </w:rPr>
        <w:t xml:space="preserve">la </w:t>
      </w:r>
      <w:r>
        <w:rPr>
          <w:color w:val="943247"/>
        </w:rPr>
        <w:t xml:space="preserve">siguiente </w:t>
      </w:r>
      <w:r>
        <w:rPr>
          <w:color w:val="943247"/>
        </w:rPr>
        <w:t xml:space="preserve">opción </w:t>
      </w:r>
      <w:r>
        <w:rPr>
          <w:color w:val="000000"/>
        </w:rPr>
        <w:t xml:space="preserve">: </w:t>
      </w:r>
      <w:r>
        <w:rPr>
          <w:color w:val="000000"/>
        </w:rPr>
        <w:t xml:space="preserve">de </w:t>
      </w:r>
      <w:r>
        <w:rPr>
          <w:color w:val="943247"/>
        </w:rPr>
        <w:t xml:space="preserve">forma </w:t>
      </w:r>
      <w:r>
        <w:rPr>
          <w:color w:val="943247"/>
        </w:rPr>
        <w:t xml:space="preserve">intencionada </w:t>
      </w:r>
      <w:r>
        <w:rPr>
          <w:color w:val="943247"/>
        </w:rPr>
        <w:t xml:space="preserve">Ana-Julia </w:t>
      </w:r>
      <w:r>
        <w:rPr>
          <w:color w:val="000000"/>
        </w:rPr>
        <w:t xml:space="preserve">lo </w:t>
      </w:r>
      <w:r>
        <w:rPr>
          <w:color w:val="943247"/>
        </w:rPr>
        <w:t xml:space="preserve">asfixió </w:t>
      </w:r>
      <w:r>
        <w:rPr>
          <w:color w:val="000000"/>
        </w:rPr>
        <w:t xml:space="preserve">. </w:t>
      </w:r>
      <w:r>
        <w:rPr>
          <w:color w:val="943247"/>
        </w:rPr>
        <w:t xml:space="preserve">Aquí </w:t>
      </w:r>
      <w:r>
        <w:rPr>
          <w:color w:val="943247"/>
        </w:rPr>
        <w:t xml:space="preserve">hablaríamos </w:t>
      </w:r>
      <w:r>
        <w:rPr>
          <w:color w:val="943247"/>
        </w:rPr>
        <w:t xml:space="preserve">asesinato </w:t>
      </w:r>
      <w:r>
        <w:rPr>
          <w:color w:val="000000"/>
        </w:rPr>
        <w:t xml:space="preserve">con </w:t>
      </w:r>
      <w:r>
        <w:rPr>
          <w:color w:val="525F83"/>
        </w:rPr>
        <w:t xml:space="preserve">alevosía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tesis </w:t>
      </w:r>
      <w:r>
        <w:rPr>
          <w:color w:val="000000"/>
        </w:rPr>
        <w:t xml:space="preserve">del </w:t>
      </w:r>
      <w:r>
        <w:rPr>
          <w:color w:val="943247"/>
        </w:rPr>
        <w:t xml:space="preserve">ministerio </w:t>
      </w:r>
      <w:r>
        <w:rPr>
          <w:color w:val="943247"/>
        </w:rPr>
        <w:t xml:space="preserve">fiscal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943247"/>
        </w:rPr>
        <w:t xml:space="preserve">forma </w:t>
      </w:r>
      <w:r>
        <w:rPr>
          <w:color w:val="525F83"/>
        </w:rPr>
        <w:t xml:space="preserve">sorpresiva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943247"/>
        </w:rPr>
        <w:t xml:space="preserve">intención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matar </w:t>
      </w:r>
      <w:r>
        <w:rPr>
          <w:color w:val="000000"/>
        </w:rPr>
        <w:t xml:space="preserve">al </w:t>
      </w:r>
      <w:r>
        <w:rPr>
          <w:color w:val="000000"/>
        </w:rPr>
        <w:t xml:space="preserve">niño </w:t>
      </w:r>
      <w:r>
        <w:rPr>
          <w:color w:val="000000"/>
        </w:rPr>
        <w:t xml:space="preserve">sin </w:t>
      </w:r>
      <w:r>
        <w:rPr>
          <w:color w:val="943247"/>
        </w:rPr>
        <w:t xml:space="preserve">posibilidad </w:t>
      </w:r>
      <w:r>
        <w:rPr>
          <w:color w:val="000000"/>
        </w:rPr>
        <w:t xml:space="preserve">de </w:t>
      </w:r>
      <w:r>
        <w:rPr>
          <w:color w:val="943247"/>
        </w:rPr>
        <w:t xml:space="preserve">defensa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943247"/>
        </w:rPr>
        <w:t xml:space="preserve">asfixió </w:t>
      </w:r>
      <w:r>
        <w:rPr>
          <w:color w:val="000000"/>
        </w:rPr>
        <w:t xml:space="preserve">hasta </w:t>
      </w:r>
      <w:r>
        <w:rPr>
          <w:color w:val="943247"/>
        </w:rPr>
        <w:t xml:space="preserve">darle </w:t>
      </w:r>
      <w:r>
        <w:rPr>
          <w:color w:val="943247"/>
        </w:rPr>
        <w:t xml:space="preserve">muerte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43247"/>
        </w:rPr>
        <w:t xml:space="preserve">luego </w:t>
      </w:r>
      <w:r>
        <w:rPr>
          <w:color w:val="943247"/>
        </w:rPr>
        <w:t xml:space="preserve">llegaría </w:t>
      </w:r>
      <w:r>
        <w:rPr>
          <w:color w:val="000000"/>
        </w:rPr>
        <w:t xml:space="preserve">la </w:t>
      </w:r>
      <w:r>
        <w:rPr>
          <w:color w:val="943247"/>
        </w:rPr>
        <w:t xml:space="preserve">opción </w:t>
      </w:r>
      <w:r>
        <w:rPr>
          <w:color w:val="000000"/>
        </w:rPr>
        <w:t xml:space="preserve">que </w:t>
      </w:r>
      <w:r>
        <w:rPr>
          <w:color w:val="943247"/>
        </w:rPr>
        <w:t xml:space="preserve">defienden </w:t>
      </w:r>
      <w:r>
        <w:rPr>
          <w:color w:val="000000"/>
        </w:rPr>
        <w:t xml:space="preserve">los </w:t>
      </w:r>
      <w:r>
        <w:rPr>
          <w:color w:val="943247"/>
        </w:rPr>
        <w:t xml:space="preserve">abogados </w:t>
      </w:r>
      <w:r>
        <w:rPr>
          <w:color w:val="000000"/>
        </w:rPr>
        <w:t xml:space="preserve">de </w:t>
      </w:r>
      <w:r>
        <w:rPr>
          <w:color w:val="943247"/>
        </w:rPr>
        <w:t xml:space="preserve">Ana-Julia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943247"/>
        </w:rPr>
        <w:t xml:space="preserve">homicidio </w:t>
      </w:r>
      <w:r>
        <w:rPr>
          <w:color w:val="000000"/>
        </w:rPr>
        <w:t xml:space="preserve">doloso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tapó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943247"/>
        </w:rPr>
        <w:t xml:space="preserve">respiratorias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con </w:t>
      </w:r>
      <w:r>
        <w:rPr>
          <w:color w:val="943247"/>
        </w:rPr>
        <w:t xml:space="preserve">intención </w:t>
      </w:r>
      <w:r>
        <w:rPr>
          <w:color w:val="000000"/>
        </w:rPr>
        <w:t xml:space="preserve">de </w:t>
      </w:r>
      <w:r>
        <w:rPr>
          <w:color w:val="943247"/>
        </w:rPr>
        <w:t xml:space="preserve">matarle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sabiendo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podía </w:t>
      </w:r>
      <w:r>
        <w:rPr>
          <w:color w:val="943247"/>
        </w:rPr>
        <w:t xml:space="preserve">causar </w:t>
      </w:r>
      <w:r>
        <w:rPr>
          <w:color w:val="000000"/>
        </w:rPr>
        <w:t xml:space="preserve">la </w:t>
      </w:r>
      <w:r>
        <w:rPr>
          <w:color w:val="943247"/>
        </w:rPr>
        <w:t xml:space="preserve">muerte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943247"/>
        </w:rPr>
        <w:t xml:space="preserve">popular </w:t>
      </w:r>
      <w:r>
        <w:rPr>
          <w:color w:val="000000"/>
        </w:rPr>
        <w:t xml:space="preserve">tiene </w:t>
      </w:r>
      <w:r>
        <w:rPr>
          <w:color w:val="000000"/>
        </w:rPr>
        <w:t xml:space="preserve">entre </w:t>
      </w:r>
      <w:r>
        <w:rPr>
          <w:color w:val="000000"/>
        </w:rPr>
        <w:t xml:space="preserve">manos </w:t>
      </w:r>
      <w:r>
        <w:rPr>
          <w:color w:val="000000"/>
        </w:rPr>
        <w:t xml:space="preserve">un </w:t>
      </w:r>
      <w:r>
        <w:rPr>
          <w:color w:val="525F83"/>
        </w:rPr>
        <w:t xml:space="preserve">cuestionario </w:t>
      </w:r>
      <w:r>
        <w:rPr>
          <w:color w:val="943247"/>
        </w:rPr>
        <w:t xml:space="preserve">complejo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000000"/>
        </w:rPr>
        <w:t xml:space="preserve">han </w:t>
      </w:r>
      <w:r>
        <w:rPr>
          <w:color w:val="943247"/>
        </w:rPr>
        <w:t xml:space="preserve">deliberado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7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retirado </w:t>
      </w:r>
      <w:r>
        <w:rPr>
          <w:color w:val="000000"/>
        </w:rPr>
        <w:t xml:space="preserve">a </w:t>
      </w:r>
      <w:r>
        <w:rPr>
          <w:color w:val="943247"/>
        </w:rPr>
        <w:t xml:space="preserve">descansar </w:t>
      </w:r>
      <w:r>
        <w:rPr>
          <w:color w:val="000000"/>
        </w:rPr>
        <w:t xml:space="preserve">y </w:t>
      </w:r>
      <w:r>
        <w:rPr>
          <w:color w:val="943247"/>
        </w:rPr>
        <w:t xml:space="preserve">mañana </w:t>
      </w:r>
      <w:r>
        <w:rPr>
          <w:color w:val="943247"/>
        </w:rPr>
        <w:t xml:space="preserve">continuarán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943247"/>
        </w:rPr>
        <w:t xml:space="preserve">votaciones </w:t>
      </w:r>
      <w:r>
        <w:rPr>
          <w:color w:val="000000"/>
        </w:rPr>
        <w:t xml:space="preserve">. </w:t>
      </w:r>
      <w:r>
        <w:rPr>
          <w:color w:val="943247"/>
        </w:rPr>
        <w:t xml:space="preserve">Nuevo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943247"/>
        </w:rPr>
        <w:t xml:space="preserve">violencia </w:t>
      </w:r>
      <w:r>
        <w:rPr>
          <w:color w:val="000000"/>
        </w:rPr>
        <w:t xml:space="preserve">de </w:t>
      </w:r>
      <w:r>
        <w:rPr>
          <w:color w:val="943247"/>
        </w:rPr>
        <w:t xml:space="preserve">género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943247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hombre </w:t>
      </w:r>
      <w:r>
        <w:rPr>
          <w:color w:val="000000"/>
        </w:rPr>
        <w:t xml:space="preserve">ha </w:t>
      </w:r>
      <w:r>
        <w:rPr>
          <w:color w:val="000000"/>
        </w:rPr>
        <w:t xml:space="preserve">matado </w:t>
      </w:r>
      <w:r>
        <w:rPr>
          <w:color w:val="000000"/>
        </w:rPr>
        <w:t xml:space="preserve">a </w:t>
      </w:r>
      <w:r>
        <w:rPr>
          <w:color w:val="943247"/>
        </w:rPr>
        <w:t xml:space="preserve">puñaladas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43247"/>
        </w:rPr>
        <w:t xml:space="preserve">pareja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portal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hijas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víctima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8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94324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943247"/>
        </w:rPr>
        <w:t xml:space="preserve">llamó </w:t>
      </w:r>
      <w:r>
        <w:rPr>
          <w:color w:val="000000"/>
        </w:rPr>
        <w:t xml:space="preserve">a </w:t>
      </w:r>
      <w:r>
        <w:rPr>
          <w:color w:val="943247"/>
        </w:rPr>
        <w:t xml:space="preserve">emergencias </w:t>
      </w:r>
      <w:r>
        <w:rPr>
          <w:color w:val="000000"/>
        </w:rPr>
        <w:t xml:space="preserve">. </w:t>
      </w:r>
      <w:r>
        <w:rPr>
          <w:color w:val="943247"/>
        </w:rPr>
        <w:t xml:space="preserve">Ambas </w:t>
      </w:r>
      <w:r>
        <w:rPr>
          <w:color w:val="000000"/>
        </w:rPr>
        <w:t xml:space="preserve">estaban </w:t>
      </w:r>
      <w:r>
        <w:rPr>
          <w:color w:val="943247"/>
        </w:rPr>
        <w:t xml:space="preserve">allí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momento </w:t>
      </w:r>
      <w:r>
        <w:rPr>
          <w:color w:val="000000"/>
        </w:rPr>
        <w:t xml:space="preserve">del </w:t>
      </w:r>
      <w:r>
        <w:rPr>
          <w:color w:val="943247"/>
        </w:rPr>
        <w:t xml:space="preserve">crimen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presunto </w:t>
      </w:r>
      <w:r>
        <w:rPr>
          <w:color w:val="943247"/>
        </w:rPr>
        <w:t xml:space="preserve">agresor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943247"/>
        </w:rPr>
        <w:t xml:space="preserve">denuncias </w:t>
      </w:r>
      <w:r>
        <w:rPr>
          <w:color w:val="943247"/>
        </w:rPr>
        <w:t xml:space="preserve">previas </w:t>
      </w:r>
      <w:r>
        <w:rPr>
          <w:color w:val="000000"/>
        </w:rPr>
        <w:t xml:space="preserve">por </w:t>
      </w:r>
      <w:r>
        <w:rPr>
          <w:color w:val="000000"/>
        </w:rPr>
        <w:t xml:space="preserve">malos </w:t>
      </w:r>
      <w:r>
        <w:rPr>
          <w:color w:val="943247"/>
        </w:rPr>
        <w:t xml:space="preserve">tratos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43247"/>
        </w:rPr>
        <w:t xml:space="preserve">detenido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000000"/>
        </w:rPr>
        <w:t xml:space="preserve">a </w:t>
      </w:r>
      <w:r>
        <w:rPr>
          <w:color w:val="943247"/>
        </w:rPr>
        <w:t xml:space="preserve">disposición </w:t>
      </w:r>
      <w:r>
        <w:rPr>
          <w:color w:val="943247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Galicia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jueza </w:t>
      </w:r>
      <w:r>
        <w:rPr>
          <w:color w:val="000000"/>
        </w:rPr>
        <w:t xml:space="preserve">ha </w:t>
      </w:r>
      <w:r>
        <w:rPr>
          <w:color w:val="943247"/>
        </w:rPr>
        <w:t xml:space="preserve">retirado </w:t>
      </w:r>
      <w:r>
        <w:rPr>
          <w:color w:val="000000"/>
        </w:rPr>
        <w:t xml:space="preserve">la </w:t>
      </w:r>
      <w:r>
        <w:rPr>
          <w:color w:val="943247"/>
        </w:rPr>
        <w:t xml:space="preserve">patria </w:t>
      </w:r>
      <w:r>
        <w:rPr>
          <w:color w:val="525F83"/>
        </w:rPr>
        <w:t xml:space="preserve">potestad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943247"/>
        </w:rPr>
        <w:t xml:space="preserve">menores </w:t>
      </w:r>
      <w:r>
        <w:rPr>
          <w:color w:val="000000"/>
        </w:rPr>
        <w:t xml:space="preserve">al </w:t>
      </w:r>
      <w:r>
        <w:rPr>
          <w:color w:val="943247"/>
        </w:rPr>
        <w:t xml:space="preserve">autor </w:t>
      </w:r>
      <w:r>
        <w:rPr>
          <w:color w:val="943247"/>
        </w:rPr>
        <w:t xml:space="preserve">confeso </w:t>
      </w:r>
      <w:r>
        <w:rPr>
          <w:color w:val="000000"/>
        </w:rPr>
        <w:t xml:space="preserve">del </w:t>
      </w:r>
      <w:r>
        <w:rPr>
          <w:color w:val="943247"/>
        </w:rPr>
        <w:t xml:space="preserve">triple </w:t>
      </w:r>
      <w:r>
        <w:rPr>
          <w:color w:val="943247"/>
        </w:rPr>
        <w:t xml:space="preserve">crimen </w:t>
      </w:r>
      <w:r>
        <w:rPr>
          <w:color w:val="000000"/>
        </w:rPr>
        <w:t xml:space="preserve">de </w:t>
      </w:r>
      <w:r>
        <w:rPr>
          <w:color w:val="525F83"/>
        </w:rPr>
        <w:t xml:space="preserve">Valga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43247"/>
        </w:rPr>
        <w:t xml:space="preserve">tarde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oficiado </w:t>
      </w:r>
      <w:r>
        <w:rPr>
          <w:color w:val="000000"/>
        </w:rPr>
        <w:t xml:space="preserve">el </w:t>
      </w:r>
      <w:r>
        <w:rPr>
          <w:color w:val="943247"/>
        </w:rPr>
        <w:t xml:space="preserve">funeral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943247"/>
        </w:rPr>
        <w:t xml:space="preserve">tres </w:t>
      </w:r>
      <w:r>
        <w:rPr>
          <w:color w:val="943247"/>
        </w:rPr>
        <w:t xml:space="preserve">mujeres </w:t>
      </w:r>
      <w:r>
        <w:rPr>
          <w:color w:val="943247"/>
        </w:rPr>
        <w:t xml:space="preserve">asesinadas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 </w:t>
      </w:r>
      <w:r>
        <w:rPr>
          <w:color w:val="000000"/>
        </w:rPr>
        <w:t xml:space="preserve">44 </w:t>
      </w:r>
      <w:r>
        <w:rPr>
          <w:color w:val="943247"/>
        </w:rPr>
        <w:t xml:space="preserve">años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arrojado </w:t>
      </w:r>
      <w:r>
        <w:rPr>
          <w:color w:val="000000"/>
        </w:rPr>
        <w:t xml:space="preserve">esta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desde </w:t>
      </w:r>
      <w:r>
        <w:rPr>
          <w:color w:val="000000"/>
        </w:rPr>
        <w:t xml:space="preserve">un </w:t>
      </w:r>
      <w:r>
        <w:rPr>
          <w:color w:val="943247"/>
        </w:rPr>
        <w:t xml:space="preserve">segundo </w:t>
      </w:r>
      <w:r>
        <w:rPr>
          <w:color w:val="000000"/>
        </w:rPr>
        <w:t xml:space="preserve">piso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943247"/>
        </w:rPr>
        <w:t xml:space="preserve">años </w:t>
      </w:r>
      <w:r>
        <w:rPr>
          <w:color w:val="000000"/>
        </w:rPr>
        <w:t xml:space="preserve">en </w:t>
      </w:r>
      <w:r>
        <w:rPr>
          <w:color w:val="943247"/>
        </w:rPr>
        <w:t xml:space="preserve">brazos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coche </w:t>
      </w:r>
      <w:r>
        <w:rPr>
          <w:color w:val="943247"/>
        </w:rPr>
        <w:t xml:space="preserve">aparcado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calle </w:t>
      </w:r>
      <w:r>
        <w:rPr>
          <w:color w:val="000000"/>
        </w:rPr>
        <w:t xml:space="preserve">ha </w:t>
      </w:r>
      <w:r>
        <w:rPr>
          <w:color w:val="943247"/>
        </w:rPr>
        <w:t xml:space="preserve">amortiguado </w:t>
      </w:r>
      <w:r>
        <w:rPr>
          <w:color w:val="000000"/>
        </w:rPr>
        <w:t xml:space="preserve">la </w:t>
      </w:r>
      <w:r>
        <w:rPr>
          <w:color w:val="943247"/>
        </w:rPr>
        <w:t xml:space="preserve">caída </w:t>
      </w:r>
      <w:r>
        <w:rPr>
          <w:color w:val="000000"/>
        </w:rPr>
        <w:t xml:space="preserve">. </w:t>
      </w:r>
      <w:r>
        <w:rPr>
          <w:color w:val="943247"/>
        </w:rPr>
        <w:t xml:space="preserve">Ambas </w:t>
      </w:r>
      <w:r>
        <w:rPr>
          <w:color w:val="000000"/>
        </w:rPr>
        <w:t xml:space="preserve">están </w:t>
      </w:r>
      <w:r>
        <w:rPr>
          <w:color w:val="943247"/>
        </w:rPr>
        <w:t xml:space="preserve">hospitalizadas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943247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madre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43247"/>
        </w:rPr>
        <w:t xml:space="preserve">detenida </w:t>
      </w:r>
      <w:r>
        <w:rPr>
          <w:color w:val="000000"/>
        </w:rPr>
        <w:t xml:space="preserve">por </w:t>
      </w:r>
      <w:r>
        <w:rPr>
          <w:color w:val="943247"/>
        </w:rPr>
        <w:t xml:space="preserve">tentativa </w:t>
      </w:r>
      <w:r>
        <w:rPr>
          <w:color w:val="000000"/>
        </w:rPr>
        <w:t xml:space="preserve">de </w:t>
      </w:r>
      <w:r>
        <w:rPr>
          <w:color w:val="943247"/>
        </w:rPr>
        <w:t xml:space="preserve">homicidio </w:t>
      </w:r>
      <w:r>
        <w:rPr>
          <w:color w:val="000000"/>
        </w:rPr>
        <w:t xml:space="preserve">. </w:t>
      </w:r>
      <w:r>
        <w:rPr>
          <w:color w:val="943247"/>
        </w:rPr>
        <w:t xml:space="preserve">Queda </w:t>
      </w:r>
      <w:r>
        <w:rPr>
          <w:color w:val="000000"/>
        </w:rPr>
        <w:t xml:space="preserve">en </w:t>
      </w:r>
      <w:r>
        <w:rPr>
          <w:color w:val="943247"/>
        </w:rPr>
        <w:t xml:space="preserve">libertad </w:t>
      </w:r>
      <w:r>
        <w:rPr>
          <w:color w:val="000000"/>
        </w:rPr>
        <w:t xml:space="preserve">el </w:t>
      </w:r>
      <w:r>
        <w:rPr>
          <w:color w:val="943247"/>
        </w:rPr>
        <w:t xml:space="preserve">kamikaze </w:t>
      </w:r>
      <w:r>
        <w:rPr>
          <w:color w:val="000000"/>
        </w:rPr>
        <w:t xml:space="preserve">que </w:t>
      </w:r>
      <w:r>
        <w:rPr>
          <w:color w:val="000000"/>
        </w:rPr>
        <w:t xml:space="preserve">mató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943247"/>
        </w:rPr>
        <w:t xml:space="preserve">semana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en </w:t>
      </w:r>
      <w:r>
        <w:rPr>
          <w:color w:val="943247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943247"/>
        </w:rPr>
        <w:t xml:space="preserve">acusado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delito </w:t>
      </w:r>
      <w:r>
        <w:rPr>
          <w:color w:val="000000"/>
        </w:rPr>
        <w:t xml:space="preserve">de </w:t>
      </w:r>
      <w:r>
        <w:rPr>
          <w:color w:val="943247"/>
        </w:rPr>
        <w:t xml:space="preserve">homicidio </w:t>
      </w:r>
      <w:r>
        <w:rPr>
          <w:color w:val="943247"/>
        </w:rPr>
        <w:t xml:space="preserve">imprudente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943247"/>
        </w:rPr>
        <w:t xml:space="preserve">seguridad </w:t>
      </w:r>
      <w:r>
        <w:rPr>
          <w:color w:val="943247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víctima </w:t>
      </w:r>
      <w:r>
        <w:rPr>
          <w:color w:val="000000"/>
        </w:rPr>
        <w:t xml:space="preserve">no </w:t>
      </w:r>
      <w:r>
        <w:rPr>
          <w:color w:val="943247"/>
        </w:rPr>
        <w:t xml:space="preserve">entiende </w:t>
      </w:r>
      <w:r>
        <w:rPr>
          <w:color w:val="000000"/>
        </w:rPr>
        <w:t xml:space="preserve">la </w:t>
      </w:r>
      <w:r>
        <w:rPr>
          <w:color w:val="943247"/>
        </w:rPr>
        <w:t xml:space="preserve">decisión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pide </w:t>
      </w:r>
      <w:r>
        <w:rPr>
          <w:color w:val="000000"/>
        </w:rPr>
        <w:t xml:space="preserve">más </w:t>
      </w:r>
      <w:r>
        <w:rPr>
          <w:color w:val="000000"/>
        </w:rPr>
        <w:t xml:space="preserve">mano </w:t>
      </w:r>
      <w:r>
        <w:rPr>
          <w:color w:val="000000"/>
        </w:rPr>
        <w:t xml:space="preserve">dura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943247"/>
        </w:rPr>
        <w:t xml:space="preserve">imprudencias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dando </w:t>
      </w:r>
      <w:r>
        <w:rPr>
          <w:color w:val="943247"/>
        </w:rPr>
        <w:t xml:space="preserve">bandazos </w:t>
      </w:r>
      <w:r>
        <w:rPr>
          <w:color w:val="943247"/>
        </w:rPr>
        <w:t xml:space="preserve">conduciendo </w:t>
      </w:r>
      <w:r>
        <w:rPr>
          <w:color w:val="000000"/>
        </w:rPr>
        <w:t xml:space="preserve">en </w:t>
      </w:r>
      <w:r>
        <w:rPr>
          <w:color w:val="943247"/>
        </w:rPr>
        <w:t xml:space="preserve">dirección </w:t>
      </w:r>
      <w:r>
        <w:rPr>
          <w:color w:val="943247"/>
        </w:rPr>
        <w:t xml:space="preserve">contraria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M50 </w:t>
      </w:r>
      <w:r>
        <w:rPr>
          <w:color w:val="000000"/>
        </w:rPr>
        <w:t xml:space="preserve">de </w:t>
      </w:r>
      <w:r>
        <w:rPr>
          <w:color w:val="943247"/>
        </w:rPr>
        <w:t xml:space="preserve">Madrid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943247"/>
        </w:rPr>
        <w:t xml:space="preserve">chocó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43247"/>
        </w:rPr>
        <w:t xml:space="preserve">vehículo </w:t>
      </w:r>
      <w:r>
        <w:rPr>
          <w:color w:val="000000"/>
        </w:rPr>
        <w:t xml:space="preserve">de </w:t>
      </w:r>
      <w:r>
        <w:rPr>
          <w:color w:val="943247"/>
        </w:rPr>
        <w:t xml:space="preserve">Víctor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mató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kamikaze </w:t>
      </w:r>
      <w:r>
        <w:rPr>
          <w:color w:val="943247"/>
        </w:rPr>
        <w:t xml:space="preserve">triplicaba </w:t>
      </w:r>
      <w:r>
        <w:rPr>
          <w:color w:val="000000"/>
        </w:rPr>
        <w:t xml:space="preserve">la </w:t>
      </w:r>
      <w:r>
        <w:rPr>
          <w:color w:val="000000"/>
        </w:rPr>
        <w:t xml:space="preserve">tasa </w:t>
      </w:r>
      <w:r>
        <w:rPr>
          <w:color w:val="000000"/>
        </w:rPr>
        <w:t xml:space="preserve">de </w:t>
      </w:r>
      <w:r>
        <w:rPr>
          <w:color w:val="943247"/>
        </w:rPr>
        <w:t xml:space="preserve">alcoholemia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la </w:t>
      </w:r>
      <w:r>
        <w:rPr>
          <w:color w:val="943247"/>
        </w:rPr>
        <w:t xml:space="preserve">familia </w:t>
      </w:r>
      <w:r>
        <w:rPr>
          <w:color w:val="000000"/>
        </w:rPr>
        <w:t xml:space="preserve">del </w:t>
      </w:r>
      <w:r>
        <w:rPr>
          <w:color w:val="943247"/>
        </w:rPr>
        <w:t xml:space="preserve">fallecido </w:t>
      </w:r>
      <w:r>
        <w:rPr>
          <w:color w:val="943247"/>
        </w:rPr>
        <w:t xml:space="preserve">exige </w:t>
      </w:r>
      <w:r>
        <w:rPr>
          <w:color w:val="000000"/>
        </w:rPr>
        <w:t xml:space="preserve">mano </w:t>
      </w:r>
      <w:r>
        <w:rPr>
          <w:color w:val="000000"/>
        </w:rPr>
        <w:t xml:space="preserve">dura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943247"/>
        </w:rPr>
        <w:t xml:space="preserve">único </w:t>
      </w:r>
      <w:r>
        <w:rPr>
          <w:color w:val="000000"/>
        </w:rPr>
        <w:t xml:space="preserve">que </w:t>
      </w:r>
      <w:r>
        <w:rPr>
          <w:color w:val="943247"/>
        </w:rPr>
        <w:t xml:space="preserve">queremos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00000"/>
        </w:rPr>
        <w:t xml:space="preserve">penas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943247"/>
        </w:rPr>
        <w:t xml:space="preserve">actos </w:t>
      </w:r>
      <w:r>
        <w:rPr>
          <w:color w:val="943247"/>
        </w:rPr>
        <w:t xml:space="preserve">criminales </w:t>
      </w:r>
      <w:r>
        <w:rPr>
          <w:color w:val="000000"/>
        </w:rPr>
        <w:t xml:space="preserve">se </w:t>
      </w:r>
      <w:r>
        <w:rPr>
          <w:color w:val="943247"/>
        </w:rPr>
        <w:t xml:space="preserve">endurezcan </w:t>
      </w:r>
      <w:r>
        <w:rPr>
          <w:color w:val="000000"/>
        </w:rPr>
        <w:t xml:space="preserve">. </w:t>
      </w:r>
      <w:r>
        <w:rPr>
          <w:color w:val="943247"/>
        </w:rPr>
        <w:t xml:space="preserve">Podría </w:t>
      </w:r>
      <w:r>
        <w:rPr>
          <w:color w:val="000000"/>
        </w:rPr>
        <w:t xml:space="preserve">haber </w:t>
      </w:r>
      <w:r>
        <w:rPr>
          <w:color w:val="943247"/>
        </w:rPr>
        <w:t xml:space="preserve">asesinado </w:t>
      </w:r>
      <w:r>
        <w:rPr>
          <w:color w:val="000000"/>
        </w:rPr>
        <w:t xml:space="preserve">a </w:t>
      </w:r>
      <w:r>
        <w:rPr>
          <w:color w:val="943247"/>
        </w:rPr>
        <w:t xml:space="preserve">cualquiera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puede </w:t>
      </w:r>
      <w:r>
        <w:rPr>
          <w:color w:val="943247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testigo </w:t>
      </w:r>
      <w:r>
        <w:rPr>
          <w:color w:val="000000"/>
        </w:rPr>
        <w:t xml:space="preserve">del </w:t>
      </w:r>
      <w:r>
        <w:rPr>
          <w:color w:val="943247"/>
        </w:rPr>
        <w:t xml:space="preserve">suceso </w:t>
      </w:r>
      <w:r>
        <w:rPr>
          <w:color w:val="943247"/>
        </w:rPr>
        <w:t xml:space="preserve">recuerda </w:t>
      </w:r>
      <w:r>
        <w:rPr>
          <w:color w:val="000000"/>
        </w:rPr>
        <w:t xml:space="preserve">con </w:t>
      </w:r>
      <w:r>
        <w:rPr>
          <w:color w:val="943247"/>
        </w:rPr>
        <w:t xml:space="preserve">temor </w:t>
      </w:r>
      <w:r>
        <w:rPr>
          <w:color w:val="000000"/>
        </w:rPr>
        <w:t xml:space="preserve">lo </w:t>
      </w:r>
      <w:r>
        <w:rPr>
          <w:color w:val="943247"/>
        </w:rPr>
        <w:t xml:space="preserve">sucedido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responsable </w:t>
      </w:r>
      <w:r>
        <w:rPr>
          <w:color w:val="000000"/>
        </w:rPr>
        <w:t xml:space="preserve">del </w:t>
      </w:r>
      <w:r>
        <w:rPr>
          <w:color w:val="943247"/>
        </w:rPr>
        <w:t xml:space="preserve">accidente </w:t>
      </w:r>
      <w:r>
        <w:rPr>
          <w:color w:val="000000"/>
        </w:rPr>
        <w:t xml:space="preserve">fue </w:t>
      </w:r>
      <w:r>
        <w:rPr>
          <w:color w:val="943247"/>
        </w:rPr>
        <w:t xml:space="preserve">detenido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000000"/>
        </w:rPr>
        <w:t xml:space="preserve">y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943247"/>
        </w:rPr>
        <w:t xml:space="preserve">libertad </w:t>
      </w:r>
      <w:r>
        <w:rPr>
          <w:color w:val="000000"/>
        </w:rPr>
        <w:t xml:space="preserve">con </w:t>
      </w:r>
      <w:r>
        <w:rPr>
          <w:color w:val="943247"/>
        </w:rPr>
        <w:t xml:space="preserve">cargos </w:t>
      </w:r>
      <w:r>
        <w:rPr>
          <w:color w:val="943247"/>
        </w:rPr>
        <w:t xml:space="preserve">posteriormente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943247"/>
        </w:rPr>
        <w:t xml:space="preserve">investiga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943247"/>
        </w:rPr>
        <w:t xml:space="preserve">delito </w:t>
      </w:r>
      <w:r>
        <w:rPr>
          <w:color w:val="000000"/>
        </w:rPr>
        <w:t xml:space="preserve">de </w:t>
      </w:r>
      <w:r>
        <w:rPr>
          <w:color w:val="943247"/>
        </w:rPr>
        <w:t xml:space="preserve">homicidio </w:t>
      </w:r>
      <w:r>
        <w:rPr>
          <w:color w:val="000000"/>
        </w:rPr>
        <w:t xml:space="preserve">por </w:t>
      </w:r>
      <w:r>
        <w:rPr>
          <w:color w:val="943247"/>
        </w:rPr>
        <w:t xml:space="preserve">imprudencia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943247"/>
        </w:rPr>
        <w:t xml:space="preserve">seguridad </w:t>
      </w:r>
      <w:r>
        <w:rPr>
          <w:color w:val="943247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se </w:t>
      </w:r>
      <w:r>
        <w:rPr>
          <w:color w:val="943247"/>
        </w:rPr>
        <w:t xml:space="preserve">cumplen </w:t>
      </w:r>
      <w:r>
        <w:rPr>
          <w:color w:val="000000"/>
        </w:rPr>
        <w:t xml:space="preserve">dos </w:t>
      </w:r>
      <w:r>
        <w:rPr>
          <w:color w:val="943247"/>
        </w:rPr>
        <w:t xml:space="preserve">requisitos </w:t>
      </w:r>
      <w:r>
        <w:rPr>
          <w:color w:val="000000"/>
        </w:rPr>
        <w:t xml:space="preserve">, </w:t>
      </w:r>
      <w:r>
        <w:rPr>
          <w:color w:val="943247"/>
        </w:rPr>
        <w:t xml:space="preserve">conducción </w:t>
      </w:r>
      <w:r>
        <w:rPr>
          <w:color w:val="943247"/>
        </w:rPr>
        <w:t xml:space="preserve">temeraria </w:t>
      </w:r>
      <w:r>
        <w:rPr>
          <w:color w:val="000000"/>
        </w:rPr>
        <w:t xml:space="preserve">y </w:t>
      </w:r>
      <w:r>
        <w:rPr>
          <w:color w:val="943247"/>
        </w:rPr>
        <w:t xml:space="preserve">positivo </w:t>
      </w:r>
      <w:r>
        <w:rPr>
          <w:color w:val="000000"/>
        </w:rPr>
        <w:t xml:space="preserve">en </w:t>
      </w:r>
      <w:r>
        <w:rPr>
          <w:color w:val="943247"/>
        </w:rPr>
        <w:t xml:space="preserve">alcoholemia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43247"/>
        </w:rPr>
        <w:t xml:space="preserve">infracción </w:t>
      </w:r>
      <w:r>
        <w:rPr>
          <w:color w:val="943247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943247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suele </w:t>
      </w:r>
      <w:r>
        <w:rPr>
          <w:color w:val="943247"/>
        </w:rPr>
        <w:t xml:space="preserve">imponer </w:t>
      </w:r>
      <w:r>
        <w:rPr>
          <w:color w:val="943247"/>
        </w:rPr>
        <w:t xml:space="preserve">prisión </w:t>
      </w:r>
      <w:r>
        <w:rPr>
          <w:color w:val="943247"/>
        </w:rPr>
        <w:t xml:space="preserve">preventiva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investigado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943247"/>
        </w:rPr>
        <w:t xml:space="preserve">delito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943247"/>
        </w:rPr>
        <w:t xml:space="preserve">fallecidos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asunto </w:t>
      </w:r>
      <w:r>
        <w:rPr>
          <w:color w:val="000000"/>
        </w:rPr>
        <w:t xml:space="preserve">que </w:t>
      </w:r>
      <w:r>
        <w:rPr>
          <w:color w:val="943247"/>
        </w:rPr>
        <w:t xml:space="preserve">provoca </w:t>
      </w:r>
      <w:r>
        <w:rPr>
          <w:color w:val="943247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es </w:t>
      </w:r>
      <w:r>
        <w:rPr>
          <w:color w:val="943247"/>
        </w:rPr>
        <w:t xml:space="preserve">falta </w:t>
      </w:r>
      <w:r>
        <w:rPr>
          <w:color w:val="000000"/>
        </w:rPr>
        <w:t xml:space="preserve">de </w:t>
      </w:r>
      <w:r>
        <w:rPr>
          <w:color w:val="943247"/>
        </w:rPr>
        <w:t xml:space="preserve">concienciación </w:t>
      </w:r>
      <w:r>
        <w:rPr>
          <w:color w:val="000000"/>
        </w:rPr>
        <w:t xml:space="preserve">por </w:t>
      </w:r>
      <w:r>
        <w:rPr>
          <w:color w:val="943247"/>
        </w:rPr>
        <w:t xml:space="preserve">parte </w:t>
      </w:r>
      <w:r>
        <w:rPr>
          <w:color w:val="000000"/>
        </w:rPr>
        <w:t xml:space="preserve">del </w:t>
      </w:r>
      <w:r>
        <w:rPr>
          <w:color w:val="943247"/>
        </w:rPr>
        <w:t xml:space="preserve">ámbito </w:t>
      </w:r>
      <w:r>
        <w:rPr>
          <w:color w:val="943247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943247"/>
        </w:rPr>
        <w:t xml:space="preserve">barato </w:t>
      </w:r>
      <w:r>
        <w:rPr>
          <w:color w:val="000000"/>
        </w:rPr>
        <w:t xml:space="preserve">matar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43247"/>
        </w:rPr>
        <w:t xml:space="preserve">vehículo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4324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943247"/>
        </w:rPr>
        <w:t xml:space="preserve">celebre </w:t>
      </w:r>
      <w:r>
        <w:rPr>
          <w:color w:val="000000"/>
        </w:rPr>
        <w:t xml:space="preserve">el </w:t>
      </w:r>
      <w:r>
        <w:rPr>
          <w:color w:val="943247"/>
        </w:rPr>
        <w:t xml:space="preserve">juicio </w:t>
      </w:r>
      <w:r>
        <w:rPr>
          <w:color w:val="000000"/>
        </w:rPr>
        <w:t xml:space="preserve">el </w:t>
      </w:r>
      <w:r>
        <w:rPr>
          <w:color w:val="943247"/>
        </w:rPr>
        <w:t xml:space="preserve">kamikaze </w:t>
      </w:r>
      <w:r>
        <w:rPr>
          <w:color w:val="000000"/>
        </w:rPr>
        <w:t xml:space="preserve">se </w:t>
      </w:r>
      <w:r>
        <w:rPr>
          <w:color w:val="943247"/>
        </w:rPr>
        <w:t xml:space="preserve">enfrentará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pena </w:t>
      </w:r>
      <w:r>
        <w:rPr>
          <w:color w:val="000000"/>
        </w:rPr>
        <w:t xml:space="preserve">de </w:t>
      </w:r>
      <w:r>
        <w:rPr>
          <w:color w:val="943247"/>
        </w:rPr>
        <w:t xml:space="preserve">prisión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943247"/>
        </w:rPr>
        <w:t xml:space="preserve">seis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943247"/>
        </w:rPr>
        <w:t xml:space="preserve">investiga </w:t>
      </w:r>
      <w:r>
        <w:rPr>
          <w:color w:val="000000"/>
        </w:rPr>
        <w:t xml:space="preserve">unas </w:t>
      </w:r>
      <w:r>
        <w:rPr>
          <w:color w:val="943247"/>
        </w:rPr>
        <w:t xml:space="preserve">imágenes </w:t>
      </w:r>
      <w:r>
        <w:rPr>
          <w:color w:val="943247"/>
        </w:rPr>
        <w:t xml:space="preserve">grabadas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una </w:t>
      </w:r>
      <w:r>
        <w:rPr>
          <w:color w:val="943247"/>
        </w:rPr>
        <w:t xml:space="preserve">carrera </w:t>
      </w:r>
      <w:r>
        <w:rPr>
          <w:color w:val="943247"/>
        </w:rPr>
        <w:t xml:space="preserve">ilegal </w:t>
      </w:r>
      <w:r>
        <w:rPr>
          <w:color w:val="000000"/>
        </w:rPr>
        <w:t xml:space="preserve">de </w:t>
      </w:r>
      <w:r>
        <w:rPr>
          <w:color w:val="943247"/>
        </w:rPr>
        <w:t xml:space="preserve">coches </w:t>
      </w:r>
      <w:r>
        <w:rPr>
          <w:color w:val="000000"/>
        </w:rPr>
        <w:t xml:space="preserve">de </w:t>
      </w:r>
      <w:r>
        <w:rPr>
          <w:color w:val="943247"/>
        </w:rPr>
        <w:t xml:space="preserve">alta </w:t>
      </w:r>
      <w:r>
        <w:rPr>
          <w:color w:val="000000"/>
        </w:rPr>
        <w:t xml:space="preserve">gama </w:t>
      </w:r>
      <w:r>
        <w:rPr>
          <w:color w:val="000000"/>
        </w:rPr>
        <w:t xml:space="preserve">en </w:t>
      </w:r>
      <w:r>
        <w:rPr>
          <w:color w:val="943247"/>
        </w:rPr>
        <w:t xml:space="preserve">Asturias </w:t>
      </w:r>
      <w:r>
        <w:rPr>
          <w:color w:val="000000"/>
        </w:rPr>
        <w:t xml:space="preserve">. </w:t>
      </w:r>
      <w:r>
        <w:rPr>
          <w:color w:val="943247"/>
        </w:rPr>
        <w:t xml:space="preserve">Participan </w:t>
      </w:r>
      <w:r>
        <w:rPr>
          <w:color w:val="000000"/>
        </w:rPr>
        <w:t xml:space="preserve">hasta </w:t>
      </w:r>
      <w:r>
        <w:rPr>
          <w:color w:val="000000"/>
        </w:rPr>
        <w:t xml:space="preserve">10 </w:t>
      </w:r>
      <w:r>
        <w:rPr>
          <w:color w:val="000000"/>
        </w:rPr>
        <w:t xml:space="preserve">Lamborghinis </w:t>
      </w:r>
      <w:r>
        <w:rPr>
          <w:color w:val="000000"/>
        </w:rPr>
        <w:t xml:space="preserve">que </w:t>
      </w:r>
      <w:r>
        <w:rPr>
          <w:color w:val="943247"/>
        </w:rPr>
        <w:t xml:space="preserve">circulan </w:t>
      </w:r>
      <w:r>
        <w:rPr>
          <w:color w:val="000000"/>
        </w:rPr>
        <w:t xml:space="preserve">a </w:t>
      </w:r>
      <w:r>
        <w:rPr>
          <w:color w:val="000000"/>
        </w:rPr>
        <w:t xml:space="preserve">toda </w:t>
      </w:r>
      <w:r>
        <w:rPr>
          <w:color w:val="943247"/>
        </w:rPr>
        <w:t xml:space="preserve">velocidad </w:t>
      </w:r>
      <w:r>
        <w:rPr>
          <w:color w:val="000000"/>
        </w:rPr>
        <w:t xml:space="preserve">y </w:t>
      </w:r>
      <w:r>
        <w:rPr>
          <w:color w:val="943247"/>
        </w:rPr>
        <w:t xml:space="preserve">esquivando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coches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cruzan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43247"/>
        </w:rPr>
        <w:t xml:space="preserve">camino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trata </w:t>
      </w:r>
      <w:r>
        <w:rPr>
          <w:color w:val="000000"/>
        </w:rPr>
        <w:t xml:space="preserve">de </w:t>
      </w:r>
      <w:r>
        <w:rPr>
          <w:color w:val="943247"/>
        </w:rPr>
        <w:t xml:space="preserve">vehículos </w:t>
      </w:r>
      <w:r>
        <w:rPr>
          <w:color w:val="943247"/>
        </w:rPr>
        <w:t xml:space="preserve">valorados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300.000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943247"/>
        </w:rPr>
        <w:t xml:space="preserve">acabó </w:t>
      </w:r>
      <w:r>
        <w:rPr>
          <w:color w:val="000000"/>
        </w:rPr>
        <w:t xml:space="preserve">saliendo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conductor </w:t>
      </w:r>
      <w:r>
        <w:rPr>
          <w:color w:val="943247"/>
        </w:rPr>
        <w:t xml:space="preserve">resultó </w:t>
      </w:r>
      <w:r>
        <w:rPr>
          <w:color w:val="000000"/>
        </w:rPr>
        <w:t xml:space="preserve">herido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43247"/>
        </w:rPr>
        <w:t xml:space="preserve">fíjense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000000"/>
        </w:rPr>
        <w:t xml:space="preserve">este </w:t>
      </w:r>
      <w:r>
        <w:rPr>
          <w:color w:val="000000"/>
        </w:rPr>
        <w:t xml:space="preserve">joven </w:t>
      </w:r>
      <w:r>
        <w:rPr>
          <w:color w:val="943247"/>
        </w:rPr>
        <w:t xml:space="preserve">conductor </w:t>
      </w:r>
      <w:r>
        <w:rPr>
          <w:color w:val="943247"/>
        </w:rPr>
        <w:t xml:space="preserve">malagueño </w:t>
      </w:r>
      <w:r>
        <w:rPr>
          <w:color w:val="000000"/>
        </w:rPr>
        <w:t xml:space="preserve">. </w:t>
      </w:r>
      <w:r>
        <w:rPr>
          <w:color w:val="943247"/>
        </w:rPr>
        <w:t xml:space="preserve">Baja </w:t>
      </w:r>
      <w:r>
        <w:rPr>
          <w:color w:val="000000"/>
        </w:rPr>
        <w:t xml:space="preserve">del </w:t>
      </w:r>
      <w:r>
        <w:rPr>
          <w:color w:val="943247"/>
        </w:rPr>
        <w:t xml:space="preserve">vehículo </w:t>
      </w:r>
      <w:r>
        <w:rPr>
          <w:color w:val="000000"/>
        </w:rPr>
        <w:t xml:space="preserve">en </w:t>
      </w:r>
      <w:r>
        <w:rPr>
          <w:color w:val="943247"/>
        </w:rPr>
        <w:t xml:space="preserve">movimiento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sube </w:t>
      </w:r>
      <w:r>
        <w:rPr>
          <w:color w:val="000000"/>
        </w:rPr>
        <w:t xml:space="preserve">al </w:t>
      </w:r>
      <w:r>
        <w:rPr>
          <w:color w:val="000000"/>
        </w:rPr>
        <w:t xml:space="preserve">capó </w:t>
      </w:r>
      <w:r>
        <w:rPr>
          <w:color w:val="000000"/>
        </w:rPr>
        <w:t xml:space="preserve">para </w:t>
      </w:r>
      <w:r>
        <w:rPr>
          <w:color w:val="943247"/>
        </w:rPr>
        <w:t xml:space="preserve">bailar </w:t>
      </w:r>
      <w:r>
        <w:rPr>
          <w:color w:val="000000"/>
        </w:rPr>
        <w:t xml:space="preserve">y </w:t>
      </w:r>
      <w:r>
        <w:rPr>
          <w:color w:val="943247"/>
        </w:rPr>
        <w:t xml:space="preserve">después </w:t>
      </w:r>
      <w:r>
        <w:rPr>
          <w:color w:val="943247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43247"/>
        </w:rPr>
        <w:t xml:space="preserve">asiento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imprudencias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43247"/>
        </w:rPr>
        <w:t xml:space="preserve">colgado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943247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Exceso </w:t>
      </w:r>
      <w:r>
        <w:rPr>
          <w:color w:val="000000"/>
        </w:rPr>
        <w:t xml:space="preserve">de </w:t>
      </w:r>
      <w:r>
        <w:rPr>
          <w:color w:val="943247"/>
        </w:rPr>
        <w:t xml:space="preserve">velocidad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caballitos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moto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Policía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943247"/>
        </w:rPr>
        <w:t xml:space="preserve">detenido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943247"/>
        </w:rPr>
        <w:t xml:space="preserve">imputan </w:t>
      </w:r>
      <w:r>
        <w:rPr>
          <w:color w:val="943247"/>
        </w:rPr>
        <w:t xml:space="preserve">varios </w:t>
      </w:r>
      <w:r>
        <w:rPr>
          <w:color w:val="943247"/>
        </w:rPr>
        <w:t xml:space="preserve">delitos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943247"/>
        </w:rPr>
        <w:t xml:space="preserve">seguridad </w:t>
      </w:r>
      <w:r>
        <w:rPr>
          <w:color w:val="943247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boom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videojuegos </w:t>
      </w:r>
      <w:r>
        <w:rPr>
          <w:color w:val="000000"/>
        </w:rPr>
        <w:t xml:space="preserve">basados </w:t>
      </w:r>
      <w:r>
        <w:rPr>
          <w:color w:val="000000"/>
        </w:rPr>
        <w:t xml:space="preserve">en </w:t>
      </w:r>
      <w:r>
        <w:rPr>
          <w:color w:val="943247"/>
        </w:rPr>
        <w:t xml:space="preserve">deportes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943247"/>
        </w:rPr>
        <w:t xml:space="preserve">grande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43247"/>
        </w:rPr>
        <w:t xml:space="preserve">llegado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al </w:t>
      </w:r>
      <w:r>
        <w:rPr>
          <w:color w:val="943247"/>
        </w:rPr>
        <w:t xml:space="preserve">mundo </w:t>
      </w:r>
      <w:r>
        <w:rPr>
          <w:color w:val="943247"/>
        </w:rPr>
        <w:t xml:space="preserve">educativo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943247"/>
        </w:rPr>
        <w:t xml:space="preserve">laboral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943247"/>
        </w:rPr>
        <w:t xml:space="preserve">utilizan </w:t>
      </w:r>
      <w:r>
        <w:rPr>
          <w:color w:val="000000"/>
        </w:rPr>
        <w:t xml:space="preserve">como </w:t>
      </w:r>
      <w:r>
        <w:rPr>
          <w:color w:val="943247"/>
        </w:rPr>
        <w:t xml:space="preserve">herramienta </w:t>
      </w:r>
      <w:r>
        <w:rPr>
          <w:color w:val="000000"/>
        </w:rPr>
        <w:t xml:space="preserve">para </w:t>
      </w:r>
      <w:r>
        <w:rPr>
          <w:color w:val="943247"/>
        </w:rPr>
        <w:t xml:space="preserve">valorar </w:t>
      </w:r>
      <w:r>
        <w:rPr>
          <w:color w:val="000000"/>
        </w:rPr>
        <w:t xml:space="preserve">a </w:t>
      </w:r>
      <w:r>
        <w:rPr>
          <w:color w:val="943247"/>
        </w:rPr>
        <w:t xml:space="preserve">futuros </w:t>
      </w:r>
      <w:r>
        <w:rPr>
          <w:color w:val="943247"/>
        </w:rPr>
        <w:t xml:space="preserve">trabajadores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943247"/>
        </w:rPr>
        <w:t xml:space="preserve">aprender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943247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943247"/>
        </w:rPr>
        <w:t xml:space="preserve">trabajar </w:t>
      </w:r>
      <w:r>
        <w:rPr>
          <w:color w:val="000000"/>
        </w:rPr>
        <w:t xml:space="preserve">en </w:t>
      </w:r>
      <w:r>
        <w:rPr>
          <w:color w:val="943247"/>
        </w:rPr>
        <w:t xml:space="preserve">equipo </w:t>
      </w:r>
      <w:r>
        <w:rPr>
          <w:color w:val="000000"/>
        </w:rPr>
        <w:t xml:space="preserve">. </w:t>
      </w:r>
      <w:r>
        <w:rPr>
          <w:color w:val="943247"/>
        </w:rPr>
        <w:t xml:space="preserve">Diez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. </w:t>
      </w:r>
      <w:r>
        <w:rPr>
          <w:color w:val="943247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943247"/>
        </w:rPr>
        <w:t xml:space="preserve">clase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aula </w:t>
      </w:r>
      <w:r>
        <w:rPr>
          <w:color w:val="000000"/>
        </w:rPr>
        <w:t xml:space="preserve">se </w:t>
      </w:r>
      <w:r>
        <w:rPr>
          <w:color w:val="943247"/>
        </w:rPr>
        <w:t xml:space="preserve">llena </w:t>
      </w:r>
      <w:r>
        <w:rPr>
          <w:color w:val="000000"/>
        </w:rPr>
        <w:t xml:space="preserve">. </w:t>
      </w:r>
      <w:r>
        <w:rPr>
          <w:color w:val="943247"/>
        </w:rPr>
        <w:t xml:space="preserve">Ana </w:t>
      </w:r>
      <w:r>
        <w:rPr>
          <w:color w:val="000000"/>
        </w:rPr>
        <w:t xml:space="preserve">lo </w:t>
      </w:r>
      <w:r>
        <w:rPr>
          <w:color w:val="000000"/>
        </w:rPr>
        <w:t xml:space="preserve">tiene </w:t>
      </w:r>
      <w:r>
        <w:rPr>
          <w:color w:val="000000"/>
        </w:rPr>
        <w:t xml:space="preserve">todo </w:t>
      </w:r>
      <w:r>
        <w:rPr>
          <w:color w:val="943247"/>
        </w:rPr>
        <w:t xml:space="preserve">listo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000000"/>
        </w:rPr>
        <w:t xml:space="preserve">sus </w:t>
      </w:r>
      <w:r>
        <w:rPr>
          <w:color w:val="943247"/>
        </w:rPr>
        <w:t xml:space="preserve">herramientas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43247"/>
        </w:rPr>
        <w:t xml:space="preserve">estudia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máster </w:t>
      </w:r>
      <w:r>
        <w:rPr>
          <w:color w:val="000000"/>
        </w:rPr>
        <w:t xml:space="preserve">en </w:t>
      </w:r>
      <w:r>
        <w:rPr>
          <w:color w:val="000000"/>
        </w:rPr>
        <w:t xml:space="preserve">Economía-Digital </w:t>
      </w:r>
      <w:r>
        <w:rPr>
          <w:color w:val="000000"/>
        </w:rPr>
        <w:t xml:space="preserve">. </w:t>
      </w:r>
      <w:r>
        <w:rPr>
          <w:color w:val="943247"/>
        </w:rPr>
        <w:t xml:space="preserve">Ojalá </w:t>
      </w:r>
      <w:r>
        <w:rPr>
          <w:color w:val="000000"/>
        </w:rPr>
        <w:t xml:space="preserve">fuese </w:t>
      </w:r>
      <w:r>
        <w:rPr>
          <w:color w:val="000000"/>
        </w:rPr>
        <w:t xml:space="preserve">así </w:t>
      </w:r>
      <w:r>
        <w:rPr>
          <w:color w:val="943247"/>
        </w:rPr>
        <w:t xml:space="preserve">siempre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943247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43247"/>
        </w:rPr>
        <w:t xml:space="preserve">formación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943247"/>
        </w:rPr>
        <w:t xml:space="preserve">asignatura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43247"/>
        </w:rPr>
        <w:t xml:space="preserve">videojuegos </w:t>
      </w:r>
      <w:r>
        <w:rPr>
          <w:color w:val="943247"/>
        </w:rPr>
        <w:t xml:space="preserve">entrenan </w:t>
      </w:r>
      <w:r>
        <w:rPr>
          <w:color w:val="943247"/>
        </w:rPr>
        <w:t xml:space="preserve">habilidades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muy </w:t>
      </w:r>
      <w:r>
        <w:rPr>
          <w:color w:val="000000"/>
        </w:rPr>
        <w:t xml:space="preserve">últiles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43247"/>
        </w:rPr>
        <w:t xml:space="preserve">futuro </w:t>
      </w:r>
      <w:r>
        <w:rPr>
          <w:color w:val="943247"/>
        </w:rPr>
        <w:t xml:space="preserve">laboral </w:t>
      </w:r>
      <w:r>
        <w:rPr>
          <w:color w:val="000000"/>
        </w:rPr>
        <w:t xml:space="preserve">. </w:t>
      </w:r>
      <w:r>
        <w:rPr>
          <w:color w:val="943247"/>
        </w:rPr>
        <w:t xml:space="preserve">Saber </w:t>
      </w:r>
      <w:r>
        <w:rPr>
          <w:color w:val="943247"/>
        </w:rPr>
        <w:t xml:space="preserve">hablar </w:t>
      </w:r>
      <w:r>
        <w:rPr>
          <w:color w:val="000000"/>
        </w:rPr>
        <w:t xml:space="preserve">entre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943247"/>
        </w:rPr>
        <w:t xml:space="preserve">conocerse </w:t>
      </w:r>
      <w:r>
        <w:rPr>
          <w:color w:val="943247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525F83"/>
        </w:rPr>
        <w:t xml:space="preserve">repartir </w:t>
      </w:r>
      <w:r>
        <w:rPr>
          <w:color w:val="000000"/>
        </w:rPr>
        <w:t xml:space="preserve">tareas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943247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943247"/>
        </w:rPr>
        <w:t xml:space="preserve">cabeza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943247"/>
        </w:rPr>
        <w:t xml:space="preserve">criterio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943247"/>
        </w:rPr>
        <w:t xml:space="preserve">herramientas </w:t>
      </w:r>
      <w:r>
        <w:rPr>
          <w:color w:val="000000"/>
        </w:rPr>
        <w:t xml:space="preserve">son </w:t>
      </w:r>
      <w:r>
        <w:rPr>
          <w:color w:val="943247"/>
        </w:rPr>
        <w:t xml:space="preserve">totalmente </w:t>
      </w:r>
      <w:r>
        <w:rPr>
          <w:color w:val="943247"/>
        </w:rPr>
        <w:t xml:space="preserve">beneficiosas </w:t>
      </w:r>
      <w:r>
        <w:rPr>
          <w:color w:val="000000"/>
        </w:rPr>
        <w:t xml:space="preserve">para </w:t>
      </w:r>
      <w:r>
        <w:rPr>
          <w:color w:val="943247"/>
        </w:rPr>
        <w:t xml:space="preserve">desarrollar </w:t>
      </w:r>
      <w:r>
        <w:rPr>
          <w:color w:val="943247"/>
        </w:rPr>
        <w:t xml:space="preserve">cualidades </w:t>
      </w:r>
      <w:r>
        <w:rPr>
          <w:color w:val="943247"/>
        </w:rPr>
        <w:t xml:space="preserve">personales </w:t>
      </w:r>
      <w:r>
        <w:rPr>
          <w:color w:val="000000"/>
        </w:rPr>
        <w:t xml:space="preserve">y </w:t>
      </w:r>
      <w:r>
        <w:rPr>
          <w:color w:val="943247"/>
        </w:rPr>
        <w:t xml:space="preserve">profesionales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futuro </w:t>
      </w:r>
      <w:r>
        <w:rPr>
          <w:color w:val="000000"/>
        </w:rPr>
        <w:t xml:space="preserve">. </w:t>
      </w:r>
      <w:r>
        <w:rPr>
          <w:color w:val="525F83"/>
        </w:rPr>
        <w:t xml:space="preserve">Cualidades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943247"/>
        </w:rPr>
        <w:t xml:space="preserve">competitividad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943247"/>
        </w:rPr>
        <w:t xml:space="preserve">liderazgo </w:t>
      </w:r>
      <w:r>
        <w:rPr>
          <w:color w:val="000000"/>
        </w:rPr>
        <w:t xml:space="preserve">que </w:t>
      </w:r>
      <w:r>
        <w:rPr>
          <w:color w:val="000000"/>
        </w:rPr>
        <w:t xml:space="preserve">salen </w:t>
      </w:r>
      <w:r>
        <w:rPr>
          <w:color w:val="000000"/>
        </w:rPr>
        <w:t xml:space="preserve">cuando </w:t>
      </w:r>
      <w:r>
        <w:rPr>
          <w:color w:val="943247"/>
        </w:rPr>
        <w:t xml:space="preserve">nadie </w:t>
      </w:r>
      <w:r>
        <w:rPr>
          <w:color w:val="000000"/>
        </w:rPr>
        <w:t xml:space="preserve">nos </w:t>
      </w:r>
      <w:r>
        <w:rPr>
          <w:color w:val="000000"/>
        </w:rPr>
        <w:t xml:space="preserve">está </w:t>
      </w:r>
      <w:r>
        <w:rPr>
          <w:color w:val="000000"/>
        </w:rPr>
        <w:t xml:space="preserve">viendo </w:t>
      </w:r>
      <w:r>
        <w:rPr>
          <w:color w:val="000000"/>
        </w:rPr>
        <w:t xml:space="preserve">o </w:t>
      </w:r>
      <w:r>
        <w:rPr>
          <w:color w:val="000000"/>
        </w:rPr>
        <w:t xml:space="preserve">eso </w:t>
      </w:r>
      <w:r>
        <w:rPr>
          <w:color w:val="000000"/>
        </w:rPr>
        <w:t xml:space="preserve">creemos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esta </w:t>
      </w:r>
      <w:r>
        <w:rPr>
          <w:color w:val="943247"/>
        </w:rPr>
        <w:t xml:space="preserve">herramienta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943247"/>
        </w:rPr>
        <w:t xml:space="preserve">utiliza </w:t>
      </w:r>
      <w:r>
        <w:rPr>
          <w:color w:val="000000"/>
        </w:rPr>
        <w:t xml:space="preserve">para </w:t>
      </w:r>
      <w:r>
        <w:rPr>
          <w:color w:val="943247"/>
        </w:rPr>
        <w:t xml:space="preserve">seleccionar </w:t>
      </w:r>
      <w:r>
        <w:rPr>
          <w:color w:val="943247"/>
        </w:rPr>
        <w:t xml:space="preserve">personal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empresas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futuro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atracción </w:t>
      </w:r>
      <w:r>
        <w:rPr>
          <w:color w:val="000000"/>
        </w:rPr>
        <w:t xml:space="preserve">del </w:t>
      </w:r>
      <w:r>
        <w:rPr>
          <w:color w:val="943247"/>
        </w:rPr>
        <w:t xml:space="preserve">talento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empresas </w:t>
      </w:r>
      <w:r>
        <w:rPr>
          <w:color w:val="000000"/>
        </w:rPr>
        <w:t xml:space="preserve">está </w:t>
      </w:r>
      <w:r>
        <w:rPr>
          <w:color w:val="000000"/>
        </w:rPr>
        <w:t xml:space="preserve">fuera </w:t>
      </w:r>
      <w:r>
        <w:rPr>
          <w:color w:val="000000"/>
        </w:rPr>
        <w:t xml:space="preserve">del </w:t>
      </w:r>
      <w:r>
        <w:rPr>
          <w:color w:val="943247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empresa </w:t>
      </w:r>
      <w:r>
        <w:rPr>
          <w:color w:val="000000"/>
        </w:rPr>
        <w:t xml:space="preserve">. </w:t>
      </w:r>
      <w:r>
        <w:rPr>
          <w:color w:val="000000"/>
        </w:rPr>
        <w:t xml:space="preserve">Estar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tu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943247"/>
        </w:rPr>
        <w:t xml:space="preserve">confort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943247"/>
        </w:rPr>
        <w:t xml:space="preserve">realmente </w:t>
      </w:r>
      <w:r>
        <w:rPr>
          <w:color w:val="000000"/>
        </w:rPr>
        <w:t xml:space="preserve">cómo </w:t>
      </w:r>
      <w:r>
        <w:rPr>
          <w:color w:val="000000"/>
        </w:rPr>
        <w:t xml:space="preserve">te </w:t>
      </w:r>
      <w:r>
        <w:rPr>
          <w:color w:val="000000"/>
        </w:rPr>
        <w:t xml:space="preserve">puedes </w:t>
      </w:r>
      <w:r>
        <w:rPr>
          <w:color w:val="943247"/>
        </w:rPr>
        <w:t xml:space="preserve">comportar </w:t>
      </w:r>
      <w:r>
        <w:rPr>
          <w:color w:val="000000"/>
        </w:rPr>
        <w:t xml:space="preserve">. </w:t>
      </w:r>
      <w:r>
        <w:rPr>
          <w:color w:val="943247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943247"/>
        </w:rPr>
        <w:t xml:space="preserve">parezca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000000"/>
        </w:rPr>
        <w:t xml:space="preserve">juego </w:t>
      </w:r>
      <w:r>
        <w:rPr>
          <w:color w:val="000000"/>
        </w:rPr>
        <w:t xml:space="preserve">. </w:t>
      </w:r>
      <w:r>
        <w:rPr>
          <w:color w:val="943247"/>
        </w:rPr>
        <w:t xml:space="preserve">Así </w:t>
      </w:r>
      <w:r>
        <w:rPr>
          <w:color w:val="000000"/>
        </w:rPr>
        <w:t xml:space="preserve">están </w:t>
      </w:r>
      <w:r>
        <w:rPr>
          <w:color w:val="943247"/>
        </w:rPr>
        <w:t xml:space="preserve">mejorando </w:t>
      </w:r>
      <w:r>
        <w:rPr>
          <w:color w:val="000000"/>
        </w:rPr>
        <w:t xml:space="preserve">su </w:t>
      </w:r>
      <w:r>
        <w:rPr>
          <w:color w:val="943247"/>
        </w:rPr>
        <w:t xml:space="preserve">productividad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943247"/>
        </w:rPr>
        <w:t xml:space="preserve">habilidades </w:t>
      </w:r>
      <w:r>
        <w:rPr>
          <w:color w:val="943247"/>
        </w:rPr>
        <w:t xml:space="preserve">digitales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943247"/>
        </w:rPr>
        <w:t xml:space="preserve">aprendiendo </w:t>
      </w:r>
      <w:r>
        <w:rPr>
          <w:color w:val="000000"/>
        </w:rPr>
        <w:t xml:space="preserve">la </w:t>
      </w:r>
      <w:r>
        <w:rPr>
          <w:color w:val="943247"/>
        </w:rPr>
        <w:t xml:space="preserve">importancia </w:t>
      </w:r>
      <w:r>
        <w:rPr>
          <w:color w:val="000000"/>
        </w:rPr>
        <w:t xml:space="preserve">de </w:t>
      </w:r>
      <w:r>
        <w:rPr>
          <w:color w:val="943247"/>
        </w:rPr>
        <w:t xml:space="preserve">trabajar </w:t>
      </w:r>
      <w:r>
        <w:rPr>
          <w:color w:val="000000"/>
        </w:rPr>
        <w:t xml:space="preserve">en </w:t>
      </w:r>
      <w:r>
        <w:rPr>
          <w:color w:val="943247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Marina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943247"/>
        </w:rPr>
        <w:t xml:space="preserve">Unidos </w:t>
      </w:r>
      <w:r>
        <w:rPr>
          <w:color w:val="943247"/>
        </w:rPr>
        <w:t xml:space="preserve">reconoce </w:t>
      </w:r>
      <w:r>
        <w:rPr>
          <w:color w:val="000000"/>
        </w:rPr>
        <w:t xml:space="preserve">por </w:t>
      </w:r>
      <w:r>
        <w:rPr>
          <w:color w:val="943247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943247"/>
        </w:rPr>
        <w:t xml:space="preserve">imágenes </w:t>
      </w:r>
      <w:r>
        <w:rPr>
          <w:color w:val="943247"/>
        </w:rPr>
        <w:t xml:space="preserve">grabadas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943247"/>
        </w:rPr>
        <w:t xml:space="preserve">aviones </w:t>
      </w:r>
      <w:r>
        <w:rPr>
          <w:color w:val="943247"/>
        </w:rPr>
        <w:t xml:space="preserve">militares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000000"/>
        </w:rPr>
        <w:t xml:space="preserve">ver </w:t>
      </w:r>
      <w:r>
        <w:rPr>
          <w:color w:val="525F83"/>
        </w:rPr>
        <w:t xml:space="preserve">ovnis </w:t>
      </w:r>
      <w:r>
        <w:rPr>
          <w:color w:val="000000"/>
        </w:rPr>
        <w:t xml:space="preserve">: </w:t>
      </w:r>
      <w:r>
        <w:rPr>
          <w:color w:val="943247"/>
        </w:rPr>
        <w:t xml:space="preserve">objetos </w:t>
      </w:r>
      <w:r>
        <w:rPr>
          <w:color w:val="943247"/>
        </w:rPr>
        <w:t xml:space="preserve">volantes </w:t>
      </w:r>
      <w:r>
        <w:rPr>
          <w:color w:val="000000"/>
        </w:rPr>
        <w:t xml:space="preserve">no </w:t>
      </w:r>
      <w:r>
        <w:rPr>
          <w:color w:val="943247"/>
        </w:rPr>
        <w:t xml:space="preserve">identificados </w:t>
      </w:r>
      <w:r>
        <w:rPr>
          <w:color w:val="000000"/>
        </w:rPr>
        <w:t xml:space="preserve">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ellos </w:t>
      </w:r>
      <w:r>
        <w:rPr>
          <w:color w:val="000000"/>
        </w:rPr>
        <w:t xml:space="preserve">los </w:t>
      </w:r>
      <w:r>
        <w:rPr>
          <w:color w:val="943247"/>
        </w:rPr>
        <w:t xml:space="preserve">llaman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943247"/>
        </w:rPr>
        <w:t xml:space="preserve">fenómenos </w:t>
      </w:r>
      <w:r>
        <w:rPr>
          <w:color w:val="943247"/>
        </w:rPr>
        <w:t xml:space="preserve">aéreos </w:t>
      </w:r>
      <w:r>
        <w:rPr>
          <w:color w:val="000000"/>
        </w:rPr>
        <w:t xml:space="preserve">sin </w:t>
      </w:r>
      <w:r>
        <w:rPr>
          <w:color w:val="943247"/>
        </w:rPr>
        <w:t xml:space="preserve">identificar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943247"/>
        </w:rPr>
        <w:t xml:space="preserve">reales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25F83"/>
        </w:rPr>
        <w:t xml:space="preserve">ovnis </w:t>
      </w:r>
      <w:r>
        <w:rPr>
          <w:color w:val="943247"/>
        </w:rPr>
        <w:t xml:space="preserve">existen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943247"/>
        </w:rPr>
        <w:t xml:space="preserve">reconocido </w:t>
      </w:r>
      <w:r>
        <w:rPr>
          <w:color w:val="000000"/>
        </w:rPr>
        <w:t xml:space="preserve">la </w:t>
      </w:r>
      <w:r>
        <w:rPr>
          <w:color w:val="943247"/>
        </w:rPr>
        <w:t xml:space="preserve">armada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943247"/>
        </w:rPr>
        <w:t xml:space="preserve">Unidos </w:t>
      </w:r>
      <w:r>
        <w:rPr>
          <w:color w:val="000000"/>
        </w:rPr>
        <w:t xml:space="preserve">. </w:t>
      </w:r>
      <w:r>
        <w:rPr>
          <w:color w:val="943247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943247"/>
        </w:rPr>
        <w:t xml:space="preserve">parecen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naves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943247"/>
        </w:rPr>
        <w:t xml:space="preserve">bien </w:t>
      </w:r>
      <w:r>
        <w:rPr>
          <w:color w:val="000000"/>
        </w:rPr>
        <w:t xml:space="preserve">tienen </w:t>
      </w:r>
      <w:r>
        <w:rPr>
          <w:color w:val="000000"/>
        </w:rPr>
        <w:t xml:space="preserve">este </w:t>
      </w:r>
      <w:r>
        <w:rPr>
          <w:color w:val="943247"/>
        </w:rPr>
        <w:t xml:space="preserve">aspecto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943247"/>
        </w:rPr>
        <w:t xml:space="preserve">objetos </w:t>
      </w:r>
      <w:r>
        <w:rPr>
          <w:color w:val="943247"/>
        </w:rPr>
        <w:t xml:space="preserve">volantes </w:t>
      </w:r>
      <w:r>
        <w:rPr>
          <w:color w:val="000000"/>
        </w:rPr>
        <w:t xml:space="preserve">no </w:t>
      </w:r>
      <w:r>
        <w:rPr>
          <w:color w:val="943247"/>
        </w:rPr>
        <w:t xml:space="preserve">identificados </w:t>
      </w:r>
      <w:r>
        <w:rPr>
          <w:color w:val="000000"/>
        </w:rPr>
        <w:t xml:space="preserve">que </w:t>
      </w:r>
      <w:r>
        <w:rPr>
          <w:color w:val="943247"/>
        </w:rPr>
        <w:t xml:space="preserve">pilotos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Marina </w:t>
      </w:r>
      <w:r>
        <w:rPr>
          <w:color w:val="000000"/>
        </w:rPr>
        <w:t xml:space="preserve">se </w:t>
      </w:r>
      <w:r>
        <w:rPr>
          <w:color w:val="943247"/>
        </w:rPr>
        <w:t xml:space="preserve">cruzaron </w:t>
      </w:r>
      <w:r>
        <w:rPr>
          <w:color w:val="943247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costa </w:t>
      </w:r>
      <w:r>
        <w:rPr>
          <w:color w:val="000000"/>
        </w:rPr>
        <w:t xml:space="preserve">de </w:t>
      </w:r>
      <w:r>
        <w:rPr>
          <w:color w:val="943247"/>
        </w:rPr>
        <w:t xml:space="preserve">California </w:t>
      </w:r>
      <w:r>
        <w:rPr>
          <w:color w:val="000000"/>
        </w:rPr>
        <w:t xml:space="preserve">en </w:t>
      </w:r>
      <w:r>
        <w:rPr>
          <w:color w:val="000000"/>
        </w:rPr>
        <w:t xml:space="preserve">2004 </w:t>
      </w:r>
      <w:r>
        <w:rPr>
          <w:color w:val="000000"/>
        </w:rPr>
        <w:t xml:space="preserve">y </w:t>
      </w:r>
      <w:r>
        <w:rPr>
          <w:color w:val="000000"/>
        </w:rPr>
        <w:t xml:space="preserve">2015 </w:t>
      </w:r>
      <w:r>
        <w:rPr>
          <w:color w:val="000000"/>
        </w:rPr>
        <w:t xml:space="preserve">. </w:t>
      </w:r>
      <w:r>
        <w:rPr>
          <w:color w:val="943247"/>
        </w:rPr>
        <w:t xml:space="preserve">Imágenes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525F83"/>
        </w:rPr>
        <w:t xml:space="preserve">exhaustivamente </w:t>
      </w:r>
      <w:r>
        <w:rPr>
          <w:color w:val="943247"/>
        </w:rPr>
        <w:t xml:space="preserve">analizadas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94324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conclusión </w:t>
      </w:r>
      <w:r>
        <w:rPr>
          <w:color w:val="943247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trata </w:t>
      </w:r>
      <w:r>
        <w:rPr>
          <w:color w:val="000000"/>
        </w:rPr>
        <w:t xml:space="preserve">de </w:t>
      </w:r>
      <w:r>
        <w:rPr>
          <w:color w:val="943247"/>
        </w:rPr>
        <w:t xml:space="preserve">fenómenos </w:t>
      </w:r>
      <w:r>
        <w:rPr>
          <w:color w:val="943247"/>
        </w:rPr>
        <w:t xml:space="preserve">aéreos </w:t>
      </w:r>
      <w:r>
        <w:rPr>
          <w:color w:val="943247"/>
        </w:rPr>
        <w:t xml:space="preserve">inexplicables </w:t>
      </w:r>
      <w:r>
        <w:rPr>
          <w:color w:val="000000"/>
        </w:rPr>
        <w:t xml:space="preserve">. </w:t>
      </w:r>
      <w:r>
        <w:rPr>
          <w:color w:val="943247"/>
        </w:rPr>
        <w:t xml:space="preserve">Atención </w:t>
      </w:r>
      <w:r>
        <w:rPr>
          <w:color w:val="000000"/>
        </w:rPr>
        <w:t xml:space="preserve">, </w:t>
      </w:r>
      <w:r>
        <w:rPr>
          <w:color w:val="943247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objeto </w:t>
      </w:r>
      <w:r>
        <w:rPr>
          <w:color w:val="943247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subir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rozándonos </w:t>
      </w:r>
      <w:r>
        <w:rPr>
          <w:color w:val="000000"/>
        </w:rPr>
        <w:t xml:space="preserve">. </w:t>
      </w:r>
      <w:r>
        <w:rPr>
          <w:color w:val="000000"/>
        </w:rPr>
        <w:t xml:space="preserve">¿Quieren </w:t>
      </w:r>
      <w:r>
        <w:rPr>
          <w:color w:val="943247"/>
        </w:rPr>
        <w:t xml:space="preserve">comunicar </w:t>
      </w:r>
      <w:r>
        <w:rPr>
          <w:color w:val="943247"/>
        </w:rPr>
        <w:t xml:space="preserve">presencia </w:t>
      </w:r>
      <w:r>
        <w:rPr>
          <w:color w:val="000000"/>
        </w:rPr>
        <w:t xml:space="preserve">ovni </w:t>
      </w:r>
      <w:r>
        <w:rPr>
          <w:color w:val="000000"/>
        </w:rPr>
        <w:t xml:space="preserve">? </w:t>
      </w:r>
      <w:r>
        <w:rPr>
          <w:color w:val="943247"/>
        </w:rPr>
        <w:t xml:space="preserve">Cambio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43247"/>
        </w:rPr>
        <w:t xml:space="preserve">informe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43247"/>
        </w:rPr>
        <w:t xml:space="preserve">pilotos </w:t>
      </w:r>
      <w:r>
        <w:rPr>
          <w:color w:val="943247"/>
        </w:rPr>
        <w:t xml:space="preserve">contaron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43247"/>
        </w:rPr>
        <w:t xml:space="preserve">objetos </w:t>
      </w:r>
      <w:r>
        <w:rPr>
          <w:color w:val="000000"/>
        </w:rPr>
        <w:t xml:space="preserve">volaban </w:t>
      </w:r>
      <w:r>
        <w:rPr>
          <w:color w:val="000000"/>
        </w:rPr>
        <w:t xml:space="preserve">a </w:t>
      </w:r>
      <w:r>
        <w:rPr>
          <w:color w:val="943247"/>
        </w:rPr>
        <w:t xml:space="preserve">velocidades </w:t>
      </w:r>
      <w:r>
        <w:rPr>
          <w:color w:val="525F83"/>
        </w:rPr>
        <w:t xml:space="preserve">supersónicas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Pentágono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43247"/>
        </w:rPr>
        <w:t xml:space="preserve">conocen </w:t>
      </w:r>
      <w:r>
        <w:rPr>
          <w:color w:val="943247"/>
        </w:rPr>
        <w:t xml:space="preserve">tecnología </w:t>
      </w:r>
      <w:r>
        <w:rPr>
          <w:color w:val="943247"/>
        </w:rPr>
        <w:t xml:space="preserve">capaz </w:t>
      </w:r>
      <w:r>
        <w:rPr>
          <w:color w:val="000000"/>
        </w:rPr>
        <w:t xml:space="preserve">de </w:t>
      </w:r>
      <w:r>
        <w:rPr>
          <w:color w:val="943247"/>
        </w:rPr>
        <w:t xml:space="preserve">conseguir </w:t>
      </w:r>
      <w:r>
        <w:rPr>
          <w:color w:val="000000"/>
        </w:rPr>
        <w:t xml:space="preserve">eso </w:t>
      </w:r>
      <w:r>
        <w:rPr>
          <w:color w:val="000000"/>
        </w:rPr>
        <w:t xml:space="preserve">. </w:t>
      </w:r>
      <w:r>
        <w:rPr>
          <w:color w:val="943247"/>
        </w:rPr>
        <w:t xml:space="preserve">Aunque </w:t>
      </w:r>
      <w:r>
        <w:rPr>
          <w:color w:val="000000"/>
        </w:rPr>
        <w:t xml:space="preserve">se </w:t>
      </w:r>
      <w:r>
        <w:rPr>
          <w:color w:val="000000"/>
        </w:rPr>
        <w:t xml:space="preserve">niegan </w:t>
      </w:r>
      <w:r>
        <w:rPr>
          <w:color w:val="000000"/>
        </w:rPr>
        <w:t xml:space="preserve">a </w:t>
      </w:r>
      <w:r>
        <w:rPr>
          <w:color w:val="943247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vida </w:t>
      </w:r>
      <w:r>
        <w:rPr>
          <w:color w:val="525F83"/>
        </w:rPr>
        <w:t xml:space="preserve">extraterrestre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943247"/>
        </w:rPr>
        <w:t xml:space="preserve">claro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943247"/>
        </w:rPr>
        <w:t xml:space="preserve">programa </w:t>
      </w:r>
      <w:r>
        <w:rPr>
          <w:color w:val="943247"/>
        </w:rPr>
        <w:t xml:space="preserve">secreto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Estados </w:t>
      </w:r>
      <w:r>
        <w:rPr>
          <w:color w:val="943247"/>
        </w:rPr>
        <w:t xml:space="preserve">Unidos </w:t>
      </w:r>
      <w:r>
        <w:rPr>
          <w:color w:val="000000"/>
        </w:rPr>
        <w:t xml:space="preserve">creó </w:t>
      </w:r>
      <w:r>
        <w:rPr>
          <w:color w:val="000000"/>
        </w:rPr>
        <w:t xml:space="preserve">en </w:t>
      </w:r>
      <w:r>
        <w:rPr>
          <w:color w:val="000000"/>
        </w:rPr>
        <w:t xml:space="preserve">2007 </w:t>
      </w:r>
      <w:r>
        <w:rPr>
          <w:color w:val="000000"/>
        </w:rPr>
        <w:t xml:space="preserve">para </w:t>
      </w:r>
      <w:r>
        <w:rPr>
          <w:color w:val="943247"/>
        </w:rPr>
        <w:t xml:space="preserve">investigar </w:t>
      </w:r>
      <w:r>
        <w:rPr>
          <w:color w:val="943247"/>
        </w:rPr>
        <w:t xml:space="preserve">avistamientos </w:t>
      </w:r>
      <w:r>
        <w:rPr>
          <w:color w:val="000000"/>
        </w:rPr>
        <w:t xml:space="preserve">, </w:t>
      </w:r>
      <w:r>
        <w:rPr>
          <w:color w:val="943247"/>
        </w:rPr>
        <w:t xml:space="preserve">cerró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943247"/>
        </w:rPr>
        <w:t xml:space="preserve">alto </w:t>
      </w:r>
      <w:r>
        <w:rPr>
          <w:color w:val="000000"/>
        </w:rPr>
        <w:t xml:space="preserve">coste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943247"/>
        </w:rPr>
        <w:t xml:space="preserve">único </w:t>
      </w:r>
      <w:r>
        <w:rPr>
          <w:color w:val="943247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943247"/>
        </w:rPr>
        <w:t xml:space="preserve">Armada </w:t>
      </w:r>
      <w:r>
        <w:rPr>
          <w:color w:val="943247"/>
        </w:rPr>
        <w:t xml:space="preserve">admite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toma </w:t>
      </w:r>
      <w:r>
        <w:rPr>
          <w:color w:val="000000"/>
        </w:rPr>
        <w:t xml:space="preserve">este </w:t>
      </w:r>
      <w:r>
        <w:rPr>
          <w:color w:val="943247"/>
        </w:rPr>
        <w:t xml:space="preserve">asunto </w:t>
      </w:r>
      <w:r>
        <w:rPr>
          <w:color w:val="000000"/>
        </w:rPr>
        <w:t xml:space="preserve">muy </w:t>
      </w:r>
      <w:r>
        <w:rPr>
          <w:color w:val="000000"/>
        </w:rPr>
        <w:t xml:space="preserve">en </w:t>
      </w:r>
      <w:r>
        <w:rPr>
          <w:color w:val="943247"/>
        </w:rPr>
        <w:t xml:space="preserve">serio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oso </w:t>
      </w:r>
      <w:r>
        <w:rPr>
          <w:color w:val="525F83"/>
        </w:rPr>
        <w:t xml:space="preserve">panda </w:t>
      </w:r>
      <w:r>
        <w:rPr>
          <w:color w:val="000000"/>
        </w:rPr>
        <w:t xml:space="preserve">en </w:t>
      </w:r>
      <w:r>
        <w:rPr>
          <w:color w:val="943247"/>
        </w:rPr>
        <w:t xml:space="preserve">extrañas </w:t>
      </w:r>
      <w:r>
        <w:rPr>
          <w:color w:val="943247"/>
        </w:rPr>
        <w:t xml:space="preserve">circunstancias </w:t>
      </w:r>
      <w:r>
        <w:rPr>
          <w:color w:val="000000"/>
        </w:rPr>
        <w:t xml:space="preserve">en </w:t>
      </w:r>
      <w:r>
        <w:rPr>
          <w:color w:val="943247"/>
        </w:rPr>
        <w:t xml:space="preserve">Tailandia </w:t>
      </w:r>
      <w:r>
        <w:rPr>
          <w:color w:val="943247"/>
        </w:rPr>
        <w:t xml:space="preserve">irrita </w:t>
      </w:r>
      <w:r>
        <w:rPr>
          <w:color w:val="000000"/>
        </w:rPr>
        <w:t xml:space="preserve">a </w:t>
      </w:r>
      <w:r>
        <w:rPr>
          <w:color w:val="943247"/>
        </w:rPr>
        <w:t xml:space="preserve">China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Gobierno </w:t>
      </w:r>
      <w:r>
        <w:rPr>
          <w:color w:val="943247"/>
        </w:rPr>
        <w:t xml:space="preserve">chino </w:t>
      </w:r>
      <w:r>
        <w:rPr>
          <w:color w:val="943247"/>
        </w:rPr>
        <w:t xml:space="preserve">enviará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equipo </w:t>
      </w:r>
      <w:r>
        <w:rPr>
          <w:color w:val="000000"/>
        </w:rPr>
        <w:t xml:space="preserve">de </w:t>
      </w:r>
      <w:r>
        <w:rPr>
          <w:color w:val="943247"/>
        </w:rPr>
        <w:t xml:space="preserve">forenses </w:t>
      </w:r>
      <w:r>
        <w:rPr>
          <w:color w:val="000000"/>
        </w:rPr>
        <w:t xml:space="preserve">al </w:t>
      </w:r>
      <w:r>
        <w:rPr>
          <w:color w:val="000000"/>
        </w:rPr>
        <w:t xml:space="preserve">zoo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el </w:t>
      </w:r>
      <w:r>
        <w:rPr>
          <w:color w:val="525F83"/>
        </w:rPr>
        <w:t xml:space="preserve">panda </w:t>
      </w:r>
      <w:r>
        <w:rPr>
          <w:color w:val="000000"/>
        </w:rPr>
        <w:t xml:space="preserve">para </w:t>
      </w:r>
      <w:r>
        <w:rPr>
          <w:color w:val="000000"/>
        </w:rPr>
        <w:t xml:space="preserve">practicarle </w:t>
      </w:r>
      <w:r>
        <w:rPr>
          <w:color w:val="000000"/>
        </w:rPr>
        <w:t xml:space="preserve">la </w:t>
      </w:r>
      <w:r>
        <w:rPr>
          <w:color w:val="943247"/>
        </w:rPr>
        <w:t xml:space="preserve">autopsia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43247"/>
        </w:rPr>
        <w:t xml:space="preserve">cuestión </w:t>
      </w:r>
      <w:r>
        <w:rPr>
          <w:color w:val="943247"/>
        </w:rPr>
        <w:t xml:space="preserve">menor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podría </w:t>
      </w:r>
      <w:r>
        <w:rPr>
          <w:color w:val="943247"/>
        </w:rPr>
        <w:t xml:space="preserve">provocar </w:t>
      </w:r>
      <w:r>
        <w:rPr>
          <w:color w:val="000000"/>
        </w:rPr>
        <w:t xml:space="preserve">una </w:t>
      </w:r>
      <w:r>
        <w:rPr>
          <w:color w:val="943247"/>
        </w:rPr>
        <w:t xml:space="preserve">importante </w:t>
      </w:r>
      <w:r>
        <w:rPr>
          <w:color w:val="943247"/>
        </w:rPr>
        <w:t xml:space="preserve">crisis </w:t>
      </w:r>
      <w:r>
        <w:rPr>
          <w:color w:val="943247"/>
        </w:rPr>
        <w:t xml:space="preserve">diplomática </w:t>
      </w:r>
      <w:r>
        <w:rPr>
          <w:color w:val="000000"/>
        </w:rPr>
        <w:t xml:space="preserve">. </w:t>
      </w:r>
      <w:r>
        <w:rPr>
          <w:color w:val="943247"/>
        </w:rPr>
        <w:t xml:space="preserve">Vean </w:t>
      </w:r>
      <w:r>
        <w:rPr>
          <w:color w:val="000000"/>
        </w:rPr>
        <w:t xml:space="preserve">. </w:t>
      </w:r>
      <w:r>
        <w:rPr>
          <w:color w:val="943247"/>
        </w:rPr>
        <w:t xml:space="preserve">Nadie </w:t>
      </w:r>
      <w:r>
        <w:rPr>
          <w:color w:val="000000"/>
        </w:rPr>
        <w:t xml:space="preserve">se </w:t>
      </w:r>
      <w:r>
        <w:rPr>
          <w:color w:val="943247"/>
        </w:rPr>
        <w:t xml:space="preserve">explica </w:t>
      </w:r>
      <w:r>
        <w:rPr>
          <w:color w:val="000000"/>
        </w:rPr>
        <w:t xml:space="preserve">la </w:t>
      </w:r>
      <w:r>
        <w:rPr>
          <w:color w:val="943247"/>
        </w:rPr>
        <w:t xml:space="preserve">muerte </w:t>
      </w:r>
      <w:r>
        <w:rPr>
          <w:color w:val="000000"/>
        </w:rPr>
        <w:t xml:space="preserve">de </w:t>
      </w:r>
      <w:r>
        <w:rPr>
          <w:color w:val="525F83"/>
        </w:rPr>
        <w:t xml:space="preserve">Chuang-Chuang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25F83"/>
        </w:rPr>
        <w:t xml:space="preserve">panda </w:t>
      </w:r>
      <w:r>
        <w:rPr>
          <w:color w:val="000000"/>
        </w:rPr>
        <w:t xml:space="preserve">había </w:t>
      </w:r>
      <w:r>
        <w:rPr>
          <w:color w:val="000000"/>
        </w:rPr>
        <w:t xml:space="preserve">comido </w:t>
      </w:r>
      <w:r>
        <w:rPr>
          <w:color w:val="000000"/>
        </w:rPr>
        <w:t xml:space="preserve">bambú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943247"/>
        </w:rPr>
        <w:t xml:space="preserve">parecía </w:t>
      </w:r>
      <w:r>
        <w:rPr>
          <w:color w:val="943247"/>
        </w:rPr>
        <w:t xml:space="preserve">normal </w:t>
      </w:r>
      <w:r>
        <w:rPr>
          <w:color w:val="000000"/>
        </w:rPr>
        <w:t xml:space="preserve">pero </w:t>
      </w:r>
      <w:r>
        <w:rPr>
          <w:color w:val="000000"/>
        </w:rPr>
        <w:t xml:space="preserve">sus </w:t>
      </w:r>
      <w:r>
        <w:rPr>
          <w:color w:val="943247"/>
        </w:rPr>
        <w:t xml:space="preserve">cuidadores </w:t>
      </w:r>
      <w:r>
        <w:rPr>
          <w:color w:val="000000"/>
        </w:rPr>
        <w:t xml:space="preserve">lo </w:t>
      </w:r>
      <w:r>
        <w:rPr>
          <w:color w:val="943247"/>
        </w:rPr>
        <w:t xml:space="preserve">encontraron </w:t>
      </w:r>
      <w:r>
        <w:rPr>
          <w:color w:val="000000"/>
        </w:rPr>
        <w:t xml:space="preserve">muerto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943247"/>
        </w:rPr>
        <w:t xml:space="preserve">anunciarlo </w:t>
      </w:r>
      <w:r>
        <w:rPr>
          <w:color w:val="943247"/>
        </w:rPr>
        <w:t xml:space="preserve">guardaron </w:t>
      </w:r>
      <w:r>
        <w:rPr>
          <w:color w:val="000000"/>
        </w:rPr>
        <w:t xml:space="preserve">un </w:t>
      </w:r>
      <w:r>
        <w:rPr>
          <w:color w:val="943247"/>
        </w:rPr>
        <w:t xml:space="preserve">minuto </w:t>
      </w:r>
      <w:r>
        <w:rPr>
          <w:color w:val="000000"/>
        </w:rPr>
        <w:t xml:space="preserve">de </w:t>
      </w:r>
      <w:r>
        <w:rPr>
          <w:color w:val="943247"/>
        </w:rPr>
        <w:t xml:space="preserve">silencio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trabajadores </w:t>
      </w:r>
      <w:r>
        <w:rPr>
          <w:color w:val="000000"/>
        </w:rPr>
        <w:t xml:space="preserve">del </w:t>
      </w:r>
      <w:r>
        <w:rPr>
          <w:color w:val="000000"/>
        </w:rPr>
        <w:t xml:space="preserve">zoo </w:t>
      </w:r>
      <w:r>
        <w:rPr>
          <w:color w:val="943247"/>
        </w:rPr>
        <w:t xml:space="preserve">lloraban </w:t>
      </w:r>
      <w:r>
        <w:rPr>
          <w:color w:val="000000"/>
        </w:rPr>
        <w:t xml:space="preserve">. </w:t>
      </w:r>
      <w:r>
        <w:rPr>
          <w:color w:val="525F83"/>
        </w:rPr>
        <w:t xml:space="preserve">Chuang-Chuang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943247"/>
        </w:rPr>
        <w:t xml:space="preserve">compañera </w:t>
      </w:r>
      <w:r>
        <w:rPr>
          <w:color w:val="000000"/>
        </w:rPr>
        <w:t xml:space="preserve">Lin-Hui </w:t>
      </w:r>
      <w:r>
        <w:rPr>
          <w:color w:val="943247"/>
        </w:rPr>
        <w:t xml:space="preserve">llegaron </w:t>
      </w:r>
      <w:r>
        <w:rPr>
          <w:color w:val="000000"/>
        </w:rPr>
        <w:t xml:space="preserve">hace </w:t>
      </w:r>
      <w:r>
        <w:rPr>
          <w:color w:val="000000"/>
        </w:rPr>
        <w:t xml:space="preserve">19 </w:t>
      </w:r>
      <w:r>
        <w:rPr>
          <w:color w:val="943247"/>
        </w:rPr>
        <w:t xml:space="preserve">años </w:t>
      </w:r>
      <w:r>
        <w:rPr>
          <w:color w:val="000000"/>
        </w:rPr>
        <w:t xml:space="preserve">a </w:t>
      </w:r>
      <w:r>
        <w:rPr>
          <w:color w:val="943247"/>
        </w:rPr>
        <w:t xml:space="preserve">Tailandia </w:t>
      </w:r>
      <w:r>
        <w:rPr>
          <w:color w:val="000000"/>
        </w:rPr>
        <w:t xml:space="preserve">. </w:t>
      </w:r>
      <w:r>
        <w:rPr>
          <w:color w:val="000000"/>
        </w:rPr>
        <w:t xml:space="preserve">Tenían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943247"/>
        </w:rPr>
        <w:t xml:space="preserve">propio </w:t>
      </w:r>
      <w:r>
        <w:rPr>
          <w:color w:val="000000"/>
        </w:rPr>
        <w:t xml:space="preserve">[ </w:t>
      </w:r>
      <w:r>
        <w:rPr>
          <w:color w:val="000000"/>
        </w:rPr>
        <w:t xml:space="preserve">18/09/2019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