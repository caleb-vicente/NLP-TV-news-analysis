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15:00:10 </w:t>
      </w:r>
      <w:r>
        <w:rPr>
          <w:color w:val="000000"/>
        </w:rPr>
        <w:t xml:space="preserve">]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avioneta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estrellado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943247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943247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alumna </w:t>
      </w:r>
      <w:r>
        <w:rPr>
          <w:color w:val="000000"/>
        </w:rPr>
        <w:t xml:space="preserve">. </w:t>
      </w:r>
      <w:r>
        <w:rPr>
          <w:color w:val="943247"/>
        </w:rPr>
        <w:t xml:space="preserve">Salieron </w:t>
      </w:r>
      <w:r>
        <w:rPr>
          <w:color w:val="000000"/>
        </w:rPr>
        <w:t xml:space="preserve">de </w:t>
      </w:r>
      <w:r>
        <w:rPr>
          <w:color w:val="943247"/>
        </w:rPr>
        <w:t xml:space="preserve">San-Javier </w:t>
      </w:r>
      <w:r>
        <w:rPr>
          <w:color w:val="000000"/>
        </w:rPr>
        <w:t xml:space="preserve">y </w:t>
      </w:r>
      <w:r>
        <w:rPr>
          <w:color w:val="943247"/>
        </w:rPr>
        <w:t xml:space="preserve">cayeron </w:t>
      </w:r>
      <w:r>
        <w:rPr>
          <w:color w:val="000000"/>
        </w:rPr>
        <w:t xml:space="preserve">a </w:t>
      </w:r>
      <w:r>
        <w:rPr>
          <w:color w:val="943247"/>
        </w:rPr>
        <w:t xml:space="preserve">plomo </w:t>
      </w:r>
      <w:r>
        <w:rPr>
          <w:color w:val="000000"/>
        </w:rPr>
        <w:t xml:space="preserve">poco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943247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fallo </w:t>
      </w:r>
      <w:r>
        <w:rPr>
          <w:color w:val="943247"/>
        </w:rPr>
        <w:t xml:space="preserve">mecánico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avioneta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estrellado </w:t>
      </w:r>
      <w:r>
        <w:rPr>
          <w:color w:val="000000"/>
        </w:rPr>
        <w:t xml:space="preserve">muy </w:t>
      </w:r>
      <w:r>
        <w:rPr>
          <w:color w:val="943247"/>
        </w:rPr>
        <w:t xml:space="preserve">cerca </w:t>
      </w:r>
      <w:r>
        <w:rPr>
          <w:color w:val="000000"/>
        </w:rPr>
        <w:t xml:space="preserve">del </w:t>
      </w:r>
      <w:r>
        <w:rPr>
          <w:color w:val="943247"/>
        </w:rPr>
        <w:t xml:space="preserve">club </w:t>
      </w:r>
      <w:r>
        <w:rPr>
          <w:color w:val="943247"/>
        </w:rPr>
        <w:t xml:space="preserve">náutico </w:t>
      </w:r>
      <w:r>
        <w:rPr>
          <w:color w:val="000000"/>
        </w:rPr>
        <w:t xml:space="preserve">, </w:t>
      </w:r>
      <w:r>
        <w:rPr>
          <w:color w:val="94324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43247"/>
        </w:rPr>
        <w:t xml:space="preserve">fondeados </w:t>
      </w:r>
      <w:r>
        <w:rPr>
          <w:color w:val="000000"/>
        </w:rPr>
        <w:t xml:space="preserve">. </w:t>
      </w:r>
      <w:r>
        <w:rPr>
          <w:color w:val="943247"/>
        </w:rPr>
        <w:t xml:space="preserve">Ahí </w:t>
      </w:r>
      <w:r>
        <w:rPr>
          <w:color w:val="943247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943247"/>
        </w:rPr>
        <w:t xml:space="preserve">metros </w:t>
      </w:r>
      <w:r>
        <w:rPr>
          <w:color w:val="000000"/>
        </w:rPr>
        <w:t xml:space="preserve">de </w:t>
      </w:r>
      <w:r>
        <w:rPr>
          <w:color w:val="943247"/>
        </w:rPr>
        <w:t xml:space="preserve">profundidad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943247"/>
        </w:rPr>
        <w:t xml:space="preserve">Segundo </w:t>
      </w:r>
      <w:r>
        <w:rPr>
          <w:color w:val="943247"/>
        </w:rPr>
        <w:t xml:space="preserve">accidente </w:t>
      </w:r>
      <w:r>
        <w:rPr>
          <w:color w:val="943247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avión </w:t>
      </w:r>
      <w:r>
        <w:rPr>
          <w:color w:val="000000"/>
        </w:rPr>
        <w:t xml:space="preserve">de </w:t>
      </w:r>
      <w:r>
        <w:rPr>
          <w:color w:val="943247"/>
        </w:rPr>
        <w:t xml:space="preserve">Ejército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943247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943247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caza </w:t>
      </w:r>
      <w:r>
        <w:rPr>
          <w:color w:val="000000"/>
        </w:rPr>
        <w:t xml:space="preserve">se </w:t>
      </w:r>
      <w:r>
        <w:rPr>
          <w:color w:val="943247"/>
        </w:rPr>
        <w:t xml:space="preserve">estrelló </w:t>
      </w:r>
      <w:r>
        <w:rPr>
          <w:color w:val="000000"/>
        </w:rPr>
        <w:t xml:space="preserve">muy </w:t>
      </w:r>
      <w:r>
        <w:rPr>
          <w:color w:val="943247"/>
        </w:rPr>
        <w:t xml:space="preserve">cerca </w:t>
      </w:r>
      <w:r>
        <w:rPr>
          <w:color w:val="000000"/>
        </w:rPr>
        <w:t xml:space="preserve">de </w:t>
      </w:r>
      <w:r>
        <w:rPr>
          <w:color w:val="943247"/>
        </w:rPr>
        <w:t xml:space="preserve">allí </w:t>
      </w:r>
      <w:r>
        <w:rPr>
          <w:color w:val="000000"/>
        </w:rPr>
        <w:t xml:space="preserve">. </w:t>
      </w:r>
      <w:r>
        <w:rPr>
          <w:color w:val="943247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000000"/>
        </w:rPr>
        <w:t xml:space="preserve">¿sabemos </w:t>
      </w:r>
      <w:r>
        <w:rPr>
          <w:color w:val="000000"/>
        </w:rPr>
        <w:t xml:space="preserve">ya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943247"/>
        </w:rPr>
        <w:t xml:space="preserve">Imagínate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943247"/>
        </w:rPr>
        <w:t xml:space="preserve">Paseo </w:t>
      </w:r>
      <w:r>
        <w:rPr>
          <w:color w:val="943247"/>
        </w:rPr>
        <w:t xml:space="preserve">marítimo </w:t>
      </w:r>
      <w:r>
        <w:rPr>
          <w:color w:val="000000"/>
        </w:rPr>
        <w:t xml:space="preserve">con </w:t>
      </w:r>
      <w:r>
        <w:rPr>
          <w:color w:val="943247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943247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cuerpos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rescatados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943247"/>
        </w:rPr>
        <w:t xml:space="preserve">comandante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943247"/>
        </w:rPr>
        <w:t xml:space="preserve">alférez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carga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943247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oposición </w:t>
      </w:r>
      <w:r>
        <w:rPr>
          <w:color w:val="943247"/>
        </w:rPr>
        <w:t xml:space="preserve">buscando </w:t>
      </w:r>
      <w:r>
        <w:rPr>
          <w:color w:val="943247"/>
        </w:rPr>
        <w:t xml:space="preserve">culpables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bloqueo </w:t>
      </w:r>
      <w:r>
        <w:rPr>
          <w:color w:val="943247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943247"/>
        </w:rPr>
        <w:t xml:space="preserve">abiertamente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lograr </w:t>
      </w:r>
      <w:r>
        <w:rPr>
          <w:color w:val="000000"/>
        </w:rPr>
        <w:t xml:space="preserve">una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más </w:t>
      </w:r>
      <w:r>
        <w:rPr>
          <w:color w:val="943247"/>
        </w:rPr>
        <w:t xml:space="preserve">amplia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cuartas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generales </w:t>
      </w:r>
      <w:r>
        <w:rPr>
          <w:color w:val="000000"/>
        </w:rPr>
        <w:t xml:space="preserve">en </w:t>
      </w:r>
      <w:r>
        <w:rPr>
          <w:color w:val="943247"/>
        </w:rPr>
        <w:t xml:space="preserve">cuatro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943247"/>
        </w:rPr>
        <w:t xml:space="preserve">insólito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fracasado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nos </w:t>
      </w:r>
      <w:r>
        <w:rPr>
          <w:color w:val="000000"/>
        </w:rPr>
        <w:t xml:space="preserve">hace </w:t>
      </w:r>
      <w:r>
        <w:rPr>
          <w:color w:val="943247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pueda </w:t>
      </w:r>
      <w:r>
        <w:rPr>
          <w:color w:val="943247"/>
        </w:rPr>
        <w:t xml:space="preserve">arreglarse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943247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4324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legislatura </w:t>
      </w:r>
      <w:r>
        <w:rPr>
          <w:color w:val="943247"/>
        </w:rPr>
        <w:t xml:space="preserve">termina </w:t>
      </w:r>
      <w:r>
        <w:rPr>
          <w:color w:val="000000"/>
        </w:rPr>
        <w:t xml:space="preserve">como </w:t>
      </w:r>
      <w:r>
        <w:rPr>
          <w:color w:val="943247"/>
        </w:rPr>
        <w:t xml:space="preserve">empezó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43247"/>
        </w:rPr>
        <w:t xml:space="preserve">mucha </w:t>
      </w:r>
      <w:r>
        <w:rPr>
          <w:color w:val="943247"/>
        </w:rPr>
        <w:t xml:space="preserve">crispación </w:t>
      </w:r>
      <w:r>
        <w:rPr>
          <w:color w:val="000000"/>
        </w:rPr>
        <w:t xml:space="preserve">, </w:t>
      </w:r>
      <w:r>
        <w:rPr>
          <w:color w:val="943247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943247"/>
        </w:rPr>
        <w:t xml:space="preserve">culpan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del </w:t>
      </w:r>
      <w:r>
        <w:rPr>
          <w:color w:val="943247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oposición </w:t>
      </w:r>
      <w:r>
        <w:rPr>
          <w:color w:val="943247"/>
        </w:rPr>
        <w:t xml:space="preserve">señala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943247"/>
        </w:rPr>
        <w:t xml:space="preserve">bronca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de </w:t>
      </w:r>
      <w:r>
        <w:rPr>
          <w:color w:val="943247"/>
        </w:rPr>
        <w:t xml:space="preserve">control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943247"/>
        </w:rPr>
        <w:t xml:space="preserve">tratando </w:t>
      </w:r>
      <w:r>
        <w:rPr>
          <w:color w:val="000000"/>
        </w:rPr>
        <w:t xml:space="preserve">de </w:t>
      </w:r>
      <w:r>
        <w:rPr>
          <w:color w:val="943247"/>
        </w:rPr>
        <w:t xml:space="preserve">convencernos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culpa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943247"/>
        </w:rPr>
        <w:t xml:space="preserve">siempre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943247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943247"/>
        </w:rPr>
        <w:t xml:space="preserve">igual </w:t>
      </w:r>
      <w:r>
        <w:rPr>
          <w:color w:val="000000"/>
        </w:rPr>
        <w:t xml:space="preserve">de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943247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4324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contar </w:t>
      </w:r>
      <w:r>
        <w:rPr>
          <w:color w:val="943247"/>
        </w:rPr>
        <w:t xml:space="preserve">cuántos </w:t>
      </w:r>
      <w:r>
        <w:rPr>
          <w:color w:val="943247"/>
        </w:rPr>
        <w:t xml:space="preserve">colegios </w:t>
      </w:r>
      <w:r>
        <w:rPr>
          <w:color w:val="000000"/>
        </w:rPr>
        <w:t xml:space="preserve">, </w:t>
      </w:r>
      <w:r>
        <w:rPr>
          <w:color w:val="943247"/>
        </w:rPr>
        <w:t xml:space="preserve">cuántos </w:t>
      </w:r>
      <w:r>
        <w:rPr>
          <w:color w:val="943247"/>
        </w:rPr>
        <w:t xml:space="preserve">centros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43247"/>
        </w:rPr>
        <w:t xml:space="preserve">construir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943247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bolsillo </w:t>
      </w:r>
      <w:r>
        <w:rPr>
          <w:color w:val="000000"/>
        </w:rPr>
        <w:t xml:space="preserve">la </w:t>
      </w:r>
      <w:r>
        <w:rPr>
          <w:color w:val="943247"/>
        </w:rPr>
        <w:t xml:space="preserve">parálisis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943247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Inundó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dejó </w:t>
      </w:r>
      <w:r>
        <w:rPr>
          <w:color w:val="943247"/>
        </w:rPr>
        <w:t xml:space="preserve">atrapados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943247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943247"/>
        </w:rPr>
        <w:t xml:space="preserve">repente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943247"/>
        </w:rPr>
        <w:t xml:space="preserve">diez </w:t>
      </w:r>
      <w:r>
        <w:rPr>
          <w:color w:val="943247"/>
        </w:rPr>
        <w:t xml:space="preserve">minutos </w:t>
      </w:r>
      <w:r>
        <w:rPr>
          <w:color w:val="943247"/>
        </w:rPr>
        <w:t xml:space="preserve">cayeron </w:t>
      </w:r>
      <w:r>
        <w:rPr>
          <w:color w:val="000000"/>
        </w:rPr>
        <w:t xml:space="preserve">20 </w:t>
      </w:r>
      <w:r>
        <w:rPr>
          <w:color w:val="943247"/>
        </w:rPr>
        <w:t xml:space="preserve">litros </w:t>
      </w:r>
      <w:r>
        <w:rPr>
          <w:color w:val="000000"/>
        </w:rPr>
        <w:t xml:space="preserve">por </w:t>
      </w:r>
      <w:r>
        <w:rPr>
          <w:color w:val="943247"/>
        </w:rPr>
        <w:t xml:space="preserve">metro </w:t>
      </w:r>
      <w:r>
        <w:rPr>
          <w:color w:val="943247"/>
        </w:rPr>
        <w:t xml:space="preserve">cuadrado </w:t>
      </w:r>
      <w:r>
        <w:rPr>
          <w:color w:val="000000"/>
        </w:rPr>
        <w:t xml:space="preserve">. </w:t>
      </w:r>
      <w:r>
        <w:rPr>
          <w:color w:val="943247"/>
        </w:rPr>
        <w:t xml:space="preserve">Susana </w:t>
      </w:r>
      <w:r>
        <w:rPr>
          <w:color w:val="000000"/>
        </w:rPr>
        <w:t xml:space="preserve">ahijado </w:t>
      </w:r>
      <w:r>
        <w:rPr>
          <w:color w:val="000000"/>
        </w:rPr>
        <w:t xml:space="preserve">, </w:t>
      </w:r>
      <w:r>
        <w:rPr>
          <w:color w:val="000000"/>
        </w:rPr>
        <w:t xml:space="preserve">hacía </w:t>
      </w:r>
      <w:r>
        <w:rPr>
          <w:color w:val="000000"/>
        </w:rPr>
        <w:t xml:space="preserve">muchos </w:t>
      </w:r>
      <w:r>
        <w:rPr>
          <w:color w:val="94324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llovía </w:t>
      </w:r>
      <w:r>
        <w:rPr>
          <w:color w:val="943247"/>
        </w:rPr>
        <w:t xml:space="preserve">allí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cantidad </w:t>
      </w:r>
      <w:r>
        <w:rPr>
          <w:color w:val="943247"/>
        </w:rPr>
        <w:t xml:space="preserve">caída </w:t>
      </w:r>
      <w:r>
        <w:rPr>
          <w:color w:val="000000"/>
        </w:rPr>
        <w:t xml:space="preserve">de </w:t>
      </w:r>
      <w:r>
        <w:rPr>
          <w:color w:val="943247"/>
        </w:rPr>
        <w:t xml:space="preserve">ayer </w:t>
      </w:r>
      <w:r>
        <w:rPr>
          <w:color w:val="943247"/>
        </w:rPr>
        <w:t xml:space="preserve">avanzó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récords </w:t>
      </w:r>
      <w:r>
        <w:rPr>
          <w:color w:val="943247"/>
        </w:rPr>
        <w:t xml:space="preserve">históricos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. </w:t>
      </w:r>
      <w:r>
        <w:rPr>
          <w:color w:val="943247"/>
        </w:rPr>
        <w:t xml:space="preserve">Cayó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943247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943247"/>
        </w:rPr>
        <w:t xml:space="preserve">minutos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Colapso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43247"/>
        </w:rPr>
        <w:t xml:space="preserve">tardarán </w:t>
      </w:r>
      <w:r>
        <w:rPr>
          <w:color w:val="000000"/>
        </w:rPr>
        <w:t xml:space="preserve">en </w:t>
      </w:r>
      <w:r>
        <w:rPr>
          <w:color w:val="943247"/>
        </w:rPr>
        <w:t xml:space="preserve">recuperarse </w:t>
      </w:r>
      <w:r>
        <w:rPr>
          <w:color w:val="000000"/>
        </w:rPr>
        <w:t xml:space="preserve">. </w:t>
      </w:r>
      <w:r>
        <w:rPr>
          <w:color w:val="943247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encuentra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terrible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943247"/>
        </w:rPr>
        <w:t xml:space="preserve">hablarles </w:t>
      </w:r>
      <w:r>
        <w:rPr>
          <w:color w:val="000000"/>
        </w:rPr>
        <w:t xml:space="preserve">de </w:t>
      </w:r>
      <w:r>
        <w:rPr>
          <w:color w:val="943247"/>
        </w:rPr>
        <w:t xml:space="preserve">violencia </w:t>
      </w:r>
      <w:r>
        <w:rPr>
          <w:color w:val="943247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asesinada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943247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943247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asesino </w:t>
      </w:r>
      <w:r>
        <w:rPr>
          <w:color w:val="000000"/>
        </w:rPr>
        <w:t xml:space="preserve">tenía </w:t>
      </w:r>
      <w:r>
        <w:rPr>
          <w:color w:val="943247"/>
        </w:rPr>
        <w:t xml:space="preserve">denuncias </w:t>
      </w:r>
      <w:r>
        <w:rPr>
          <w:color w:val="000000"/>
        </w:rPr>
        <w:t xml:space="preserve">por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943247"/>
        </w:rPr>
        <w:t xml:space="preserve">denunciado </w:t>
      </w:r>
      <w:r>
        <w:rPr>
          <w:color w:val="943247"/>
        </w:rPr>
        <w:t xml:space="preserve">previamente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943247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decíais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943247"/>
        </w:rPr>
        <w:t xml:space="preserve">pequeñas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llamó </w:t>
      </w:r>
      <w:r>
        <w:rPr>
          <w:color w:val="000000"/>
        </w:rPr>
        <w:t xml:space="preserve">a </w:t>
      </w:r>
      <w:r>
        <w:rPr>
          <w:color w:val="943247"/>
        </w:rPr>
        <w:t xml:space="preserve">emergencias </w:t>
      </w:r>
      <w:r>
        <w:rPr>
          <w:color w:val="000000"/>
        </w:rPr>
        <w:t xml:space="preserve">. </w:t>
      </w:r>
      <w:r>
        <w:rPr>
          <w:color w:val="943247"/>
        </w:rPr>
        <w:t xml:space="preserve">Ambas </w:t>
      </w:r>
      <w:r>
        <w:rPr>
          <w:color w:val="943247"/>
        </w:rPr>
        <w:t xml:space="preserve">necesitaron </w:t>
      </w:r>
      <w:r>
        <w:rPr>
          <w:color w:val="943247"/>
        </w:rPr>
        <w:t xml:space="preserve">asistencia </w:t>
      </w:r>
      <w:r>
        <w:rPr>
          <w:color w:val="943247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100.000 </w:t>
      </w:r>
      <w:r>
        <w:rPr>
          <w:color w:val="943247"/>
        </w:rPr>
        <w:t xml:space="preserve">viviendas </w:t>
      </w:r>
      <w:r>
        <w:rPr>
          <w:color w:val="000000"/>
        </w:rPr>
        <w:t xml:space="preserve">se </w:t>
      </w:r>
      <w:r>
        <w:rPr>
          <w:color w:val="000000"/>
        </w:rPr>
        <w:t xml:space="preserve">copadas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mal </w:t>
      </w:r>
      <w:r>
        <w:rPr>
          <w:color w:val="000000"/>
        </w:rPr>
        <w:t xml:space="preserve">en </w:t>
      </w:r>
      <w:r>
        <w:rPr>
          <w:color w:val="943247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contar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señor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 </w:t>
      </w:r>
      <w:r>
        <w:rPr>
          <w:color w:val="943247"/>
        </w:rPr>
        <w:t xml:space="preserve">noventa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943247"/>
        </w:rPr>
        <w:t xml:space="preserve">usurpado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conseguido </w:t>
      </w:r>
      <w:r>
        <w:rPr>
          <w:color w:val="943247"/>
        </w:rPr>
        <w:t xml:space="preserve">echar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intrusos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000000"/>
        </w:rPr>
        <w:t xml:space="preserve">sin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943247"/>
        </w:rPr>
        <w:t xml:space="preserve">logre </w:t>
      </w:r>
      <w:r>
        <w:rPr>
          <w:color w:val="943247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943247"/>
        </w:rPr>
        <w:t xml:space="preserve">condiciones </w:t>
      </w:r>
      <w:r>
        <w:rPr>
          <w:color w:val="943247"/>
        </w:rPr>
        <w:t xml:space="preserve">lamentables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comprobar </w:t>
      </w:r>
      <w:r>
        <w:rPr>
          <w:color w:val="000000"/>
        </w:rPr>
        <w:t xml:space="preserve">cómo </w:t>
      </w:r>
      <w:r>
        <w:rPr>
          <w:color w:val="943247"/>
        </w:rPr>
        <w:t xml:space="preserve">actúan </w:t>
      </w:r>
      <w:r>
        <w:rPr>
          <w:color w:val="000000"/>
        </w:rPr>
        <w:t xml:space="preserve">estas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43247"/>
        </w:rPr>
        <w:t xml:space="preserve">sigue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terapias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943247"/>
        </w:rPr>
        <w:t xml:space="preserve">totalmente </w:t>
      </w:r>
      <w:r>
        <w:rPr>
          <w:color w:val="943247"/>
        </w:rPr>
        <w:t xml:space="preserve">ilegales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943247"/>
        </w:rPr>
        <w:t xml:space="preserve">rápidamente </w:t>
      </w:r>
      <w:r>
        <w:rPr>
          <w:color w:val="000000"/>
        </w:rPr>
        <w:t xml:space="preserve">a </w:t>
      </w:r>
      <w:r>
        <w:rPr>
          <w:color w:val="943247"/>
        </w:rPr>
        <w:t xml:space="preserve">Murcia </w:t>
      </w:r>
      <w:r>
        <w:rPr>
          <w:color w:val="000000"/>
        </w:rPr>
        <w:t xml:space="preserve">para </w:t>
      </w:r>
      <w:r>
        <w:rPr>
          <w:color w:val="943247"/>
        </w:rPr>
        <w:t xml:space="preserve">recabar </w:t>
      </w:r>
      <w:r>
        <w:rPr>
          <w:color w:val="000000"/>
        </w:rPr>
        <w:t xml:space="preserve">más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avioneta </w:t>
      </w:r>
      <w:r>
        <w:rPr>
          <w:color w:val="943247"/>
        </w:rPr>
        <w:t xml:space="preserve">militar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Mar-Menor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943247"/>
        </w:rPr>
        <w:t xml:space="preserve">instructor </w:t>
      </w:r>
      <w:r>
        <w:rPr>
          <w:color w:val="000000"/>
        </w:rPr>
        <w:t xml:space="preserve">del </w:t>
      </w:r>
      <w:r>
        <w:rPr>
          <w:color w:val="943247"/>
        </w:rPr>
        <w:t xml:space="preserve">Ejército </w:t>
      </w:r>
      <w:r>
        <w:rPr>
          <w:color w:val="000000"/>
        </w:rPr>
        <w:t xml:space="preserve">del </w:t>
      </w:r>
      <w:r>
        <w:rPr>
          <w:color w:val="943247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comandante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43247"/>
        </w:rPr>
        <w:t xml:space="preserve">alumna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943247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94324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cuerpos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avioneta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sumergido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943247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43247"/>
        </w:rPr>
        <w:t xml:space="preserve">cerca </w:t>
      </w:r>
      <w:r>
        <w:rPr>
          <w:color w:val="000000"/>
        </w:rPr>
        <w:t xml:space="preserve">del </w:t>
      </w:r>
      <w:r>
        <w:rPr>
          <w:color w:val="943247"/>
        </w:rPr>
        <w:t xml:space="preserve">club </w:t>
      </w:r>
      <w:r>
        <w:rPr>
          <w:color w:val="943247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subirlos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barco </w:t>
      </w:r>
      <w:r>
        <w:rPr>
          <w:color w:val="000000"/>
        </w:rPr>
        <w:t xml:space="preserve">y </w:t>
      </w:r>
      <w:r>
        <w:rPr>
          <w:color w:val="943247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943247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causa </w:t>
      </w:r>
      <w:r>
        <w:rPr>
          <w:color w:val="000000"/>
        </w:rPr>
        <w:t xml:space="preserve">del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943247"/>
        </w:rPr>
        <w:t xml:space="preserve">investigando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fallo </w:t>
      </w:r>
      <w:r>
        <w:rPr>
          <w:color w:val="000000"/>
        </w:rPr>
        <w:t xml:space="preserve">del </w:t>
      </w:r>
      <w:r>
        <w:rPr>
          <w:color w:val="943247"/>
        </w:rPr>
        <w:t xml:space="preserve">motor </w:t>
      </w:r>
      <w:r>
        <w:rPr>
          <w:color w:val="000000"/>
        </w:rPr>
        <w:t xml:space="preserve">. </w:t>
      </w:r>
      <w:r>
        <w:rPr>
          <w:color w:val="943247"/>
        </w:rPr>
        <w:t xml:space="preserve">Varios </w:t>
      </w:r>
      <w:r>
        <w:rPr>
          <w:color w:val="943247"/>
        </w:rPr>
        <w:t xml:space="preserve">testigos </w:t>
      </w:r>
      <w:r>
        <w:rPr>
          <w:color w:val="943247"/>
        </w:rPr>
        <w:t xml:space="preserve">presenciaban </w:t>
      </w:r>
      <w:r>
        <w:rPr>
          <w:color w:val="000000"/>
        </w:rPr>
        <w:t xml:space="preserve">cómo </w:t>
      </w:r>
      <w:r>
        <w:rPr>
          <w:color w:val="000000"/>
        </w:rPr>
        <w:t xml:space="preserve">del </w:t>
      </w:r>
      <w:r>
        <w:rPr>
          <w:color w:val="943247"/>
        </w:rPr>
        <w:t xml:space="preserve">aparato </w:t>
      </w:r>
      <w:r>
        <w:rPr>
          <w:color w:val="943247"/>
        </w:rPr>
        <w:t xml:space="preserve">caía </w:t>
      </w:r>
      <w:r>
        <w:rPr>
          <w:color w:val="000000"/>
        </w:rPr>
        <w:t xml:space="preserve">a </w:t>
      </w:r>
      <w:r>
        <w:rPr>
          <w:color w:val="943247"/>
        </w:rPr>
        <w:t xml:space="preserve">plomo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943247"/>
        </w:rPr>
        <w:t xml:space="preserve">recuperaba </w:t>
      </w:r>
      <w:r>
        <w:rPr>
          <w:color w:val="000000"/>
        </w:rPr>
        <w:t xml:space="preserve">los </w:t>
      </w:r>
      <w:r>
        <w:rPr>
          <w:color w:val="943247"/>
        </w:rPr>
        <w:t xml:space="preserve">cuerpos </w:t>
      </w:r>
      <w:r>
        <w:rPr>
          <w:color w:val="000000"/>
        </w:rPr>
        <w:t xml:space="preserve">que </w:t>
      </w:r>
      <w:r>
        <w:rPr>
          <w:color w:val="943247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43247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943247"/>
        </w:rPr>
        <w:t xml:space="preserve">Nacido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nacido </w:t>
      </w:r>
      <w:r>
        <w:rPr>
          <w:color w:val="000000"/>
        </w:rPr>
        <w:t xml:space="preserve">en </w:t>
      </w:r>
      <w:r>
        <w:rPr>
          <w:color w:val="943247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segundo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finales </w:t>
      </w:r>
      <w:r>
        <w:rPr>
          <w:color w:val="000000"/>
        </w:rPr>
        <w:t xml:space="preserve">de </w:t>
      </w:r>
      <w:r>
        <w:rPr>
          <w:color w:val="943247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este </w:t>
      </w:r>
      <w:r>
        <w:rPr>
          <w:color w:val="943247"/>
        </w:rPr>
        <w:t xml:space="preserve">hombre </w:t>
      </w:r>
      <w:r>
        <w:rPr>
          <w:color w:val="000000"/>
        </w:rPr>
        <w:t xml:space="preserve">a </w:t>
      </w:r>
      <w:r>
        <w:rPr>
          <w:color w:val="943247"/>
        </w:rPr>
        <w:t xml:space="preserve">precipitarse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muy </w:t>
      </w:r>
      <w:r>
        <w:rPr>
          <w:color w:val="943247"/>
        </w:rPr>
        <w:t xml:space="preserve">bronca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de </w:t>
      </w:r>
      <w:r>
        <w:rPr>
          <w:color w:val="943247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dado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43247"/>
        </w:rPr>
        <w:t xml:space="preserve">llamarles </w:t>
      </w:r>
      <w:r>
        <w:rPr>
          <w:color w:val="000000"/>
        </w:rPr>
        <w:t xml:space="preserve">al </w:t>
      </w:r>
      <w:r>
        <w:rPr>
          <w:color w:val="943247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reconocen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943247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son </w:t>
      </w:r>
      <w:r>
        <w:rPr>
          <w:color w:val="943247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maquinaria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43247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mensajes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943247"/>
        </w:rPr>
        <w:t xml:space="preserve">broncos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reproches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aplaudido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943247"/>
        </w:rPr>
        <w:t xml:space="preserve">echarse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943247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culpables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al </w:t>
      </w:r>
      <w:r>
        <w:rPr>
          <w:color w:val="943247"/>
        </w:rPr>
        <w:t xml:space="preserve">mismo </w:t>
      </w:r>
      <w:r>
        <w:rPr>
          <w:color w:val="94324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es </w:t>
      </w:r>
      <w:r>
        <w:rPr>
          <w:color w:val="943247"/>
        </w:rPr>
        <w:t xml:space="preserve">señalado </w:t>
      </w:r>
      <w:r>
        <w:rPr>
          <w:color w:val="000000"/>
        </w:rPr>
        <w:t xml:space="preserve">por </w:t>
      </w:r>
      <w:r>
        <w:rPr>
          <w:color w:val="943247"/>
        </w:rPr>
        <w:t xml:space="preserve">desaprovechar </w:t>
      </w:r>
      <w:r>
        <w:rPr>
          <w:color w:val="000000"/>
        </w:rPr>
        <w:t xml:space="preserve">la </w:t>
      </w:r>
      <w:r>
        <w:rPr>
          <w:color w:val="943247"/>
        </w:rPr>
        <w:t xml:space="preserve">oportunidad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943247"/>
        </w:rPr>
        <w:t xml:space="preserve">negociar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943247"/>
        </w:rPr>
        <w:t xml:space="preserve">quedaba </w:t>
      </w:r>
      <w:r>
        <w:rPr>
          <w:color w:val="943247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del </w:t>
      </w:r>
      <w:r>
        <w:rPr>
          <w:color w:val="943247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precampaña </w:t>
      </w:r>
      <w:r>
        <w:rPr>
          <w:color w:val="000000"/>
        </w:rPr>
        <w:t xml:space="preserve">, </w:t>
      </w:r>
      <w:r>
        <w:rPr>
          <w:color w:val="943247"/>
        </w:rPr>
        <w:t xml:space="preserve">despedida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943247"/>
        </w:rPr>
        <w:t xml:space="preserve">últimos </w:t>
      </w:r>
      <w:r>
        <w:rPr>
          <w:color w:val="943247"/>
        </w:rPr>
        <w:t xml:space="preserve">abrazos </w:t>
      </w:r>
      <w:r>
        <w:rPr>
          <w:color w:val="000000"/>
        </w:rPr>
        <w:t xml:space="preserve">y </w:t>
      </w:r>
      <w:r>
        <w:rPr>
          <w:color w:val="943247"/>
        </w:rPr>
        <w:t xml:space="preserve">fotografías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intentó </w:t>
      </w:r>
      <w:r>
        <w:rPr>
          <w:color w:val="943247"/>
        </w:rPr>
        <w:t xml:space="preserve">justificarse </w:t>
      </w:r>
      <w:r>
        <w:rPr>
          <w:color w:val="943247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943247"/>
        </w:rPr>
        <w:t xml:space="preserve">quedó </w:t>
      </w:r>
      <w:r>
        <w:rPr>
          <w:color w:val="000000"/>
        </w:rPr>
        <w:t xml:space="preserve">sin </w:t>
      </w:r>
      <w:r>
        <w:rPr>
          <w:color w:val="943247"/>
        </w:rPr>
        <w:t xml:space="preserve">respuestas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algunas </w:t>
      </w:r>
      <w:r>
        <w:rPr>
          <w:color w:val="943247"/>
        </w:rPr>
        <w:t xml:space="preserve">preguntas </w:t>
      </w:r>
      <w:r>
        <w:rPr>
          <w:color w:val="000000"/>
        </w:rPr>
        <w:t xml:space="preserve">. </w:t>
      </w:r>
      <w:r>
        <w:rPr>
          <w:color w:val="943247"/>
        </w:rPr>
        <w:t xml:space="preserve">Vean </w:t>
      </w:r>
      <w:r>
        <w:rPr>
          <w:color w:val="000000"/>
        </w:rPr>
        <w:t xml:space="preserve">qué </w:t>
      </w:r>
      <w:r>
        <w:rPr>
          <w:color w:val="943247"/>
        </w:rPr>
        <w:t xml:space="preserve">silencio </w:t>
      </w:r>
      <w:r>
        <w:rPr>
          <w:color w:val="000000"/>
        </w:rPr>
        <w:t xml:space="preserve">tan </w:t>
      </w:r>
      <w:r>
        <w:rPr>
          <w:color w:val="943247"/>
        </w:rPr>
        <w:t xml:space="preserve">incómodo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943247"/>
        </w:rPr>
        <w:t xml:space="preserve">plantean </w:t>
      </w:r>
      <w:r>
        <w:rPr>
          <w:color w:val="000000"/>
        </w:rPr>
        <w:t xml:space="preserve">si </w:t>
      </w:r>
      <w:r>
        <w:rPr>
          <w:color w:val="000000"/>
        </w:rPr>
        <w:t xml:space="preserve">debe </w:t>
      </w:r>
      <w:r>
        <w:rPr>
          <w:color w:val="000000"/>
        </w:rPr>
        <w:t xml:space="preserve">pedir </w:t>
      </w:r>
      <w:r>
        <w:rPr>
          <w:color w:val="943247"/>
        </w:rPr>
        <w:t xml:space="preserve">perdón </w:t>
      </w:r>
      <w:r>
        <w:rPr>
          <w:color w:val="000000"/>
        </w:rPr>
        <w:t xml:space="preserve">. </w:t>
      </w:r>
      <w:r>
        <w:rPr>
          <w:color w:val="943247"/>
        </w:rPr>
        <w:t xml:space="preserve">Habla </w:t>
      </w:r>
      <w:r>
        <w:rPr>
          <w:color w:val="943247"/>
        </w:rPr>
        <w:t xml:space="preserve">usted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943247"/>
        </w:rPr>
        <w:t xml:space="preserve">hablen </w:t>
      </w:r>
      <w:r>
        <w:rPr>
          <w:color w:val="943247"/>
        </w:rPr>
        <w:t xml:space="preserve">claro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¿Cree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943247"/>
        </w:rPr>
        <w:t xml:space="preserve">hablar </w:t>
      </w:r>
      <w:r>
        <w:rPr>
          <w:color w:val="943247"/>
        </w:rPr>
        <w:t xml:space="preserve">claro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943247"/>
        </w:rPr>
        <w:t xml:space="preserve">candidatos </w:t>
      </w:r>
      <w:r>
        <w:rPr>
          <w:color w:val="000000"/>
        </w:rPr>
        <w:t xml:space="preserve">y </w:t>
      </w:r>
      <w:r>
        <w:rPr>
          <w:color w:val="000000"/>
        </w:rPr>
        <w:t xml:space="preserve">pedir </w:t>
      </w:r>
      <w:r>
        <w:rPr>
          <w:color w:val="943247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943247"/>
        </w:rPr>
        <w:t xml:space="preserve">tras </w:t>
      </w:r>
      <w:r>
        <w:rPr>
          <w:color w:val="000000"/>
        </w:rPr>
        <w:t xml:space="preserve">lo </w:t>
      </w:r>
      <w:r>
        <w:rPr>
          <w:color w:val="000000"/>
        </w:rPr>
        <w:t xml:space="preserve">vivido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? </w:t>
      </w:r>
      <w:r>
        <w:rPr>
          <w:color w:val="000000"/>
        </w:rPr>
        <w:t xml:space="preserve">Soy </w:t>
      </w:r>
      <w:r>
        <w:rPr>
          <w:color w:val="000000"/>
        </w:rPr>
        <w:t xml:space="preserve">el </w:t>
      </w:r>
      <w:r>
        <w:rPr>
          <w:color w:val="943247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fuerza </w:t>
      </w:r>
      <w:r>
        <w:rPr>
          <w:color w:val="000000"/>
        </w:rPr>
        <w:t xml:space="preserve">más </w:t>
      </w:r>
      <w:r>
        <w:rPr>
          <w:color w:val="943247"/>
        </w:rPr>
        <w:t xml:space="preserve">votada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estoy </w:t>
      </w:r>
      <w:r>
        <w:rPr>
          <w:color w:val="943247"/>
        </w:rPr>
        <w:t xml:space="preserve">respondiendo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943247"/>
        </w:rPr>
        <w:t xml:space="preserve">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943247"/>
        </w:rPr>
        <w:t xml:space="preserve">segundos </w:t>
      </w:r>
      <w:r>
        <w:rPr>
          <w:color w:val="943247"/>
        </w:rPr>
        <w:t xml:space="preserve">tardó </w:t>
      </w:r>
      <w:r>
        <w:rPr>
          <w:color w:val="000000"/>
        </w:rPr>
        <w:t xml:space="preserve">en </w:t>
      </w:r>
      <w:r>
        <w:rPr>
          <w:color w:val="943247"/>
        </w:rPr>
        <w:t xml:space="preserve">responder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943247"/>
        </w:rPr>
        <w:t xml:space="preserve">eterno </w:t>
      </w:r>
      <w:r>
        <w:rPr>
          <w:color w:val="000000"/>
        </w:rPr>
        <w:t xml:space="preserve">ese </w:t>
      </w:r>
      <w:r>
        <w:rPr>
          <w:color w:val="943247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943247"/>
        </w:rPr>
        <w:t xml:space="preserve">misma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se </w:t>
      </w:r>
      <w:r>
        <w:rPr>
          <w:color w:val="943247"/>
        </w:rPr>
        <w:t xml:space="preserve">repite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pasillos </w:t>
      </w:r>
      <w:r>
        <w:rPr>
          <w:color w:val="000000"/>
        </w:rPr>
        <w:t xml:space="preserve">del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se </w:t>
      </w:r>
      <w:r>
        <w:rPr>
          <w:color w:val="943247"/>
        </w:rPr>
        <w:t xml:space="preserve">culpan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y </w:t>
      </w:r>
      <w:r>
        <w:rPr>
          <w:color w:val="943247"/>
        </w:rPr>
        <w:t xml:space="preserve">nadie </w:t>
      </w:r>
      <w:r>
        <w:rPr>
          <w:color w:val="000000"/>
        </w:rPr>
        <w:t xml:space="preserve">hace </w:t>
      </w:r>
      <w:r>
        <w:rPr>
          <w:color w:val="943247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palabra </w:t>
      </w:r>
      <w:r>
        <w:rPr>
          <w:color w:val="943247"/>
        </w:rPr>
        <w:t xml:space="preserve">maldita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sin </w:t>
      </w:r>
      <w:r>
        <w:rPr>
          <w:color w:val="943247"/>
        </w:rPr>
        <w:t xml:space="preserve">contestarnos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943247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manera </w:t>
      </w:r>
      <w:r>
        <w:rPr>
          <w:color w:val="000000"/>
        </w:rPr>
        <w:t xml:space="preserve">. </w:t>
      </w:r>
      <w:r>
        <w:rPr>
          <w:color w:val="000000"/>
        </w:rPr>
        <w:t xml:space="preserve">Echando </w:t>
      </w:r>
      <w:r>
        <w:rPr>
          <w:color w:val="000000"/>
        </w:rPr>
        <w:t xml:space="preserve">la </w:t>
      </w:r>
      <w:r>
        <w:rPr>
          <w:color w:val="943247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943247"/>
        </w:rPr>
        <w:t xml:space="preserve">autocrítica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943247"/>
        </w:rPr>
        <w:t xml:space="preserve">comprenden </w:t>
      </w:r>
      <w:r>
        <w:rPr>
          <w:color w:val="000000"/>
        </w:rPr>
        <w:t xml:space="preserve">la </w:t>
      </w:r>
      <w:r>
        <w:rPr>
          <w:color w:val="943247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943247"/>
        </w:rPr>
        <w:t xml:space="preserve">bemoles </w:t>
      </w:r>
      <w:r>
        <w:rPr>
          <w:color w:val="000000"/>
        </w:rPr>
        <w:t xml:space="preserve">. </w:t>
      </w:r>
      <w:r>
        <w:rPr>
          <w:color w:val="943247"/>
        </w:rPr>
        <w:t xml:space="preserve">Vean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943247"/>
        </w:rPr>
        <w:t xml:space="preserve">pronunciado </w:t>
      </w:r>
      <w:r>
        <w:rPr>
          <w:color w:val="000000"/>
        </w:rPr>
        <w:t xml:space="preserve">esta </w:t>
      </w:r>
      <w:r>
        <w:rPr>
          <w:color w:val="943247"/>
        </w:rPr>
        <w:t xml:space="preserve">frase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943247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943247"/>
        </w:rPr>
        <w:t xml:space="preserve">probablemente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943247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943247"/>
        </w:rPr>
        <w:t xml:space="preserve">Unidas-Podemos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sentase </w:t>
      </w:r>
      <w:r>
        <w:rPr>
          <w:color w:val="000000"/>
        </w:rPr>
        <w:t xml:space="preserve">a </w:t>
      </w:r>
      <w:r>
        <w:rPr>
          <w:color w:val="943247"/>
        </w:rPr>
        <w:t xml:space="preserve">hablar </w:t>
      </w:r>
      <w:r>
        <w:rPr>
          <w:color w:val="000000"/>
        </w:rPr>
        <w:t xml:space="preserve">del </w:t>
      </w:r>
      <w:r>
        <w:rPr>
          <w:color w:val="943247"/>
        </w:rPr>
        <w:t xml:space="preserve">programa </w:t>
      </w:r>
      <w:r>
        <w:rPr>
          <w:color w:val="000000"/>
        </w:rPr>
        <w:t xml:space="preserve">en </w:t>
      </w:r>
      <w:r>
        <w:rPr>
          <w:color w:val="943247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943247"/>
        </w:rPr>
        <w:t xml:space="preserve">inaceptable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943247"/>
        </w:rPr>
        <w:t xml:space="preserve">igual </w:t>
      </w:r>
      <w:r>
        <w:rPr>
          <w:color w:val="000000"/>
        </w:rPr>
        <w:t xml:space="preserve">de </w:t>
      </w:r>
      <w:r>
        <w:rPr>
          <w:color w:val="943247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hice </w:t>
      </w:r>
      <w:r>
        <w:rPr>
          <w:color w:val="943247"/>
        </w:rPr>
        <w:t xml:space="preserve">ayer </w:t>
      </w:r>
      <w:r>
        <w:rPr>
          <w:color w:val="943247"/>
        </w:rPr>
        <w:t xml:space="preserve">autocrítica </w:t>
      </w:r>
      <w:r>
        <w:rPr>
          <w:color w:val="000000"/>
        </w:rPr>
        <w:t xml:space="preserve">. </w:t>
      </w:r>
      <w:r>
        <w:rPr>
          <w:color w:val="943247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la </w:t>
      </w:r>
      <w:r>
        <w:rPr>
          <w:color w:val="943247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43247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4324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943247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943247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943247"/>
        </w:rPr>
        <w:t xml:space="preserve">pactar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943247"/>
        </w:rPr>
        <w:t xml:space="preserve">gobernar </w:t>
      </w:r>
      <w:r>
        <w:rPr>
          <w:color w:val="000000"/>
        </w:rPr>
        <w:t xml:space="preserve">. </w:t>
      </w:r>
      <w:r>
        <w:rPr>
          <w:color w:val="943247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943247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4324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943247"/>
        </w:rPr>
        <w:t xml:space="preserve">disuelven </w:t>
      </w:r>
      <w:r>
        <w:rPr>
          <w:color w:val="000000"/>
        </w:rPr>
        <w:t xml:space="preserve">las </w:t>
      </w:r>
      <w:r>
        <w:rPr>
          <w:color w:val="943247"/>
        </w:rPr>
        <w:t xml:space="preserve">cortes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nueva </w:t>
      </w:r>
      <w:r>
        <w:rPr>
          <w:color w:val="943247"/>
        </w:rPr>
        <w:t xml:space="preserve">convocatoria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pillar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943247"/>
        </w:rPr>
        <w:t xml:space="preserve">viaje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extranjero </w:t>
      </w:r>
      <w:r>
        <w:rPr>
          <w:color w:val="000000"/>
        </w:rPr>
        <w:t xml:space="preserve">, </w:t>
      </w:r>
      <w:r>
        <w:rPr>
          <w:color w:val="943247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43247"/>
        </w:rPr>
        <w:t xml:space="preserve">disuelve </w:t>
      </w:r>
      <w:r>
        <w:rPr>
          <w:color w:val="000000"/>
        </w:rPr>
        <w:t xml:space="preserve">las </w:t>
      </w:r>
      <w:r>
        <w:rPr>
          <w:color w:val="943247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martes </w:t>
      </w:r>
      <w:r>
        <w:rPr>
          <w:color w:val="000000"/>
        </w:rPr>
        <w:t xml:space="preserve">se </w:t>
      </w:r>
      <w:r>
        <w:rPr>
          <w:color w:val="943247"/>
        </w:rPr>
        <w:t xml:space="preserve">publica </w:t>
      </w:r>
      <w:r>
        <w:rPr>
          <w:color w:val="000000"/>
        </w:rPr>
        <w:t xml:space="preserve">el </w:t>
      </w:r>
      <w:r>
        <w:rPr>
          <w:color w:val="943247"/>
        </w:rPr>
        <w:t xml:space="preserve">decreto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BOE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firma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convocatoria </w:t>
      </w:r>
      <w:r>
        <w:rPr>
          <w:color w:val="943247"/>
        </w:rPr>
        <w:t xml:space="preserve">pilla </w:t>
      </w:r>
      <w:r>
        <w:rPr>
          <w:color w:val="000000"/>
        </w:rPr>
        <w:t xml:space="preserve">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en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. </w:t>
      </w:r>
      <w:r>
        <w:rPr>
          <w:color w:val="943247"/>
        </w:rPr>
        <w:t xml:space="preserve">Allí </w:t>
      </w:r>
      <w:r>
        <w:rPr>
          <w:color w:val="943247"/>
        </w:rPr>
        <w:t xml:space="preserve">llega </w:t>
      </w:r>
      <w:r>
        <w:rPr>
          <w:color w:val="943247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para </w:t>
      </w:r>
      <w:r>
        <w:rPr>
          <w:color w:val="943247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cumbre </w:t>
      </w:r>
      <w:r>
        <w:rPr>
          <w:color w:val="000000"/>
        </w:rPr>
        <w:t xml:space="preserve">del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quedará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jueves </w:t>
      </w:r>
      <w:r>
        <w:rPr>
          <w:color w:val="000000"/>
        </w:rPr>
        <w:t xml:space="preserve">para </w:t>
      </w:r>
      <w:r>
        <w:rPr>
          <w:color w:val="943247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Asamblea </w:t>
      </w:r>
      <w:r>
        <w:rPr>
          <w:color w:val="000000"/>
        </w:rPr>
        <w:t xml:space="preserve">. </w:t>
      </w:r>
      <w:r>
        <w:rPr>
          <w:color w:val="943247"/>
        </w:rPr>
        <w:t xml:space="preserve">Allí </w:t>
      </w:r>
      <w:r>
        <w:rPr>
          <w:color w:val="000000"/>
        </w:rPr>
        <w:t xml:space="preserve">se </w:t>
      </w:r>
      <w:r>
        <w:rPr>
          <w:color w:val="943247"/>
        </w:rPr>
        <w:t xml:space="preserve">repetirá </w:t>
      </w:r>
      <w:r>
        <w:rPr>
          <w:color w:val="000000"/>
        </w:rPr>
        <w:t xml:space="preserve">esta </w:t>
      </w:r>
      <w:r>
        <w:rPr>
          <w:color w:val="943247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prevista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943247"/>
        </w:rPr>
        <w:t xml:space="preserve">mandatarios </w:t>
      </w:r>
      <w:r>
        <w:rPr>
          <w:color w:val="000000"/>
        </w:rPr>
        <w:t xml:space="preserve">. </w:t>
      </w:r>
      <w:r>
        <w:rPr>
          <w:color w:val="943247"/>
        </w:rPr>
        <w:t xml:space="preserve">Cuatro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en </w:t>
      </w:r>
      <w:r>
        <w:rPr>
          <w:color w:val="943247"/>
        </w:rPr>
        <w:t xml:space="preserve">cuatro </w:t>
      </w:r>
      <w:r>
        <w:rPr>
          <w:color w:val="943247"/>
        </w:rPr>
        <w:t xml:space="preserve">años </w:t>
      </w:r>
      <w:r>
        <w:rPr>
          <w:color w:val="943247"/>
        </w:rPr>
        <w:t xml:space="preserve">suponen </w:t>
      </w:r>
      <w:r>
        <w:rPr>
          <w:color w:val="000000"/>
        </w:rPr>
        <w:t xml:space="preserve">un </w:t>
      </w:r>
      <w:r>
        <w:rPr>
          <w:color w:val="943247"/>
        </w:rPr>
        <w:t xml:space="preserve">gasto </w:t>
      </w:r>
      <w:r>
        <w:rPr>
          <w:color w:val="943247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¿Cuánto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costar </w:t>
      </w:r>
      <w:r>
        <w:rPr>
          <w:color w:val="000000"/>
        </w:rPr>
        <w:t xml:space="preserve">estas </w:t>
      </w:r>
      <w:r>
        <w:rPr>
          <w:color w:val="000000"/>
        </w:rPr>
        <w:t xml:space="preserve">? </w:t>
      </w:r>
      <w:r>
        <w:rPr>
          <w:color w:val="943247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140 </w:t>
      </w:r>
      <w:r>
        <w:rPr>
          <w:color w:val="943247"/>
        </w:rPr>
        <w:t xml:space="preserve">millones </w:t>
      </w:r>
      <w:r>
        <w:rPr>
          <w:color w:val="943247"/>
        </w:rPr>
        <w:t xml:space="preserve">cuesta </w:t>
      </w:r>
      <w:r>
        <w:rPr>
          <w:color w:val="000000"/>
        </w:rPr>
        <w:t xml:space="preserve">la </w:t>
      </w:r>
      <w:r>
        <w:rPr>
          <w:color w:val="943247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. </w:t>
      </w:r>
      <w:r>
        <w:rPr>
          <w:color w:val="943247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emplea </w:t>
      </w:r>
      <w:r>
        <w:rPr>
          <w:color w:val="000000"/>
        </w:rPr>
        <w:t xml:space="preserve">en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943247"/>
        </w:rPr>
        <w:t xml:space="preserve">Colegios </w:t>
      </w:r>
      <w:r>
        <w:rPr>
          <w:color w:val="943247"/>
        </w:rPr>
        <w:t xml:space="preserve">electorales </w:t>
      </w:r>
      <w:r>
        <w:rPr>
          <w:color w:val="000000"/>
        </w:rPr>
        <w:t xml:space="preserve">, </w:t>
      </w:r>
      <w:r>
        <w:rPr>
          <w:color w:val="943247"/>
        </w:rPr>
        <w:t xml:space="preserve">despliegue </w:t>
      </w:r>
      <w:r>
        <w:rPr>
          <w:color w:val="000000"/>
        </w:rPr>
        <w:t xml:space="preserve">de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943247"/>
        </w:rPr>
        <w:t xml:space="preserve">correo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esta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les </w:t>
      </w:r>
      <w:r>
        <w:rPr>
          <w:color w:val="943247"/>
        </w:rPr>
        <w:t xml:space="preserve">pilla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943247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hucha </w:t>
      </w:r>
      <w:r>
        <w:rPr>
          <w:color w:val="000000"/>
        </w:rPr>
        <w:t xml:space="preserve">. </w:t>
      </w:r>
      <w:r>
        <w:rPr>
          <w:color w:val="943247"/>
        </w:rPr>
        <w:t xml:space="preserve">Ninguno </w:t>
      </w:r>
      <w:r>
        <w:rPr>
          <w:color w:val="000000"/>
        </w:rPr>
        <w:t xml:space="preserve">ha </w:t>
      </w:r>
      <w:r>
        <w:rPr>
          <w:color w:val="943247"/>
        </w:rPr>
        <w:t xml:space="preserve">cobrado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las </w:t>
      </w:r>
      <w:r>
        <w:rPr>
          <w:color w:val="943247"/>
        </w:rPr>
        <w:t xml:space="preserve">subvenciones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943247"/>
        </w:rPr>
        <w:t xml:space="preserve">costar </w:t>
      </w:r>
      <w:r>
        <w:rPr>
          <w:color w:val="000000"/>
        </w:rPr>
        <w:t xml:space="preserve">menos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. </w:t>
      </w:r>
      <w:r>
        <w:rPr>
          <w:color w:val="943247"/>
        </w:rPr>
        <w:t xml:space="preserve">Vean </w:t>
      </w:r>
      <w:r>
        <w:rPr>
          <w:color w:val="000000"/>
        </w:rPr>
        <w:t xml:space="preserve">esta </w:t>
      </w:r>
      <w:r>
        <w:rPr>
          <w:color w:val="943247"/>
        </w:rPr>
        <w:t xml:space="preserve">calle </w:t>
      </w:r>
      <w:r>
        <w:rPr>
          <w:color w:val="000000"/>
        </w:rPr>
        <w:t xml:space="preserve">de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142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943247"/>
        </w:rPr>
        <w:t xml:space="preserve">siguen </w:t>
      </w:r>
      <w:r>
        <w:rPr>
          <w:color w:val="000000"/>
        </w:rPr>
        <w:t xml:space="preserve">los </w:t>
      </w:r>
      <w:r>
        <w:rPr>
          <w:color w:val="943247"/>
        </w:rPr>
        <w:t xml:space="preserve">carteles </w:t>
      </w:r>
      <w:r>
        <w:rPr>
          <w:color w:val="000000"/>
        </w:rPr>
        <w:t xml:space="preserve">de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pueden </w:t>
      </w:r>
      <w:r>
        <w:rPr>
          <w:color w:val="943247"/>
        </w:rPr>
        <w:t xml:space="preserve">aprovechar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los </w:t>
      </w:r>
      <w:r>
        <w:rPr>
          <w:color w:val="943247"/>
        </w:rPr>
        <w:t xml:space="preserve">prohíbe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140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costar </w:t>
      </w:r>
      <w:r>
        <w:rPr>
          <w:color w:val="000000"/>
        </w:rPr>
        <w:t xml:space="preserve">las </w:t>
      </w:r>
      <w:r>
        <w:rPr>
          <w:color w:val="943247"/>
        </w:rPr>
        <w:t xml:space="preserve">nuevas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pagar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943247"/>
        </w:rPr>
        <w:t xml:space="preserve">colegios </w:t>
      </w:r>
      <w:r>
        <w:rPr>
          <w:color w:val="943247"/>
        </w:rPr>
        <w:t xml:space="preserve">completamente </w:t>
      </w:r>
      <w:r>
        <w:rPr>
          <w:color w:val="943247"/>
        </w:rPr>
        <w:t xml:space="preserve">equipados </w:t>
      </w:r>
      <w:r>
        <w:rPr>
          <w:color w:val="000000"/>
        </w:rPr>
        <w:t xml:space="preserve">o </w:t>
      </w:r>
      <w:r>
        <w:rPr>
          <w:color w:val="000000"/>
        </w:rPr>
        <w:t xml:space="preserve">40 </w:t>
      </w:r>
      <w:r>
        <w:rPr>
          <w:color w:val="943247"/>
        </w:rPr>
        <w:t xml:space="preserve">centros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943247"/>
        </w:rPr>
        <w:t xml:space="preserve">además </w:t>
      </w:r>
      <w:r>
        <w:rPr>
          <w:color w:val="000000"/>
        </w:rPr>
        <w:t xml:space="preserve">la </w:t>
      </w:r>
      <w:r>
        <w:rPr>
          <w:color w:val="943247"/>
        </w:rPr>
        <w:t xml:space="preserve">parálisis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nos </w:t>
      </w:r>
      <w:r>
        <w:rPr>
          <w:color w:val="943247"/>
        </w:rPr>
        <w:t xml:space="preserve">llena </w:t>
      </w:r>
      <w:r>
        <w:rPr>
          <w:color w:val="000000"/>
        </w:rPr>
        <w:t xml:space="preserve">de </w:t>
      </w:r>
      <w:r>
        <w:rPr>
          <w:color w:val="000000"/>
        </w:rPr>
        <w:t xml:space="preserve">dudas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43247"/>
        </w:rPr>
        <w:t xml:space="preserve">pensiones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subida </w:t>
      </w:r>
      <w:r>
        <w:rPr>
          <w:color w:val="000000"/>
        </w:rPr>
        <w:t xml:space="preserve">del </w:t>
      </w:r>
      <w:r>
        <w:rPr>
          <w:color w:val="943247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funcionarios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943247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alturas </w:t>
      </w:r>
      <w:r>
        <w:rPr>
          <w:color w:val="943247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943247"/>
        </w:rPr>
        <w:t xml:space="preserve">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000000"/>
        </w:rPr>
        <w:t xml:space="preserve">tan </w:t>
      </w:r>
      <w:r>
        <w:rPr>
          <w:color w:val="000000"/>
        </w:rPr>
        <w:t xml:space="preserve">sinvergüenzas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estáis </w:t>
      </w:r>
      <w:r>
        <w:rPr>
          <w:color w:val="943247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lo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, </w:t>
      </w:r>
      <w:r>
        <w:rPr>
          <w:color w:val="943247"/>
        </w:rPr>
        <w:t xml:space="preserve">verdad </w:t>
      </w:r>
      <w:r>
        <w:rPr>
          <w:color w:val="000000"/>
        </w:rPr>
        <w:t xml:space="preserve">? </w:t>
      </w:r>
      <w:r>
        <w:rPr>
          <w:color w:val="943247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ponemos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encuesta </w:t>
      </w:r>
      <w:r>
        <w:rPr>
          <w:color w:val="000000"/>
        </w:rPr>
        <w:t xml:space="preserve">del </w:t>
      </w:r>
      <w:r>
        <w:rPr>
          <w:color w:val="943247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están </w:t>
      </w:r>
      <w:r>
        <w:rPr>
          <w:color w:val="943247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le </w:t>
      </w:r>
      <w:r>
        <w:rPr>
          <w:color w:val="943247"/>
        </w:rPr>
        <w:t xml:space="preserve">produce </w:t>
      </w:r>
      <w:r>
        <w:rPr>
          <w:color w:val="943247"/>
        </w:rPr>
        <w:t xml:space="preserve">desconfianza </w:t>
      </w:r>
      <w:r>
        <w:rPr>
          <w:color w:val="000000"/>
        </w:rPr>
        <w:t xml:space="preserve">y </w:t>
      </w:r>
      <w:r>
        <w:rPr>
          <w:color w:val="943247"/>
        </w:rPr>
        <w:t xml:space="preserve">casi </w:t>
      </w:r>
      <w:r>
        <w:rPr>
          <w:color w:val="000000"/>
        </w:rPr>
        <w:t xml:space="preserve">al </w:t>
      </w:r>
      <w:r>
        <w:rPr>
          <w:color w:val="000000"/>
        </w:rPr>
        <w:t xml:space="preserve">16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aburrimiento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adelanto </w:t>
      </w:r>
      <w:r>
        <w:rPr>
          <w:color w:val="943247"/>
        </w:rPr>
        <w:t xml:space="preserve">electoral </w:t>
      </w:r>
      <w:r>
        <w:rPr>
          <w:color w:val="943247"/>
        </w:rPr>
        <w:t xml:space="preserve">contribuye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sensación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943247"/>
        </w:rPr>
        <w:t xml:space="preserve">cuestionan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preguntan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hacen </w:t>
      </w:r>
      <w:r>
        <w:rPr>
          <w:color w:val="000000"/>
        </w:rPr>
        <w:t xml:space="preserve">entre </w:t>
      </w:r>
      <w:r>
        <w:rPr>
          <w:color w:val="943247"/>
        </w:rPr>
        <w:t xml:space="preserve">elección </w:t>
      </w:r>
      <w:r>
        <w:rPr>
          <w:color w:val="000000"/>
        </w:rPr>
        <w:t xml:space="preserve">y </w:t>
      </w:r>
      <w:r>
        <w:rPr>
          <w:color w:val="943247"/>
        </w:rPr>
        <w:t xml:space="preserve">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¿que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43247"/>
        </w:rPr>
        <w:t xml:space="preserve">parecido </w:t>
      </w:r>
      <w:r>
        <w:rPr>
          <w:color w:val="000000"/>
        </w:rPr>
        <w:t xml:space="preserve">estos </w:t>
      </w:r>
      <w:r>
        <w:rPr>
          <w:color w:val="000000"/>
        </w:rPr>
        <w:t xml:space="preserve">120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43247"/>
        </w:rPr>
        <w:t xml:space="preserve">legislatura </w:t>
      </w:r>
      <w:r>
        <w:rPr>
          <w:color w:val="000000"/>
        </w:rPr>
        <w:t xml:space="preserve">? </w:t>
      </w:r>
      <w:r>
        <w:rPr>
          <w:color w:val="943247"/>
        </w:rPr>
        <w:t xml:space="preserve">Pues </w:t>
      </w:r>
      <w:r>
        <w:rPr>
          <w:color w:val="000000"/>
        </w:rPr>
        <w:t xml:space="preserve">un </w:t>
      </w:r>
      <w:r>
        <w:rPr>
          <w:color w:val="943247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43247"/>
        </w:rPr>
        <w:t xml:space="preserve">preguntan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943247"/>
        </w:rPr>
        <w:t xml:space="preserve">ustedes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en </w:t>
      </w:r>
      <w:r>
        <w:rPr>
          <w:color w:val="000000"/>
        </w:rPr>
        <w:t xml:space="preserve">4 </w:t>
      </w:r>
      <w:r>
        <w:rPr>
          <w:color w:val="000000"/>
        </w:rPr>
        <w:t xml:space="preserve">meses </w:t>
      </w:r>
      <w:r>
        <w:rPr>
          <w:color w:val="000000"/>
        </w:rPr>
        <w:t xml:space="preserve">solo </w:t>
      </w:r>
      <w:r>
        <w:rPr>
          <w:color w:val="000000"/>
        </w:rPr>
        <w:t xml:space="preserve">han </w:t>
      </w:r>
      <w:r>
        <w:rPr>
          <w:color w:val="943247"/>
        </w:rPr>
        <w:t xml:space="preserve">celebrado </w:t>
      </w:r>
      <w:r>
        <w:rPr>
          <w:color w:val="000000"/>
        </w:rPr>
        <w:t xml:space="preserve">2 </w:t>
      </w:r>
      <w:r>
        <w:rPr>
          <w:color w:val="943247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constituido </w:t>
      </w:r>
      <w:r>
        <w:rPr>
          <w:color w:val="000000"/>
        </w:rPr>
        <w:t xml:space="preserve">las </w:t>
      </w:r>
      <w:r>
        <w:rPr>
          <w:color w:val="943247"/>
        </w:rPr>
        <w:t xml:space="preserve">Comisiones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reunido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943247"/>
        </w:rPr>
        <w:t xml:space="preserve">Quería </w:t>
      </w:r>
      <w:r>
        <w:rPr>
          <w:color w:val="000000"/>
        </w:rPr>
        <w:t xml:space="preserve">preguntaros </w:t>
      </w:r>
      <w:r>
        <w:rPr>
          <w:color w:val="000000"/>
        </w:rPr>
        <w:t xml:space="preserve">si </w:t>
      </w:r>
      <w:r>
        <w:rPr>
          <w:color w:val="000000"/>
        </w:rPr>
        <w:t xml:space="preserve">habéis </w:t>
      </w:r>
      <w:r>
        <w:rPr>
          <w:color w:val="943247"/>
        </w:rPr>
        <w:t xml:space="preserve">aprobado </w:t>
      </w:r>
      <w:r>
        <w:rPr>
          <w:color w:val="943247"/>
        </w:rPr>
        <w:t xml:space="preserve">alguna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943247"/>
        </w:rPr>
        <w:t xml:space="preserve">Ninguna </w:t>
      </w:r>
      <w:r>
        <w:rPr>
          <w:color w:val="000000"/>
        </w:rPr>
        <w:t xml:space="preserve">. </w:t>
      </w:r>
      <w:r>
        <w:rPr>
          <w:color w:val="943247"/>
        </w:rPr>
        <w:t xml:space="preserve">Cero </w:t>
      </w:r>
      <w:r>
        <w:rPr>
          <w:color w:val="000000"/>
        </w:rPr>
        <w:t xml:space="preserve">. </w:t>
      </w:r>
      <w:r>
        <w:rPr>
          <w:color w:val="943247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943247"/>
        </w:rPr>
        <w:t xml:space="preserve">aprobar </w:t>
      </w:r>
      <w:r>
        <w:rPr>
          <w:color w:val="000000"/>
        </w:rPr>
        <w:t xml:space="preserve">la </w:t>
      </w:r>
      <w:r>
        <w:rPr>
          <w:color w:val="943247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Eutanasia </w:t>
      </w:r>
      <w:r>
        <w:rPr>
          <w:color w:val="000000"/>
        </w:rPr>
        <w:t xml:space="preserve">. </w:t>
      </w:r>
      <w:r>
        <w:rPr>
          <w:color w:val="000000"/>
        </w:rPr>
        <w:t xml:space="preserve">¿Van </w:t>
      </w:r>
      <w:r>
        <w:rPr>
          <w:color w:val="000000"/>
        </w:rPr>
        <w:t xml:space="preserve">a </w:t>
      </w:r>
      <w:r>
        <w:rPr>
          <w:color w:val="943247"/>
        </w:rPr>
        <w:t xml:space="preserve">seguir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943247"/>
        </w:rPr>
        <w:t xml:space="preserve">cobrando </w:t>
      </w:r>
      <w:r>
        <w:rPr>
          <w:color w:val="000000"/>
        </w:rPr>
        <w:t xml:space="preserve">el </w:t>
      </w:r>
      <w:r>
        <w:rPr>
          <w:color w:val="943247"/>
        </w:rPr>
        <w:t xml:space="preserve">sueldo </w:t>
      </w:r>
      <w:r>
        <w:rPr>
          <w:color w:val="000000"/>
        </w:rPr>
        <w:t xml:space="preserve">?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68 </w:t>
      </w:r>
      <w:r>
        <w:rPr>
          <w:color w:val="94324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Diputación </w:t>
      </w:r>
      <w:r>
        <w:rPr>
          <w:color w:val="000000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3000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943247"/>
        </w:rPr>
        <w:t xml:space="preserve">complementos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10.000 </w:t>
      </w:r>
      <w:r>
        <w:rPr>
          <w:color w:val="000000"/>
        </w:rPr>
        <w:t xml:space="preserve">El </w:t>
      </w:r>
      <w:r>
        <w:rPr>
          <w:color w:val="943247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943247"/>
        </w:rPr>
        <w:t xml:space="preserve">solicitan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cobrarán </w:t>
      </w:r>
      <w:r>
        <w:rPr>
          <w:color w:val="000000"/>
        </w:rPr>
        <w:t xml:space="preserve">. </w:t>
      </w:r>
      <w:r>
        <w:rPr>
          <w:color w:val="000000"/>
        </w:rPr>
        <w:t xml:space="preserve">¿Tiene </w:t>
      </w:r>
      <w:r>
        <w:rPr>
          <w:color w:val="943247"/>
        </w:rPr>
        <w:t xml:space="preserve">derecho </w:t>
      </w:r>
      <w:r>
        <w:rPr>
          <w:color w:val="000000"/>
        </w:rPr>
        <w:t xml:space="preserve">a </w:t>
      </w:r>
      <w:r>
        <w:rPr>
          <w:color w:val="943247"/>
        </w:rPr>
        <w:t xml:space="preserve">pensión </w:t>
      </w:r>
      <w:r>
        <w:rPr>
          <w:color w:val="943247"/>
        </w:rPr>
        <w:t xml:space="preserve">ahora </w:t>
      </w:r>
      <w:r>
        <w:rPr>
          <w:color w:val="000000"/>
        </w:rPr>
        <w:t xml:space="preserve">? </w:t>
      </w:r>
      <w:r>
        <w:rPr>
          <w:color w:val="943247"/>
        </w:rPr>
        <w:t xml:space="preserve">Solo </w:t>
      </w:r>
      <w:r>
        <w:rPr>
          <w:color w:val="943247"/>
        </w:rPr>
        <w:t xml:space="preserve">aquellos </w:t>
      </w:r>
      <w:r>
        <w:rPr>
          <w:color w:val="000000"/>
        </w:rPr>
        <w:t xml:space="preserve">que </w:t>
      </w:r>
      <w:r>
        <w:rPr>
          <w:color w:val="943247"/>
        </w:rPr>
        <w:t xml:space="preserve">lleven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943247"/>
        </w:rPr>
        <w:t xml:space="preserve">años </w:t>
      </w:r>
      <w:r>
        <w:rPr>
          <w:color w:val="000000"/>
        </w:rPr>
        <w:t xml:space="preserve">de </w:t>
      </w:r>
      <w:r>
        <w:rPr>
          <w:color w:val="943247"/>
        </w:rPr>
        <w:t xml:space="preserve">mandato </w:t>
      </w:r>
      <w:r>
        <w:rPr>
          <w:color w:val="000000"/>
        </w:rPr>
        <w:t xml:space="preserve">. </w:t>
      </w:r>
      <w:r>
        <w:rPr>
          <w:color w:val="943247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devolver </w:t>
      </w:r>
      <w:r>
        <w:rPr>
          <w:color w:val="000000"/>
        </w:rPr>
        <w:t xml:space="preserve">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943247"/>
        </w:rPr>
        <w:t xml:space="preserve">nuevos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recibido </w:t>
      </w:r>
      <w:r>
        <w:rPr>
          <w:color w:val="000000"/>
        </w:rPr>
        <w:t xml:space="preserve">Ipad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43247"/>
        </w:rPr>
        <w:t xml:space="preserve">quedar </w:t>
      </w:r>
      <w:r>
        <w:rPr>
          <w:color w:val="000000"/>
        </w:rPr>
        <w:t xml:space="preserve">, </w:t>
      </w:r>
      <w:r>
        <w:rPr>
          <w:color w:val="943247"/>
        </w:rPr>
        <w:t xml:space="preserve">abonando </w:t>
      </w:r>
      <w:r>
        <w:rPr>
          <w:color w:val="000000"/>
        </w:rPr>
        <w:t xml:space="preserve">el </w:t>
      </w:r>
      <w:r>
        <w:rPr>
          <w:color w:val="943247"/>
        </w:rPr>
        <w:t xml:space="preserve">precio </w:t>
      </w:r>
      <w:r>
        <w:rPr>
          <w:color w:val="000000"/>
        </w:rPr>
        <w:t xml:space="preserve">que </w:t>
      </w:r>
      <w:r>
        <w:rPr>
          <w:color w:val="000000"/>
        </w:rPr>
        <w:t xml:space="preserve">ponga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943247"/>
        </w:rPr>
        <w:t xml:space="preserve">harto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, </w:t>
      </w:r>
      <w:r>
        <w:rPr>
          <w:color w:val="943247"/>
        </w:rPr>
        <w:t xml:space="preserve">responde </w:t>
      </w:r>
      <w:r>
        <w:rPr>
          <w:color w:val="000000"/>
        </w:rPr>
        <w:t xml:space="preserve">, </w:t>
      </w:r>
      <w:r>
        <w:rPr>
          <w:color w:val="943247"/>
        </w:rPr>
        <w:t xml:space="preserve">opina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943247"/>
        </w:rPr>
        <w:t xml:space="preserve">abogado </w:t>
      </w:r>
      <w:r>
        <w:rPr>
          <w:color w:val="000000"/>
        </w:rPr>
        <w:t xml:space="preserve">de </w:t>
      </w:r>
      <w:r>
        <w:rPr>
          <w:color w:val="943247"/>
        </w:rPr>
        <w:t xml:space="preserve">Iñaki-Urdangarin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visitado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de </w:t>
      </w:r>
      <w:r>
        <w:rPr>
          <w:color w:val="943247"/>
        </w:rPr>
        <w:t xml:space="preserve">Brieva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cliente </w:t>
      </w:r>
      <w:r>
        <w:rPr>
          <w:color w:val="000000"/>
        </w:rPr>
        <w:t xml:space="preserve">, </w:t>
      </w:r>
      <w:r>
        <w:rPr>
          <w:color w:val="943247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¿Cuándo </w:t>
      </w:r>
      <w:r>
        <w:rPr>
          <w:color w:val="000000"/>
        </w:rPr>
        <w:t xml:space="preserve">está </w:t>
      </w:r>
      <w:r>
        <w:rPr>
          <w:color w:val="943247"/>
        </w:rPr>
        <w:t xml:space="preserve">previsto </w:t>
      </w:r>
      <w:r>
        <w:rPr>
          <w:color w:val="000000"/>
        </w:rPr>
        <w:t xml:space="preserve">su </w:t>
      </w:r>
      <w:r>
        <w:rPr>
          <w:color w:val="943247"/>
        </w:rPr>
        <w:t xml:space="preserve">traslado </w:t>
      </w:r>
      <w:r>
        <w:rPr>
          <w:color w:val="000000"/>
        </w:rPr>
        <w:t xml:space="preserve">al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943247"/>
        </w:rPr>
        <w:t xml:space="preserve">voluntariado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943247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943247"/>
        </w:rPr>
        <w:t xml:space="preserve">organizado </w:t>
      </w:r>
      <w:r>
        <w:rPr>
          <w:color w:val="000000"/>
        </w:rPr>
        <w:t xml:space="preserve">todo </w:t>
      </w:r>
      <w:r>
        <w:rPr>
          <w:color w:val="000000"/>
        </w:rPr>
        <w:t xml:space="preserve">tan </w:t>
      </w:r>
      <w:r>
        <w:rPr>
          <w:color w:val="943247"/>
        </w:rPr>
        <w:t xml:space="preserve">pronto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letrado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943247"/>
        </w:rPr>
        <w:t xml:space="preserve">artimaña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permisos </w:t>
      </w:r>
      <w:r>
        <w:rPr>
          <w:color w:val="943247"/>
        </w:rPr>
        <w:t xml:space="preserve">ordinarios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letrado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943247"/>
        </w:rPr>
        <w:t xml:space="preserve">ayer </w:t>
      </w:r>
      <w:r>
        <w:rPr>
          <w:color w:val="943247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infanta </w:t>
      </w:r>
      <w:r>
        <w:rPr>
          <w:color w:val="943247"/>
        </w:rPr>
        <w:t xml:space="preserve">Cristina </w:t>
      </w:r>
      <w:r>
        <w:rPr>
          <w:color w:val="000000"/>
        </w:rPr>
        <w:t xml:space="preserve">. </w:t>
      </w:r>
      <w:r>
        <w:rPr>
          <w:color w:val="943247"/>
        </w:rPr>
        <w:t xml:space="preserve">Urdangarin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acudir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943247"/>
        </w:rPr>
        <w:t xml:space="preserve">semana </w:t>
      </w:r>
      <w:r>
        <w:rPr>
          <w:color w:val="000000"/>
        </w:rPr>
        <w:t xml:space="preserve">un </w:t>
      </w:r>
      <w:r>
        <w:rPr>
          <w:color w:val="943247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con </w:t>
      </w:r>
      <w:r>
        <w:rPr>
          <w:color w:val="943247"/>
        </w:rPr>
        <w:t xml:space="preserve">alta </w:t>
      </w:r>
      <w:r>
        <w:rPr>
          <w:color w:val="943247"/>
        </w:rPr>
        <w:t xml:space="preserve">discapacidad </w:t>
      </w:r>
      <w:r>
        <w:rPr>
          <w:color w:val="943247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director </w:t>
      </w:r>
      <w:r>
        <w:rPr>
          <w:color w:val="000000"/>
        </w:rPr>
        <w:t xml:space="preserve">del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nos </w:t>
      </w:r>
      <w:r>
        <w:rPr>
          <w:color w:val="000000"/>
        </w:rPr>
        <w:t xml:space="preserve">decía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que </w:t>
      </w:r>
      <w:r>
        <w:rPr>
          <w:color w:val="943247"/>
        </w:rPr>
        <w:t xml:space="preserve">espera </w:t>
      </w:r>
      <w:r>
        <w:rPr>
          <w:color w:val="000000"/>
        </w:rPr>
        <w:t xml:space="preserve">poder </w:t>
      </w:r>
      <w:r>
        <w:rPr>
          <w:color w:val="943247"/>
        </w:rPr>
        <w:t xml:space="preserve">aprovechar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943247"/>
        </w:rPr>
        <w:t xml:space="preserve">deportiva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943247"/>
        </w:rPr>
        <w:t xml:space="preserve">Urdangarin </w:t>
      </w:r>
      <w:r>
        <w:rPr>
          <w:color w:val="000000"/>
        </w:rPr>
        <w:t xml:space="preserve">. </w:t>
      </w:r>
      <w:r>
        <w:rPr>
          <w:color w:val="943247"/>
        </w:rPr>
        <w:t xml:space="preserve">Olas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de </w:t>
      </w:r>
      <w:r>
        <w:rPr>
          <w:color w:val="943247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tremenda </w:t>
      </w:r>
      <w:r>
        <w:rPr>
          <w:color w:val="943247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943247"/>
        </w:rPr>
        <w:t xml:space="preserve">colapsó </w:t>
      </w:r>
      <w:r>
        <w:rPr>
          <w:color w:val="943247"/>
        </w:rPr>
        <w:t xml:space="preserve">anoche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coches </w:t>
      </w:r>
      <w:r>
        <w:rPr>
          <w:color w:val="000000"/>
        </w:rPr>
        <w:t xml:space="preserve">salían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parkings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carrera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levantado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5A17E"/>
        </w:rPr>
        <w:t xml:space="preserve">escoba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cubos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25A17E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, </w:t>
      </w:r>
      <w:r>
        <w:rPr>
          <w:color w:val="943247"/>
        </w:rPr>
        <w:t xml:space="preserve">Susana-Ahijado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local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semisótano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comenzó </w:t>
      </w:r>
      <w:r>
        <w:rPr>
          <w:color w:val="000000"/>
        </w:rPr>
        <w:t xml:space="preserve">a </w:t>
      </w:r>
      <w:r>
        <w:rPr>
          <w:color w:val="943247"/>
        </w:rPr>
        <w:t xml:space="preserve">entrar </w:t>
      </w:r>
      <w:r>
        <w:rPr>
          <w:color w:val="000000"/>
        </w:rPr>
        <w:t xml:space="preserve">en </w:t>
      </w:r>
      <w:r>
        <w:rPr>
          <w:color w:val="943247"/>
        </w:rPr>
        <w:t xml:space="preserve">tromba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943247"/>
        </w:rPr>
        <w:t xml:space="preserve">escaleras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del </w:t>
      </w:r>
      <w:r>
        <w:rPr>
          <w:color w:val="943247"/>
        </w:rPr>
        <w:t xml:space="preserve">mobiliario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000000"/>
        </w:rPr>
        <w:t xml:space="preserve">tirar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943247"/>
        </w:rPr>
        <w:t xml:space="preserve">camarero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solo </w:t>
      </w:r>
      <w:r>
        <w:rPr>
          <w:color w:val="000000"/>
        </w:rPr>
        <w:t xml:space="preserve">tuvo </w:t>
      </w:r>
      <w:r>
        <w:rPr>
          <w:color w:val="943247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subirse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mesa </w:t>
      </w:r>
      <w:r>
        <w:rPr>
          <w:color w:val="000000"/>
        </w:rPr>
        <w:t xml:space="preserve">y </w:t>
      </w:r>
      <w:r>
        <w:rPr>
          <w:color w:val="94324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43247"/>
        </w:rPr>
        <w:t xml:space="preserve">pasase </w:t>
      </w:r>
      <w:r>
        <w:rPr>
          <w:color w:val="000000"/>
        </w:rPr>
        <w:t xml:space="preserve">el </w:t>
      </w:r>
      <w:r>
        <w:rPr>
          <w:color w:val="943247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está </w:t>
      </w:r>
      <w:r>
        <w:rPr>
          <w:color w:val="943247"/>
        </w:rPr>
        <w:t xml:space="preserve">atrapada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943247"/>
        </w:rPr>
        <w:t xml:space="preserve">Valladolid </w:t>
      </w:r>
      <w:r>
        <w:rPr>
          <w:color w:val="943247"/>
        </w:rPr>
        <w:t xml:space="preserve">entró </w:t>
      </w:r>
      <w:r>
        <w:rPr>
          <w:color w:val="000000"/>
        </w:rPr>
        <w:t xml:space="preserve">, </w:t>
      </w:r>
      <w:r>
        <w:rPr>
          <w:color w:val="943247"/>
        </w:rPr>
        <w:t xml:space="preserve">fíjense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por </w:t>
      </w:r>
      <w:r>
        <w:rPr>
          <w:color w:val="943247"/>
        </w:rPr>
        <w:t xml:space="preserve">techo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restuarantes </w:t>
      </w:r>
      <w:r>
        <w:rPr>
          <w:color w:val="000000"/>
        </w:rPr>
        <w:t xml:space="preserve">y </w:t>
      </w:r>
      <w:r>
        <w:rPr>
          <w:color w:val="943247"/>
        </w:rPr>
        <w:t xml:space="preserve">tiendas </w:t>
      </w:r>
      <w:r>
        <w:rPr>
          <w:color w:val="000000"/>
        </w:rPr>
        <w:t xml:space="preserve">. </w:t>
      </w:r>
      <w:r>
        <w:rPr>
          <w:color w:val="943247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era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943247"/>
        </w:rPr>
        <w:t xml:space="preserve">temeridad </w:t>
      </w:r>
      <w:r>
        <w:rPr>
          <w:color w:val="943247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se </w:t>
      </w:r>
      <w:r>
        <w:rPr>
          <w:color w:val="943247"/>
        </w:rPr>
        <w:t xml:space="preserve">inundó </w:t>
      </w:r>
      <w:r>
        <w:rPr>
          <w:color w:val="000000"/>
        </w:rPr>
        <w:t xml:space="preserve">, </w:t>
      </w:r>
      <w:r>
        <w:rPr>
          <w:color w:val="943247"/>
        </w:rPr>
        <w:t xml:space="preserve">fíjense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sacaba </w:t>
      </w:r>
      <w:r>
        <w:rPr>
          <w:color w:val="000000"/>
        </w:rPr>
        <w:t xml:space="preserve">rápido </w:t>
      </w:r>
      <w:r>
        <w:rPr>
          <w:color w:val="000000"/>
        </w:rPr>
        <w:t xml:space="preserve">sus </w:t>
      </w:r>
      <w:r>
        <w:rPr>
          <w:color w:val="943247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parkings </w:t>
      </w:r>
      <w:r>
        <w:rPr>
          <w:color w:val="000000"/>
        </w:rPr>
        <w:t xml:space="preserve">e </w:t>
      </w:r>
      <w:r>
        <w:rPr>
          <w:color w:val="943247"/>
        </w:rPr>
        <w:t xml:space="preserve">intentaba </w:t>
      </w:r>
      <w:r>
        <w:rPr>
          <w:color w:val="943247"/>
        </w:rPr>
        <w:t xml:space="preserve">abrir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alcantarillas </w:t>
      </w:r>
      <w:r>
        <w:rPr>
          <w:color w:val="000000"/>
        </w:rPr>
        <w:t xml:space="preserve">que </w:t>
      </w:r>
      <w:r>
        <w:rPr>
          <w:color w:val="943247"/>
        </w:rPr>
        <w:t xml:space="preserve">encontraban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tormenta </w:t>
      </w:r>
      <w:r>
        <w:rPr>
          <w:color w:val="943247"/>
        </w:rPr>
        <w:t xml:space="preserve">eléctrica </w:t>
      </w:r>
      <w:r>
        <w:rPr>
          <w:color w:val="943247"/>
        </w:rPr>
        <w:t xml:space="preserve">descargo </w:t>
      </w:r>
      <w:r>
        <w:rPr>
          <w:color w:val="000000"/>
        </w:rPr>
        <w:t xml:space="preserve">con </w:t>
      </w:r>
      <w:r>
        <w:rPr>
          <w:color w:val="943247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943247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943247"/>
        </w:rPr>
        <w:t xml:space="preserve">allí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943247"/>
        </w:rPr>
        <w:t xml:space="preserve">arreglar </w:t>
      </w:r>
      <w:r>
        <w:rPr>
          <w:color w:val="000000"/>
        </w:rPr>
        <w:t xml:space="preserve">esos </w:t>
      </w:r>
      <w:r>
        <w:rPr>
          <w:color w:val="943247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lluvias </w:t>
      </w:r>
      <w:r>
        <w:rPr>
          <w:color w:val="000000"/>
        </w:rPr>
        <w:t xml:space="preserve">se </w:t>
      </w:r>
      <w:r>
        <w:rPr>
          <w:color w:val="943247"/>
        </w:rPr>
        <w:t xml:space="preserve">sintieron </w:t>
      </w:r>
      <w:r>
        <w:rPr>
          <w:color w:val="000000"/>
        </w:rPr>
        <w:t xml:space="preserve">con </w:t>
      </w:r>
      <w:r>
        <w:rPr>
          <w:color w:val="943247"/>
        </w:rPr>
        <w:t xml:space="preserve">mucha </w:t>
      </w:r>
      <w:r>
        <w:rPr>
          <w:color w:val="943247"/>
        </w:rPr>
        <w:t xml:space="preserve">intensidad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943247"/>
        </w:rPr>
        <w:t xml:space="preserve">Valdepeñas </w:t>
      </w:r>
      <w:r>
        <w:rPr>
          <w:color w:val="000000"/>
        </w:rPr>
        <w:t xml:space="preserve">, </w:t>
      </w:r>
      <w:r>
        <w:rPr>
          <w:color w:val="943247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temporal </w:t>
      </w:r>
      <w:r>
        <w:rPr>
          <w:color w:val="943247"/>
        </w:rPr>
        <w:t xml:space="preserve">atacó </w:t>
      </w:r>
      <w:r>
        <w:rPr>
          <w:color w:val="000000"/>
        </w:rPr>
        <w:t xml:space="preserve">a </w:t>
      </w:r>
      <w:r>
        <w:rPr>
          <w:color w:val="943247"/>
        </w:rPr>
        <w:t xml:space="preserve">Pamplona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43247"/>
        </w:rPr>
        <w:t xml:space="preserve">Pontevedra </w:t>
      </w:r>
      <w:r>
        <w:rPr>
          <w:color w:val="000000"/>
        </w:rPr>
        <w:t xml:space="preserve">, </w:t>
      </w:r>
      <w:r>
        <w:rPr>
          <w:color w:val="943247"/>
        </w:rPr>
        <w:t xml:space="preserve">allí </w:t>
      </w:r>
      <w:r>
        <w:rPr>
          <w:color w:val="000000"/>
        </w:rPr>
        <w:t xml:space="preserve">hay </w:t>
      </w:r>
      <w:r>
        <w:rPr>
          <w:color w:val="943247"/>
        </w:rPr>
        <w:t xml:space="preserve">campos </w:t>
      </w:r>
      <w:r>
        <w:rPr>
          <w:color w:val="000000"/>
        </w:rPr>
        <w:t xml:space="preserve">de </w:t>
      </w:r>
      <w:r>
        <w:rPr>
          <w:color w:val="943247"/>
        </w:rPr>
        <w:t xml:space="preserve">fútbol </w:t>
      </w:r>
      <w:r>
        <w:rPr>
          <w:color w:val="000000"/>
        </w:rPr>
        <w:t xml:space="preserve">tapados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Murcia </w:t>
      </w:r>
      <w:r>
        <w:rPr>
          <w:color w:val="000000"/>
        </w:rPr>
        <w:t xml:space="preserve">muchos </w:t>
      </w:r>
      <w:r>
        <w:rPr>
          <w:color w:val="943247"/>
        </w:rPr>
        <w:t xml:space="preserve">vecinos </w:t>
      </w:r>
      <w:r>
        <w:rPr>
          <w:color w:val="943247"/>
        </w:rPr>
        <w:t xml:space="preserve">siguen </w:t>
      </w:r>
      <w:r>
        <w:rPr>
          <w:color w:val="000000"/>
        </w:rPr>
        <w:t xml:space="preserve">hoy </w:t>
      </w:r>
      <w:r>
        <w:rPr>
          <w:color w:val="943247"/>
        </w:rPr>
        <w:t xml:space="preserve">sobreviviendo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semana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25A17E"/>
        </w:rPr>
        <w:t xml:space="preserve">inundadas </w:t>
      </w:r>
      <w:r>
        <w:rPr>
          <w:color w:val="000000"/>
        </w:rPr>
        <w:t xml:space="preserve">, </w:t>
      </w:r>
      <w:r>
        <w:rPr>
          <w:color w:val="943247"/>
        </w:rPr>
        <w:t xml:space="preserve">barrios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943247"/>
        </w:rPr>
        <w:t xml:space="preserve">potable </w:t>
      </w:r>
      <w:r>
        <w:rPr>
          <w:color w:val="000000"/>
        </w:rPr>
        <w:t xml:space="preserve">y </w:t>
      </w:r>
      <w:r>
        <w:rPr>
          <w:color w:val="943247"/>
        </w:rPr>
        <w:t xml:space="preserve">colegios </w:t>
      </w:r>
      <w:r>
        <w:rPr>
          <w:color w:val="943247"/>
        </w:rPr>
        <w:t xml:space="preserve">cerrados </w:t>
      </w:r>
      <w:r>
        <w:rPr>
          <w:color w:val="000000"/>
        </w:rPr>
        <w:t xml:space="preserve">, </w:t>
      </w:r>
      <w:r>
        <w:rPr>
          <w:color w:val="943247"/>
        </w:rPr>
        <w:t xml:space="preserve">Joaquín-Hernández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que </w:t>
      </w:r>
      <w:r>
        <w:rPr>
          <w:color w:val="943247"/>
        </w:rPr>
        <w:t xml:space="preserve">siguen </w:t>
      </w:r>
      <w:r>
        <w:rPr>
          <w:color w:val="943247"/>
        </w:rPr>
        <w:t xml:space="preserve">sufriendo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943247"/>
        </w:rPr>
        <w:t xml:space="preserve">camiones </w:t>
      </w:r>
      <w:r>
        <w:rPr>
          <w:color w:val="943247"/>
        </w:rPr>
        <w:t xml:space="preserve">cisterna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vecinos </w:t>
      </w:r>
      <w:r>
        <w:rPr>
          <w:color w:val="000000"/>
        </w:rPr>
        <w:t xml:space="preserve">que </w:t>
      </w:r>
      <w:r>
        <w:rPr>
          <w:color w:val="943247"/>
        </w:rPr>
        <w:t xml:space="preserve">siguen </w:t>
      </w:r>
      <w:r>
        <w:rPr>
          <w:color w:val="000000"/>
        </w:rPr>
        <w:t xml:space="preserve">sin </w:t>
      </w:r>
      <w:r>
        <w:rPr>
          <w:color w:val="000000"/>
        </w:rPr>
        <w:t xml:space="preserve">tener </w:t>
      </w:r>
      <w:r>
        <w:rPr>
          <w:color w:val="943247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problemas </w:t>
      </w:r>
      <w:r>
        <w:rPr>
          <w:color w:val="943247"/>
        </w:rPr>
        <w:t xml:space="preserve">siguen </w:t>
      </w:r>
      <w:r>
        <w:rPr>
          <w:color w:val="000000"/>
        </w:rPr>
        <w:t xml:space="preserve">en </w:t>
      </w:r>
      <w:r>
        <w:rPr>
          <w:color w:val="943247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carretera </w:t>
      </w:r>
      <w:r>
        <w:rPr>
          <w:color w:val="000000"/>
        </w:rPr>
        <w:t xml:space="preserve">está </w:t>
      </w:r>
      <w:r>
        <w:rPr>
          <w:color w:val="943247"/>
        </w:rPr>
        <w:t xml:space="preserve">completamente </w:t>
      </w:r>
      <w:r>
        <w:rPr>
          <w:color w:val="000000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43247"/>
        </w:rPr>
        <w:t xml:space="preserve">organización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imposible </w:t>
      </w:r>
      <w:r>
        <w:rPr>
          <w:color w:val="943247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943247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Esther </w:t>
      </w:r>
      <w:r>
        <w:rPr>
          <w:color w:val="000000"/>
        </w:rPr>
        <w:t xml:space="preserve">era </w:t>
      </w:r>
      <w:r>
        <w:rPr>
          <w:color w:val="943247"/>
        </w:rPr>
        <w:t xml:space="preserve">rescatada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Alcazares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943247"/>
        </w:rPr>
        <w:t xml:space="preserve">regresa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943247"/>
        </w:rPr>
        <w:t xml:space="preserve">tras </w:t>
      </w:r>
      <w:r>
        <w:rPr>
          <w:color w:val="000000"/>
        </w:rPr>
        <w:t xml:space="preserve">la </w:t>
      </w:r>
      <w:r>
        <w:rPr>
          <w:color w:val="943247"/>
        </w:rPr>
        <w:t xml:space="preserve">riada </w:t>
      </w:r>
      <w:r>
        <w:rPr>
          <w:color w:val="000000"/>
        </w:rPr>
        <w:t xml:space="preserve">. </w:t>
      </w:r>
      <w:r>
        <w:rPr>
          <w:color w:val="943247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permiten </w:t>
      </w:r>
      <w:r>
        <w:rPr>
          <w:color w:val="943247"/>
        </w:rPr>
        <w:t xml:space="preserve">volver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943247"/>
        </w:rPr>
        <w:t xml:space="preserve">regresar </w:t>
      </w:r>
      <w:r>
        <w:rPr>
          <w:color w:val="000000"/>
        </w:rPr>
        <w:t xml:space="preserve">al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Alto </w:t>
      </w:r>
      <w:r>
        <w:rPr>
          <w:color w:val="943247"/>
        </w:rPr>
        <w:t xml:space="preserve">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Alcazares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les </w:t>
      </w:r>
      <w:r>
        <w:rPr>
          <w:color w:val="943247"/>
        </w:rPr>
        <w:t xml:space="preserve">proporcionan </w:t>
      </w:r>
      <w:r>
        <w:rPr>
          <w:color w:val="943247"/>
        </w:rPr>
        <w:t xml:space="preserve">comida </w:t>
      </w:r>
      <w:r>
        <w:rPr>
          <w:color w:val="000000"/>
        </w:rPr>
        <w:t xml:space="preserve">, </w:t>
      </w:r>
      <w:r>
        <w:rPr>
          <w:color w:val="943247"/>
        </w:rPr>
        <w:t xml:space="preserve">alojamiento </w:t>
      </w:r>
      <w:r>
        <w:rPr>
          <w:color w:val="000000"/>
        </w:rPr>
        <w:t xml:space="preserve">y </w:t>
      </w:r>
      <w:r>
        <w:rPr>
          <w:color w:val="943247"/>
        </w:rPr>
        <w:t xml:space="preserve">ayuda </w:t>
      </w:r>
      <w:r>
        <w:rPr>
          <w:color w:val="000000"/>
        </w:rPr>
        <w:t xml:space="preserve">sicólogica </w:t>
      </w:r>
      <w:r>
        <w:rPr>
          <w:color w:val="000000"/>
        </w:rPr>
        <w:t xml:space="preserve">. </w:t>
      </w:r>
      <w:r>
        <w:rPr>
          <w:color w:val="943247"/>
        </w:rPr>
        <w:t xml:space="preserve">Fátima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943247"/>
        </w:rPr>
        <w:t xml:space="preserve">llevan </w:t>
      </w:r>
      <w:r>
        <w:rPr>
          <w:color w:val="943247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albergue </w:t>
      </w:r>
      <w:r>
        <w:rPr>
          <w:color w:val="000000"/>
        </w:rPr>
        <w:t xml:space="preserve">de </w:t>
      </w:r>
      <w:r>
        <w:rPr>
          <w:color w:val="943247"/>
        </w:rPr>
        <w:t xml:space="preserve">Catral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43247"/>
        </w:rPr>
        <w:t xml:space="preserve">contínuan </w:t>
      </w:r>
      <w:r>
        <w:rPr>
          <w:color w:val="943247"/>
        </w:rPr>
        <w:t xml:space="preserve">cerrados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del </w:t>
      </w:r>
      <w:r>
        <w:rPr>
          <w:color w:val="943247"/>
        </w:rPr>
        <w:t xml:space="preserve">pueblo </w:t>
      </w:r>
      <w:r>
        <w:rPr>
          <w:color w:val="943247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para </w:t>
      </w:r>
      <w:r>
        <w:rPr>
          <w:color w:val="943247"/>
        </w:rPr>
        <w:t xml:space="preserve">conseguir </w:t>
      </w:r>
      <w:r>
        <w:rPr>
          <w:color w:val="000000"/>
        </w:rPr>
        <w:t xml:space="preserve">agua </w:t>
      </w:r>
      <w:r>
        <w:rPr>
          <w:color w:val="943247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Almoradi </w:t>
      </w:r>
      <w:r>
        <w:rPr>
          <w:color w:val="000000"/>
        </w:rPr>
        <w:t xml:space="preserve">es </w:t>
      </w:r>
      <w:r>
        <w:rPr>
          <w:color w:val="943247"/>
        </w:rPr>
        <w:t xml:space="preserve">difícil </w:t>
      </w:r>
      <w:r>
        <w:rPr>
          <w:color w:val="94324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moneda </w:t>
      </w:r>
      <w:r>
        <w:rPr>
          <w:color w:val="000000"/>
        </w:rPr>
        <w:t xml:space="preserve">la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Mikel-Eguía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943247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943247"/>
        </w:rPr>
        <w:t xml:space="preserve">Yesa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943247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43247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446 </w:t>
      </w:r>
      <w:r>
        <w:rPr>
          <w:color w:val="943247"/>
        </w:rPr>
        <w:t xml:space="preserve">hectómetros </w:t>
      </w:r>
      <w:r>
        <w:rPr>
          <w:color w:val="943247"/>
        </w:rPr>
        <w:t xml:space="preserve">cúbicos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943247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108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943247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000000"/>
        </w:rPr>
        <w:t xml:space="preserve">notado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943247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ocho </w:t>
      </w:r>
      <w:r>
        <w:rPr>
          <w:color w:val="000000"/>
        </w:rPr>
        <w:t xml:space="preserve">los </w:t>
      </w:r>
      <w:r>
        <w:rPr>
          <w:color w:val="943247"/>
        </w:rPr>
        <w:t xml:space="preserve">embalses </w:t>
      </w:r>
      <w:r>
        <w:rPr>
          <w:color w:val="000000"/>
        </w:rPr>
        <w:t xml:space="preserve">en </w:t>
      </w:r>
      <w:r>
        <w:rPr>
          <w:color w:val="943247"/>
        </w:rPr>
        <w:t xml:space="preserve">alerta </w:t>
      </w:r>
      <w:r>
        <w:rPr>
          <w:color w:val="000000"/>
        </w:rPr>
        <w:t xml:space="preserve">por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943247"/>
        </w:rPr>
        <w:t xml:space="preserve">asesinada </w:t>
      </w:r>
      <w:r>
        <w:rPr>
          <w:color w:val="943247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943247"/>
        </w:rPr>
        <w:t xml:space="preserve">Murió </w:t>
      </w:r>
      <w:r>
        <w:rPr>
          <w:color w:val="943247"/>
        </w:rPr>
        <w:t xml:space="preserve">apuñalada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943247"/>
        </w:rPr>
        <w:t xml:space="preserve">pequeña </w:t>
      </w:r>
      <w:r>
        <w:rPr>
          <w:color w:val="000000"/>
        </w:rPr>
        <w:t xml:space="preserve">, </w:t>
      </w:r>
      <w:r>
        <w:rPr>
          <w:color w:val="943247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avisó </w:t>
      </w:r>
      <w:r>
        <w:rPr>
          <w:color w:val="000000"/>
        </w:rPr>
        <w:t xml:space="preserve">a </w:t>
      </w:r>
      <w:r>
        <w:rPr>
          <w:color w:val="943247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niñas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943247"/>
        </w:rPr>
        <w:t xml:space="preserve">Ambas </w:t>
      </w:r>
      <w:r>
        <w:rPr>
          <w:color w:val="943247"/>
        </w:rPr>
        <w:t xml:space="preserve">necesitaron </w:t>
      </w:r>
      <w:r>
        <w:rPr>
          <w:color w:val="943247"/>
        </w:rPr>
        <w:t xml:space="preserve">asistencia </w:t>
      </w:r>
      <w:r>
        <w:rPr>
          <w:color w:val="943247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de </w:t>
      </w:r>
      <w:r>
        <w:rPr>
          <w:color w:val="943247"/>
        </w:rPr>
        <w:t xml:space="preserve">emergencia </w:t>
      </w:r>
      <w:r>
        <w:rPr>
          <w:color w:val="943247"/>
        </w:rPr>
        <w:t xml:space="preserve">intentaron </w:t>
      </w:r>
      <w:r>
        <w:rPr>
          <w:color w:val="943247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943247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años </w:t>
      </w:r>
      <w:r>
        <w:rPr>
          <w:color w:val="000000"/>
        </w:rPr>
        <w:t xml:space="preserve">durante </w:t>
      </w:r>
      <w:r>
        <w:rPr>
          <w:color w:val="943247"/>
        </w:rPr>
        <w:t xml:space="preserve">varios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943247"/>
        </w:rPr>
        <w:t xml:space="preserve">salvarle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943247"/>
        </w:rPr>
        <w:t xml:space="preserve">Recibió </w:t>
      </w:r>
      <w:r>
        <w:rPr>
          <w:color w:val="943247"/>
        </w:rPr>
        <w:t xml:space="preserve">varias </w:t>
      </w:r>
      <w:r>
        <w:rPr>
          <w:color w:val="943247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abdomen </w:t>
      </w:r>
      <w:r>
        <w:rPr>
          <w:color w:val="000000"/>
        </w:rPr>
        <w:t xml:space="preserve">.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portal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943247"/>
        </w:rPr>
        <w:t xml:space="preserve">ocho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agresor </w:t>
      </w:r>
      <w:r>
        <w:rPr>
          <w:color w:val="000000"/>
        </w:rPr>
        <w:t xml:space="preserve">tenía </w:t>
      </w:r>
      <w:r>
        <w:rPr>
          <w:color w:val="943247"/>
        </w:rPr>
        <w:t xml:space="preserve">denuncias </w:t>
      </w:r>
      <w:r>
        <w:rPr>
          <w:color w:val="943247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943247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943247"/>
        </w:rPr>
        <w:t xml:space="preserve">disposición </w:t>
      </w:r>
      <w:r>
        <w:rPr>
          <w:color w:val="943247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42 </w:t>
      </w:r>
      <w:r>
        <w:rPr>
          <w:color w:val="943247"/>
        </w:rPr>
        <w:t xml:space="preserve">mujeres </w:t>
      </w:r>
      <w:r>
        <w:rPr>
          <w:color w:val="943247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943247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943247"/>
        </w:rPr>
        <w:t xml:space="preserve">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ha </w:t>
      </w:r>
      <w:r>
        <w:rPr>
          <w:color w:val="943247"/>
        </w:rPr>
        <w:t xml:space="preserve">retirado </w:t>
      </w:r>
      <w:r>
        <w:rPr>
          <w:color w:val="000000"/>
        </w:rPr>
        <w:t xml:space="preserve">al </w:t>
      </w:r>
      <w:r>
        <w:rPr>
          <w:color w:val="943247"/>
        </w:rPr>
        <w:t xml:space="preserve">asesino </w:t>
      </w:r>
      <w:r>
        <w:rPr>
          <w:color w:val="943247"/>
        </w:rPr>
        <w:t xml:space="preserve">confeso </w:t>
      </w:r>
      <w:r>
        <w:rPr>
          <w:color w:val="000000"/>
        </w:rPr>
        <w:t xml:space="preserve">de </w:t>
      </w:r>
      <w:r>
        <w:rPr>
          <w:color w:val="943247"/>
        </w:rPr>
        <w:t xml:space="preserve">Valga </w:t>
      </w:r>
      <w:r>
        <w:rPr>
          <w:color w:val="000000"/>
        </w:rPr>
        <w:t xml:space="preserve">la </w:t>
      </w:r>
      <w:r>
        <w:rPr>
          <w:color w:val="943247"/>
        </w:rPr>
        <w:t xml:space="preserve">patria </w:t>
      </w:r>
      <w:r>
        <w:rPr>
          <w:color w:val="943247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943247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exsuegra </w:t>
      </w:r>
      <w:r>
        <w:rPr>
          <w:color w:val="000000"/>
        </w:rPr>
        <w:t xml:space="preserve">en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celebrar </w:t>
      </w:r>
      <w:r>
        <w:rPr>
          <w:color w:val="000000"/>
        </w:rPr>
        <w:t xml:space="preserve">el </w:t>
      </w:r>
      <w:r>
        <w:rPr>
          <w:color w:val="943247"/>
        </w:rPr>
        <w:t xml:space="preserve">funeral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tres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. </w:t>
      </w:r>
      <w:r>
        <w:rPr>
          <w:color w:val="943247"/>
        </w:rPr>
        <w:t xml:space="preserve">Espejo-Público </w:t>
      </w:r>
      <w:r>
        <w:rPr>
          <w:color w:val="000000"/>
        </w:rPr>
        <w:t xml:space="preserve">ha </w:t>
      </w:r>
      <w:r>
        <w:rPr>
          <w:color w:val="943247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otro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943247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relación </w:t>
      </w:r>
      <w:r>
        <w:rPr>
          <w:color w:val="943247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desolado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que </w:t>
      </w:r>
      <w:r>
        <w:rPr>
          <w:color w:val="943247"/>
        </w:rPr>
        <w:t xml:space="preserve">sobrecoge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lanzado </w:t>
      </w:r>
      <w:r>
        <w:rPr>
          <w:color w:val="000000"/>
        </w:rPr>
        <w:t xml:space="preserve">al </w:t>
      </w:r>
      <w:r>
        <w:rPr>
          <w:color w:val="943247"/>
        </w:rPr>
        <w:t xml:space="preserve">vacío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943247"/>
        </w:rPr>
        <w:t xml:space="preserve">brazos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están </w:t>
      </w:r>
      <w:r>
        <w:rPr>
          <w:color w:val="943247"/>
        </w:rPr>
        <w:t xml:space="preserve">graves </w:t>
      </w:r>
      <w:r>
        <w:rPr>
          <w:color w:val="000000"/>
        </w:rPr>
        <w:t xml:space="preserve">. </w:t>
      </w:r>
      <w:r>
        <w:rPr>
          <w:color w:val="943247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Policía-Nacional </w:t>
      </w:r>
      <w:r>
        <w:rPr>
          <w:color w:val="943247"/>
        </w:rPr>
        <w:t xml:space="preserve">todavía </w:t>
      </w:r>
      <w:r>
        <w:rPr>
          <w:color w:val="943247"/>
        </w:rPr>
        <w:t xml:space="preserve">investiga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hipótesis </w:t>
      </w:r>
      <w:r>
        <w:rPr>
          <w:color w:val="000000"/>
        </w:rPr>
        <w:t xml:space="preserve">que </w:t>
      </w:r>
      <w:r>
        <w:rPr>
          <w:color w:val="943247"/>
        </w:rPr>
        <w:t xml:space="preserve">baraja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intento </w:t>
      </w:r>
      <w:r>
        <w:rPr>
          <w:color w:val="000000"/>
        </w:rPr>
        <w:t xml:space="preserve">de </w:t>
      </w:r>
      <w:r>
        <w:rPr>
          <w:color w:val="943247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madre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se </w:t>
      </w:r>
      <w:r>
        <w:rPr>
          <w:color w:val="943247"/>
        </w:rPr>
        <w:t xml:space="preserve">encuentra </w:t>
      </w:r>
      <w:r>
        <w:rPr>
          <w:color w:val="943247"/>
        </w:rPr>
        <w:t xml:space="preserve">detenida </w:t>
      </w:r>
      <w:r>
        <w:rPr>
          <w:color w:val="000000"/>
        </w:rPr>
        <w:t xml:space="preserve">y </w:t>
      </w:r>
      <w:r>
        <w:rPr>
          <w:color w:val="943247"/>
        </w:rPr>
        <w:t xml:space="preserve">custodiada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ingresada </w:t>
      </w:r>
      <w:r>
        <w:rPr>
          <w:color w:val="000000"/>
        </w:rPr>
        <w:t xml:space="preserve">muy </w:t>
      </w:r>
      <w:r>
        <w:rPr>
          <w:color w:val="943247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943247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segunda </w:t>
      </w:r>
      <w:r>
        <w:rPr>
          <w:color w:val="943247"/>
        </w:rPr>
        <w:t xml:space="preserve">planta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caído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capó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43247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impacto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943247"/>
        </w:rPr>
        <w:t xml:space="preserve">sufren </w:t>
      </w:r>
      <w:r>
        <w:rPr>
          <w:color w:val="943247"/>
        </w:rPr>
        <w:t xml:space="preserve">heridas </w:t>
      </w:r>
      <w:r>
        <w:rPr>
          <w:color w:val="943247"/>
        </w:rPr>
        <w:t xml:space="preserve">graves </w:t>
      </w:r>
      <w:r>
        <w:rPr>
          <w:color w:val="000000"/>
        </w:rPr>
        <w:t xml:space="preserve">. </w:t>
      </w:r>
      <w:r>
        <w:rPr>
          <w:color w:val="000000"/>
        </w:rPr>
        <w:t xml:space="preserve">Traumatismos </w:t>
      </w:r>
      <w:r>
        <w:rPr>
          <w:color w:val="000000"/>
        </w:rPr>
        <w:t xml:space="preserve">craneoencefálicos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uno </w:t>
      </w:r>
      <w:r>
        <w:rPr>
          <w:color w:val="943247"/>
        </w:rPr>
        <w:t xml:space="preserve">facial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43247"/>
        </w:rPr>
        <w:t xml:space="preserve">vecino </w:t>
      </w:r>
      <w:r>
        <w:rPr>
          <w:color w:val="000000"/>
        </w:rPr>
        <w:t xml:space="preserve">de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943247"/>
        </w:rPr>
        <w:t xml:space="preserve">indefenso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943247"/>
        </w:rPr>
        <w:t xml:space="preserve">desalojar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okupas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casos </w:t>
      </w:r>
      <w:r>
        <w:rPr>
          <w:color w:val="000000"/>
        </w:rPr>
        <w:t xml:space="preserve">el </w:t>
      </w:r>
      <w:r>
        <w:rPr>
          <w:color w:val="943247"/>
        </w:rPr>
        <w:t xml:space="preserve">proceso </w:t>
      </w:r>
      <w:r>
        <w:rPr>
          <w:color w:val="943247"/>
        </w:rPr>
        <w:t xml:space="preserve">judicial </w:t>
      </w:r>
      <w:r>
        <w:rPr>
          <w:color w:val="000000"/>
        </w:rPr>
        <w:t xml:space="preserve">se </w:t>
      </w:r>
      <w:r>
        <w:rPr>
          <w:color w:val="943247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calvario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propietarios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larga </w:t>
      </w:r>
      <w:r>
        <w:rPr>
          <w:color w:val="943247"/>
        </w:rPr>
        <w:t xml:space="preserve">batalla </w:t>
      </w:r>
      <w:r>
        <w:rPr>
          <w:color w:val="943247"/>
        </w:rPr>
        <w:t xml:space="preserve">legal </w:t>
      </w:r>
      <w:r>
        <w:rPr>
          <w:color w:val="943247"/>
        </w:rPr>
        <w:t xml:space="preserve">conseguirán </w:t>
      </w:r>
      <w:r>
        <w:rPr>
          <w:color w:val="943247"/>
        </w:rPr>
        <w:t xml:space="preserve">echarlos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martirio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muchas </w:t>
      </w:r>
      <w:r>
        <w:rPr>
          <w:color w:val="943247"/>
        </w:rPr>
        <w:t xml:space="preserve">ciudades </w:t>
      </w:r>
      <w:r>
        <w:rPr>
          <w:color w:val="000000"/>
        </w:rPr>
        <w:t xml:space="preserve">la </w:t>
      </w:r>
      <w:r>
        <w:rPr>
          <w:color w:val="943247"/>
        </w:rPr>
        <w:t xml:space="preserve">ocupación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una </w:t>
      </w:r>
      <w:r>
        <w:rPr>
          <w:color w:val="943247"/>
        </w:rPr>
        <w:t xml:space="preserve">epidemia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se </w:t>
      </w:r>
      <w:r>
        <w:rPr>
          <w:color w:val="943247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943247"/>
        </w:rPr>
        <w:t xml:space="preserve">vacíos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usurpados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apoderan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abrir </w:t>
      </w:r>
      <w:r>
        <w:rPr>
          <w:color w:val="000000"/>
        </w:rPr>
        <w:t xml:space="preserve">y </w:t>
      </w:r>
      <w:r>
        <w:rPr>
          <w:color w:val="943247"/>
        </w:rPr>
        <w:t xml:space="preserve">cerrar </w:t>
      </w:r>
      <w:r>
        <w:rPr>
          <w:color w:val="000000"/>
        </w:rPr>
        <w:t xml:space="preserve">de </w:t>
      </w:r>
      <w:r>
        <w:rPr>
          <w:color w:val="943247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943247"/>
        </w:rPr>
        <w:t xml:space="preserve">esperando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sueños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943247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cerradura </w:t>
      </w:r>
      <w:r>
        <w:rPr>
          <w:color w:val="943247"/>
        </w:rPr>
        <w:t xml:space="preserve">cambiada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943247"/>
        </w:rPr>
        <w:t xml:space="preserve">desconocidos </w:t>
      </w:r>
      <w:r>
        <w:rPr>
          <w:color w:val="000000"/>
        </w:rPr>
        <w:t xml:space="preserve">viviendo </w:t>
      </w:r>
      <w:r>
        <w:rPr>
          <w:color w:val="94324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actividad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filón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cruzarla </w:t>
      </w:r>
      <w:r>
        <w:rPr>
          <w:color w:val="000000"/>
        </w:rPr>
        <w:t xml:space="preserve">. </w:t>
      </w:r>
      <w:r>
        <w:rPr>
          <w:color w:val="000000"/>
        </w:rPr>
        <w:t xml:space="preserve">¿Nos </w:t>
      </w:r>
      <w:r>
        <w:rPr>
          <w:color w:val="000000"/>
        </w:rPr>
        <w:t xml:space="preserve">puedes </w:t>
      </w:r>
      <w:r>
        <w:rPr>
          <w:color w:val="943247"/>
        </w:rPr>
        <w:t xml:space="preserve">abrir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favor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943247"/>
        </w:rPr>
        <w:t xml:space="preserve">través </w:t>
      </w:r>
      <w:r>
        <w:rPr>
          <w:color w:val="000000"/>
        </w:rPr>
        <w:t xml:space="preserve">del </w:t>
      </w:r>
      <w:r>
        <w:rPr>
          <w:color w:val="943247"/>
        </w:rPr>
        <w:t xml:space="preserve">cristal </w:t>
      </w:r>
      <w:r>
        <w:rPr>
          <w:color w:val="000000"/>
        </w:rPr>
        <w:t xml:space="preserve">ponen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ocupas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quieren </w:t>
      </w:r>
      <w:r>
        <w:rPr>
          <w:color w:val="943247"/>
        </w:rPr>
        <w:t xml:space="preserve">abrir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asoman </w:t>
      </w:r>
      <w:r>
        <w:rPr>
          <w:color w:val="000000"/>
        </w:rPr>
        <w:t xml:space="preserve">al </w:t>
      </w:r>
      <w:r>
        <w:rPr>
          <w:color w:val="943247"/>
        </w:rPr>
        <w:t xml:space="preserve">vidrio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43247"/>
        </w:rPr>
        <w:t xml:space="preserve">abrirán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volver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recados </w:t>
      </w:r>
      <w:r>
        <w:rPr>
          <w:color w:val="000000"/>
        </w:rPr>
        <w:t xml:space="preserve">José-Luís </w:t>
      </w:r>
      <w:r>
        <w:rPr>
          <w:color w:val="943247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robado </w:t>
      </w:r>
      <w:r>
        <w:rPr>
          <w:color w:val="943247"/>
        </w:rPr>
        <w:t xml:space="preserve">literalmente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943247"/>
        </w:rPr>
        <w:t xml:space="preserve">aquella </w:t>
      </w:r>
      <w:r>
        <w:rPr>
          <w:color w:val="000000"/>
        </w:rPr>
        <w:t xml:space="preserve">era </w:t>
      </w:r>
      <w:r>
        <w:rPr>
          <w:color w:val="000000"/>
        </w:rPr>
        <w:t xml:space="preserve">mi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fueran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dejaran </w:t>
      </w:r>
      <w:r>
        <w:rPr>
          <w:color w:val="943247"/>
        </w:rPr>
        <w:t xml:space="preserve">entrar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943247"/>
        </w:rPr>
        <w:t xml:space="preserve">echaron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943247"/>
        </w:rPr>
        <w:t xml:space="preserve">ocupas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 </w:t>
      </w:r>
      <w:r>
        <w:rPr>
          <w:color w:val="943247"/>
        </w:rPr>
        <w:t xml:space="preserve">amenazar </w:t>
      </w:r>
      <w:r>
        <w:rPr>
          <w:color w:val="000000"/>
        </w:rPr>
        <w:t xml:space="preserve">de </w:t>
      </w:r>
      <w:r>
        <w:rPr>
          <w:color w:val="943247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: </w:t>
      </w:r>
      <w:r>
        <w:rPr>
          <w:color w:val="000000"/>
        </w:rPr>
        <w:t xml:space="preserve">¿tú </w:t>
      </w:r>
      <w:r>
        <w:rPr>
          <w:color w:val="000000"/>
        </w:rPr>
        <w:t xml:space="preserve">que </w:t>
      </w:r>
      <w:r>
        <w:rPr>
          <w:color w:val="000000"/>
        </w:rPr>
        <w:t xml:space="preserve">haces </w:t>
      </w:r>
      <w:r>
        <w:rPr>
          <w:color w:val="000000"/>
        </w:rPr>
        <w:t xml:space="preserve">aquí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matamos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juez </w:t>
      </w:r>
      <w:r>
        <w:rPr>
          <w:color w:val="000000"/>
        </w:rPr>
        <w:t xml:space="preserve">ya </w:t>
      </w:r>
      <w:r>
        <w:rPr>
          <w:color w:val="943247"/>
        </w:rPr>
        <w:t xml:space="preserve">ordenó </w:t>
      </w:r>
      <w:r>
        <w:rPr>
          <w:color w:val="000000"/>
        </w:rPr>
        <w:t xml:space="preserve">su </w:t>
      </w:r>
      <w:r>
        <w:rPr>
          <w:color w:val="943247"/>
        </w:rPr>
        <w:t xml:space="preserve">salida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943247"/>
        </w:rPr>
        <w:t xml:space="preserve">ocupas </w:t>
      </w:r>
      <w:r>
        <w:rPr>
          <w:color w:val="000000"/>
        </w:rPr>
        <w:t xml:space="preserve">han </w:t>
      </w:r>
      <w:r>
        <w:rPr>
          <w:color w:val="943247"/>
        </w:rPr>
        <w:t xml:space="preserve">recurrido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y </w:t>
      </w:r>
      <w:r>
        <w:rPr>
          <w:color w:val="943247"/>
        </w:rPr>
        <w:t xml:space="preserve">esperan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 </w:t>
      </w:r>
      <w:r>
        <w:rPr>
          <w:color w:val="943247"/>
        </w:rPr>
        <w:t xml:space="preserve">Audiencia-Provincial </w:t>
      </w:r>
      <w:r>
        <w:rPr>
          <w:color w:val="000000"/>
        </w:rPr>
        <w:t xml:space="preserve">. </w:t>
      </w:r>
      <w:r>
        <w:rPr>
          <w:color w:val="000000"/>
        </w:rPr>
        <w:t xml:space="preserve">Sientes </w:t>
      </w:r>
      <w:r>
        <w:rPr>
          <w:color w:val="943247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unas </w:t>
      </w:r>
      <w:r>
        <w:rPr>
          <w:color w:val="000000"/>
        </w:rPr>
        <w:t xml:space="preserve">1.100 </w:t>
      </w:r>
      <w:r>
        <w:rPr>
          <w:color w:val="943247"/>
        </w:rPr>
        <w:t xml:space="preserve">viviendas </w:t>
      </w:r>
      <w:r>
        <w:rPr>
          <w:color w:val="943247"/>
        </w:rPr>
        <w:t xml:space="preserve">ocupadas </w:t>
      </w:r>
      <w:r>
        <w:rPr>
          <w:color w:val="943247"/>
        </w:rPr>
        <w:t xml:space="preserve">ilegalmente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plazos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juzgados </w:t>
      </w:r>
      <w:r>
        <w:rPr>
          <w:color w:val="943247"/>
        </w:rPr>
        <w:t xml:space="preserve">resuelven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procedimientos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43247"/>
        </w:rPr>
        <w:t xml:space="preserve">alargan </w:t>
      </w:r>
      <w:r>
        <w:rPr>
          <w:color w:val="000000"/>
        </w:rPr>
        <w:t xml:space="preserve">, </w:t>
      </w:r>
      <w:r>
        <w:rPr>
          <w:color w:val="943247"/>
        </w:rPr>
        <w:t xml:space="preserve">según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943247"/>
        </w:rPr>
        <w:t xml:space="preserve">tardar </w:t>
      </w:r>
      <w:r>
        <w:rPr>
          <w:color w:val="000000"/>
        </w:rPr>
        <w:t xml:space="preserve">hasta </w:t>
      </w:r>
      <w:r>
        <w:rPr>
          <w:color w:val="943247"/>
        </w:rPr>
        <w:t xml:space="preserve">cinco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943247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Corderos </w:t>
      </w:r>
      <w:r>
        <w:rPr>
          <w:color w:val="943247"/>
        </w:rPr>
        <w:t xml:space="preserve">golpeados </w:t>
      </w:r>
      <w:r>
        <w:rPr>
          <w:color w:val="000000"/>
        </w:rPr>
        <w:t xml:space="preserve">y </w:t>
      </w:r>
      <w:r>
        <w:rPr>
          <w:color w:val="943247"/>
        </w:rPr>
        <w:t xml:space="preserve">tratados </w:t>
      </w:r>
      <w:r>
        <w:rPr>
          <w:color w:val="000000"/>
        </w:rPr>
        <w:t xml:space="preserve">con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, </w:t>
      </w:r>
      <w:r>
        <w:rPr>
          <w:color w:val="943247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sacrificados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dudoso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imágenes </w:t>
      </w:r>
      <w:r>
        <w:rPr>
          <w:color w:val="943247"/>
        </w:rPr>
        <w:t xml:space="preserve">grabadas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matadero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943247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Asociación-Equalia </w:t>
      </w:r>
      <w:r>
        <w:rPr>
          <w:color w:val="943247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ocurría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del </w:t>
      </w:r>
      <w:r>
        <w:rPr>
          <w:color w:val="943247"/>
        </w:rPr>
        <w:t xml:space="preserve">matadero </w:t>
      </w:r>
      <w:r>
        <w:rPr>
          <w:color w:val="000000"/>
        </w:rPr>
        <w:t xml:space="preserve">. </w:t>
      </w:r>
      <w:r>
        <w:rPr>
          <w:color w:val="943247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denunciado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por </w:t>
      </w:r>
      <w:r>
        <w:rPr>
          <w:color w:val="943247"/>
        </w:rPr>
        <w:t xml:space="preserve">incumplir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943247"/>
        </w:rPr>
        <w:t xml:space="preserve">bienestar </w:t>
      </w:r>
      <w:r>
        <w:rPr>
          <w:color w:val="943247"/>
        </w:rPr>
        <w:t xml:space="preserve">animal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43247"/>
        </w:rPr>
        <w:t xml:space="preserve">prueba </w:t>
      </w:r>
      <w:r>
        <w:rPr>
          <w:color w:val="000000"/>
        </w:rPr>
        <w:t xml:space="preserve">aportaron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943247"/>
        </w:rPr>
        <w:t xml:space="preserve">vídeos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943247"/>
        </w:rPr>
        <w:t xml:space="preserve">algún </w:t>
      </w:r>
      <w:r>
        <w:rPr>
          <w:color w:val="943247"/>
        </w:rPr>
        <w:t xml:space="preserve">trabajador </w:t>
      </w:r>
      <w:r>
        <w:rPr>
          <w:color w:val="943247"/>
        </w:rPr>
        <w:t xml:space="preserve">golpea </w:t>
      </w:r>
      <w:r>
        <w:rPr>
          <w:color w:val="000000"/>
        </w:rPr>
        <w:t xml:space="preserve">y </w:t>
      </w:r>
      <w:r>
        <w:rPr>
          <w:color w:val="000000"/>
        </w:rPr>
        <w:t xml:space="preserve">patea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corderos </w:t>
      </w:r>
      <w:r>
        <w:rPr>
          <w:color w:val="943247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943247"/>
        </w:rPr>
        <w:t xml:space="preserve">mandarlos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del </w:t>
      </w:r>
      <w:r>
        <w:rPr>
          <w:color w:val="943247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000000"/>
        </w:rPr>
        <w:t xml:space="preserve">les </w:t>
      </w:r>
      <w:r>
        <w:rPr>
          <w:color w:val="000000"/>
        </w:rPr>
        <w:t xml:space="preserve">aturde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degollarlos </w:t>
      </w:r>
      <w:r>
        <w:rPr>
          <w:color w:val="000000"/>
        </w:rPr>
        <w:t xml:space="preserve">. </w:t>
      </w:r>
      <w:r>
        <w:rPr>
          <w:color w:val="943247"/>
        </w:rPr>
        <w:t xml:space="preserve">Denuncian </w:t>
      </w:r>
      <w:r>
        <w:rPr>
          <w:color w:val="000000"/>
        </w:rPr>
        <w:t xml:space="preserve">las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Corrales </w:t>
      </w:r>
      <w:r>
        <w:rPr>
          <w:color w:val="000000"/>
        </w:rPr>
        <w:t xml:space="preserve">están </w:t>
      </w:r>
      <w:r>
        <w:rPr>
          <w:color w:val="943247"/>
        </w:rPr>
        <w:t xml:space="preserve">completamente </w:t>
      </w:r>
      <w:r>
        <w:rPr>
          <w:color w:val="943247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heces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negocio </w:t>
      </w:r>
      <w:r>
        <w:rPr>
          <w:color w:val="943247"/>
        </w:rPr>
        <w:t xml:space="preserve">familiar </w:t>
      </w:r>
      <w:r>
        <w:rPr>
          <w:color w:val="000000"/>
        </w:rPr>
        <w:t xml:space="preserve">.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responsables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decirnos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943247"/>
        </w:rPr>
        <w:t xml:space="preserve">puntual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tomarán </w:t>
      </w:r>
      <w:r>
        <w:rPr>
          <w:color w:val="943247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patadas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portazo </w:t>
      </w:r>
      <w:r>
        <w:rPr>
          <w:color w:val="943247"/>
        </w:rPr>
        <w:t xml:space="preserve">limpio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943247"/>
        </w:rPr>
        <w:t xml:space="preserve">tratan </w:t>
      </w:r>
      <w:r>
        <w:rPr>
          <w:color w:val="000000"/>
        </w:rPr>
        <w:t xml:space="preserve">a </w:t>
      </w:r>
      <w:r>
        <w:rPr>
          <w:color w:val="943247"/>
        </w:rPr>
        <w:t xml:space="preserve">corderos </w:t>
      </w:r>
      <w:r>
        <w:rPr>
          <w:color w:val="000000"/>
        </w:rPr>
        <w:t xml:space="preserve">, </w:t>
      </w:r>
      <w:r>
        <w:rPr>
          <w:color w:val="943247"/>
        </w:rPr>
        <w:t xml:space="preserve">ovejas </w:t>
      </w:r>
      <w:r>
        <w:rPr>
          <w:color w:val="000000"/>
        </w:rPr>
        <w:t xml:space="preserve">o </w:t>
      </w:r>
      <w:r>
        <w:rPr>
          <w:color w:val="943247"/>
        </w:rPr>
        <w:t xml:space="preserve">cabras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matadero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forma </w:t>
      </w:r>
      <w:r>
        <w:rPr>
          <w:color w:val="000000"/>
        </w:rPr>
        <w:t xml:space="preserve">de </w:t>
      </w:r>
      <w:r>
        <w:rPr>
          <w:color w:val="943247"/>
        </w:rPr>
        <w:t xml:space="preserve">tratar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animal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asociación </w:t>
      </w:r>
      <w:r>
        <w:rPr>
          <w:color w:val="000000"/>
        </w:rPr>
        <w:t xml:space="preserve">equalia </w:t>
      </w:r>
      <w:r>
        <w:rPr>
          <w:color w:val="943247"/>
        </w:rPr>
        <w:t xml:space="preserve">denuncia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. </w:t>
      </w:r>
      <w:r>
        <w:rPr>
          <w:color w:val="943247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legar </w:t>
      </w:r>
      <w:r>
        <w:rPr>
          <w:color w:val="000000"/>
        </w:rPr>
        <w:t xml:space="preserve">en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000000"/>
        </w:rPr>
        <w:t xml:space="preserve">, </w:t>
      </w:r>
      <w:r>
        <w:rPr>
          <w:color w:val="943247"/>
        </w:rPr>
        <w:t xml:space="preserve">colocación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etiquetas </w:t>
      </w:r>
      <w:r>
        <w:rPr>
          <w:color w:val="000000"/>
        </w:rPr>
        <w:t xml:space="preserve">identificadores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propio </w:t>
      </w:r>
      <w:r>
        <w:rPr>
          <w:color w:val="943247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943247"/>
        </w:rPr>
        <w:t xml:space="preserve">animales </w:t>
      </w:r>
      <w:r>
        <w:rPr>
          <w:color w:val="943247"/>
        </w:rPr>
        <w:t xml:space="preserve">colgados </w:t>
      </w:r>
      <w:r>
        <w:rPr>
          <w:color w:val="000000"/>
        </w:rPr>
        <w:t xml:space="preserve">vivos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943247"/>
        </w:rPr>
        <w:t xml:space="preserve">prácticas </w:t>
      </w:r>
      <w:r>
        <w:rPr>
          <w:color w:val="943247"/>
        </w:rPr>
        <w:t xml:space="preserve">denunciadas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943247"/>
        </w:rPr>
        <w:t xml:space="preserve">asombrados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943247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matadero </w:t>
      </w:r>
      <w:r>
        <w:rPr>
          <w:color w:val="000000"/>
        </w:rPr>
        <w:t xml:space="preserve">de </w:t>
      </w:r>
      <w:r>
        <w:rPr>
          <w:color w:val="000000"/>
        </w:rPr>
        <w:t xml:space="preserve">Villarejo </w:t>
      </w:r>
      <w:r>
        <w:rPr>
          <w:color w:val="000000"/>
        </w:rPr>
        <w:t xml:space="preserve">de </w:t>
      </w:r>
      <w:r>
        <w:rPr>
          <w:color w:val="000000"/>
        </w:rPr>
        <w:t xml:space="preserve">Salvanés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943247"/>
        </w:rPr>
        <w:t xml:space="preserve">actividad </w:t>
      </w:r>
      <w:r>
        <w:rPr>
          <w:color w:val="943247"/>
        </w:rPr>
        <w:t xml:space="preserve">sigue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prefieren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943247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empresa </w:t>
      </w:r>
      <w:r>
        <w:rPr>
          <w:color w:val="943247"/>
        </w:rPr>
        <w:t xml:space="preserve">familiar </w:t>
      </w:r>
      <w:r>
        <w:rPr>
          <w:color w:val="000000"/>
        </w:rPr>
        <w:t xml:space="preserve">que </w:t>
      </w:r>
      <w:r>
        <w:rPr>
          <w:color w:val="943247"/>
        </w:rPr>
        <w:t xml:space="preserve">suministra </w:t>
      </w:r>
      <w:r>
        <w:rPr>
          <w:color w:val="943247"/>
        </w:rPr>
        <w:t xml:space="preserve">carne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y </w:t>
      </w:r>
      <w:r>
        <w:rPr>
          <w:color w:val="943247"/>
        </w:rPr>
        <w:t xml:space="preserve">Toledo </w:t>
      </w:r>
      <w:r>
        <w:rPr>
          <w:color w:val="000000"/>
        </w:rPr>
        <w:t xml:space="preserve">. </w:t>
      </w:r>
      <w:r>
        <w:rPr>
          <w:color w:val="000000"/>
        </w:rPr>
        <w:t xml:space="preserve">Equalia </w:t>
      </w:r>
      <w:r>
        <w:rPr>
          <w:color w:val="000000"/>
        </w:rPr>
        <w:t xml:space="preserve">ha </w:t>
      </w:r>
      <w:r>
        <w:rPr>
          <w:color w:val="943247"/>
        </w:rPr>
        <w:t xml:space="preserve">presentado </w:t>
      </w:r>
      <w:r>
        <w:rPr>
          <w:color w:val="000000"/>
        </w:rPr>
        <w:t xml:space="preserve">una </w:t>
      </w:r>
      <w:r>
        <w:rPr>
          <w:color w:val="943247"/>
        </w:rPr>
        <w:t xml:space="preserve">denuncia </w:t>
      </w:r>
      <w:r>
        <w:rPr>
          <w:color w:val="943247"/>
        </w:rPr>
        <w:t xml:space="preserve">penal </w:t>
      </w:r>
      <w:r>
        <w:rPr>
          <w:color w:val="000000"/>
        </w:rPr>
        <w:t xml:space="preserve">por </w:t>
      </w:r>
      <w:r>
        <w:rPr>
          <w:color w:val="943247"/>
        </w:rPr>
        <w:t xml:space="preserve">faltas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bienestar </w:t>
      </w:r>
      <w:r>
        <w:rPr>
          <w:color w:val="943247"/>
        </w:rPr>
        <w:t xml:space="preserve">animal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higiene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familia </w:t>
      </w:r>
      <w:r>
        <w:rPr>
          <w:color w:val="943247"/>
        </w:rPr>
        <w:t xml:space="preserve">sometió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terapia </w:t>
      </w:r>
      <w:r>
        <w:rPr>
          <w:color w:val="000000"/>
        </w:rPr>
        <w:t xml:space="preserve">para </w:t>
      </w:r>
      <w:r>
        <w:rPr>
          <w:color w:val="943247"/>
        </w:rPr>
        <w:t xml:space="preserve">revertir </w:t>
      </w:r>
      <w:r>
        <w:rPr>
          <w:color w:val="000000"/>
        </w:rPr>
        <w:t xml:space="preserve">su </w:t>
      </w:r>
      <w:r>
        <w:rPr>
          <w:color w:val="943247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práctica </w:t>
      </w:r>
      <w:r>
        <w:rPr>
          <w:color w:val="943247"/>
        </w:rPr>
        <w:t xml:space="preserve">prohibida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multada </w:t>
      </w:r>
      <w:r>
        <w:rPr>
          <w:color w:val="000000"/>
        </w:rPr>
        <w:t xml:space="preserve">con </w:t>
      </w:r>
      <w:r>
        <w:rPr>
          <w:color w:val="000000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943247"/>
        </w:rPr>
        <w:t xml:space="preserve">aplicarlas </w:t>
      </w:r>
      <w:r>
        <w:rPr>
          <w:color w:val="000000"/>
        </w:rPr>
        <w:t xml:space="preserve">, </w:t>
      </w:r>
      <w:r>
        <w:rPr>
          <w:color w:val="000000"/>
        </w:rPr>
        <w:t xml:space="preserve">David-Cifuentes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ha </w:t>
      </w:r>
      <w:r>
        <w:rPr>
          <w:color w:val="943247"/>
        </w:rPr>
        <w:t xml:space="preserve">sancionado </w:t>
      </w:r>
      <w:r>
        <w:rPr>
          <w:color w:val="000000"/>
        </w:rPr>
        <w:t xml:space="preserve">con </w:t>
      </w:r>
      <w:r>
        <w:rPr>
          <w:color w:val="000000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943247"/>
        </w:rPr>
        <w:t xml:space="preserve">ofrecer </w:t>
      </w:r>
      <w:r>
        <w:rPr>
          <w:color w:val="943247"/>
        </w:rPr>
        <w:t xml:space="preserve">terapias </w:t>
      </w:r>
      <w:r>
        <w:rPr>
          <w:color w:val="943247"/>
        </w:rPr>
        <w:t xml:space="preserve">ilegales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curar </w:t>
      </w:r>
      <w:r>
        <w:rPr>
          <w:color w:val="000000"/>
        </w:rPr>
        <w:t xml:space="preserve">la </w:t>
      </w:r>
      <w:r>
        <w:rPr>
          <w:color w:val="943247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43247"/>
        </w:rPr>
        <w:t xml:space="preserve">sanción </w:t>
      </w:r>
      <w:r>
        <w:rPr>
          <w:color w:val="000000"/>
        </w:rPr>
        <w:t xml:space="preserve">muy </w:t>
      </w:r>
      <w:r>
        <w:rPr>
          <w:color w:val="000000"/>
        </w:rPr>
        <w:t xml:space="preserve">aplaudida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colectivo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943247"/>
        </w:rPr>
        <w:t xml:space="preserve">actuaba </w:t>
      </w:r>
      <w:r>
        <w:rPr>
          <w:color w:val="000000"/>
        </w:rPr>
        <w:t xml:space="preserve">de </w:t>
      </w:r>
      <w:r>
        <w:rPr>
          <w:color w:val="943247"/>
        </w:rPr>
        <w:t xml:space="preserve">manera </w:t>
      </w:r>
      <w:r>
        <w:rPr>
          <w:color w:val="000000"/>
        </w:rPr>
        <w:t xml:space="preserve">sigilosa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943247"/>
        </w:rPr>
        <w:t xml:space="preserve">oficina </w:t>
      </w:r>
      <w:r>
        <w:rPr>
          <w:color w:val="000000"/>
        </w:rPr>
        <w:t xml:space="preserve">. </w:t>
      </w:r>
      <w:r>
        <w:rPr>
          <w:color w:val="000000"/>
        </w:rPr>
        <w:t xml:space="preserve">Captaba </w:t>
      </w:r>
      <w:r>
        <w:rPr>
          <w:color w:val="000000"/>
        </w:rPr>
        <w:t xml:space="preserve">suscribientes </w:t>
      </w:r>
      <w:r>
        <w:rPr>
          <w:color w:val="000000"/>
        </w:rPr>
        <w:t xml:space="preserve">a </w:t>
      </w:r>
      <w:r>
        <w:rPr>
          <w:color w:val="943247"/>
        </w:rPr>
        <w:t xml:space="preserve">través </w:t>
      </w:r>
      <w:r>
        <w:rPr>
          <w:color w:val="000000"/>
        </w:rPr>
        <w:t xml:space="preserve">de </w:t>
      </w:r>
      <w:r>
        <w:rPr>
          <w:color w:val="943247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943247"/>
        </w:rPr>
        <w:t xml:space="preserve">práctica </w:t>
      </w:r>
      <w:r>
        <w:rPr>
          <w:color w:val="000000"/>
        </w:rPr>
        <w:t xml:space="preserve">es </w:t>
      </w:r>
      <w:r>
        <w:rPr>
          <w:color w:val="943247"/>
        </w:rPr>
        <w:t xml:space="preserve">totalmente </w:t>
      </w:r>
      <w:r>
        <w:rPr>
          <w:color w:val="943247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sigue </w:t>
      </w:r>
      <w:r>
        <w:rPr>
          <w:color w:val="943247"/>
        </w:rPr>
        <w:t xml:space="preserve">realizando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Acudimos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consulta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curan </w:t>
      </w:r>
      <w:r>
        <w:rPr>
          <w:color w:val="000000"/>
        </w:rPr>
        <w:t xml:space="preserve">la </w:t>
      </w:r>
      <w:r>
        <w:rPr>
          <w:color w:val="000000"/>
        </w:rPr>
        <w:t xml:space="preserve">homosexialidad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práctica </w:t>
      </w:r>
      <w:r>
        <w:rPr>
          <w:color w:val="943247"/>
        </w:rPr>
        <w:t xml:space="preserve">totalmente </w:t>
      </w:r>
      <w:r>
        <w:rPr>
          <w:color w:val="943247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Llamamos </w:t>
      </w:r>
      <w:r>
        <w:rPr>
          <w:color w:val="000000"/>
        </w:rPr>
        <w:t xml:space="preserve">al </w:t>
      </w:r>
      <w:r>
        <w:rPr>
          <w:color w:val="943247"/>
        </w:rPr>
        <w:t xml:space="preserve">timbre </w:t>
      </w:r>
      <w:r>
        <w:rPr>
          <w:color w:val="000000"/>
        </w:rPr>
        <w:t xml:space="preserve">. </w:t>
      </w:r>
      <w:r>
        <w:rPr>
          <w:color w:val="943247"/>
        </w:rPr>
        <w:t xml:space="preserve">Insistimos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943247"/>
        </w:rPr>
        <w:t xml:space="preserve">abren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terapias </w:t>
      </w:r>
      <w:r>
        <w:rPr>
          <w:color w:val="000000"/>
        </w:rPr>
        <w:t xml:space="preserve">están </w:t>
      </w:r>
      <w:r>
        <w:rPr>
          <w:color w:val="943247"/>
        </w:rPr>
        <w:t xml:space="preserve">prohibidas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20.00 </w:t>
      </w:r>
      <w:r>
        <w:rPr>
          <w:color w:val="000000"/>
        </w:rPr>
        <w:t xml:space="preserve">por </w:t>
      </w:r>
      <w:r>
        <w:rPr>
          <w:color w:val="943247"/>
        </w:rPr>
        <w:t xml:space="preserve">ofrecerlas </w:t>
      </w:r>
      <w:r>
        <w:rPr>
          <w:color w:val="000000"/>
        </w:rPr>
        <w:t xml:space="preserve">. </w:t>
      </w:r>
      <w:r>
        <w:rPr>
          <w:color w:val="943247"/>
        </w:rPr>
        <w:t xml:space="preserve">Hablamos </w:t>
      </w:r>
      <w:r>
        <w:rPr>
          <w:color w:val="000000"/>
        </w:rPr>
        <w:t xml:space="preserve">con </w:t>
      </w:r>
      <w:r>
        <w:rPr>
          <w:color w:val="000000"/>
        </w:rPr>
        <w:t xml:space="preserve">Christopher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943247"/>
        </w:rPr>
        <w:t xml:space="preserve">años </w:t>
      </w:r>
      <w:r>
        <w:rPr>
          <w:color w:val="000000"/>
        </w:rPr>
        <w:t xml:space="preserve">fue </w:t>
      </w:r>
      <w:r>
        <w:rPr>
          <w:color w:val="943247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43247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943247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orientación </w:t>
      </w:r>
      <w:r>
        <w:rPr>
          <w:color w:val="943247"/>
        </w:rPr>
        <w:t xml:space="preserve">sexual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943247"/>
        </w:rPr>
        <w:t xml:space="preserve">Unas </w:t>
      </w:r>
      <w:r>
        <w:rPr>
          <w:color w:val="943247"/>
        </w:rPr>
        <w:t xml:space="preserve">terapias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provocado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943247"/>
        </w:rPr>
        <w:t xml:space="preserve">depresión </w:t>
      </w:r>
      <w:r>
        <w:rPr>
          <w:color w:val="000000"/>
        </w:rPr>
        <w:t xml:space="preserve">, </w:t>
      </w:r>
      <w:r>
        <w:rPr>
          <w:color w:val="943247"/>
        </w:rPr>
        <w:t xml:space="preserve">ansiedad </w:t>
      </w:r>
      <w:r>
        <w:rPr>
          <w:color w:val="000000"/>
        </w:rPr>
        <w:t xml:space="preserve">y </w:t>
      </w:r>
      <w:r>
        <w:rPr>
          <w:color w:val="943247"/>
        </w:rPr>
        <w:t xml:space="preserve">trastornos </w:t>
      </w:r>
      <w:r>
        <w:rPr>
          <w:color w:val="000000"/>
        </w:rPr>
        <w:t xml:space="preserve">de </w:t>
      </w:r>
      <w:r>
        <w:rPr>
          <w:color w:val="943247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Reino-Unido </w:t>
      </w:r>
      <w:r>
        <w:rPr>
          <w:color w:val="000000"/>
        </w:rPr>
        <w:t xml:space="preserve">unos </w:t>
      </w:r>
      <w:r>
        <w:rPr>
          <w:color w:val="943247"/>
        </w:rPr>
        <w:t xml:space="preserve">padres </w:t>
      </w:r>
      <w:r>
        <w:rPr>
          <w:color w:val="943247"/>
        </w:rPr>
        <w:t xml:space="preserve">mantienen </w:t>
      </w:r>
      <w:r>
        <w:rPr>
          <w:color w:val="000000"/>
        </w:rPr>
        <w:t xml:space="preserve">en </w:t>
      </w:r>
      <w:r>
        <w:rPr>
          <w:color w:val="943247"/>
        </w:rPr>
        <w:t xml:space="preserve">secreto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14 </w:t>
      </w:r>
      <w:r>
        <w:rPr>
          <w:color w:val="000000"/>
        </w:rPr>
        <w:t xml:space="preserve">meses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nacimiento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Jake </w:t>
      </w:r>
      <w:r>
        <w:rPr>
          <w:color w:val="000000"/>
        </w:rPr>
        <w:t xml:space="preserve">y </w:t>
      </w:r>
      <w:r>
        <w:rPr>
          <w:color w:val="000000"/>
        </w:rPr>
        <w:t xml:space="preserve">Hobbit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el </w:t>
      </w:r>
      <w:r>
        <w:rPr>
          <w:color w:val="943247"/>
        </w:rPr>
        <w:t xml:space="preserve">sesgo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pareja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abuela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bebé </w:t>
      </w:r>
      <w:r>
        <w:rPr>
          <w:color w:val="943247"/>
        </w:rPr>
        <w:t xml:space="preserve">cumplió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943247"/>
        </w:rPr>
        <w:t xml:space="preserve">Reino-Unido </w:t>
      </w:r>
      <w:r>
        <w:rPr>
          <w:color w:val="943247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turistas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riesgos </w:t>
      </w:r>
      <w:r>
        <w:rPr>
          <w:color w:val="000000"/>
        </w:rPr>
        <w:t xml:space="preserve">que </w:t>
      </w:r>
      <w:r>
        <w:rPr>
          <w:color w:val="943247"/>
        </w:rPr>
        <w:t xml:space="preserve">corren </w:t>
      </w:r>
      <w:r>
        <w:rPr>
          <w:color w:val="000000"/>
        </w:rPr>
        <w:t xml:space="preserve">si </w:t>
      </w:r>
      <w:r>
        <w:rPr>
          <w:color w:val="000000"/>
        </w:rPr>
        <w:t xml:space="preserve">vienen </w:t>
      </w:r>
      <w:r>
        <w:rPr>
          <w:color w:val="000000"/>
        </w:rPr>
        <w:t xml:space="preserve">¿Cuáles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? </w:t>
      </w:r>
      <w:r>
        <w:rPr>
          <w:color w:val="943247"/>
        </w:rPr>
        <w:t xml:space="preserve">Susana-Román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vemos </w:t>
      </w:r>
      <w:r>
        <w:rPr>
          <w:color w:val="943247"/>
        </w:rPr>
        <w:t xml:space="preserve">Sandra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Ministerio </w:t>
      </w:r>
      <w:r>
        <w:rPr>
          <w:color w:val="000000"/>
        </w:rPr>
        <w:t xml:space="preserve">de </w:t>
      </w:r>
      <w:r>
        <w:rPr>
          <w:color w:val="943247"/>
        </w:rPr>
        <w:t xml:space="preserve">Exteriores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turistas </w:t>
      </w:r>
      <w:r>
        <w:rPr>
          <w:color w:val="000000"/>
        </w:rPr>
        <w:t xml:space="preserve">que </w:t>
      </w:r>
      <w:r>
        <w:rPr>
          <w:color w:val="943247"/>
        </w:rPr>
        <w:t xml:space="preserve">extremen </w:t>
      </w:r>
      <w:r>
        <w:rPr>
          <w:color w:val="000000"/>
        </w:rPr>
        <w:t xml:space="preserve">las </w:t>
      </w:r>
      <w:r>
        <w:rPr>
          <w:color w:val="943247"/>
        </w:rPr>
        <w:t xml:space="preserve">precauciones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43247"/>
        </w:rPr>
        <w:t xml:space="preserve">alerta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le </w:t>
      </w:r>
      <w:r>
        <w:rPr>
          <w:color w:val="943247"/>
        </w:rPr>
        <w:t xml:space="preserve">brote </w:t>
      </w:r>
      <w:r>
        <w:rPr>
          <w:color w:val="000000"/>
        </w:rPr>
        <w:t xml:space="preserve">de </w:t>
      </w:r>
      <w:r>
        <w:rPr>
          <w:color w:val="4BD281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tensión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y </w:t>
      </w:r>
      <w:r>
        <w:rPr>
          <w:color w:val="943247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943247"/>
        </w:rPr>
        <w:t xml:space="preserve">alto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943247"/>
        </w:rPr>
        <w:t xml:space="preserve">incendios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943247"/>
        </w:rPr>
        <w:t xml:space="preserve">recuerda </w:t>
      </w:r>
      <w:r>
        <w:rPr>
          <w:color w:val="000000"/>
        </w:rPr>
        <w:t xml:space="preserve">el </w:t>
      </w:r>
      <w:r>
        <w:rPr>
          <w:color w:val="943247"/>
        </w:rPr>
        <w:t xml:space="preserve">peligro </w:t>
      </w:r>
      <w:r>
        <w:rPr>
          <w:color w:val="000000"/>
        </w:rPr>
        <w:t xml:space="preserve">de </w:t>
      </w:r>
      <w:r>
        <w:rPr>
          <w:color w:val="943247"/>
        </w:rPr>
        <w:t xml:space="preserve">practicar </w:t>
      </w:r>
      <w:r>
        <w:rPr>
          <w:color w:val="000000"/>
        </w:rPr>
        <w:t xml:space="preserve">balconing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británico </w:t>
      </w:r>
      <w:r>
        <w:rPr>
          <w:color w:val="943247"/>
        </w:rPr>
        <w:t xml:space="preserve">advierte </w:t>
      </w:r>
      <w:r>
        <w:rPr>
          <w:color w:val="000000"/>
        </w:rPr>
        <w:t xml:space="preserve">de </w:t>
      </w:r>
      <w:r>
        <w:rPr>
          <w:color w:val="943247"/>
        </w:rPr>
        <w:t xml:space="preserve">diferentes </w:t>
      </w:r>
      <w:r>
        <w:rPr>
          <w:color w:val="943247"/>
        </w:rPr>
        <w:t xml:space="preserve">peligros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943247"/>
        </w:rPr>
        <w:t xml:space="preserve">país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943247"/>
        </w:rPr>
        <w:t xml:space="preserve">soldados </w:t>
      </w:r>
      <w:r>
        <w:rPr>
          <w:color w:val="943247"/>
        </w:rPr>
        <w:t xml:space="preserve">israelíes </w:t>
      </w:r>
      <w:r>
        <w:rPr>
          <w:color w:val="943247"/>
        </w:rPr>
        <w:t xml:space="preserve">disparan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palestina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43247"/>
        </w:rPr>
        <w:t xml:space="preserve">según </w:t>
      </w:r>
      <w:r>
        <w:rPr>
          <w:color w:val="000000"/>
        </w:rPr>
        <w:t xml:space="preserve">su </w:t>
      </w:r>
      <w:r>
        <w:rPr>
          <w:color w:val="943247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apuñalarlos </w:t>
      </w:r>
      <w:r>
        <w:rPr>
          <w:color w:val="000000"/>
        </w:rPr>
        <w:t xml:space="preserve">. </w:t>
      </w:r>
      <w:r>
        <w:rPr>
          <w:color w:val="943247"/>
        </w:rPr>
        <w:t xml:space="preserve">Murió </w:t>
      </w:r>
      <w:r>
        <w:rPr>
          <w:color w:val="000000"/>
        </w:rPr>
        <w:t xml:space="preserve">poco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cierto </w:t>
      </w:r>
      <w:r>
        <w:rPr>
          <w:color w:val="000000"/>
        </w:rPr>
        <w:t xml:space="preserve">, </w:t>
      </w:r>
      <w:r>
        <w:rPr>
          <w:color w:val="943247"/>
        </w:rPr>
        <w:t xml:space="preserve">allí </w:t>
      </w:r>
      <w:r>
        <w:rPr>
          <w:color w:val="000000"/>
        </w:rPr>
        <w:t xml:space="preserve">en </w:t>
      </w:r>
      <w:r>
        <w:rPr>
          <w:color w:val="943247"/>
        </w:rPr>
        <w:t xml:space="preserve">Israel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943247"/>
        </w:rPr>
        <w:t xml:space="preserve">empate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comicios </w:t>
      </w:r>
      <w:r>
        <w:rPr>
          <w:color w:val="943247"/>
        </w:rPr>
        <w:t xml:space="preserve">presidenciales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Obama </w:t>
      </w:r>
      <w:r>
        <w:rPr>
          <w:color w:val="000000"/>
        </w:rPr>
        <w:t xml:space="preserve">son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vivían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Casa-Blanca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cifra </w:t>
      </w:r>
      <w:r>
        <w:rPr>
          <w:color w:val="943247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fortuna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cobra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943247"/>
        </w:rPr>
        <w:t xml:space="preserve">casi </w:t>
      </w:r>
      <w:r>
        <w:rPr>
          <w:color w:val="000000"/>
        </w:rPr>
        <w:t xml:space="preserve">190.000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943247"/>
        </w:rPr>
        <w:t xml:space="preserve">frente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8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943247"/>
        </w:rPr>
        <w:t xml:space="preserve">cantidad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Barack </w:t>
      </w:r>
      <w:r>
        <w:rPr>
          <w:color w:val="000000"/>
        </w:rPr>
        <w:t xml:space="preserve">y </w:t>
      </w:r>
      <w:r>
        <w:rPr>
          <w:color w:val="943247"/>
        </w:rPr>
        <w:t xml:space="preserve">Michelle </w:t>
      </w:r>
      <w:r>
        <w:rPr>
          <w:color w:val="943247"/>
        </w:rPr>
        <w:t xml:space="preserve">ingresan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2017 </w:t>
      </w:r>
      <w:r>
        <w:rPr>
          <w:color w:val="943247"/>
        </w:rPr>
        <w:t xml:space="preserve">gracias </w:t>
      </w:r>
      <w:r>
        <w:rPr>
          <w:color w:val="000000"/>
        </w:rPr>
        <w:t xml:space="preserve">a </w:t>
      </w:r>
      <w:r>
        <w:rPr>
          <w:color w:val="943247"/>
        </w:rPr>
        <w:t xml:space="preserve">conferencias </w:t>
      </w:r>
      <w:r>
        <w:rPr>
          <w:color w:val="000000"/>
        </w:rPr>
        <w:t xml:space="preserve">, </w:t>
      </w:r>
      <w:r>
        <w:rPr>
          <w:color w:val="943247"/>
        </w:rPr>
        <w:t xml:space="preserve">libros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943247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miren </w:t>
      </w:r>
      <w:r>
        <w:rPr>
          <w:color w:val="000000"/>
        </w:rPr>
        <w:t xml:space="preserve">qué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43247"/>
        </w:rPr>
        <w:t xml:space="preserve">llega </w:t>
      </w:r>
      <w:r>
        <w:rPr>
          <w:color w:val="000000"/>
        </w:rPr>
        <w:t xml:space="preserve">desde </w:t>
      </w:r>
      <w:r>
        <w:rPr>
          <w:color w:val="943247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juez </w:t>
      </w:r>
      <w:r>
        <w:rPr>
          <w:color w:val="000000"/>
        </w:rPr>
        <w:t xml:space="preserve">ha </w:t>
      </w:r>
      <w:r>
        <w:rPr>
          <w:color w:val="943247"/>
        </w:rPr>
        <w:t xml:space="preserve">condenado </w:t>
      </w:r>
      <w:r>
        <w:rPr>
          <w:color w:val="000000"/>
        </w:rPr>
        <w:t xml:space="preserve">a </w:t>
      </w:r>
      <w:r>
        <w:rPr>
          <w:color w:val="943247"/>
        </w:rPr>
        <w:t xml:space="preserve">diez </w:t>
      </w:r>
      <w:r>
        <w:rPr>
          <w:color w:val="943247"/>
        </w:rPr>
        <w:t xml:space="preserve">años </w:t>
      </w:r>
      <w:r>
        <w:rPr>
          <w:color w:val="000000"/>
        </w:rPr>
        <w:t xml:space="preserve">de </w:t>
      </w:r>
      <w:r>
        <w:rPr>
          <w:color w:val="943247"/>
        </w:rPr>
        <w:t xml:space="preserve">cárcel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52 </w:t>
      </w:r>
      <w:r>
        <w:rPr>
          <w:color w:val="943247"/>
        </w:rPr>
        <w:t xml:space="preserve">años </w:t>
      </w:r>
      <w:r>
        <w:rPr>
          <w:color w:val="000000"/>
        </w:rPr>
        <w:t xml:space="preserve">por </w:t>
      </w:r>
      <w:r>
        <w:rPr>
          <w:color w:val="943247"/>
        </w:rPr>
        <w:t xml:space="preserve">maltratar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padres </w:t>
      </w:r>
      <w:r>
        <w:rPr>
          <w:color w:val="000000"/>
        </w:rPr>
        <w:t xml:space="preserve">. </w:t>
      </w:r>
      <w:r>
        <w:rPr>
          <w:color w:val="943247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943247"/>
        </w:rPr>
        <w:t xml:space="preserve">golpeó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943247"/>
        </w:rPr>
        <w:t xml:space="preserve">insultó </w:t>
      </w:r>
      <w:r>
        <w:rPr>
          <w:color w:val="000000"/>
        </w:rPr>
        <w:t xml:space="preserve">y </w:t>
      </w:r>
      <w:r>
        <w:rPr>
          <w:color w:val="943247"/>
        </w:rPr>
        <w:t xml:space="preserve">obligó </w:t>
      </w:r>
      <w:r>
        <w:rPr>
          <w:color w:val="000000"/>
        </w:rPr>
        <w:t xml:space="preserve">al </w:t>
      </w:r>
      <w:r>
        <w:rPr>
          <w:color w:val="943247"/>
        </w:rPr>
        <w:t xml:space="preserve">padre </w:t>
      </w:r>
      <w:r>
        <w:rPr>
          <w:color w:val="000000"/>
        </w:rPr>
        <w:t xml:space="preserve">a </w:t>
      </w:r>
      <w:r>
        <w:rPr>
          <w:color w:val="000000"/>
        </w:rPr>
        <w:t xml:space="preserve">comerse </w:t>
      </w:r>
      <w:r>
        <w:rPr>
          <w:color w:val="000000"/>
        </w:rPr>
        <w:t xml:space="preserve">un </w:t>
      </w:r>
      <w:r>
        <w:rPr>
          <w:color w:val="943247"/>
        </w:rPr>
        <w:t xml:space="preserve">cuadro </w:t>
      </w:r>
      <w:r>
        <w:rPr>
          <w:color w:val="000000"/>
        </w:rPr>
        <w:t xml:space="preserve">de </w:t>
      </w:r>
      <w:r>
        <w:rPr>
          <w:color w:val="000000"/>
        </w:rPr>
        <w:t xml:space="preserve">Miró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43247"/>
        </w:rPr>
        <w:t xml:space="preserve">troceado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943247"/>
        </w:rPr>
        <w:t xml:space="preserve">orden </w:t>
      </w:r>
      <w:r>
        <w:rPr>
          <w:color w:val="000000"/>
        </w:rPr>
        <w:t xml:space="preserve">de </w:t>
      </w:r>
      <w:r>
        <w:rPr>
          <w:color w:val="943247"/>
        </w:rPr>
        <w:t xml:space="preserve">alejamiento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condena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apreciado </w:t>
      </w:r>
      <w:r>
        <w:rPr>
          <w:color w:val="000000"/>
        </w:rPr>
        <w:t xml:space="preserve">como </w:t>
      </w:r>
      <w:r>
        <w:rPr>
          <w:color w:val="000000"/>
        </w:rPr>
        <w:t xml:space="preserve">atenuante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943247"/>
        </w:rPr>
        <w:t xml:space="preserve">mermadas </w:t>
      </w:r>
      <w:r>
        <w:rPr>
          <w:color w:val="000000"/>
        </w:rPr>
        <w:t xml:space="preserve">sus </w:t>
      </w:r>
      <w:r>
        <w:rPr>
          <w:color w:val="943247"/>
        </w:rPr>
        <w:t xml:space="preserve">facultades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adicción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oír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943247"/>
        </w:rPr>
        <w:t xml:space="preserve">feligreses </w:t>
      </w:r>
      <w:r>
        <w:rPr>
          <w:color w:val="943247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43247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Acusan </w:t>
      </w:r>
      <w:r>
        <w:rPr>
          <w:color w:val="000000"/>
        </w:rPr>
        <w:t xml:space="preserve">al </w:t>
      </w:r>
      <w:r>
        <w:rPr>
          <w:color w:val="943247"/>
        </w:rPr>
        <w:t xml:space="preserve">obispo </w:t>
      </w:r>
      <w:r>
        <w:rPr>
          <w:color w:val="000000"/>
        </w:rPr>
        <w:t xml:space="preserve">de </w:t>
      </w:r>
      <w:r>
        <w:rPr>
          <w:color w:val="943247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943247"/>
        </w:rPr>
        <w:t xml:space="preserve">vender </w:t>
      </w:r>
      <w:r>
        <w:rPr>
          <w:color w:val="943247"/>
        </w:rPr>
        <w:t xml:space="preserve">edificios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iglesia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943247"/>
        </w:rPr>
        <w:t xml:space="preserve">negocio </w:t>
      </w:r>
      <w:r>
        <w:rPr>
          <w:color w:val="000000"/>
        </w:rPr>
        <w:t xml:space="preserve">. </w:t>
      </w:r>
      <w:r>
        <w:rPr>
          <w:color w:val="943247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el </w:t>
      </w:r>
      <w:r>
        <w:rPr>
          <w:color w:val="943247"/>
        </w:rPr>
        <w:t xml:space="preserve">domingo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943247"/>
        </w:rPr>
        <w:t xml:space="preserve">candado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943247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tradujo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943247"/>
        </w:rPr>
        <w:t xml:space="preserve">iglesia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943247"/>
        </w:rPr>
        <w:t xml:space="preserve">abrir </w:t>
      </w:r>
      <w:r>
        <w:rPr>
          <w:color w:val="000000"/>
        </w:rPr>
        <w:t xml:space="preserve">sus </w:t>
      </w:r>
      <w:r>
        <w:rPr>
          <w:color w:val="943247"/>
        </w:rPr>
        <w:t xml:space="preserve">puertas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algunos </w:t>
      </w:r>
      <w:r>
        <w:rPr>
          <w:color w:val="943247"/>
        </w:rPr>
        <w:t xml:space="preserve">feligreses </w:t>
      </w:r>
      <w:r>
        <w:rPr>
          <w:color w:val="943247"/>
        </w:rPr>
        <w:t xml:space="preserve">enfadados </w:t>
      </w:r>
      <w:r>
        <w:rPr>
          <w:color w:val="000000"/>
        </w:rPr>
        <w:t xml:space="preserve">habían </w:t>
      </w:r>
      <w:r>
        <w:rPr>
          <w:color w:val="943247"/>
        </w:rPr>
        <w:t xml:space="preserve">colocado </w:t>
      </w:r>
      <w:r>
        <w:rPr>
          <w:color w:val="000000"/>
        </w:rPr>
        <w:t xml:space="preserve">con </w:t>
      </w:r>
      <w:r>
        <w:rPr>
          <w:color w:val="943247"/>
        </w:rPr>
        <w:t xml:space="preserve">enorme </w:t>
      </w:r>
      <w:r>
        <w:rPr>
          <w:color w:val="943247"/>
        </w:rPr>
        <w:t xml:space="preserve">candado </w:t>
      </w:r>
      <w:r>
        <w:rPr>
          <w:color w:val="000000"/>
        </w:rPr>
        <w:t xml:space="preserve">. </w:t>
      </w:r>
      <w:r>
        <w:rPr>
          <w:color w:val="943247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943247"/>
        </w:rPr>
        <w:t xml:space="preserve">traslado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castigo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párroco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operación </w:t>
      </w:r>
      <w:r>
        <w:rPr>
          <w:color w:val="943247"/>
        </w:rPr>
        <w:t xml:space="preserve">inmobiliaria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obispado </w:t>
      </w:r>
      <w:r>
        <w:rPr>
          <w:color w:val="000000"/>
        </w:rPr>
        <w:t xml:space="preserve">. </w:t>
      </w:r>
      <w:r>
        <w:rPr>
          <w:color w:val="000000"/>
        </w:rPr>
        <w:t xml:space="preserve">Pisos </w:t>
      </w:r>
      <w:r>
        <w:rPr>
          <w:color w:val="943247"/>
        </w:rPr>
        <w:t xml:space="preserve">turísticos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943247"/>
        </w:rPr>
        <w:t xml:space="preserve">manzanas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curia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943247"/>
        </w:rPr>
        <w:t xml:space="preserve">residencia </w:t>
      </w:r>
      <w:r>
        <w:rPr>
          <w:color w:val="000000"/>
        </w:rPr>
        <w:t xml:space="preserve">de </w:t>
      </w:r>
      <w:r>
        <w:rPr>
          <w:color w:val="943247"/>
        </w:rPr>
        <w:t xml:space="preserve">ancianos </w:t>
      </w:r>
      <w:r>
        <w:rPr>
          <w:color w:val="943247"/>
        </w:rPr>
        <w:t xml:space="preserve">privada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parcela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43247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maniobras </w:t>
      </w:r>
      <w:r>
        <w:rPr>
          <w:color w:val="943247"/>
        </w:rPr>
        <w:t xml:space="preserve">urbanísticas </w:t>
      </w:r>
      <w:r>
        <w:rPr>
          <w:color w:val="000000"/>
        </w:rPr>
        <w:t xml:space="preserve">más </w:t>
      </w:r>
      <w:r>
        <w:rPr>
          <w:color w:val="943247"/>
        </w:rPr>
        <w:t xml:space="preserve">recientes </w:t>
      </w:r>
      <w:r>
        <w:rPr>
          <w:color w:val="000000"/>
        </w:rPr>
        <w:t xml:space="preserve">del </w:t>
      </w:r>
      <w:r>
        <w:rPr>
          <w:color w:val="943247"/>
        </w:rPr>
        <w:t xml:space="preserve">obispado </w:t>
      </w:r>
      <w:r>
        <w:rPr>
          <w:color w:val="000000"/>
        </w:rPr>
        <w:t xml:space="preserve">de </w:t>
      </w:r>
      <w:r>
        <w:rPr>
          <w:color w:val="943247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los </w:t>
      </w:r>
      <w:r>
        <w:rPr>
          <w:color w:val="943247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Sagrada-Familia </w:t>
      </w:r>
      <w:r>
        <w:rPr>
          <w:color w:val="943247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obispo </w:t>
      </w:r>
      <w:r>
        <w:rPr>
          <w:color w:val="000000"/>
        </w:rPr>
        <w:t xml:space="preserve">Munilla </w:t>
      </w:r>
      <w:r>
        <w:rPr>
          <w:color w:val="000000"/>
        </w:rPr>
        <w:t xml:space="preserve">ha </w:t>
      </w:r>
      <w:r>
        <w:rPr>
          <w:color w:val="943247"/>
        </w:rPr>
        <w:t xml:space="preserve">trasladado </w:t>
      </w:r>
      <w:r>
        <w:rPr>
          <w:color w:val="000000"/>
        </w:rPr>
        <w:t xml:space="preserve">al </w:t>
      </w:r>
      <w:r>
        <w:rPr>
          <w:color w:val="943247"/>
        </w:rPr>
        <w:t xml:space="preserve">párroco </w:t>
      </w:r>
      <w:r>
        <w:rPr>
          <w:color w:val="000000"/>
        </w:rPr>
        <w:t xml:space="preserve">José-Martín </w:t>
      </w:r>
      <w:r>
        <w:rPr>
          <w:color w:val="000000"/>
        </w:rPr>
        <w:t xml:space="preserve">porque </w:t>
      </w:r>
      <w:r>
        <w:rPr>
          <w:color w:val="943247"/>
        </w:rPr>
        <w:t xml:space="preserve">rechazaba </w:t>
      </w:r>
      <w:r>
        <w:rPr>
          <w:color w:val="943247"/>
        </w:rPr>
        <w:t xml:space="preserve">públicamente </w:t>
      </w:r>
      <w:r>
        <w:rPr>
          <w:color w:val="000000"/>
        </w:rPr>
        <w:t xml:space="preserve">sus </w:t>
      </w:r>
      <w:r>
        <w:rPr>
          <w:color w:val="943247"/>
        </w:rPr>
        <w:t xml:space="preserve">planes </w:t>
      </w:r>
      <w:r>
        <w:rPr>
          <w:color w:val="000000"/>
        </w:rPr>
        <w:t xml:space="preserve">el </w:t>
      </w:r>
      <w:r>
        <w:rPr>
          <w:color w:val="943247"/>
        </w:rPr>
        <w:t xml:space="preserve">templo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guerra </w:t>
      </w:r>
      <w:r>
        <w:rPr>
          <w:color w:val="943247"/>
        </w:rPr>
        <w:t xml:space="preserve">abierta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obispo </w:t>
      </w:r>
      <w:r>
        <w:rPr>
          <w:color w:val="000000"/>
        </w:rPr>
        <w:t xml:space="preserve">algunos </w:t>
      </w:r>
      <w:r>
        <w:rPr>
          <w:color w:val="943247"/>
        </w:rPr>
        <w:t xml:space="preserve">fieles </w:t>
      </w:r>
      <w:r>
        <w:rPr>
          <w:color w:val="000000"/>
        </w:rPr>
        <w:t xml:space="preserve">, </w:t>
      </w:r>
      <w:r>
        <w:rPr>
          <w:color w:val="943247"/>
        </w:rPr>
        <w:t xml:space="preserve">colocaron </w:t>
      </w:r>
      <w:r>
        <w:rPr>
          <w:color w:val="000000"/>
        </w:rPr>
        <w:t xml:space="preserve">el </w:t>
      </w:r>
      <w:r>
        <w:rPr>
          <w:color w:val="943247"/>
        </w:rPr>
        <w:t xml:space="preserve">domingo </w:t>
      </w:r>
      <w:r>
        <w:rPr>
          <w:color w:val="943247"/>
        </w:rPr>
        <w:t xml:space="preserve">candados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puertas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nuevo </w:t>
      </w:r>
      <w:r>
        <w:rPr>
          <w:color w:val="943247"/>
        </w:rPr>
        <w:t xml:space="preserve">párroco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dar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diócesis </w:t>
      </w:r>
      <w:r>
        <w:rPr>
          <w:color w:val="000000"/>
        </w:rPr>
        <w:t xml:space="preserve">ha </w:t>
      </w:r>
      <w:r>
        <w:rPr>
          <w:color w:val="943247"/>
        </w:rPr>
        <w:t xml:space="preserve">reconocido </w:t>
      </w:r>
      <w:r>
        <w:rPr>
          <w:color w:val="943247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943247"/>
        </w:rPr>
        <w:t xml:space="preserve">operación </w:t>
      </w:r>
      <w:r>
        <w:rPr>
          <w:color w:val="943247"/>
        </w:rPr>
        <w:t xml:space="preserve">urbanística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justifican </w:t>
      </w:r>
      <w:r>
        <w:rPr>
          <w:color w:val="000000"/>
        </w:rPr>
        <w:t xml:space="preserve">sus </w:t>
      </w:r>
      <w:r>
        <w:rPr>
          <w:color w:val="943247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necesidad </w:t>
      </w:r>
      <w:r>
        <w:rPr>
          <w:color w:val="000000"/>
        </w:rPr>
        <w:t xml:space="preserve">de </w:t>
      </w:r>
      <w:r>
        <w:rPr>
          <w:color w:val="943247"/>
        </w:rPr>
        <w:t xml:space="preserve">sostener </w:t>
      </w:r>
      <w:r>
        <w:rPr>
          <w:color w:val="000000"/>
        </w:rPr>
        <w:t xml:space="preserve">su </w:t>
      </w:r>
      <w:r>
        <w:rPr>
          <w:color w:val="943247"/>
        </w:rPr>
        <w:t xml:space="preserve">labor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943247"/>
        </w:rPr>
        <w:t xml:space="preserve">feligreses </w:t>
      </w:r>
      <w:r>
        <w:rPr>
          <w:color w:val="943247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43247"/>
        </w:rPr>
        <w:t xml:space="preserve">tres </w:t>
      </w:r>
      <w:r>
        <w:rPr>
          <w:color w:val="943247"/>
        </w:rPr>
        <w:t xml:space="preserve">operaciones </w:t>
      </w:r>
      <w:r>
        <w:rPr>
          <w:color w:val="000000"/>
        </w:rPr>
        <w:t xml:space="preserve">el </w:t>
      </w:r>
      <w:r>
        <w:rPr>
          <w:color w:val="943247"/>
        </w:rPr>
        <w:t xml:space="preserve">obispo </w:t>
      </w:r>
      <w:r>
        <w:rPr>
          <w:color w:val="943247"/>
        </w:rPr>
        <w:t xml:space="preserve">especula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se </w:t>
      </w:r>
      <w:r>
        <w:rPr>
          <w:color w:val="943247"/>
        </w:rPr>
        <w:t xml:space="preserve">levantó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943247"/>
        </w:rPr>
        <w:t xml:space="preserve">donaciones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943247"/>
        </w:rPr>
        <w:t xml:space="preserve">animales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conocida </w:t>
      </w:r>
      <w:r>
        <w:rPr>
          <w:color w:val="943247"/>
        </w:rPr>
        <w:t xml:space="preserve">marca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reparto </w:t>
      </w:r>
      <w:r>
        <w:rPr>
          <w:color w:val="000000"/>
        </w:rPr>
        <w:t xml:space="preserve">tan </w:t>
      </w:r>
      <w:r>
        <w:rPr>
          <w:color w:val="943247"/>
        </w:rPr>
        <w:t xml:space="preserve">salvaje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dos </w:t>
      </w:r>
      <w:r>
        <w:rPr>
          <w:color w:val="943247"/>
        </w:rPr>
        <w:t xml:space="preserve">bueyes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943247"/>
        </w:rPr>
        <w:t xml:space="preserve">cotizados </w:t>
      </w:r>
      <w:r>
        <w:rPr>
          <w:color w:val="000000"/>
        </w:rPr>
        <w:t xml:space="preserve">y </w:t>
      </w:r>
      <w:r>
        <w:rPr>
          <w:color w:val="943247"/>
        </w:rPr>
        <w:t xml:space="preserve">pronto </w:t>
      </w:r>
      <w:r>
        <w:rPr>
          <w:color w:val="943247"/>
        </w:rPr>
        <w:t xml:space="preserve">firmarán </w:t>
      </w:r>
      <w:r>
        <w:rPr>
          <w:color w:val="000000"/>
        </w:rPr>
        <w:t xml:space="preserve">otro </w:t>
      </w:r>
      <w:r>
        <w:rPr>
          <w:color w:val="943247"/>
        </w:rPr>
        <w:t xml:space="preserve">gran </w:t>
      </w:r>
      <w:r>
        <w:rPr>
          <w:color w:val="943247"/>
        </w:rPr>
        <w:t xml:space="preserve">contrato </w:t>
      </w:r>
      <w:r>
        <w:rPr>
          <w:color w:val="000000"/>
        </w:rPr>
        <w:t xml:space="preserve">. </w:t>
      </w:r>
      <w:r>
        <w:rPr>
          <w:color w:val="943247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pequeño </w:t>
      </w:r>
      <w:r>
        <w:rPr>
          <w:color w:val="943247"/>
        </w:rPr>
        <w:t xml:space="preserve">pueblo </w:t>
      </w:r>
      <w:r>
        <w:rPr>
          <w:color w:val="000000"/>
        </w:rPr>
        <w:t xml:space="preserve">de </w:t>
      </w:r>
      <w:r>
        <w:rPr>
          <w:color w:val="943247"/>
        </w:rPr>
        <w:t xml:space="preserve">Ourense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dueño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943247"/>
        </w:rPr>
        <w:t xml:space="preserve">desvelar </w:t>
      </w:r>
      <w:r>
        <w:rPr>
          <w:color w:val="000000"/>
        </w:rPr>
        <w:t xml:space="preserve">a </w:t>
      </w:r>
      <w:r>
        <w:rPr>
          <w:color w:val="943247"/>
        </w:rPr>
        <w:t xml:space="preserve">cuánto </w:t>
      </w:r>
      <w:r>
        <w:rPr>
          <w:color w:val="943247"/>
        </w:rPr>
        <w:t xml:space="preserve">ascienden </w:t>
      </w:r>
      <w:r>
        <w:rPr>
          <w:color w:val="000000"/>
        </w:rPr>
        <w:t xml:space="preserve">sus </w:t>
      </w:r>
      <w:r>
        <w:rPr>
          <w:color w:val="000000"/>
        </w:rPr>
        <w:t xml:space="preserve">cachés </w:t>
      </w:r>
      <w:r>
        <w:rPr>
          <w:color w:val="000000"/>
        </w:rPr>
        <w:t xml:space="preserve">. </w:t>
      </w:r>
      <w:r>
        <w:rPr>
          <w:color w:val="943247"/>
        </w:rPr>
        <w:t xml:space="preserve">Van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finca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photocall </w:t>
      </w:r>
      <w:r>
        <w:rPr>
          <w:color w:val="000000"/>
        </w:rPr>
        <w:t xml:space="preserve">. </w:t>
      </w:r>
      <w:r>
        <w:rPr>
          <w:color w:val="943247"/>
        </w:rPr>
        <w:t xml:space="preserve">Intentamos </w:t>
      </w:r>
      <w:r>
        <w:rPr>
          <w:color w:val="000000"/>
        </w:rPr>
        <w:t xml:space="preserve">que </w:t>
      </w:r>
      <w:r>
        <w:rPr>
          <w:color w:val="000000"/>
        </w:rPr>
        <w:t xml:space="preserve">posen </w:t>
      </w:r>
      <w:r>
        <w:rPr>
          <w:color w:val="000000"/>
        </w:rPr>
        <w:t xml:space="preserve">. </w:t>
      </w:r>
      <w:r>
        <w:rPr>
          <w:color w:val="000000"/>
        </w:rPr>
        <w:t xml:space="preserve">¡y </w:t>
      </w:r>
      <w:r>
        <w:rPr>
          <w:color w:val="943247"/>
        </w:rPr>
        <w:t xml:space="preserve">fíjense </w:t>
      </w:r>
      <w:r>
        <w:rPr>
          <w:color w:val="000000"/>
        </w:rPr>
        <w:t xml:space="preserve">qué </w:t>
      </w:r>
      <w:r>
        <w:rPr>
          <w:color w:val="943247"/>
        </w:rPr>
        <w:t xml:space="preserve">arte </w:t>
      </w:r>
      <w:r>
        <w:rPr>
          <w:color w:val="000000"/>
        </w:rPr>
        <w:t xml:space="preserve">! </w:t>
      </w:r>
      <w:r>
        <w:rPr>
          <w:color w:val="000000"/>
        </w:rPr>
        <w:t xml:space="preserve">Son </w:t>
      </w:r>
      <w:r>
        <w:rPr>
          <w:color w:val="943247"/>
        </w:rPr>
        <w:t xml:space="preserve">Bonito </w:t>
      </w:r>
      <w:r>
        <w:rPr>
          <w:color w:val="000000"/>
        </w:rPr>
        <w:t xml:space="preserve">y </w:t>
      </w:r>
      <w:r>
        <w:rPr>
          <w:color w:val="000000"/>
        </w:rPr>
        <w:t xml:space="preserve">Boneco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ven </w:t>
      </w:r>
      <w:r>
        <w:rPr>
          <w:color w:val="000000"/>
        </w:rPr>
        <w:t xml:space="preserve">: </w:t>
      </w:r>
      <w:r>
        <w:rPr>
          <w:color w:val="943247"/>
        </w:rPr>
        <w:t xml:space="preserve">pastando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fama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últimas </w:t>
      </w:r>
      <w:r>
        <w:rPr>
          <w:color w:val="943247"/>
        </w:rPr>
        <w:t xml:space="preserve">apariciones </w:t>
      </w:r>
      <w:r>
        <w:rPr>
          <w:color w:val="943247"/>
        </w:rPr>
        <w:t xml:space="preserve">estelares </w:t>
      </w:r>
      <w:r>
        <w:rPr>
          <w:color w:val="000000"/>
        </w:rPr>
        <w:t xml:space="preserve">: </w:t>
      </w:r>
      <w:r>
        <w:rPr>
          <w:color w:val="000000"/>
        </w:rPr>
        <w:t xml:space="preserve">luciendo </w:t>
      </w:r>
      <w:r>
        <w:rPr>
          <w:color w:val="943247"/>
        </w:rPr>
        <w:t xml:space="preserve">cornamenta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conocidísima </w:t>
      </w:r>
      <w:r>
        <w:rPr>
          <w:color w:val="943247"/>
        </w:rPr>
        <w:t xml:space="preserve">firma </w:t>
      </w:r>
      <w:r>
        <w:rPr>
          <w:color w:val="000000"/>
        </w:rPr>
        <w:t xml:space="preserve">de </w:t>
      </w:r>
      <w:r>
        <w:rPr>
          <w:color w:val="943247"/>
        </w:rPr>
        <w:t xml:space="preserve">alta </w:t>
      </w:r>
      <w:r>
        <w:rPr>
          <w:color w:val="943247"/>
        </w:rPr>
        <w:t xml:space="preserve">costura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943247"/>
        </w:rPr>
        <w:t xml:space="preserve">bueyes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943247"/>
        </w:rPr>
        <w:t xml:space="preserve">actores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casting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943247"/>
        </w:rPr>
        <w:t xml:space="preserve">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43247"/>
        </w:rPr>
        <w:t xml:space="preserve">fichado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943247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BBC </w:t>
      </w:r>
      <w:r>
        <w:rPr>
          <w:color w:val="943247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dueño </w:t>
      </w:r>
      <w:r>
        <w:rPr>
          <w:color w:val="000000"/>
        </w:rPr>
        <w:t xml:space="preserve">, </w:t>
      </w:r>
      <w:r>
        <w:rPr>
          <w:color w:val="943247"/>
        </w:rPr>
        <w:t xml:space="preserve">Mario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943247"/>
        </w:rPr>
        <w:t xml:space="preserve">acompaña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rodajes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43247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caché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94324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grandes </w:t>
      </w:r>
      <w:r>
        <w:rPr>
          <w:color w:val="943247"/>
        </w:rPr>
        <w:t xml:space="preserve">estrellas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dicen </w:t>
      </w:r>
      <w:r>
        <w:rPr>
          <w:color w:val="000000"/>
        </w:rPr>
        <w:t xml:space="preserve">ni </w:t>
      </w:r>
      <w:r>
        <w:rPr>
          <w:color w:val="000000"/>
        </w:rPr>
        <w:t xml:space="preserve">mu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943247"/>
        </w:rPr>
        <w:t xml:space="preserve">punto </w:t>
      </w:r>
      <w:r>
        <w:rPr>
          <w:color w:val="000000"/>
        </w:rPr>
        <w:t xml:space="preserve">de </w:t>
      </w:r>
      <w:r>
        <w:rPr>
          <w:color w:val="943247"/>
        </w:rPr>
        <w:t xml:space="preserve">firmar </w:t>
      </w:r>
      <w:r>
        <w:rPr>
          <w:color w:val="000000"/>
        </w:rPr>
        <w:t xml:space="preserve">un </w:t>
      </w:r>
      <w:r>
        <w:rPr>
          <w:color w:val="000000"/>
        </w:rPr>
        <w:t xml:space="preserve">super </w:t>
      </w:r>
      <w:r>
        <w:rPr>
          <w:color w:val="943247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cuidado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Lindo </w:t>
      </w:r>
      <w:r>
        <w:rPr>
          <w:color w:val="000000"/>
        </w:rPr>
        <w:t xml:space="preserve">y </w:t>
      </w:r>
      <w:r>
        <w:rPr>
          <w:color w:val="000000"/>
        </w:rPr>
        <w:t xml:space="preserve">Gallardo </w:t>
      </w:r>
      <w:r>
        <w:rPr>
          <w:color w:val="000000"/>
        </w:rPr>
        <w:t xml:space="preserve">, </w:t>
      </w:r>
      <w:r>
        <w:rPr>
          <w:color w:val="943247"/>
        </w:rPr>
        <w:t xml:space="preserve">empieza </w:t>
      </w:r>
      <w:r>
        <w:rPr>
          <w:color w:val="000000"/>
        </w:rPr>
        <w:t xml:space="preserve">a </w:t>
      </w:r>
      <w:r>
        <w:rPr>
          <w:color w:val="943247"/>
        </w:rPr>
        <w:t xml:space="preserve">hacerles </w:t>
      </w:r>
      <w:r>
        <w:rPr>
          <w:color w:val="943247"/>
        </w:rPr>
        <w:t xml:space="preserve">sombra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943247"/>
        </w:rPr>
        <w:t xml:space="preserve">apariciones </w:t>
      </w:r>
      <w:r>
        <w:rPr>
          <w:color w:val="000000"/>
        </w:rPr>
        <w:t xml:space="preserve">en </w:t>
      </w:r>
      <w:r>
        <w:rPr>
          <w:color w:val="943247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943247"/>
        </w:rPr>
        <w:t xml:space="preserve">segundos </w:t>
      </w:r>
      <w:r>
        <w:rPr>
          <w:color w:val="000000"/>
        </w:rPr>
        <w:t xml:space="preserve">con </w:t>
      </w:r>
      <w:r>
        <w:rPr>
          <w:color w:val="943247"/>
        </w:rPr>
        <w:t xml:space="preserve">Rocío </w:t>
      </w:r>
      <w:r>
        <w:rPr>
          <w:color w:val="000000"/>
        </w:rPr>
        <w:t xml:space="preserve">y </w:t>
      </w:r>
      <w:r>
        <w:rPr>
          <w:color w:val="943247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es </w:t>
      </w:r>
      <w:r>
        <w:rPr>
          <w:color w:val="943247"/>
        </w:rPr>
        <w:t xml:space="preserve">realmente </w:t>
      </w:r>
      <w:r>
        <w:rPr>
          <w:color w:val="943247"/>
        </w:rPr>
        <w:t xml:space="preserve">angustioso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943247"/>
        </w:rPr>
        <w:t xml:space="preserve">gritos </w:t>
      </w:r>
      <w:r>
        <w:rPr>
          <w:color w:val="000000"/>
        </w:rPr>
        <w:t xml:space="preserve">de </w:t>
      </w:r>
      <w:r>
        <w:rPr>
          <w:color w:val="943247"/>
        </w:rPr>
        <w:t xml:space="preserve">dolor </w:t>
      </w:r>
      <w:r>
        <w:rPr>
          <w:color w:val="943247"/>
        </w:rPr>
        <w:t xml:space="preserve">estremecen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943247"/>
        </w:rPr>
        <w:t xml:space="preserve">resbala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43247"/>
        </w:rPr>
        <w:t xml:space="preserve">cascada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943247"/>
        </w:rPr>
        <w:t xml:space="preserve">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Hawái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943247"/>
        </w:rPr>
        <w:t xml:space="preserve">grabado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admira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943247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Paramos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943247"/>
        </w:rPr>
        <w:t xml:space="preserve">caída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esta </w:t>
      </w:r>
      <w:r>
        <w:rPr>
          <w:color w:val="943247"/>
        </w:rPr>
        <w:t xml:space="preserve">cascada </w:t>
      </w:r>
      <w:r>
        <w:rPr>
          <w:color w:val="000000"/>
        </w:rPr>
        <w:t xml:space="preserve">: </w:t>
      </w:r>
      <w:r>
        <w:rPr>
          <w:color w:val="943247"/>
        </w:rPr>
        <w:t xml:space="preserve">casi </w:t>
      </w:r>
      <w:r>
        <w:rPr>
          <w:color w:val="000000"/>
        </w:rPr>
        <w:t xml:space="preserve">16 </w:t>
      </w:r>
      <w:r>
        <w:rPr>
          <w:color w:val="943247"/>
        </w:rPr>
        <w:t xml:space="preserve">metros </w:t>
      </w:r>
      <w:r>
        <w:rPr>
          <w:color w:val="000000"/>
        </w:rPr>
        <w:t xml:space="preserve">de </w:t>
      </w:r>
      <w:r>
        <w:rPr>
          <w:color w:val="943247"/>
        </w:rPr>
        <w:t xml:space="preserve">altura </w:t>
      </w:r>
      <w:r>
        <w:rPr>
          <w:color w:val="000000"/>
        </w:rPr>
        <w:t xml:space="preserve">. </w:t>
      </w:r>
      <w:r>
        <w:rPr>
          <w:color w:val="943247"/>
        </w:rPr>
        <w:t xml:space="preserve">Seguimos </w:t>
      </w:r>
      <w:r>
        <w:rPr>
          <w:color w:val="000000"/>
        </w:rPr>
        <w:t xml:space="preserve">,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pie </w:t>
      </w:r>
      <w:r>
        <w:rPr>
          <w:color w:val="943247"/>
        </w:rPr>
        <w:t xml:space="preserve">derecho </w:t>
      </w:r>
      <w:r>
        <w:rPr>
          <w:color w:val="000000"/>
        </w:rPr>
        <w:t xml:space="preserve">. </w:t>
      </w:r>
      <w:r>
        <w:rPr>
          <w:color w:val="943247"/>
        </w:rPr>
        <w:t xml:space="preserve">Pisa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943247"/>
        </w:rPr>
        <w:t xml:space="preserve">humeda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. </w:t>
      </w:r>
      <w:r>
        <w:rPr>
          <w:color w:val="943247"/>
        </w:rPr>
        <w:t xml:space="preserve">Busca </w:t>
      </w:r>
      <w:r>
        <w:rPr>
          <w:color w:val="000000"/>
        </w:rPr>
        <w:t xml:space="preserve">un </w:t>
      </w:r>
      <w:r>
        <w:rPr>
          <w:color w:val="943247"/>
        </w:rPr>
        <w:t xml:space="preserve">agarre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velocidad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final </w:t>
      </w:r>
      <w:r>
        <w:rPr>
          <w:color w:val="000000"/>
        </w:rPr>
        <w:t xml:space="preserve">es </w:t>
      </w:r>
      <w:r>
        <w:rPr>
          <w:color w:val="943247"/>
        </w:rPr>
        <w:t xml:space="preserve">inevitable </w:t>
      </w:r>
      <w:r>
        <w:rPr>
          <w:color w:val="000000"/>
        </w:rPr>
        <w:t xml:space="preserve">. </w:t>
      </w:r>
      <w:r>
        <w:rPr>
          <w:color w:val="000000"/>
        </w:rPr>
        <w:t xml:space="preserve">Coleo </w:t>
      </w:r>
      <w:r>
        <w:rPr>
          <w:color w:val="943247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escuchan </w:t>
      </w:r>
      <w:r>
        <w:rPr>
          <w:color w:val="000000"/>
        </w:rPr>
        <w:t xml:space="preserve">gemidos </w:t>
      </w:r>
      <w:r>
        <w:rPr>
          <w:color w:val="000000"/>
        </w:rPr>
        <w:t xml:space="preserve">de </w:t>
      </w:r>
      <w:r>
        <w:rPr>
          <w:color w:val="943247"/>
        </w:rPr>
        <w:t xml:space="preserve">dolor </w:t>
      </w:r>
      <w:r>
        <w:rPr>
          <w:color w:val="943247"/>
        </w:rPr>
        <w:t xml:space="preserve">mientras </w:t>
      </w:r>
      <w:r>
        <w:rPr>
          <w:color w:val="943247"/>
        </w:rPr>
        <w:t xml:space="preserve">intenta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943247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roca </w:t>
      </w:r>
      <w:r>
        <w:rPr>
          <w:color w:val="000000"/>
        </w:rPr>
        <w:t xml:space="preserve">donde </w:t>
      </w:r>
      <w:r>
        <w:rPr>
          <w:color w:val="943247"/>
        </w:rPr>
        <w:t xml:space="preserve">agarrarse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43247"/>
        </w:rPr>
        <w:t xml:space="preserve">cuesta </w:t>
      </w:r>
      <w:r>
        <w:rPr>
          <w:color w:val="943247"/>
        </w:rPr>
        <w:t xml:space="preserve">respirar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10 </w:t>
      </w:r>
      <w:r>
        <w:rPr>
          <w:color w:val="943247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agonía </w:t>
      </w:r>
      <w:r>
        <w:rPr>
          <w:color w:val="000000"/>
        </w:rPr>
        <w:t xml:space="preserve">se </w:t>
      </w:r>
      <w:r>
        <w:rPr>
          <w:color w:val="943247"/>
        </w:rPr>
        <w:t xml:space="preserve">incrementa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da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943247"/>
        </w:rPr>
        <w:t xml:space="preserve">Heather-Friesen </w:t>
      </w:r>
      <w:r>
        <w:rPr>
          <w:color w:val="943247"/>
        </w:rPr>
        <w:t xml:space="preserve">logra </w:t>
      </w:r>
      <w:r>
        <w:rPr>
          <w:color w:val="943247"/>
        </w:rPr>
        <w:t xml:space="preserve">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sola </w:t>
      </w:r>
      <w:r>
        <w:rPr>
          <w:color w:val="000000"/>
        </w:rPr>
        <w:t xml:space="preserve">, </w:t>
      </w:r>
      <w:r>
        <w:rPr>
          <w:color w:val="943247"/>
        </w:rPr>
        <w:t xml:space="preserve">escucha </w:t>
      </w:r>
      <w:r>
        <w:rPr>
          <w:color w:val="000000"/>
        </w:rPr>
        <w:t xml:space="preserve">las </w:t>
      </w:r>
      <w:r>
        <w:rPr>
          <w:color w:val="000000"/>
        </w:rPr>
        <w:t xml:space="preserve">voces </w:t>
      </w:r>
      <w:r>
        <w:rPr>
          <w:color w:val="000000"/>
        </w:rPr>
        <w:t xml:space="preserve">de </w:t>
      </w:r>
      <w:r>
        <w:rPr>
          <w:color w:val="94324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ayuda </w:t>
      </w:r>
      <w:r>
        <w:rPr>
          <w:color w:val="000000"/>
        </w:rPr>
        <w:t xml:space="preserve">. </w:t>
      </w:r>
      <w:r>
        <w:rPr>
          <w:color w:val="943247"/>
        </w:rPr>
        <w:t xml:space="preserve">Rápido </w:t>
      </w:r>
      <w:r>
        <w:rPr>
          <w:color w:val="943247"/>
        </w:rPr>
        <w:t xml:space="preserve">llegan </w:t>
      </w:r>
      <w:r>
        <w:rPr>
          <w:color w:val="000000"/>
        </w:rPr>
        <w:t xml:space="preserve">dos </w:t>
      </w:r>
      <w:r>
        <w:rPr>
          <w:color w:val="943247"/>
        </w:rPr>
        <w:t xml:space="preserve">senderista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visto </w:t>
      </w:r>
      <w:r>
        <w:rPr>
          <w:color w:val="000000"/>
        </w:rPr>
        <w:t xml:space="preserve">la </w:t>
      </w:r>
      <w:r>
        <w:rPr>
          <w:color w:val="943247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socorren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943247"/>
        </w:rPr>
        <w:t xml:space="preserve">afortunada </w:t>
      </w:r>
      <w:r>
        <w:rPr>
          <w:color w:val="943247"/>
        </w:rPr>
        <w:t xml:space="preserve">excursionista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943247"/>
        </w:rPr>
        <w:t xml:space="preserve">afortunada </w:t>
      </w:r>
      <w:r>
        <w:rPr>
          <w:color w:val="000000"/>
        </w:rPr>
        <w:t xml:space="preserve">porque </w:t>
      </w:r>
      <w:r>
        <w:rPr>
          <w:color w:val="943247"/>
        </w:rPr>
        <w:t xml:space="preserve">seguro </w:t>
      </w:r>
      <w:r>
        <w:rPr>
          <w:color w:val="000000"/>
        </w:rPr>
        <w:t xml:space="preserve">que </w:t>
      </w:r>
      <w:r>
        <w:rPr>
          <w:color w:val="943247"/>
        </w:rPr>
        <w:t xml:space="preserve">quieren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943247"/>
        </w:rPr>
        <w:t xml:space="preserve">Heather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terrible </w:t>
      </w:r>
      <w:r>
        <w:rPr>
          <w:color w:val="943247"/>
        </w:rPr>
        <w:t xml:space="preserve">caída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recuperado </w:t>
      </w:r>
      <w:r>
        <w:rPr>
          <w:color w:val="000000"/>
        </w:rPr>
        <w:t xml:space="preserve">, </w:t>
      </w:r>
      <w:r>
        <w:rPr>
          <w:color w:val="943247"/>
        </w:rPr>
        <w:t xml:space="preserve">incluso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943247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000000"/>
        </w:rPr>
        <w:t xml:space="preserve">voley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943247"/>
        </w:rPr>
        <w:t xml:space="preserve">quedó </w:t>
      </w:r>
      <w:r>
        <w:rPr>
          <w:color w:val="943247"/>
        </w:rPr>
        <w:t xml:space="preserve">Heather-Friesen </w:t>
      </w:r>
      <w:r>
        <w:rPr>
          <w:color w:val="943247"/>
        </w:rPr>
        <w:t xml:space="preserve">tras </w:t>
      </w:r>
      <w:r>
        <w:rPr>
          <w:color w:val="000000"/>
        </w:rPr>
        <w:t xml:space="preserve">su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Kaau-Crater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943247"/>
        </w:rPr>
        <w:t xml:space="preserve">ilegal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943247"/>
        </w:rPr>
        <w:t xml:space="preserve">propiedad </w:t>
      </w:r>
      <w:r>
        <w:rPr>
          <w:color w:val="943247"/>
        </w:rPr>
        <w:t xml:space="preserve">privada </w:t>
      </w:r>
      <w:r>
        <w:rPr>
          <w:color w:val="000000"/>
        </w:rPr>
        <w:t xml:space="preserve">y </w:t>
      </w:r>
      <w:r>
        <w:rPr>
          <w:color w:val="943247"/>
        </w:rPr>
        <w:t xml:space="preserve">además </w:t>
      </w:r>
      <w:r>
        <w:rPr>
          <w:color w:val="943247"/>
        </w:rPr>
        <w:t xml:space="preserve">prohibida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gran </w:t>
      </w:r>
      <w:r>
        <w:rPr>
          <w:color w:val="943247"/>
        </w:rPr>
        <w:t xml:space="preserve">peligrosidad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suelen </w:t>
      </w:r>
      <w:r>
        <w:rPr>
          <w:color w:val="000000"/>
        </w:rPr>
        <w:t xml:space="preserve">subir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943247"/>
        </w:rPr>
        <w:t xml:space="preserve">excursionistas </w:t>
      </w:r>
      <w:r>
        <w:rPr>
          <w:color w:val="000000"/>
        </w:rPr>
        <w:t xml:space="preserve">más </w:t>
      </w:r>
      <w:r>
        <w:rPr>
          <w:color w:val="943247"/>
        </w:rPr>
        <w:t xml:space="preserve">experimentados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aficionada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jugadora </w:t>
      </w:r>
      <w:r>
        <w:rPr>
          <w:color w:val="000000"/>
        </w:rPr>
        <w:t xml:space="preserve">de </w:t>
      </w:r>
      <w:r>
        <w:rPr>
          <w:color w:val="943247"/>
        </w:rPr>
        <w:t xml:space="preserve">alto </w:t>
      </w:r>
      <w:r>
        <w:rPr>
          <w:color w:val="943247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volleyball </w:t>
      </w:r>
      <w:r>
        <w:rPr>
          <w:color w:val="943247"/>
        </w:rPr>
        <w:t xml:space="preserve">universitario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sigue </w:t>
      </w:r>
      <w:r>
        <w:rPr>
          <w:color w:val="943247"/>
        </w:rPr>
        <w:t xml:space="preserve">compitiendo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del </w:t>
      </w:r>
      <w:r>
        <w:rPr>
          <w:color w:val="943247"/>
        </w:rPr>
        <w:t xml:space="preserve">brutal </w:t>
      </w:r>
      <w:r>
        <w:rPr>
          <w:color w:val="943247"/>
        </w:rPr>
        <w:t xml:space="preserve">accidente </w:t>
      </w:r>
      <w:r>
        <w:rPr>
          <w:color w:val="943247"/>
        </w:rPr>
        <w:t xml:space="preserve">sigue </w:t>
      </w:r>
      <w:r>
        <w:rPr>
          <w:color w:val="000000"/>
        </w:rPr>
        <w:t xml:space="preserve">con </w:t>
      </w:r>
      <w:r>
        <w:rPr>
          <w:color w:val="943247"/>
        </w:rPr>
        <w:t xml:space="preserve">secuelas </w:t>
      </w:r>
      <w:r>
        <w:rPr>
          <w:color w:val="943247"/>
        </w:rPr>
        <w:t xml:space="preserve">físicas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temeridad </w:t>
      </w:r>
      <w:r>
        <w:rPr>
          <w:color w:val="000000"/>
        </w:rPr>
        <w:t xml:space="preserve">. </w:t>
      </w:r>
      <w:r>
        <w:rPr>
          <w:color w:val="943247"/>
        </w:rPr>
        <w:t xml:space="preserve">Diez </w:t>
      </w:r>
      <w:r>
        <w:rPr>
          <w:color w:val="943247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943247"/>
        </w:rPr>
        <w:t xml:space="preserve">colapso </w:t>
      </w:r>
      <w:r>
        <w:rPr>
          <w:color w:val="000000"/>
        </w:rPr>
        <w:t xml:space="preserve">de </w:t>
      </w:r>
      <w:r>
        <w:rPr>
          <w:color w:val="943247"/>
        </w:rPr>
        <w:t xml:space="preserve">pulmones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escápula </w:t>
      </w:r>
      <w:r>
        <w:rPr>
          <w:color w:val="000000"/>
        </w:rPr>
        <w:t xml:space="preserve">rota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las </w:t>
      </w:r>
      <w:r>
        <w:rPr>
          <w:color w:val="943247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sorprende </w:t>
      </w:r>
      <w:r>
        <w:rPr>
          <w:color w:val="000000"/>
        </w:rPr>
        <w:t xml:space="preserve">que </w:t>
      </w:r>
      <w:r>
        <w:rPr>
          <w:color w:val="943247"/>
        </w:rPr>
        <w:t xml:space="preserve">recuerde </w:t>
      </w:r>
      <w:r>
        <w:rPr>
          <w:color w:val="000000"/>
        </w:rPr>
        <w:t xml:space="preserve">riéndose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943247"/>
        </w:rPr>
        <w:t xml:space="preserve">negra </w:t>
      </w:r>
      <w:r>
        <w:rPr>
          <w:color w:val="943247"/>
        </w:rPr>
        <w:t xml:space="preserve">frecuente </w:t>
      </w:r>
      <w:r>
        <w:rPr>
          <w:color w:val="000000"/>
        </w:rPr>
        <w:t xml:space="preserve">de </w:t>
      </w:r>
      <w:r>
        <w:rPr>
          <w:color w:val="943247"/>
        </w:rPr>
        <w:t xml:space="preserve">rescates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Heather </w:t>
      </w:r>
      <w:r>
        <w:rPr>
          <w:color w:val="000000"/>
        </w:rPr>
        <w:t xml:space="preserve">tuvo </w:t>
      </w:r>
      <w:r>
        <w:rPr>
          <w:color w:val="943247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943247"/>
        </w:rPr>
        <w:t xml:space="preserve">Sarah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943247"/>
        </w:rPr>
        <w:t xml:space="preserve">superar </w:t>
      </w:r>
      <w:r>
        <w:rPr>
          <w:color w:val="000000"/>
        </w:rPr>
        <w:t xml:space="preserve">un </w:t>
      </w:r>
      <w:r>
        <w:rPr>
          <w:color w:val="943247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celebrarlo </w:t>
      </w:r>
      <w:r>
        <w:rPr>
          <w:color w:val="000000"/>
        </w:rPr>
        <w:t xml:space="preserve">ha </w:t>
      </w:r>
      <w:r>
        <w:rPr>
          <w:color w:val="000000"/>
        </w:rPr>
        <w:t xml:space="preserve">nadado </w:t>
      </w:r>
      <w:r>
        <w:rPr>
          <w:color w:val="000000"/>
        </w:rPr>
        <w:t xml:space="preserve">54 </w:t>
      </w:r>
      <w:r>
        <w:rPr>
          <w:color w:val="000000"/>
        </w:rPr>
        <w:t xml:space="preserve">horas </w:t>
      </w:r>
      <w:r>
        <w:rPr>
          <w:color w:val="943247"/>
        </w:rPr>
        <w:t xml:space="preserve">seguidas </w:t>
      </w:r>
      <w:r>
        <w:rPr>
          <w:color w:val="000000"/>
        </w:rPr>
        <w:t xml:space="preserve">. </w:t>
      </w:r>
      <w:r>
        <w:rPr>
          <w:color w:val="943247"/>
        </w:rPr>
        <w:t xml:space="preserve">Haciendo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nadie </w:t>
      </w:r>
      <w:r>
        <w:rPr>
          <w:color w:val="000000"/>
        </w:rPr>
        <w:t xml:space="preserve">hizo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943247"/>
        </w:rPr>
        <w:t xml:space="preserve">cruzar </w:t>
      </w:r>
      <w:r>
        <w:rPr>
          <w:color w:val="943247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el </w:t>
      </w:r>
      <w:r>
        <w:rPr>
          <w:color w:val="943247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Mancha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943247"/>
        </w:rPr>
        <w:t xml:space="preserve">terminó </w:t>
      </w:r>
      <w:r>
        <w:rPr>
          <w:color w:val="000000"/>
        </w:rPr>
        <w:t xml:space="preserve">, </w:t>
      </w:r>
      <w:r>
        <w:rPr>
          <w:color w:val="943247"/>
        </w:rPr>
        <w:t xml:space="preserve">agotada </w:t>
      </w:r>
      <w:r>
        <w:rPr>
          <w:color w:val="000000"/>
        </w:rPr>
        <w:t xml:space="preserve">pero </w:t>
      </w:r>
      <w:r>
        <w:rPr>
          <w:color w:val="943247"/>
        </w:rPr>
        <w:t xml:space="preserve">feliz </w:t>
      </w:r>
      <w:r>
        <w:rPr>
          <w:color w:val="000000"/>
        </w:rPr>
        <w:t xml:space="preserve">. </w:t>
      </w:r>
      <w:r>
        <w:rPr>
          <w:color w:val="000000"/>
        </w:rPr>
        <w:t xml:space="preserve">Recuperando </w:t>
      </w:r>
      <w:r>
        <w:rPr>
          <w:color w:val="943247"/>
        </w:rPr>
        <w:t xml:space="preserve">fuerzas </w:t>
      </w:r>
      <w:r>
        <w:rPr>
          <w:color w:val="000000"/>
        </w:rPr>
        <w:t xml:space="preserve">comiendo </w:t>
      </w:r>
      <w:r>
        <w:rPr>
          <w:color w:val="943247"/>
        </w:rPr>
        <w:t xml:space="preserve">chocolate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943247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cáncer </w:t>
      </w:r>
      <w:r>
        <w:rPr>
          <w:color w:val="000000"/>
        </w:rPr>
        <w:t xml:space="preserve">de </w:t>
      </w:r>
      <w:r>
        <w:rPr>
          <w:color w:val="000000"/>
        </w:rPr>
        <w:t xml:space="preserve">mama </w:t>
      </w:r>
      <w:r>
        <w:rPr>
          <w:color w:val="000000"/>
        </w:rPr>
        <w:t xml:space="preserve">la </w:t>
      </w:r>
      <w:r>
        <w:rPr>
          <w:color w:val="943247"/>
        </w:rPr>
        <w:t xml:space="preserve">motivación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Sara-Thomas </w:t>
      </w:r>
      <w:r>
        <w:rPr>
          <w:color w:val="000000"/>
        </w:rPr>
        <w:t xml:space="preserve">era </w:t>
      </w:r>
      <w:r>
        <w:rPr>
          <w:color w:val="943247"/>
        </w:rPr>
        <w:t xml:space="preserve">evidente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943247"/>
        </w:rPr>
        <w:t xml:space="preserve">tras </w:t>
      </w:r>
      <w:r>
        <w:rPr>
          <w:color w:val="94324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tratamiento </w:t>
      </w:r>
      <w:r>
        <w:rPr>
          <w:color w:val="000000"/>
        </w:rPr>
        <w:t xml:space="preserve">de </w:t>
      </w:r>
      <w:r>
        <w:rPr>
          <w:color w:val="943247"/>
        </w:rPr>
        <w:t xml:space="preserve">quimioterapia </w:t>
      </w:r>
      <w:r>
        <w:rPr>
          <w:color w:val="000000"/>
        </w:rPr>
        <w:t xml:space="preserve">hace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943247"/>
        </w:rPr>
        <w:t xml:space="preserve">manda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superado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943247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demostrado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en </w:t>
      </w:r>
      <w:r>
        <w:rPr>
          <w:color w:val="943247"/>
        </w:rPr>
        <w:t xml:space="preserve">cruzar </w:t>
      </w:r>
      <w:r>
        <w:rPr>
          <w:color w:val="000000"/>
        </w:rPr>
        <w:t xml:space="preserve">el </w:t>
      </w:r>
      <w:r>
        <w:rPr>
          <w:color w:val="943247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Mancha </w:t>
      </w:r>
      <w:r>
        <w:rPr>
          <w:color w:val="000000"/>
        </w:rPr>
        <w:t xml:space="preserve">4 </w:t>
      </w:r>
      <w:r>
        <w:rPr>
          <w:color w:val="000000"/>
        </w:rPr>
        <w:t xml:space="preserve">veces </w:t>
      </w:r>
      <w:r>
        <w:rPr>
          <w:color w:val="943247"/>
        </w:rPr>
        <w:t xml:space="preserve">seguidas </w:t>
      </w:r>
      <w:r>
        <w:rPr>
          <w:color w:val="000000"/>
        </w:rPr>
        <w:t xml:space="preserve">, </w:t>
      </w:r>
      <w:r>
        <w:rPr>
          <w:color w:val="943247"/>
        </w:rPr>
        <w:t xml:space="preserve">luchando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943247"/>
        </w:rPr>
        <w:t xml:space="preserve">corrientes </w:t>
      </w:r>
      <w:r>
        <w:rPr>
          <w:color w:val="000000"/>
        </w:rPr>
        <w:t xml:space="preserve">y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210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80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previsión </w:t>
      </w:r>
      <w:r>
        <w:rPr>
          <w:color w:val="943247"/>
        </w:rPr>
        <w:t xml:space="preserve">inicial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cuarto </w:t>
      </w:r>
      <w:r>
        <w:rPr>
          <w:color w:val="000000"/>
        </w:rPr>
        <w:t xml:space="preserve">y </w:t>
      </w:r>
      <w:r>
        <w:rPr>
          <w:color w:val="943247"/>
        </w:rPr>
        <w:t xml:space="preserve">último </w:t>
      </w:r>
      <w:r>
        <w:rPr>
          <w:color w:val="943247"/>
        </w:rPr>
        <w:t xml:space="preserve">tramo </w:t>
      </w:r>
      <w:r>
        <w:rPr>
          <w:color w:val="000000"/>
        </w:rPr>
        <w:t xml:space="preserve">tardase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943247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tres </w:t>
      </w:r>
      <w:r>
        <w:rPr>
          <w:color w:val="943247"/>
        </w:rPr>
        <w:t xml:space="preserve">anteriores </w:t>
      </w:r>
      <w:r>
        <w:rPr>
          <w:color w:val="000000"/>
        </w:rPr>
        <w:t xml:space="preserve">. </w:t>
      </w:r>
      <w:r>
        <w:rPr>
          <w:color w:val="943247"/>
        </w:rPr>
        <w:t xml:space="preserve">Sarah </w:t>
      </w:r>
      <w:r>
        <w:rPr>
          <w:color w:val="943247"/>
        </w:rPr>
        <w:t xml:space="preserve">nadadora </w:t>
      </w:r>
      <w:r>
        <w:rPr>
          <w:color w:val="000000"/>
        </w:rPr>
        <w:t xml:space="preserve">de </w:t>
      </w:r>
      <w:r>
        <w:rPr>
          <w:color w:val="943247"/>
        </w:rPr>
        <w:t xml:space="preserve">largas </w:t>
      </w:r>
      <w:r>
        <w:rPr>
          <w:color w:val="943247"/>
        </w:rPr>
        <w:t xml:space="preserve">distancias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943247"/>
        </w:rPr>
        <w:t xml:space="preserve">récord </w:t>
      </w:r>
      <w:r>
        <w:rPr>
          <w:color w:val="943247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horas </w:t>
      </w:r>
      <w:r>
        <w:rPr>
          <w:color w:val="943247"/>
        </w:rPr>
        <w:t xml:space="preserve">seguidas </w:t>
      </w:r>
      <w:r>
        <w:rPr>
          <w:color w:val="000000"/>
        </w:rPr>
        <w:t xml:space="preserve">en </w:t>
      </w:r>
      <w:r>
        <w:rPr>
          <w:color w:val="000000"/>
        </w:rPr>
        <w:t xml:space="preserve">67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echaba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943247"/>
        </w:rPr>
        <w:t xml:space="preserve">tras </w:t>
      </w:r>
      <w:r>
        <w:rPr>
          <w:color w:val="000000"/>
        </w:rPr>
        <w:t xml:space="preserve">su </w:t>
      </w:r>
      <w:r>
        <w:rPr>
          <w:color w:val="000000"/>
        </w:rPr>
        <w:t xml:space="preserve">pelea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hazaña </w:t>
      </w:r>
      <w:r>
        <w:rPr>
          <w:color w:val="943247"/>
        </w:rPr>
        <w:t xml:space="preserve">increíble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picó </w:t>
      </w:r>
      <w:r>
        <w:rPr>
          <w:color w:val="000000"/>
        </w:rPr>
        <w:t xml:space="preserve">una </w:t>
      </w:r>
      <w:r>
        <w:rPr>
          <w:color w:val="943247"/>
        </w:rPr>
        <w:t xml:space="preserve">medusa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43247"/>
        </w:rPr>
        <w:t xml:space="preserve">celebró </w:t>
      </w:r>
      <w:r>
        <w:rPr>
          <w:color w:val="000000"/>
        </w:rPr>
        <w:t xml:space="preserve">con </w:t>
      </w:r>
      <w:r>
        <w:rPr>
          <w:color w:val="943247"/>
        </w:rPr>
        <w:t xml:space="preserve">champán </w:t>
      </w:r>
      <w:r>
        <w:rPr>
          <w:color w:val="000000"/>
        </w:rPr>
        <w:t xml:space="preserve">y </w:t>
      </w:r>
      <w:r>
        <w:rPr>
          <w:color w:val="943247"/>
        </w:rPr>
        <w:t xml:space="preserve">chocolate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943247"/>
        </w:rPr>
        <w:t xml:space="preserve">problemas </w:t>
      </w:r>
      <w:r>
        <w:rPr>
          <w:color w:val="943247"/>
        </w:rPr>
        <w:t xml:space="preserve">estomacales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gesta </w:t>
      </w:r>
      <w:r>
        <w:rPr>
          <w:color w:val="000000"/>
        </w:rPr>
        <w:t xml:space="preserve">desde </w:t>
      </w:r>
      <w:r>
        <w:rPr>
          <w:color w:val="943247"/>
        </w:rPr>
        <w:t xml:space="preserve">luego </w:t>
      </w:r>
      <w:r>
        <w:rPr>
          <w:color w:val="943247"/>
        </w:rPr>
        <w:t xml:space="preserve">merecía </w:t>
      </w:r>
      <w:r>
        <w:rPr>
          <w:color w:val="000000"/>
        </w:rPr>
        <w:t xml:space="preserve">esos </w:t>
      </w:r>
      <w:r>
        <w:rPr>
          <w:color w:val="943247"/>
        </w:rPr>
        <w:t xml:space="preserve">caprichos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jugó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943247"/>
        </w:rPr>
        <w:t xml:space="preserve">esquís </w:t>
      </w:r>
      <w:r>
        <w:rPr>
          <w:color w:val="000000"/>
        </w:rPr>
        <w:t xml:space="preserve">las </w:t>
      </w:r>
      <w:r>
        <w:rPr>
          <w:color w:val="943247"/>
        </w:rPr>
        <w:t xml:space="preserve">cumbres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primero </w:t>
      </w:r>
      <w:r>
        <w:rPr>
          <w:color w:val="000000"/>
        </w:rPr>
        <w:t xml:space="preserve">en </w:t>
      </w:r>
      <w:r>
        <w:rPr>
          <w:color w:val="943247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cumbre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Everest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943247"/>
        </w:rPr>
        <w:t xml:space="preserve">extrañas </w:t>
      </w:r>
      <w:r>
        <w:rPr>
          <w:color w:val="943247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43247"/>
        </w:rPr>
        <w:t xml:space="preserve">esquiando </w:t>
      </w:r>
      <w:r>
        <w:rPr>
          <w:color w:val="000000"/>
        </w:rPr>
        <w:t xml:space="preserve">, </w:t>
      </w:r>
      <w:r>
        <w:rPr>
          <w:color w:val="000000"/>
        </w:rPr>
        <w:t xml:space="preserve">talando </w:t>
      </w:r>
      <w:r>
        <w:rPr>
          <w:color w:val="943247"/>
        </w:rPr>
        <w:t xml:space="preserve">árboles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Davo-Karnichar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2000 </w:t>
      </w:r>
      <w:r>
        <w:rPr>
          <w:color w:val="000000"/>
        </w:rPr>
        <w:t xml:space="preserve">se </w:t>
      </w:r>
      <w:r>
        <w:rPr>
          <w:color w:val="943247"/>
        </w:rPr>
        <w:t xml:space="preserve">convertía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esquiador </w:t>
      </w:r>
      <w:r>
        <w:rPr>
          <w:color w:val="000000"/>
        </w:rPr>
        <w:t xml:space="preserve">que </w:t>
      </w:r>
      <w:r>
        <w:rPr>
          <w:color w:val="943247"/>
        </w:rPr>
        <w:t xml:space="preserve">conseguía </w:t>
      </w:r>
      <w:r>
        <w:rPr>
          <w:color w:val="943247"/>
        </w:rPr>
        <w:t xml:space="preserve">descender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943247"/>
        </w:rPr>
        <w:t xml:space="preserve">esquís </w:t>
      </w:r>
      <w:r>
        <w:rPr>
          <w:color w:val="000000"/>
        </w:rPr>
        <w:t xml:space="preserve">la </w:t>
      </w:r>
      <w:r>
        <w:rPr>
          <w:color w:val="943247"/>
        </w:rPr>
        <w:t xml:space="preserve">montaña </w:t>
      </w:r>
      <w:r>
        <w:rPr>
          <w:color w:val="000000"/>
        </w:rPr>
        <w:t xml:space="preserve">más </w:t>
      </w:r>
      <w:r>
        <w:rPr>
          <w:color w:val="943247"/>
        </w:rPr>
        <w:t xml:space="preserve">alta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943247"/>
        </w:rPr>
        <w:t xml:space="preserve">media </w:t>
      </w:r>
      <w:r>
        <w:rPr>
          <w:color w:val="943247"/>
        </w:rPr>
        <w:t xml:space="preserve">tardó </w:t>
      </w:r>
      <w:r>
        <w:rPr>
          <w:color w:val="000000"/>
        </w:rPr>
        <w:t xml:space="preserve">en </w:t>
      </w:r>
      <w:r>
        <w:rPr>
          <w:color w:val="943247"/>
        </w:rPr>
        <w:t xml:space="preserve">completar </w:t>
      </w:r>
      <w:r>
        <w:rPr>
          <w:color w:val="000000"/>
        </w:rPr>
        <w:t xml:space="preserve">los </w:t>
      </w:r>
      <w:r>
        <w:rPr>
          <w:color w:val="000000"/>
        </w:rPr>
        <w:t xml:space="preserve">8.848 </w:t>
      </w:r>
      <w:r>
        <w:rPr>
          <w:color w:val="943247"/>
        </w:rPr>
        <w:t xml:space="preserve">metros </w:t>
      </w:r>
      <w:r>
        <w:rPr>
          <w:color w:val="000000"/>
        </w:rPr>
        <w:t xml:space="preserve">del </w:t>
      </w:r>
      <w:r>
        <w:rPr>
          <w:color w:val="943247"/>
        </w:rPr>
        <w:t xml:space="preserve">Everest </w:t>
      </w:r>
      <w:r>
        <w:rPr>
          <w:color w:val="000000"/>
        </w:rPr>
        <w:t xml:space="preserve">. </w:t>
      </w:r>
      <w:r>
        <w:rPr>
          <w:color w:val="943247"/>
        </w:rPr>
        <w:t xml:space="preserve">Ejemplo </w:t>
      </w:r>
      <w:r>
        <w:rPr>
          <w:color w:val="000000"/>
        </w:rPr>
        <w:t xml:space="preserve">que </w:t>
      </w:r>
      <w:r>
        <w:rPr>
          <w:color w:val="943247"/>
        </w:rPr>
        <w:t xml:space="preserve">seguirían </w:t>
      </w:r>
      <w:r>
        <w:rPr>
          <w:color w:val="943247"/>
        </w:rPr>
        <w:t xml:space="preserve">luego </w:t>
      </w:r>
      <w:r>
        <w:rPr>
          <w:color w:val="000000"/>
        </w:rPr>
        <w:t xml:space="preserve">muchos </w:t>
      </w:r>
      <w:r>
        <w:rPr>
          <w:color w:val="000000"/>
        </w:rPr>
        <w:t xml:space="preserve">otros </w:t>
      </w:r>
      <w:r>
        <w:rPr>
          <w:color w:val="943247"/>
        </w:rPr>
        <w:t xml:space="preserve">alpinistas </w:t>
      </w:r>
      <w:r>
        <w:rPr>
          <w:color w:val="000000"/>
        </w:rPr>
        <w:t xml:space="preserve">y </w:t>
      </w:r>
      <w:r>
        <w:rPr>
          <w:color w:val="943247"/>
        </w:rPr>
        <w:t xml:space="preserve">esquiadores </w:t>
      </w:r>
      <w:r>
        <w:rPr>
          <w:color w:val="000000"/>
        </w:rPr>
        <w:t xml:space="preserve">. </w:t>
      </w:r>
      <w:r>
        <w:rPr>
          <w:color w:val="943247"/>
        </w:rPr>
        <w:t xml:space="preserve">Luego </w:t>
      </w:r>
      <w:r>
        <w:rPr>
          <w:color w:val="943247"/>
        </w:rPr>
        <w:t xml:space="preserve">completaría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943247"/>
        </w:rPr>
        <w:t xml:space="preserve">descender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943247"/>
        </w:rPr>
        <w:t xml:space="preserve">mayores </w:t>
      </w:r>
      <w:r>
        <w:rPr>
          <w:color w:val="000000"/>
        </w:rPr>
        <w:t xml:space="preserve">cimas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43247"/>
        </w:rPr>
        <w:t xml:space="preserve">continente </w:t>
      </w:r>
      <w:r>
        <w:rPr>
          <w:color w:val="000000"/>
        </w:rPr>
        <w:t xml:space="preserve">. </w:t>
      </w:r>
      <w:r>
        <w:rPr>
          <w:color w:val="943247"/>
        </w:rPr>
        <w:t xml:space="preserve">Ver </w:t>
      </w:r>
      <w:r>
        <w:rPr>
          <w:color w:val="000000"/>
        </w:rPr>
        <w:t xml:space="preserve">por </w:t>
      </w:r>
      <w:r>
        <w:rPr>
          <w:color w:val="943247"/>
        </w:rPr>
        <w:t xml:space="preserve">dónde </w:t>
      </w:r>
      <w:r>
        <w:rPr>
          <w:color w:val="943247"/>
        </w:rPr>
        <w:t xml:space="preserve">arriesgaba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pone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de </w:t>
      </w:r>
      <w:r>
        <w:rPr>
          <w:color w:val="943247"/>
        </w:rPr>
        <w:t xml:space="preserve">punta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esquiador </w:t>
      </w:r>
      <w:r>
        <w:rPr>
          <w:color w:val="943247"/>
        </w:rPr>
        <w:t xml:space="preserve">extremo </w:t>
      </w:r>
      <w:r>
        <w:rPr>
          <w:color w:val="000000"/>
        </w:rPr>
        <w:t xml:space="preserve">que </w:t>
      </w:r>
      <w:r>
        <w:rPr>
          <w:color w:val="943247"/>
        </w:rPr>
        <w:t xml:space="preserve">además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943247"/>
        </w:rPr>
        <w:t xml:space="preserve">buenas </w:t>
      </w:r>
      <w:r>
        <w:rPr>
          <w:color w:val="943247"/>
        </w:rPr>
        <w:t xml:space="preserve">aptitudes </w:t>
      </w:r>
      <w:r>
        <w:rPr>
          <w:color w:val="000000"/>
        </w:rPr>
        <w:t xml:space="preserve">como </w:t>
      </w:r>
      <w:r>
        <w:rPr>
          <w:color w:val="943247"/>
        </w:rPr>
        <w:t xml:space="preserve">alpinista </w:t>
      </w:r>
      <w:r>
        <w:rPr>
          <w:color w:val="000000"/>
        </w:rPr>
        <w:t xml:space="preserve">para </w:t>
      </w:r>
      <w:r>
        <w:rPr>
          <w:color w:val="943247"/>
        </w:rPr>
        <w:t xml:space="preserve">ascender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montañas </w:t>
      </w:r>
      <w:r>
        <w:rPr>
          <w:color w:val="000000"/>
        </w:rPr>
        <w:t xml:space="preserve">más </w:t>
      </w:r>
      <w:r>
        <w:rPr>
          <w:color w:val="943247"/>
        </w:rPr>
        <w:t xml:space="preserve">altas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56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943247"/>
        </w:rPr>
        <w:t xml:space="preserve">pionero </w:t>
      </w:r>
      <w:r>
        <w:rPr>
          <w:color w:val="000000"/>
        </w:rPr>
        <w:t xml:space="preserve">, </w:t>
      </w:r>
      <w:r>
        <w:rPr>
          <w:color w:val="943247"/>
        </w:rPr>
        <w:t xml:space="preserve">practicando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hobys </w:t>
      </w:r>
      <w:r>
        <w:rPr>
          <w:color w:val="000000"/>
        </w:rPr>
        <w:t xml:space="preserve">, </w:t>
      </w:r>
      <w:r>
        <w:rPr>
          <w:color w:val="943247"/>
        </w:rPr>
        <w:t xml:space="preserve">cortar </w:t>
      </w:r>
      <w:r>
        <w:rPr>
          <w:color w:val="943247"/>
        </w:rPr>
        <w:t xml:space="preserve">troncos </w:t>
      </w:r>
      <w:r>
        <w:rPr>
          <w:color w:val="000000"/>
        </w:rPr>
        <w:t xml:space="preserve">. </w:t>
      </w:r>
      <w:r>
        <w:rPr>
          <w:color w:val="94324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frontera </w:t>
      </w:r>
      <w:r>
        <w:rPr>
          <w:color w:val="000000"/>
        </w:rPr>
        <w:t xml:space="preserve">entre </w:t>
      </w:r>
      <w:r>
        <w:rPr>
          <w:color w:val="943247"/>
        </w:rPr>
        <w:t xml:space="preserve">Austria </w:t>
      </w:r>
      <w:r>
        <w:rPr>
          <w:color w:val="000000"/>
        </w:rPr>
        <w:t xml:space="preserve">y </w:t>
      </w:r>
      <w:r>
        <w:rPr>
          <w:color w:val="943247"/>
        </w:rPr>
        <w:t xml:space="preserve">Eslovenia </w:t>
      </w:r>
      <w:r>
        <w:rPr>
          <w:color w:val="000000"/>
        </w:rPr>
        <w:t xml:space="preserve">ha </w:t>
      </w:r>
      <w:r>
        <w:rPr>
          <w:color w:val="943247"/>
        </w:rPr>
        <w:t xml:space="preserve">aparecido </w:t>
      </w:r>
      <w:r>
        <w:rPr>
          <w:color w:val="000000"/>
        </w:rPr>
        <w:t xml:space="preserve">su </w:t>
      </w:r>
      <w:r>
        <w:rPr>
          <w:color w:val="943247"/>
        </w:rPr>
        <w:t xml:space="preserve">cuerpo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bajo </w:t>
      </w:r>
      <w:r>
        <w:rPr>
          <w:color w:val="000000"/>
        </w:rPr>
        <w:t xml:space="preserve">un </w:t>
      </w:r>
      <w:r>
        <w:rPr>
          <w:color w:val="943247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extrañas </w:t>
      </w:r>
      <w:r>
        <w:rPr>
          <w:color w:val="000000"/>
        </w:rPr>
        <w:t xml:space="preserve">circustancias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encontrado </w:t>
      </w:r>
      <w:r>
        <w:rPr>
          <w:color w:val="000000"/>
        </w:rPr>
        <w:t xml:space="preserve">su </w:t>
      </w:r>
      <w:r>
        <w:rPr>
          <w:color w:val="943247"/>
        </w:rPr>
        <w:t xml:space="preserve">cadáver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algunas </w:t>
      </w:r>
      <w:r>
        <w:rPr>
          <w:color w:val="943247"/>
        </w:rPr>
        <w:t xml:space="preserve">televisiones </w:t>
      </w:r>
      <w:r>
        <w:rPr>
          <w:color w:val="943247"/>
        </w:rPr>
        <w:t xml:space="preserve">eslovenas </w:t>
      </w:r>
      <w:r>
        <w:rPr>
          <w:color w:val="000000"/>
        </w:rPr>
        <w:t xml:space="preserve">a </w:t>
      </w:r>
      <w:r>
        <w:rPr>
          <w:color w:val="943247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muerte </w:t>
      </w:r>
      <w:r>
        <w:rPr>
          <w:color w:val="000000"/>
        </w:rPr>
        <w:t xml:space="preserve">no </w:t>
      </w:r>
      <w:r>
        <w:rPr>
          <w:color w:val="943247"/>
        </w:rPr>
        <w:t xml:space="preserve">accidental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desnudo </w:t>
      </w:r>
      <w:r>
        <w:rPr>
          <w:color w:val="943247"/>
        </w:rPr>
        <w:t xml:space="preserve">integral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943247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del </w:t>
      </w:r>
      <w:r>
        <w:rPr>
          <w:color w:val="94324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desnudo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gimnasta </w:t>
      </w:r>
      <w:r>
        <w:rPr>
          <w:color w:val="943247"/>
        </w:rPr>
        <w:t xml:space="preserve">diez </w:t>
      </w:r>
      <w:r>
        <w:rPr>
          <w:color w:val="000000"/>
        </w:rPr>
        <w:t xml:space="preserve">. </w:t>
      </w:r>
      <w:r>
        <w:rPr>
          <w:color w:val="943247"/>
        </w:rPr>
        <w:t xml:space="preserve">Katelyn-Ohashi </w:t>
      </w:r>
      <w:r>
        <w:rPr>
          <w:color w:val="000000"/>
        </w:rPr>
        <w:t xml:space="preserve">sin </w:t>
      </w:r>
      <w:r>
        <w:rPr>
          <w:color w:val="943247"/>
        </w:rPr>
        <w:t xml:space="preserve">complejos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sus </w:t>
      </w:r>
      <w:r>
        <w:rPr>
          <w:color w:val="943247"/>
        </w:rPr>
        <w:t xml:space="preserve">acrobacias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posando </w:t>
      </w:r>
      <w:r>
        <w:rPr>
          <w:color w:val="000000"/>
        </w:rPr>
        <w:t xml:space="preserve">. </w:t>
      </w:r>
      <w:r>
        <w:rPr>
          <w:color w:val="943247"/>
        </w:rPr>
        <w:t xml:space="preserve">Muestra </w:t>
      </w:r>
      <w:r>
        <w:rPr>
          <w:color w:val="000000"/>
        </w:rPr>
        <w:t xml:space="preserve">su </w:t>
      </w:r>
      <w:r>
        <w:rPr>
          <w:color w:val="943247"/>
        </w:rPr>
        <w:t xml:space="preserve">cuerpo </w:t>
      </w:r>
      <w:r>
        <w:rPr>
          <w:color w:val="943247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43247"/>
        </w:rPr>
        <w:t xml:space="preserve">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43247"/>
        </w:rPr>
        <w:t xml:space="preserve">legión </w:t>
      </w:r>
      <w:r>
        <w:rPr>
          <w:color w:val="000000"/>
        </w:rPr>
        <w:t xml:space="preserve">de </w:t>
      </w:r>
      <w:r>
        <w:rPr>
          <w:color w:val="943247"/>
        </w:rPr>
        <w:t xml:space="preserve">admiradoras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chica </w:t>
      </w:r>
      <w:r>
        <w:rPr>
          <w:color w:val="000000"/>
        </w:rPr>
        <w:t xml:space="preserve">del </w:t>
      </w:r>
      <w:r>
        <w:rPr>
          <w:color w:val="943247"/>
        </w:rPr>
        <w:t xml:space="preserve">ejercicio </w:t>
      </w:r>
      <w:r>
        <w:rPr>
          <w:color w:val="943247"/>
        </w:rPr>
        <w:t xml:space="preserve">perfecto </w:t>
      </w:r>
      <w:r>
        <w:rPr>
          <w:color w:val="943247"/>
        </w:rPr>
        <w:t xml:space="preserve">quiere </w:t>
      </w:r>
      <w:r>
        <w:rPr>
          <w:color w:val="943247"/>
        </w:rPr>
        <w:t xml:space="preserve">mostrar </w:t>
      </w:r>
      <w:r>
        <w:rPr>
          <w:color w:val="000000"/>
        </w:rPr>
        <w:t xml:space="preserve">al </w:t>
      </w:r>
      <w:r>
        <w:rPr>
          <w:color w:val="943247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Imperfecta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especial </w:t>
      </w:r>
      <w:r>
        <w:rPr>
          <w:color w:val="943247"/>
        </w:rPr>
        <w:t xml:space="preserve">anual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revista </w:t>
      </w:r>
      <w:r>
        <w:rPr>
          <w:color w:val="000000"/>
        </w:rPr>
        <w:t xml:space="preserve">ESPN </w:t>
      </w:r>
      <w:r>
        <w:rPr>
          <w:color w:val="943247"/>
        </w:rPr>
        <w:t xml:space="preserve">desnuda </w:t>
      </w:r>
      <w:r>
        <w:rPr>
          <w:color w:val="000000"/>
        </w:rPr>
        <w:t xml:space="preserve">a </w:t>
      </w:r>
      <w:r>
        <w:rPr>
          <w:color w:val="943247"/>
        </w:rPr>
        <w:t xml:space="preserve">famosos </w:t>
      </w:r>
      <w:r>
        <w:rPr>
          <w:color w:val="943247"/>
        </w:rPr>
        <w:t xml:space="preserve">deportistas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943247"/>
        </w:rPr>
        <w:t xml:space="preserve">liberación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arreglar </w:t>
      </w:r>
      <w:r>
        <w:rPr>
          <w:color w:val="943247"/>
        </w:rPr>
        <w:t xml:space="preserve">cuentas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pasado </w:t>
      </w:r>
      <w:r>
        <w:rPr>
          <w:color w:val="943247"/>
        </w:rPr>
        <w:t xml:space="preserve">demasiado </w:t>
      </w:r>
      <w:r>
        <w:rPr>
          <w:color w:val="943247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ha </w:t>
      </w:r>
      <w:r>
        <w:rPr>
          <w:color w:val="943247"/>
        </w:rPr>
        <w:t xml:space="preserve">denunciado </w:t>
      </w:r>
      <w:r>
        <w:rPr>
          <w:color w:val="000000"/>
        </w:rPr>
        <w:t xml:space="preserve">el </w:t>
      </w:r>
      <w:r>
        <w:rPr>
          <w:color w:val="943247"/>
        </w:rPr>
        <w:t xml:space="preserve">calvario </w:t>
      </w:r>
      <w:r>
        <w:rPr>
          <w:color w:val="000000"/>
        </w:rPr>
        <w:t xml:space="preserve">que </w:t>
      </w:r>
      <w:r>
        <w:rPr>
          <w:color w:val="943247"/>
        </w:rPr>
        <w:t xml:space="preserve">sufren </w:t>
      </w:r>
      <w:r>
        <w:rPr>
          <w:color w:val="000000"/>
        </w:rPr>
        <w:t xml:space="preserve">las </w:t>
      </w:r>
      <w:r>
        <w:rPr>
          <w:color w:val="943247"/>
        </w:rPr>
        <w:t xml:space="preserve">gimnastas </w:t>
      </w:r>
      <w:r>
        <w:rPr>
          <w:color w:val="000000"/>
        </w:rPr>
        <w:t xml:space="preserve">de </w:t>
      </w:r>
      <w:r>
        <w:rPr>
          <w:color w:val="943247"/>
        </w:rPr>
        <w:t xml:space="preserve">alta </w:t>
      </w:r>
      <w:r>
        <w:rPr>
          <w:color w:val="943247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lesión </w:t>
      </w:r>
      <w:r>
        <w:rPr>
          <w:color w:val="000000"/>
        </w:rPr>
        <w:t xml:space="preserve">le </w:t>
      </w:r>
      <w:r>
        <w:rPr>
          <w:color w:val="943247"/>
        </w:rPr>
        <w:t xml:space="preserve">alejó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43247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universidad </w:t>
      </w:r>
      <w:r>
        <w:rPr>
          <w:color w:val="943247"/>
        </w:rPr>
        <w:t xml:space="preserve">aprendió </w:t>
      </w:r>
      <w:r>
        <w:rPr>
          <w:color w:val="000000"/>
        </w:rPr>
        <w:t xml:space="preserve">a </w:t>
      </w:r>
      <w:r>
        <w:rPr>
          <w:color w:val="94324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943247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aprecien </w:t>
      </w:r>
      <w:r>
        <w:rPr>
          <w:color w:val="000000"/>
        </w:rPr>
        <w:t xml:space="preserve">sus </w:t>
      </w:r>
      <w:r>
        <w:rPr>
          <w:color w:val="943247"/>
        </w:rPr>
        <w:t xml:space="preserve">imperfecciones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943247"/>
        </w:rPr>
        <w:t xml:space="preserve">existe </w:t>
      </w:r>
      <w:r>
        <w:rPr>
          <w:color w:val="000000"/>
        </w:rPr>
        <w:t xml:space="preserve">el </w:t>
      </w:r>
      <w:r>
        <w:rPr>
          <w:color w:val="943247"/>
        </w:rPr>
        <w:t xml:space="preserve">cuerpo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943247"/>
        </w:rPr>
        <w:t xml:space="preserve">Arco </w:t>
      </w:r>
      <w:r>
        <w:rPr>
          <w:color w:val="000000"/>
        </w:rPr>
        <w:t xml:space="preserve">de </w:t>
      </w:r>
      <w:r>
        <w:rPr>
          <w:color w:val="000000"/>
        </w:rPr>
        <w:t xml:space="preserve">Piedrafita </w:t>
      </w:r>
      <w:r>
        <w:rPr>
          <w:color w:val="000000"/>
        </w:rPr>
        <w:t xml:space="preserve">, </w:t>
      </w:r>
      <w:r>
        <w:rPr>
          <w:color w:val="943247"/>
        </w:rPr>
        <w:t xml:space="preserve">Huesca </w:t>
      </w:r>
      <w:r>
        <w:rPr>
          <w:color w:val="000000"/>
        </w:rPr>
        <w:t xml:space="preserve">. </w:t>
      </w:r>
      <w:r>
        <w:rPr>
          <w:color w:val="943247"/>
        </w:rPr>
        <w:t xml:space="preserve">Siete </w:t>
      </w:r>
      <w:r>
        <w:rPr>
          <w:color w:val="943247"/>
        </w:rPr>
        <w:t xml:space="preserve">metros </w:t>
      </w:r>
      <w:r>
        <w:rPr>
          <w:color w:val="000000"/>
        </w:rPr>
        <w:t xml:space="preserve">de </w:t>
      </w:r>
      <w:r>
        <w:rPr>
          <w:color w:val="943247"/>
        </w:rPr>
        <w:t xml:space="preserve">alto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943247"/>
        </w:rPr>
        <w:t xml:space="preserve">ancho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atravesar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volando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943247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Alex-Villar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lo </w:t>
      </w:r>
      <w:r>
        <w:rPr>
          <w:color w:val="943247"/>
        </w:rPr>
        <w:t xml:space="preserve">atraviesa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vuelo </w:t>
      </w:r>
      <w:r>
        <w:rPr>
          <w:color w:val="943247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enhebrar </w:t>
      </w:r>
      <w:r>
        <w:rPr>
          <w:color w:val="000000"/>
        </w:rPr>
        <w:t xml:space="preserve">una </w:t>
      </w:r>
      <w:r>
        <w:rPr>
          <w:color w:val="943247"/>
        </w:rPr>
        <w:t xml:space="preserve">agujar </w:t>
      </w:r>
      <w:r>
        <w:rPr>
          <w:color w:val="000000"/>
        </w:rPr>
        <w:t xml:space="preserve">haciendo </w:t>
      </w:r>
      <w:r>
        <w:rPr>
          <w:color w:val="943247"/>
        </w:rPr>
        <w:t xml:space="preserve">salto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943247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