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943247"/>
        </w:rPr>
        <w:t xml:space="preserve">Aunque </w:t>
      </w:r>
      <w:r>
        <w:rPr>
          <w:color w:val="943247"/>
        </w:rPr>
        <w:t xml:space="preserve">ojalá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943247"/>
        </w:rPr>
        <w:t xml:space="preserve">portavoz </w:t>
      </w:r>
      <w:r>
        <w:rPr>
          <w:color w:val="000000"/>
        </w:rPr>
        <w:t xml:space="preserve">? </w:t>
      </w:r>
      <w:r>
        <w:rPr>
          <w:color w:val="943247"/>
        </w:rPr>
        <w:t xml:space="preserve">Pues </w:t>
      </w:r>
      <w:r>
        <w:rPr>
          <w:color w:val="943247"/>
        </w:rPr>
        <w:t xml:space="preserve">ponte </w:t>
      </w:r>
      <w:r>
        <w:rPr>
          <w:color w:val="000000"/>
        </w:rPr>
        <w:t xml:space="preserve">en </w:t>
      </w:r>
      <w:r>
        <w:rPr>
          <w:color w:val="943247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favor </w:t>
      </w:r>
      <w:r>
        <w:rPr>
          <w:color w:val="000000"/>
        </w:rPr>
        <w:t xml:space="preserve">. </w:t>
      </w:r>
      <w:r>
        <w:rPr>
          <w:color w:val="943247"/>
        </w:rPr>
        <w:t xml:space="preserve">Paso </w:t>
      </w:r>
      <w:r>
        <w:rPr>
          <w:color w:val="000000"/>
        </w:rPr>
        <w:t xml:space="preserve">al </w:t>
      </w:r>
      <w:r>
        <w:rPr>
          <w:color w:val="943247"/>
        </w:rPr>
        <w:t xml:space="preserve">frente </w:t>
      </w:r>
      <w:r>
        <w:rPr>
          <w:color w:val="000000"/>
        </w:rPr>
        <w:t xml:space="preserve">y </w:t>
      </w:r>
      <w:r>
        <w:rPr>
          <w:color w:val="943247"/>
        </w:rPr>
        <w:t xml:space="preserve">suerte </w:t>
      </w:r>
      <w:r>
        <w:rPr>
          <w:color w:val="000000"/>
        </w:rPr>
        <w:t xml:space="preserve">, </w:t>
      </w:r>
      <w:r>
        <w:rPr>
          <w:color w:val="943247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943247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Alfa-Centauri </w:t>
      </w:r>
      <w:r>
        <w:rPr>
          <w:color w:val="000000"/>
        </w:rPr>
        <w:t xml:space="preserve">. </w:t>
      </w:r>
      <w:r>
        <w:rPr>
          <w:color w:val="000000"/>
        </w:rPr>
        <w:t xml:space="preserve">Mickey-Mouse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943247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resolver </w:t>
      </w:r>
      <w:r>
        <w:rPr>
          <w:color w:val="000000"/>
        </w:rPr>
        <w:t xml:space="preserve">las </w:t>
      </w:r>
      <w:r>
        <w:rPr>
          <w:color w:val="943247"/>
        </w:rPr>
        <w:t xml:space="preserve">tres </w:t>
      </w:r>
      <w:r>
        <w:rPr>
          <w:color w:val="000000"/>
        </w:rPr>
        <w:t xml:space="preserve">que </w:t>
      </w:r>
      <w:r>
        <w:rPr>
          <w:color w:val="943247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agujero </w:t>
      </w:r>
      <w:r>
        <w:rPr>
          <w:color w:val="943247"/>
        </w:rPr>
        <w:t xml:space="preserve">negro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científicos </w:t>
      </w:r>
      <w:r>
        <w:rPr>
          <w:color w:val="000000"/>
        </w:rPr>
        <w:t xml:space="preserve">han </w:t>
      </w:r>
      <w:r>
        <w:rPr>
          <w:color w:val="943247"/>
        </w:rPr>
        <w:t xml:space="preserve">conseguido </w:t>
      </w:r>
      <w:r>
        <w:rPr>
          <w:color w:val="943247"/>
        </w:rPr>
        <w:t xml:space="preserve">fotografiar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galaxia </w:t>
      </w:r>
      <w:r>
        <w:rPr>
          <w:color w:val="000000"/>
        </w:rPr>
        <w:t xml:space="preserve">... </w:t>
      </w:r>
      <w:r>
        <w:rPr>
          <w:color w:val="000000"/>
        </w:rPr>
        <w:t xml:space="preserve">M87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habría </w:t>
      </w:r>
      <w:r>
        <w:rPr>
          <w:color w:val="000000"/>
        </w:rPr>
        <w:t xml:space="preserve">valido </w:t>
      </w:r>
      <w:r>
        <w:rPr>
          <w:color w:val="000000"/>
        </w:rPr>
        <w:t xml:space="preserve">Virgo-A </w:t>
      </w:r>
      <w:r>
        <w:rPr>
          <w:color w:val="000000"/>
        </w:rPr>
        <w:t xml:space="preserve">. </w:t>
      </w:r>
      <w:r>
        <w:rPr>
          <w:color w:val="000000"/>
        </w:rPr>
        <w:t xml:space="preserve">Mickey-Mouse </w:t>
      </w:r>
      <w:r>
        <w:rPr>
          <w:color w:val="000000"/>
        </w:rPr>
        <w:t xml:space="preserve">es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en </w:t>
      </w:r>
      <w:r>
        <w:rPr>
          <w:color w:val="943247"/>
        </w:rPr>
        <w:t xml:space="preserve">Italia </w:t>
      </w:r>
      <w:r>
        <w:rPr>
          <w:color w:val="000000"/>
        </w:rPr>
        <w:t xml:space="preserve">como </w:t>
      </w:r>
      <w:r>
        <w:rPr>
          <w:color w:val="000000"/>
        </w:rPr>
        <w:t xml:space="preserve">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Fiat-Topolino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tras </w:t>
      </w:r>
      <w:r>
        <w:rPr>
          <w:color w:val="943247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943247"/>
        </w:rPr>
        <w:t xml:space="preserve">americano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943247"/>
        </w:rPr>
        <w:t xml:space="preserve">medallas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943247"/>
        </w:rPr>
        <w:t xml:space="preserve">verano </w:t>
      </w:r>
      <w:r>
        <w:rPr>
          <w:color w:val="000000"/>
        </w:rPr>
        <w:t xml:space="preserve">... </w:t>
      </w:r>
      <w:r>
        <w:rPr>
          <w:color w:val="943247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943247"/>
        </w:rPr>
        <w:t xml:space="preserve">Aplausos </w:t>
      </w:r>
      <w:r>
        <w:rPr>
          <w:color w:val="000000"/>
        </w:rPr>
        <w:t xml:space="preserve">) </w:t>
      </w:r>
      <w:r>
        <w:rPr>
          <w:color w:val="94324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4.900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943247"/>
        </w:rPr>
        <w:t xml:space="preserve">Vuelven </w:t>
      </w:r>
      <w:r>
        <w:rPr>
          <w:color w:val="000000"/>
        </w:rPr>
        <w:t xml:space="preserve">el </w:t>
      </w:r>
      <w:r>
        <w:rPr>
          <w:color w:val="943247"/>
        </w:rPr>
        <w:t xml:space="preserve">siguiente </w:t>
      </w:r>
      <w:r>
        <w:rPr>
          <w:color w:val="943247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sube </w:t>
      </w:r>
      <w:r>
        <w:rPr>
          <w:color w:val="000000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485.000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943247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25A17E"/>
        </w:rPr>
        <w:t xml:space="preserve">Antena </w:t>
      </w:r>
      <w:r>
        <w:rPr>
          <w:color w:val="000000"/>
        </w:rPr>
        <w:t xml:space="preserve">3 </w:t>
      </w:r>
      <w:r>
        <w:rPr>
          <w:color w:val="943247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943247"/>
        </w:rPr>
        <w:t xml:space="preserve">quieres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943247"/>
        </w:rPr>
        <w:t xml:space="preserve">sostenible </w:t>
      </w:r>
      <w:r>
        <w:rPr>
          <w:color w:val="000000"/>
        </w:rPr>
        <w:t xml:space="preserve">, </w:t>
      </w:r>
      <w:r>
        <w:rPr>
          <w:color w:val="943247"/>
        </w:rPr>
        <w:t xml:space="preserve">prueba </w:t>
      </w:r>
      <w:r>
        <w:rPr>
          <w:color w:val="000000"/>
        </w:rPr>
        <w:t xml:space="preserve">las </w:t>
      </w:r>
      <w:r>
        <w:rPr>
          <w:color w:val="943247"/>
        </w:rPr>
        <w:t xml:space="preserve">leches </w:t>
      </w:r>
      <w:r>
        <w:rPr>
          <w:color w:val="000000"/>
        </w:rPr>
        <w:t xml:space="preserve">Milsani </w:t>
      </w:r>
      <w:r>
        <w:rPr>
          <w:color w:val="000000"/>
        </w:rPr>
        <w:t xml:space="preserve">de </w:t>
      </w:r>
      <w:r>
        <w:rPr>
          <w:color w:val="943247"/>
        </w:rPr>
        <w:t xml:space="preserve">Aldi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ecopack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943247"/>
        </w:rPr>
        <w:t xml:space="preserve">aluminio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movimientos </w:t>
      </w:r>
      <w:r>
        <w:rPr>
          <w:color w:val="000000"/>
        </w:rPr>
        <w:t xml:space="preserve">de </w:t>
      </w:r>
      <w:r>
        <w:rPr>
          <w:color w:val="94324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943247"/>
        </w:rPr>
        <w:t xml:space="preserve">desencallan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43247"/>
        </w:rPr>
        <w:t xml:space="preserve">ofertas </w:t>
      </w:r>
      <w:r>
        <w:rPr>
          <w:color w:val="000000"/>
        </w:rPr>
        <w:t xml:space="preserve">de </w:t>
      </w:r>
      <w:r>
        <w:rPr>
          <w:color w:val="943247"/>
        </w:rPr>
        <w:t xml:space="preserve">negociación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ya </w:t>
      </w:r>
      <w:r>
        <w:rPr>
          <w:color w:val="943247"/>
        </w:rPr>
        <w:t xml:space="preserve">conocida </w:t>
      </w:r>
      <w:r>
        <w:rPr>
          <w:color w:val="000000"/>
        </w:rPr>
        <w:t xml:space="preserve">de </w:t>
      </w:r>
      <w:r>
        <w:rPr>
          <w:color w:val="943247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punto </w:t>
      </w:r>
      <w:r>
        <w:rPr>
          <w:color w:val="000000"/>
        </w:rPr>
        <w:t xml:space="preserve">de </w:t>
      </w:r>
      <w:r>
        <w:rPr>
          <w:color w:val="943247"/>
        </w:rPr>
        <w:t xml:space="preserve">cumplir </w:t>
      </w:r>
      <w:r>
        <w:rPr>
          <w:color w:val="000000"/>
        </w:rPr>
        <w:t xml:space="preserve">el </w:t>
      </w:r>
      <w:r>
        <w:rPr>
          <w:color w:val="943247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43247"/>
        </w:rPr>
        <w:t xml:space="preserve">inicia </w:t>
      </w:r>
      <w:r>
        <w:rPr>
          <w:color w:val="000000"/>
        </w:rPr>
        <w:t xml:space="preserve">su </w:t>
      </w:r>
      <w:r>
        <w:rPr>
          <w:color w:val="943247"/>
        </w:rPr>
        <w:t xml:space="preserve">ronda </w:t>
      </w:r>
      <w:r>
        <w:rPr>
          <w:color w:val="000000"/>
        </w:rPr>
        <w:t xml:space="preserve">de </w:t>
      </w:r>
      <w:r>
        <w:rPr>
          <w:color w:val="943247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943247"/>
        </w:rPr>
        <w:t xml:space="preserve">parlamentarios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943247"/>
        </w:rPr>
        <w:t xml:space="preserve">cerrado </w:t>
      </w:r>
      <w:r>
        <w:rPr>
          <w:color w:val="943247"/>
        </w:rPr>
        <w:t xml:space="preserve">ningún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943247"/>
        </w:rPr>
        <w:t xml:space="preserve">Felipe-VI </w:t>
      </w:r>
      <w:r>
        <w:rPr>
          <w:color w:val="943247"/>
        </w:rPr>
        <w:t xml:space="preserve">propondrá </w:t>
      </w:r>
      <w:r>
        <w:rPr>
          <w:color w:val="000000"/>
        </w:rPr>
        <w:t xml:space="preserve">a </w:t>
      </w:r>
      <w:r>
        <w:rPr>
          <w:color w:val="943247"/>
        </w:rPr>
        <w:t xml:space="preserve">Sánchez </w:t>
      </w:r>
      <w:r>
        <w:rPr>
          <w:color w:val="943247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000000"/>
        </w:rPr>
        <w:t xml:space="preserve">decline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000000"/>
        </w:rPr>
        <w:t xml:space="preserve">hará </w:t>
      </w:r>
      <w:r>
        <w:rPr>
          <w:color w:val="000000"/>
        </w:rPr>
        <w:t xml:space="preserve">esa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mata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exsuegra </w:t>
      </w:r>
      <w:r>
        <w:rPr>
          <w:color w:val="000000"/>
        </w:rPr>
        <w:t xml:space="preserve">en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localidad </w:t>
      </w:r>
      <w:r>
        <w:rPr>
          <w:color w:val="000000"/>
        </w:rPr>
        <w:t xml:space="preserve">de </w:t>
      </w:r>
      <w:r>
        <w:rPr>
          <w:color w:val="525F83"/>
        </w:rPr>
        <w:t xml:space="preserve">Valga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943247"/>
        </w:rPr>
        <w:t xml:space="preserve">detenido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943247"/>
        </w:rPr>
        <w:t xml:space="preserve">entregarse </w:t>
      </w:r>
      <w:r>
        <w:rPr>
          <w:color w:val="000000"/>
        </w:rPr>
        <w:t xml:space="preserve">. </w:t>
      </w:r>
      <w:r>
        <w:rPr>
          <w:color w:val="000000"/>
        </w:rPr>
        <w:t xml:space="preserve">Remite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sus </w:t>
      </w:r>
      <w:r>
        <w:rPr>
          <w:color w:val="943247"/>
        </w:rPr>
        <w:t xml:space="preserve">efectos </w:t>
      </w:r>
      <w:r>
        <w:rPr>
          <w:color w:val="000000"/>
        </w:rPr>
        <w:t xml:space="preserve">aún </w:t>
      </w:r>
      <w:r>
        <w:rPr>
          <w:color w:val="000000"/>
        </w:rPr>
        <w:t xml:space="preserve">son </w:t>
      </w:r>
      <w:r>
        <w:rPr>
          <w:color w:val="943247"/>
        </w:rPr>
        <w:t xml:space="preserve">evidentes </w:t>
      </w:r>
      <w:r>
        <w:rPr>
          <w:color w:val="000000"/>
        </w:rPr>
        <w:t xml:space="preserve">. </w:t>
      </w:r>
      <w:r>
        <w:rPr>
          <w:color w:val="25A17E"/>
        </w:rPr>
        <w:t xml:space="preserve">Preocupa </w:t>
      </w:r>
      <w:r>
        <w:rPr>
          <w:color w:val="000000"/>
        </w:rPr>
        <w:t xml:space="preserve">el </w:t>
      </w:r>
      <w:r>
        <w:rPr>
          <w:color w:val="25A17E"/>
        </w:rPr>
        <w:t xml:space="preserve">cauce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943247"/>
        </w:rPr>
        <w:t xml:space="preserve">poblaciones </w:t>
      </w:r>
      <w:r>
        <w:rPr>
          <w:color w:val="25A17E"/>
        </w:rPr>
        <w:t xml:space="preserve">inundadas </w:t>
      </w:r>
      <w:r>
        <w:rPr>
          <w:color w:val="000000"/>
        </w:rPr>
        <w:t xml:space="preserve">, </w:t>
      </w:r>
      <w:r>
        <w:rPr>
          <w:color w:val="943247"/>
        </w:rPr>
        <w:t xml:space="preserve">personas </w:t>
      </w:r>
      <w:r>
        <w:rPr>
          <w:color w:val="25A17E"/>
        </w:rPr>
        <w:t xml:space="preserve">aisladas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desaparecido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los </w:t>
      </w:r>
      <w:r>
        <w:rPr>
          <w:color w:val="943247"/>
        </w:rPr>
        <w:t xml:space="preserve">agricultores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943247"/>
        </w:rPr>
        <w:t xml:space="preserve">temporal </w:t>
      </w:r>
      <w:r>
        <w:rPr>
          <w:color w:val="000000"/>
        </w:rPr>
        <w:t xml:space="preserve">ha </w:t>
      </w:r>
      <w:r>
        <w:rPr>
          <w:color w:val="943247"/>
        </w:rPr>
        <w:t xml:space="preserve">arrasado </w:t>
      </w:r>
      <w:r>
        <w:rPr>
          <w:color w:val="000000"/>
        </w:rPr>
        <w:t xml:space="preserve">300.000 </w:t>
      </w:r>
      <w:r>
        <w:rPr>
          <w:color w:val="943247"/>
        </w:rPr>
        <w:t xml:space="preserve">hectáreas </w:t>
      </w:r>
      <w:r>
        <w:rPr>
          <w:color w:val="000000"/>
        </w:rPr>
        <w:t xml:space="preserve">de </w:t>
      </w:r>
      <w:r>
        <w:rPr>
          <w:color w:val="943247"/>
        </w:rPr>
        <w:t xml:space="preserve">cultivos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A17E"/>
        </w:rPr>
        <w:t xml:space="preserve">petróleo </w:t>
      </w:r>
      <w:r>
        <w:rPr>
          <w:color w:val="943247"/>
        </w:rPr>
        <w:t xml:space="preserve">sufre </w:t>
      </w:r>
      <w:r>
        <w:rPr>
          <w:color w:val="000000"/>
        </w:rPr>
        <w:t xml:space="preserve">la </w:t>
      </w:r>
      <w:r>
        <w:rPr>
          <w:color w:val="943247"/>
        </w:rPr>
        <w:t xml:space="preserve">subida </w:t>
      </w:r>
      <w:r>
        <w:rPr>
          <w:color w:val="000000"/>
        </w:rPr>
        <w:t xml:space="preserve">de </w:t>
      </w:r>
      <w:r>
        <w:rPr>
          <w:color w:val="943247"/>
        </w:rPr>
        <w:t xml:space="preserve">precio </w:t>
      </w:r>
      <w:r>
        <w:rPr>
          <w:color w:val="000000"/>
        </w:rPr>
        <w:t xml:space="preserve">más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en </w:t>
      </w:r>
      <w:r>
        <w:rPr>
          <w:color w:val="943247"/>
        </w:rPr>
        <w:t xml:space="preserve">décadas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ataques </w:t>
      </w:r>
      <w:r>
        <w:rPr>
          <w:color w:val="000000"/>
        </w:rPr>
        <w:t xml:space="preserve">con </w:t>
      </w:r>
      <w:r>
        <w:rPr>
          <w:color w:val="943247"/>
        </w:rPr>
        <w:t xml:space="preserve">drones </w:t>
      </w:r>
      <w:r>
        <w:rPr>
          <w:color w:val="943247"/>
        </w:rPr>
        <w:t xml:space="preserve">sufridos </w:t>
      </w:r>
      <w:r>
        <w:rPr>
          <w:color w:val="000000"/>
        </w:rPr>
        <w:t xml:space="preserve">por </w:t>
      </w:r>
      <w:r>
        <w:rPr>
          <w:color w:val="943247"/>
        </w:rPr>
        <w:t xml:space="preserve">campos </w:t>
      </w:r>
      <w:r>
        <w:rPr>
          <w:color w:val="000000"/>
        </w:rPr>
        <w:t xml:space="preserve">petrolíferos </w:t>
      </w:r>
      <w:r>
        <w:rPr>
          <w:color w:val="25A17E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943247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943247"/>
        </w:rPr>
        <w:t xml:space="preserve">ataques </w:t>
      </w:r>
      <w:r>
        <w:rPr>
          <w:color w:val="000000"/>
        </w:rPr>
        <w:t xml:space="preserve">son </w:t>
      </w:r>
      <w:r>
        <w:rPr>
          <w:color w:val="943247"/>
        </w:rPr>
        <w:t xml:space="preserve">obra </w:t>
      </w:r>
      <w:r>
        <w:rPr>
          <w:color w:val="000000"/>
        </w:rPr>
        <w:t xml:space="preserve">de </w:t>
      </w:r>
      <w:r>
        <w:rPr>
          <w:color w:val="943247"/>
        </w:rPr>
        <w:t xml:space="preserve">Irán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Antena </w:t>
      </w:r>
      <w:r>
        <w:rPr>
          <w:color w:val="000000"/>
        </w:rPr>
        <w:t xml:space="preserve">3 </w:t>
      </w:r>
      <w:r>
        <w:rPr>
          <w:color w:val="943247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campeones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equipo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de </w:t>
      </w:r>
      <w:r>
        <w:rPr>
          <w:color w:val="943247"/>
        </w:rPr>
        <w:t xml:space="preserve">baloncesto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943247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del </w:t>
      </w:r>
      <w:r>
        <w:rPr>
          <w:color w:val="943247"/>
        </w:rPr>
        <w:t xml:space="preserve">éxito </w:t>
      </w:r>
      <w:r>
        <w:rPr>
          <w:color w:val="943247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mundial </w:t>
      </w:r>
      <w:r>
        <w:rPr>
          <w:color w:val="000000"/>
        </w:rPr>
        <w:t xml:space="preserve">de </w:t>
      </w:r>
      <w:r>
        <w:rPr>
          <w:color w:val="943247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943247"/>
        </w:rPr>
        <w:t xml:space="preserve">celebrarán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aficionados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plaza </w:t>
      </w:r>
      <w:r>
        <w:rPr>
          <w:color w:val="000000"/>
        </w:rPr>
        <w:t xml:space="preserve">de </w:t>
      </w:r>
      <w:r>
        <w:rPr>
          <w:color w:val="943247"/>
        </w:rPr>
        <w:t xml:space="preserve">Colón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943247"/>
        </w:rPr>
        <w:t xml:space="preserve">gran </w:t>
      </w:r>
      <w:r>
        <w:rPr>
          <w:color w:val="943247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lunes </w:t>
      </w:r>
      <w:r>
        <w:rPr>
          <w:color w:val="943247"/>
        </w:rPr>
        <w:t xml:space="preserve">termina </w:t>
      </w:r>
      <w:r>
        <w:rPr>
          <w:color w:val="000000"/>
        </w:rPr>
        <w:t xml:space="preserve">el </w:t>
      </w:r>
      <w:r>
        <w:rPr>
          <w:color w:val="943247"/>
        </w:rPr>
        <w:t xml:space="preserve">plazo </w:t>
      </w:r>
      <w:r>
        <w:rPr>
          <w:color w:val="000000"/>
        </w:rPr>
        <w:t xml:space="preserve">para </w:t>
      </w:r>
      <w:r>
        <w:rPr>
          <w:color w:val="943247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943247"/>
        </w:rPr>
        <w:t xml:space="preserve">repetir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943247"/>
        </w:rPr>
        <w:t xml:space="preserve">iniciado </w:t>
      </w:r>
      <w:r>
        <w:rPr>
          <w:color w:val="000000"/>
        </w:rPr>
        <w:t xml:space="preserve">sus </w:t>
      </w:r>
      <w:r>
        <w:rPr>
          <w:color w:val="943247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943247"/>
        </w:rPr>
        <w:t xml:space="preserve">parlamentarios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943247"/>
        </w:rPr>
        <w:t xml:space="preserve">existe </w:t>
      </w:r>
      <w:r>
        <w:rPr>
          <w:color w:val="943247"/>
        </w:rPr>
        <w:t xml:space="preserve">alguna </w:t>
      </w:r>
      <w:r>
        <w:rPr>
          <w:color w:val="943247"/>
        </w:rPr>
        <w:t xml:space="preserve">opción </w:t>
      </w:r>
      <w:r>
        <w:rPr>
          <w:color w:val="000000"/>
        </w:rPr>
        <w:t xml:space="preserve">de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para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943247"/>
        </w:rPr>
        <w:t xml:space="preserve">tradición </w:t>
      </w:r>
      <w:r>
        <w:rPr>
          <w:color w:val="000000"/>
        </w:rPr>
        <w:t xml:space="preserve">, </w:t>
      </w:r>
      <w:r>
        <w:rPr>
          <w:color w:val="943247"/>
        </w:rPr>
        <w:t xml:space="preserve">Felipe-VI </w:t>
      </w:r>
      <w:r>
        <w:rPr>
          <w:color w:val="000000"/>
        </w:rPr>
        <w:t xml:space="preserve">ha </w:t>
      </w:r>
      <w:r>
        <w:rPr>
          <w:color w:val="943247"/>
        </w:rPr>
        <w:t xml:space="preserve">empezado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grupos </w:t>
      </w:r>
      <w:r>
        <w:rPr>
          <w:color w:val="000000"/>
        </w:rPr>
        <w:t xml:space="preserve">con </w:t>
      </w:r>
      <w:r>
        <w:rPr>
          <w:color w:val="943247"/>
        </w:rPr>
        <w:t xml:space="preserve">menor </w:t>
      </w:r>
      <w:r>
        <w:rPr>
          <w:color w:val="943247"/>
        </w:rPr>
        <w:t xml:space="preserve">representación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mañana </w:t>
      </w:r>
      <w:r>
        <w:rPr>
          <w:color w:val="943247"/>
        </w:rPr>
        <w:t xml:space="preserve">recibirá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grandes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943247"/>
        </w:rPr>
        <w:t xml:space="preserve">conozcamos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baladí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baladí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943247"/>
        </w:rPr>
        <w:t xml:space="preserve">circunstancia </w:t>
      </w:r>
      <w:r>
        <w:rPr>
          <w:color w:val="943247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ocasión </w:t>
      </w:r>
      <w:r>
        <w:rPr>
          <w:color w:val="000000"/>
        </w:rPr>
        <w:t xml:space="preserve">aún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94324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mañana </w:t>
      </w:r>
      <w:r>
        <w:rPr>
          <w:color w:val="000000"/>
        </w:rPr>
        <w:t xml:space="preserve">tanto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43247"/>
        </w:rPr>
        <w:t xml:space="preserve">dispuestos </w:t>
      </w:r>
      <w:r>
        <w:rPr>
          <w:color w:val="000000"/>
        </w:rPr>
        <w:t xml:space="preserve">a </w:t>
      </w:r>
      <w:r>
        <w:rPr>
          <w:color w:val="943247"/>
        </w:rPr>
        <w:t xml:space="preserve">negociar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de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hará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? </w:t>
      </w:r>
      <w:r>
        <w:rPr>
          <w:color w:val="943247"/>
        </w:rPr>
        <w:t xml:space="preserve">Pues </w:t>
      </w:r>
      <w:r>
        <w:rPr>
          <w:color w:val="943247"/>
        </w:rPr>
        <w:t xml:space="preserve">quizá </w:t>
      </w:r>
      <w:r>
        <w:rPr>
          <w:color w:val="943247"/>
        </w:rPr>
        <w:t xml:space="preserve">mañana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943247"/>
        </w:rPr>
        <w:t xml:space="preserve">propone </w:t>
      </w:r>
      <w:r>
        <w:rPr>
          <w:color w:val="000000"/>
        </w:rPr>
        <w:t xml:space="preserve">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, </w:t>
      </w:r>
      <w:r>
        <w:rPr>
          <w:color w:val="525F83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podrá </w:t>
      </w:r>
      <w:r>
        <w:rPr>
          <w:color w:val="000000"/>
        </w:rPr>
        <w:t xml:space="preserve">tomar </w:t>
      </w:r>
      <w:r>
        <w:rPr>
          <w:color w:val="000000"/>
        </w:rPr>
        <w:t xml:space="preserve">dos </w:t>
      </w:r>
      <w:r>
        <w:rPr>
          <w:color w:val="943247"/>
        </w:rPr>
        <w:t xml:space="preserve">caminos </w:t>
      </w:r>
      <w:r>
        <w:rPr>
          <w:color w:val="943247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943247"/>
        </w:rPr>
        <w:t xml:space="preserve">corroborar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43247"/>
        </w:rPr>
        <w:t xml:space="preserve">opción </w:t>
      </w:r>
      <w:r>
        <w:rPr>
          <w:color w:val="943247"/>
        </w:rPr>
        <w:t xml:space="preserve">viable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convoquen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a </w:t>
      </w:r>
      <w:r>
        <w:rPr>
          <w:color w:val="943247"/>
        </w:rPr>
        <w:t xml:space="preserve">proponer </w:t>
      </w:r>
      <w:r>
        <w:rPr>
          <w:color w:val="000000"/>
        </w:rPr>
        <w:t xml:space="preserve">un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que </w:t>
      </w:r>
      <w:r>
        <w:rPr>
          <w:color w:val="943247"/>
        </w:rPr>
        <w:t xml:space="preserve">reúna </w:t>
      </w:r>
      <w:r>
        <w:rPr>
          <w:color w:val="000000"/>
        </w:rPr>
        <w:t xml:space="preserve">unos </w:t>
      </w:r>
      <w:r>
        <w:rPr>
          <w:color w:val="943247"/>
        </w:rPr>
        <w:t xml:space="preserve">apoyos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encuentro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43247"/>
        </w:rPr>
        <w:t xml:space="preserve">garantizados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943247"/>
        </w:rPr>
        <w:t xml:space="preserve">sorpresas </w:t>
      </w:r>
      <w:r>
        <w:rPr>
          <w:color w:val="000000"/>
        </w:rPr>
        <w:t xml:space="preserve">porque </w:t>
      </w:r>
      <w:r>
        <w:rPr>
          <w:color w:val="943247"/>
        </w:rPr>
        <w:t xml:space="preserve">Felipe-VI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25A17E"/>
        </w:rPr>
        <w:t xml:space="preserve">Pablo-Casado </w:t>
      </w:r>
      <w:r>
        <w:rPr>
          <w:color w:val="000000"/>
        </w:rPr>
        <w:t xml:space="preserve">,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943247"/>
        </w:rPr>
        <w:t xml:space="preserve">descartar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943247"/>
        </w:rPr>
        <w:t xml:space="preserve">último </w:t>
      </w:r>
      <w:r>
        <w:rPr>
          <w:color w:val="943247"/>
        </w:rPr>
        <w:t xml:space="preserve">acabe </w:t>
      </w:r>
      <w:r>
        <w:rPr>
          <w:color w:val="000000"/>
        </w:rPr>
        <w:t xml:space="preserve">trasmitiendo </w:t>
      </w:r>
      <w:r>
        <w:rPr>
          <w:color w:val="000000"/>
        </w:rPr>
        <w:t xml:space="preserve">a </w:t>
      </w:r>
      <w:r>
        <w:rPr>
          <w:color w:val="943247"/>
        </w:rPr>
        <w:t xml:space="preserve">Felipe-VI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943247"/>
        </w:rPr>
        <w:t xml:space="preserve">darle </w:t>
      </w:r>
      <w:r>
        <w:rPr>
          <w:color w:val="000000"/>
        </w:rPr>
        <w:t xml:space="preserve">su </w:t>
      </w:r>
      <w:r>
        <w:rPr>
          <w:color w:val="943247"/>
        </w:rPr>
        <w:t xml:space="preserve">apoyo </w:t>
      </w:r>
      <w:r>
        <w:rPr>
          <w:color w:val="943247"/>
        </w:rPr>
        <w:t xml:space="preserve">gratis </w:t>
      </w:r>
      <w:r>
        <w:rPr>
          <w:color w:val="000000"/>
        </w:rPr>
        <w:t xml:space="preserve">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943247"/>
        </w:rPr>
        <w:t xml:space="preserve">continuará </w:t>
      </w:r>
      <w:r>
        <w:rPr>
          <w:color w:val="000000"/>
        </w:rPr>
        <w:t xml:space="preserve">esa </w:t>
      </w:r>
      <w:r>
        <w:rPr>
          <w:color w:val="943247"/>
        </w:rPr>
        <w:t xml:space="preserve">ronda </w:t>
      </w:r>
      <w:r>
        <w:rPr>
          <w:color w:val="000000"/>
        </w:rPr>
        <w:t xml:space="preserve">de </w:t>
      </w:r>
      <w:r>
        <w:rPr>
          <w:color w:val="943247"/>
        </w:rPr>
        <w:t xml:space="preserve">consultas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haya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943247"/>
        </w:rPr>
        <w:t xml:space="preserve">sorpresa </w:t>
      </w:r>
      <w:r>
        <w:rPr>
          <w:color w:val="000000"/>
        </w:rPr>
        <w:t xml:space="preserve">al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943247"/>
        </w:rPr>
        <w:t xml:space="preserve">completo </w:t>
      </w:r>
      <w:r>
        <w:rPr>
          <w:color w:val="000000"/>
        </w:rPr>
        <w:t xml:space="preserve">al </w:t>
      </w:r>
      <w:r>
        <w:rPr>
          <w:color w:val="943247"/>
        </w:rPr>
        <w:t xml:space="preserve">discurso </w:t>
      </w:r>
      <w:r>
        <w:rPr>
          <w:color w:val="000000"/>
        </w:rPr>
        <w:t xml:space="preserve">que </w:t>
      </w:r>
      <w:r>
        <w:rPr>
          <w:color w:val="943247"/>
        </w:rPr>
        <w:t xml:space="preserve">mantiene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943247"/>
        </w:rPr>
        <w:t xml:space="preserve">Rivera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43247"/>
        </w:rPr>
        <w:t xml:space="preserve">abanderado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943247"/>
        </w:rPr>
        <w:t xml:space="preserve">propuesto </w:t>
      </w:r>
      <w:r>
        <w:rPr>
          <w:color w:val="000000"/>
        </w:rPr>
        <w:t xml:space="preserve">la </w:t>
      </w:r>
      <w:r>
        <w:rPr>
          <w:color w:val="943247"/>
        </w:rPr>
        <w:t xml:space="preserve">abstención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y </w:t>
      </w:r>
      <w:r>
        <w:rPr>
          <w:color w:val="943247"/>
        </w:rPr>
        <w:t xml:space="preserve">PP </w:t>
      </w:r>
      <w:r>
        <w:rPr>
          <w:color w:val="000000"/>
        </w:rPr>
        <w:t xml:space="preserve">si </w:t>
      </w:r>
      <w:r>
        <w:rPr>
          <w:color w:val="943247"/>
        </w:rPr>
        <w:t xml:space="preserve">Sánchez </w:t>
      </w:r>
      <w:r>
        <w:rPr>
          <w:color w:val="943247"/>
        </w:rPr>
        <w:t xml:space="preserve">acepta </w:t>
      </w:r>
      <w:r>
        <w:rPr>
          <w:color w:val="000000"/>
        </w:rPr>
        <w:t xml:space="preserve">algunas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. </w:t>
      </w:r>
      <w:r>
        <w:rPr>
          <w:color w:val="525F83"/>
        </w:rPr>
        <w:t xml:space="preserve">Si-Sánchez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constitucionalista </w:t>
      </w:r>
      <w:r>
        <w:rPr>
          <w:color w:val="000000"/>
        </w:rPr>
        <w:t xml:space="preserve">en </w:t>
      </w:r>
      <w:r>
        <w:rPr>
          <w:color w:val="943247"/>
        </w:rPr>
        <w:t xml:space="preserve">Navarra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943247"/>
        </w:rPr>
        <w:t xml:space="preserve">juntos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943247"/>
        </w:rPr>
        <w:t xml:space="preserve">aplicar </w:t>
      </w:r>
      <w:r>
        <w:rPr>
          <w:color w:val="000000"/>
        </w:rPr>
        <w:t xml:space="preserve">los </w:t>
      </w:r>
      <w:r>
        <w:rPr>
          <w:color w:val="943247"/>
        </w:rPr>
        <w:t xml:space="preserve">indultos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autónomos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943247"/>
        </w:rPr>
        <w:t xml:space="preserve">planteado </w:t>
      </w:r>
      <w:r>
        <w:rPr>
          <w:color w:val="000000"/>
        </w:rPr>
        <w:t xml:space="preserve">al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haríamos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abstención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y </w:t>
      </w:r>
      <w:r>
        <w:rPr>
          <w:color w:val="943247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, </w:t>
      </w:r>
      <w:r>
        <w:rPr>
          <w:color w:val="943247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reunido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con </w:t>
      </w:r>
      <w:r>
        <w:rPr>
          <w:color w:val="25A17E"/>
        </w:rPr>
        <w:t xml:space="preserve">Pablo-Casado </w:t>
      </w:r>
      <w:r>
        <w:rPr>
          <w:color w:val="000000"/>
        </w:rPr>
        <w:t xml:space="preserve">para </w:t>
      </w:r>
      <w:r>
        <w:rPr>
          <w:color w:val="943247"/>
        </w:rPr>
        <w:t xml:space="preserve">discutir </w:t>
      </w:r>
      <w:r>
        <w:rPr>
          <w:color w:val="000000"/>
        </w:rPr>
        <w:t xml:space="preserve">esta </w:t>
      </w:r>
      <w:r>
        <w:rPr>
          <w:color w:val="943247"/>
        </w:rPr>
        <w:t xml:space="preserve">opción </w:t>
      </w:r>
      <w:r>
        <w:rPr>
          <w:color w:val="000000"/>
        </w:rPr>
        <w:t xml:space="preserve">de </w:t>
      </w:r>
      <w:r>
        <w:rPr>
          <w:color w:val="94324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, </w:t>
      </w:r>
      <w:r>
        <w:rPr>
          <w:color w:val="525F83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¿ha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algo </w:t>
      </w:r>
      <w:r>
        <w:rPr>
          <w:color w:val="943247"/>
        </w:rPr>
        <w:t xml:space="preserve">novedoso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?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943247"/>
        </w:rPr>
        <w:t xml:space="preserve">terminar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mismo </w:t>
      </w:r>
      <w:r>
        <w:rPr>
          <w:color w:val="943247"/>
        </w:rPr>
        <w:t xml:space="preserve">momento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943247"/>
        </w:rPr>
        <w:t xml:space="preserve">reacción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943247"/>
        </w:rPr>
        <w:t xml:space="preserve">reunidos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ha </w:t>
      </w:r>
      <w:r>
        <w:rPr>
          <w:color w:val="943247"/>
        </w:rPr>
        <w:t xml:space="preserve">caído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43247"/>
        </w:rPr>
        <w:t xml:space="preserve">sorpresa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queja </w:t>
      </w:r>
      <w:r>
        <w:rPr>
          <w:color w:val="000000"/>
        </w:rPr>
        <w:t xml:space="preserve">en </w:t>
      </w:r>
      <w:r>
        <w:rPr>
          <w:color w:val="943247"/>
        </w:rPr>
        <w:t xml:space="preserve">privado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943247"/>
        </w:rPr>
        <w:t xml:space="preserve">llamado </w:t>
      </w:r>
      <w:r>
        <w:rPr>
          <w:color w:val="000000"/>
        </w:rPr>
        <w:t xml:space="preserve">unos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25A17E"/>
        </w:rPr>
        <w:t xml:space="preserve">Pablo-Casado </w:t>
      </w:r>
      <w:r>
        <w:rPr>
          <w:color w:val="000000"/>
        </w:rPr>
        <w:t xml:space="preserve">. </w:t>
      </w:r>
      <w:r>
        <w:rPr>
          <w:color w:val="94324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943247"/>
        </w:rPr>
        <w:t xml:space="preserve">contestar </w:t>
      </w:r>
      <w:r>
        <w:rPr>
          <w:color w:val="000000"/>
        </w:rPr>
        <w:t xml:space="preserve">es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se </w:t>
      </w:r>
      <w:r>
        <w:rPr>
          <w:color w:val="943247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y </w:t>
      </w:r>
      <w:r>
        <w:rPr>
          <w:color w:val="943247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943247"/>
        </w:rPr>
        <w:t xml:space="preserve">abstenerse </w:t>
      </w:r>
      <w:r>
        <w:rPr>
          <w:color w:val="000000"/>
        </w:rPr>
        <w:t xml:space="preserve">. </w:t>
      </w:r>
      <w:r>
        <w:rPr>
          <w:color w:val="943247"/>
        </w:rPr>
        <w:t xml:space="preserve">Veremos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943247"/>
        </w:rPr>
        <w:t xml:space="preserve">alguna </w:t>
      </w:r>
      <w:r>
        <w:rPr>
          <w:color w:val="000000"/>
        </w:rPr>
        <w:t xml:space="preserve">que </w:t>
      </w:r>
      <w:r>
        <w:rPr>
          <w:color w:val="000000"/>
        </w:rPr>
        <w:t xml:space="preserve">otra </w:t>
      </w:r>
      <w:r>
        <w:rPr>
          <w:color w:val="943247"/>
        </w:rPr>
        <w:t xml:space="preserve">sorpresa </w:t>
      </w:r>
      <w:r>
        <w:rPr>
          <w:color w:val="000000"/>
        </w:rPr>
        <w:t xml:space="preserve">. </w:t>
      </w:r>
      <w:r>
        <w:rPr>
          <w:color w:val="943247"/>
        </w:rPr>
        <w:t xml:space="preserve">Quedan </w:t>
      </w:r>
      <w:r>
        <w:rPr>
          <w:color w:val="000000"/>
        </w:rPr>
        <w:t xml:space="preserve">horas </w:t>
      </w:r>
      <w:r>
        <w:rPr>
          <w:color w:val="943247"/>
        </w:rPr>
        <w:t xml:space="preserve">cruciales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943247"/>
        </w:rPr>
        <w:t xml:space="preserve">alturas </w:t>
      </w:r>
      <w:r>
        <w:rPr>
          <w:color w:val="000000"/>
        </w:rPr>
        <w:t xml:space="preserve">es </w:t>
      </w:r>
      <w:r>
        <w:rPr>
          <w:color w:val="943247"/>
        </w:rPr>
        <w:t xml:space="preserve">cuestión </w:t>
      </w:r>
      <w:r>
        <w:rPr>
          <w:color w:val="000000"/>
        </w:rPr>
        <w:t xml:space="preserve">de </w:t>
      </w:r>
      <w:r>
        <w:rPr>
          <w:color w:val="943247"/>
        </w:rPr>
        <w:t xml:space="preserve">tiempo </w:t>
      </w:r>
      <w:r>
        <w:rPr>
          <w:color w:val="000000"/>
        </w:rPr>
        <w:t xml:space="preserve">...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solventar </w:t>
      </w:r>
      <w:r>
        <w:rPr>
          <w:color w:val="000000"/>
        </w:rPr>
        <w:t xml:space="preserve">en </w:t>
      </w:r>
      <w:r>
        <w:rPr>
          <w:color w:val="000000"/>
        </w:rPr>
        <w:t xml:space="preserve">30 </w:t>
      </w:r>
      <w:r>
        <w:rPr>
          <w:color w:val="943247"/>
        </w:rPr>
        <w:t xml:space="preserve">segundos </w:t>
      </w:r>
      <w:r>
        <w:rPr>
          <w:color w:val="000000"/>
        </w:rPr>
        <w:t xml:space="preserve">. </w:t>
      </w:r>
      <w:r>
        <w:rPr>
          <w:color w:val="943247"/>
        </w:rPr>
        <w:t xml:space="preserve">Tiempo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sobrado </w:t>
      </w:r>
      <w:r>
        <w:rPr>
          <w:color w:val="000000"/>
        </w:rPr>
        <w:t xml:space="preserve">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para </w:t>
      </w:r>
      <w:r>
        <w:rPr>
          <w:color w:val="943247"/>
        </w:rPr>
        <w:t xml:space="preserve">descartar </w:t>
      </w:r>
      <w:r>
        <w:rPr>
          <w:color w:val="000000"/>
        </w:rPr>
        <w:t xml:space="preserve">la </w:t>
      </w:r>
      <w:r>
        <w:rPr>
          <w:color w:val="943247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mensaje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943247"/>
        </w:rPr>
        <w:t xml:space="preserve">apenas </w:t>
      </w:r>
      <w:r>
        <w:rPr>
          <w:color w:val="943247"/>
        </w:rPr>
        <w:t xml:space="preserve">cuatro </w:t>
      </w:r>
      <w:r>
        <w:rPr>
          <w:color w:val="943247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ningún </w:t>
      </w:r>
      <w:r>
        <w:rPr>
          <w:color w:val="943247"/>
        </w:rPr>
        <w:t xml:space="preserve">obstáculo </w:t>
      </w:r>
      <w:r>
        <w:rPr>
          <w:color w:val="943247"/>
        </w:rPr>
        <w:t xml:space="preserve">real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abstengan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tesis </w:t>
      </w:r>
      <w:r>
        <w:rPr>
          <w:color w:val="000000"/>
        </w:rPr>
        <w:t xml:space="preserve">del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exige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43247"/>
        </w:rPr>
        <w:t xml:space="preserve">cumplen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, </w:t>
      </w:r>
      <w:r>
        <w:rPr>
          <w:color w:val="943247"/>
        </w:rPr>
        <w:t xml:space="preserve">portazo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Rivera </w:t>
      </w:r>
      <w:r>
        <w:rPr>
          <w:color w:val="000000"/>
        </w:rPr>
        <w:t xml:space="preserve">y </w:t>
      </w:r>
      <w:r>
        <w:rPr>
          <w:color w:val="25A17E"/>
        </w:rPr>
        <w:t xml:space="preserve">Casado </w:t>
      </w:r>
      <w:r>
        <w:rPr>
          <w:color w:val="000000"/>
        </w:rPr>
        <w:t xml:space="preserve">se </w:t>
      </w:r>
      <w:r>
        <w:rPr>
          <w:color w:val="943247"/>
        </w:rPr>
        <w:t xml:space="preserve">reunían </w:t>
      </w:r>
      <w:r>
        <w:rPr>
          <w:color w:val="000000"/>
        </w:rPr>
        <w:t xml:space="preserve">en </w:t>
      </w:r>
      <w:r>
        <w:rPr>
          <w:color w:val="943247"/>
        </w:rPr>
        <w:t xml:space="preserve">persona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43247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000000"/>
        </w:rPr>
        <w:t xml:space="preserve">a </w:t>
      </w:r>
      <w:r>
        <w:rPr>
          <w:color w:val="943247"/>
        </w:rPr>
        <w:t xml:space="preserve">facilitar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de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. </w:t>
      </w:r>
      <w:r>
        <w:rPr>
          <w:color w:val="943247"/>
        </w:rPr>
        <w:t xml:space="preserve">Cambio </w:t>
      </w:r>
      <w:r>
        <w:rPr>
          <w:color w:val="000000"/>
        </w:rPr>
        <w:t xml:space="preserve">, </w:t>
      </w:r>
      <w:r>
        <w:rPr>
          <w:color w:val="943247"/>
        </w:rPr>
        <w:t xml:space="preserve">viraje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000000"/>
        </w:rPr>
        <w:t xml:space="preserve">le </w:t>
      </w:r>
      <w:r>
        <w:rPr>
          <w:color w:val="943247"/>
        </w:rPr>
        <w:t xml:space="preserve">auguraba </w:t>
      </w:r>
      <w:r>
        <w:rPr>
          <w:color w:val="000000"/>
        </w:rPr>
        <w:t xml:space="preserve">poco </w:t>
      </w:r>
      <w:r>
        <w:rPr>
          <w:color w:val="943247"/>
        </w:rPr>
        <w:t xml:space="preserve">recorrido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943247"/>
        </w:rPr>
        <w:t xml:space="preserve">jamás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000000"/>
        </w:rPr>
        <w:t xml:space="preserve">el </w:t>
      </w:r>
      <w:r>
        <w:rPr>
          <w:color w:val="943247"/>
        </w:rPr>
        <w:t xml:space="preserve">apoyo </w:t>
      </w:r>
      <w:r>
        <w:rPr>
          <w:color w:val="000000"/>
        </w:rPr>
        <w:t xml:space="preserve">de </w:t>
      </w:r>
      <w:r>
        <w:rPr>
          <w:color w:val="943247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quizá </w:t>
      </w:r>
      <w:r>
        <w:rPr>
          <w:color w:val="000000"/>
        </w:rPr>
        <w:t xml:space="preserve">la </w:t>
      </w:r>
      <w:r>
        <w:rPr>
          <w:color w:val="943247"/>
        </w:rPr>
        <w:t xml:space="preserve">mejor </w:t>
      </w:r>
      <w:r>
        <w:rPr>
          <w:color w:val="943247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943247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943247"/>
        </w:rPr>
        <w:t xml:space="preserve">seguir </w:t>
      </w:r>
      <w:r>
        <w:rPr>
          <w:color w:val="943247"/>
        </w:rPr>
        <w:t xml:space="preserve">presionando </w:t>
      </w:r>
      <w:r>
        <w:rPr>
          <w:color w:val="000000"/>
        </w:rPr>
        <w:t xml:space="preserve">a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943247"/>
        </w:rPr>
        <w:t xml:space="preserve">decidir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sin </w:t>
      </w:r>
      <w:r>
        <w:rPr>
          <w:color w:val="943247"/>
        </w:rPr>
        <w:t xml:space="preserve">novedad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quiere </w:t>
      </w:r>
      <w:r>
        <w:rPr>
          <w:color w:val="000000"/>
        </w:rPr>
        <w:t xml:space="preserve">un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con </w:t>
      </w:r>
      <w:r>
        <w:rPr>
          <w:color w:val="943247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43247"/>
        </w:rPr>
        <w:t xml:space="preserve">llegaban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ya </w:t>
      </w:r>
      <w:r>
        <w:rPr>
          <w:color w:val="943247"/>
        </w:rPr>
        <w:t xml:space="preserve">transmiten </w:t>
      </w:r>
      <w:r>
        <w:rPr>
          <w:color w:val="943247"/>
        </w:rPr>
        <w:t xml:space="preserve">exactamente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943247"/>
        </w:rPr>
        <w:t xml:space="preserve">terminar </w:t>
      </w:r>
      <w:r>
        <w:rPr>
          <w:color w:val="000000"/>
        </w:rPr>
        <w:t xml:space="preserve">la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es </w:t>
      </w:r>
      <w:r>
        <w:rPr>
          <w:color w:val="943247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la </w:t>
      </w:r>
      <w:r>
        <w:rPr>
          <w:color w:val="943247"/>
        </w:rPr>
        <w:t xml:space="preserve">opinión </w:t>
      </w:r>
      <w:r>
        <w:rPr>
          <w:color w:val="000000"/>
        </w:rPr>
        <w:t xml:space="preserve">de </w:t>
      </w:r>
      <w:r>
        <w:rPr>
          <w:color w:val="943247"/>
        </w:rPr>
        <w:t xml:space="preserve">alguno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943247"/>
        </w:rPr>
        <w:t xml:space="preserve">ambos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943247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943247"/>
        </w:rPr>
        <w:t xml:space="preserve">decirle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943247"/>
        </w:rPr>
        <w:t xml:space="preserve">alguna </w:t>
      </w:r>
      <w:r>
        <w:rPr>
          <w:color w:val="943247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contaremos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943247"/>
        </w:rPr>
        <w:t xml:space="preserve">continúa </w:t>
      </w:r>
      <w:r>
        <w:rPr>
          <w:color w:val="000000"/>
        </w:rPr>
        <w:t xml:space="preserve">la </w:t>
      </w:r>
      <w:r>
        <w:rPr>
          <w:color w:val="943247"/>
        </w:rPr>
        <w:t xml:space="preserve">batalla </w:t>
      </w:r>
      <w:r>
        <w:rPr>
          <w:color w:val="943247"/>
        </w:rPr>
        <w:t xml:space="preserve">interna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43247"/>
        </w:rPr>
        <w:t xml:space="preserve">portavoz </w:t>
      </w:r>
      <w:r>
        <w:rPr>
          <w:color w:val="943247"/>
        </w:rPr>
        <w:t xml:space="preserve">parlamentaria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populares </w:t>
      </w:r>
      <w:r>
        <w:rPr>
          <w:color w:val="943247"/>
        </w:rPr>
        <w:t xml:space="preserve">vascos </w:t>
      </w:r>
      <w:r>
        <w:rPr>
          <w:color w:val="000000"/>
        </w:rPr>
        <w:t xml:space="preserve">. </w:t>
      </w:r>
      <w:r>
        <w:rPr>
          <w:color w:val="25A17E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943247"/>
        </w:rPr>
        <w:t xml:space="preserve">Toledo </w:t>
      </w:r>
      <w:r>
        <w:rPr>
          <w:color w:val="000000"/>
        </w:rPr>
        <w:t xml:space="preserve">ha </w:t>
      </w:r>
      <w:r>
        <w:rPr>
          <w:color w:val="943247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25A17E"/>
        </w:rPr>
        <w:t xml:space="preserve">Alfonso-Alonso </w:t>
      </w:r>
      <w:r>
        <w:rPr>
          <w:color w:val="000000"/>
        </w:rPr>
        <w:t xml:space="preserve">cuando </w:t>
      </w:r>
      <w:r>
        <w:rPr>
          <w:color w:val="25A17E"/>
        </w:rPr>
        <w:t xml:space="preserve">Pablo-Casado </w:t>
      </w:r>
      <w:r>
        <w:rPr>
          <w:color w:val="943247"/>
        </w:rPr>
        <w:t xml:space="preserve">intentaba </w:t>
      </w:r>
      <w:r>
        <w:rPr>
          <w:color w:val="943247"/>
        </w:rPr>
        <w:t xml:space="preserve">terminar </w:t>
      </w:r>
      <w:r>
        <w:rPr>
          <w:color w:val="000000"/>
        </w:rPr>
        <w:t xml:space="preserve">las </w:t>
      </w:r>
      <w:r>
        <w:rPr>
          <w:color w:val="943247"/>
        </w:rPr>
        <w:t xml:space="preserve">hostilidades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acto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943247"/>
        </w:rPr>
        <w:t xml:space="preserve">vasco </w:t>
      </w:r>
      <w:r>
        <w:rPr>
          <w:color w:val="000000"/>
        </w:rPr>
        <w:t xml:space="preserve">, </w:t>
      </w:r>
      <w:r>
        <w:rPr>
          <w:color w:val="943247"/>
        </w:rPr>
        <w:t xml:space="preserve">Alonso </w:t>
      </w:r>
      <w:r>
        <w:rPr>
          <w:color w:val="943247"/>
        </w:rPr>
        <w:t xml:space="preserve">ironizó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943247"/>
        </w:rPr>
        <w:t xml:space="preserve">preferencia </w:t>
      </w:r>
      <w:r>
        <w:rPr>
          <w:color w:val="000000"/>
        </w:rPr>
        <w:t xml:space="preserve">por </w:t>
      </w:r>
      <w:r>
        <w:rPr>
          <w:color w:val="943247"/>
        </w:rPr>
        <w:t xml:space="preserve">España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943247"/>
        </w:rPr>
        <w:t xml:space="preserve">Argentina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final </w:t>
      </w:r>
      <w:r>
        <w:rPr>
          <w:color w:val="000000"/>
        </w:rPr>
        <w:t xml:space="preserve">del </w:t>
      </w:r>
      <w:r>
        <w:rPr>
          <w:color w:val="943247"/>
        </w:rPr>
        <w:t xml:space="preserve">Mundial </w:t>
      </w:r>
      <w:r>
        <w:rPr>
          <w:color w:val="000000"/>
        </w:rPr>
        <w:t xml:space="preserve">de </w:t>
      </w:r>
      <w:r>
        <w:rPr>
          <w:color w:val="25A17E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943247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943247"/>
        </w:rPr>
        <w:t xml:space="preserve">origen </w:t>
      </w:r>
      <w:r>
        <w:rPr>
          <w:color w:val="943247"/>
        </w:rPr>
        <w:t xml:space="preserve">familiar </w:t>
      </w:r>
      <w:r>
        <w:rPr>
          <w:color w:val="943247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aludida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respondido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943247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943247"/>
        </w:rPr>
        <w:t xml:space="preserve">respeto </w:t>
      </w:r>
      <w:r>
        <w:rPr>
          <w:color w:val="943247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argentinos </w:t>
      </w:r>
      <w:r>
        <w:rPr>
          <w:color w:val="000000"/>
        </w:rPr>
        <w:t xml:space="preserve">. </w:t>
      </w:r>
      <w:r>
        <w:rPr>
          <w:color w:val="943247"/>
        </w:rPr>
        <w:t xml:space="preserve">Parece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943247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43247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y </w:t>
      </w:r>
      <w:r>
        <w:rPr>
          <w:color w:val="94324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943247"/>
        </w:rPr>
        <w:t xml:space="preserve">polémicas </w:t>
      </w:r>
      <w:r>
        <w:rPr>
          <w:color w:val="000000"/>
        </w:rPr>
        <w:t xml:space="preserve">ni </w:t>
      </w:r>
      <w:r>
        <w:rPr>
          <w:color w:val="943247"/>
        </w:rPr>
        <w:t xml:space="preserve">polémicos </w:t>
      </w:r>
      <w:r>
        <w:rPr>
          <w:color w:val="000000"/>
        </w:rPr>
        <w:t xml:space="preserve">. </w:t>
      </w:r>
      <w:r>
        <w:rPr>
          <w:color w:val="943247"/>
        </w:rPr>
        <w:t xml:space="preserve">Nunca </w:t>
      </w:r>
      <w:r>
        <w:rPr>
          <w:color w:val="000000"/>
        </w:rPr>
        <w:t xml:space="preserve">he </w:t>
      </w:r>
      <w:r>
        <w:rPr>
          <w:color w:val="000000"/>
        </w:rPr>
        <w:t xml:space="preserve">jugado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25F83"/>
        </w:rPr>
        <w:t xml:space="preserve">descalificaciones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943247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943247"/>
        </w:rPr>
        <w:t xml:space="preserve">sorprendido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antinacionalista </w:t>
      </w:r>
      <w:r>
        <w:rPr>
          <w:color w:val="000000"/>
        </w:rPr>
        <w:t xml:space="preserve">acérrimo </w:t>
      </w:r>
      <w:r>
        <w:rPr>
          <w:color w:val="000000"/>
        </w:rPr>
        <w:t xml:space="preserve">me </w:t>
      </w:r>
      <w:r>
        <w:rPr>
          <w:color w:val="000000"/>
        </w:rPr>
        <w:t xml:space="preserve">pudiera </w:t>
      </w:r>
      <w:r>
        <w:rPr>
          <w:color w:val="943247"/>
        </w:rPr>
        <w:t xml:space="preserve">calificar </w:t>
      </w:r>
      <w:r>
        <w:rPr>
          <w:color w:val="000000"/>
        </w:rPr>
        <w:t xml:space="preserve">de </w:t>
      </w:r>
      <w:r>
        <w:rPr>
          <w:color w:val="943247"/>
        </w:rPr>
        <w:t xml:space="preserve">extranjera </w:t>
      </w:r>
      <w:r>
        <w:rPr>
          <w:color w:val="000000"/>
        </w:rPr>
        <w:t xml:space="preserve">. </w:t>
      </w:r>
      <w:r>
        <w:rPr>
          <w:color w:val="943247"/>
        </w:rPr>
        <w:t xml:space="preserve">Vox </w:t>
      </w:r>
      <w:r>
        <w:rPr>
          <w:color w:val="000000"/>
        </w:rPr>
        <w:t xml:space="preserve">ha </w:t>
      </w:r>
      <w:r>
        <w:rPr>
          <w:color w:val="943247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una </w:t>
      </w:r>
      <w:r>
        <w:rPr>
          <w:color w:val="943247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943247"/>
        </w:rPr>
        <w:t xml:space="preserve">Vox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943247"/>
        </w:rPr>
        <w:t xml:space="preserve">promueve </w:t>
      </w:r>
      <w:r>
        <w:rPr>
          <w:color w:val="000000"/>
        </w:rPr>
        <w:t xml:space="preserve">la </w:t>
      </w:r>
      <w:r>
        <w:rPr>
          <w:color w:val="943247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odio </w:t>
      </w:r>
      <w:r>
        <w:rPr>
          <w:color w:val="000000"/>
        </w:rPr>
        <w:t xml:space="preserve">entre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presentado </w:t>
      </w:r>
      <w:r>
        <w:rPr>
          <w:color w:val="000000"/>
        </w:rPr>
        <w:t xml:space="preserve">la </w:t>
      </w:r>
      <w:r>
        <w:rPr>
          <w:color w:val="943247"/>
        </w:rPr>
        <w:t xml:space="preserve">iniciativa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943247"/>
        </w:rPr>
        <w:t xml:space="preserve">condenar </w:t>
      </w:r>
      <w:r>
        <w:rPr>
          <w:color w:val="000000"/>
        </w:rPr>
        <w:t xml:space="preserve">el </w:t>
      </w:r>
      <w:r>
        <w:rPr>
          <w:color w:val="943247"/>
        </w:rPr>
        <w:t xml:space="preserve">franquismo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943247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franquismo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43247"/>
        </w:rPr>
        <w:t xml:space="preserve">ningún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somos </w:t>
      </w:r>
      <w:r>
        <w:rPr>
          <w:color w:val="943247"/>
        </w:rPr>
        <w:t xml:space="preserve">herederos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943247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cambiar </w:t>
      </w:r>
      <w:r>
        <w:rPr>
          <w:color w:val="000000"/>
        </w:rPr>
        <w:t xml:space="preserve">al </w:t>
      </w:r>
      <w:r>
        <w:rPr>
          <w:color w:val="943247"/>
        </w:rPr>
        <w:t xml:space="preserve">gusto </w:t>
      </w:r>
      <w:r>
        <w:rPr>
          <w:color w:val="943247"/>
        </w:rPr>
        <w:t xml:space="preserve">ideológico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turno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47 </w:t>
      </w:r>
      <w:r>
        <w:rPr>
          <w:color w:val="943247"/>
        </w:rPr>
        <w:t xml:space="preserve">acusados </w:t>
      </w:r>
      <w:r>
        <w:rPr>
          <w:color w:val="000000"/>
        </w:rPr>
        <w:t xml:space="preserve">de </w:t>
      </w:r>
      <w:r>
        <w:rPr>
          <w:color w:val="943247"/>
        </w:rPr>
        <w:t xml:space="preserve">formar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llamado </w:t>
      </w:r>
      <w:r>
        <w:rPr>
          <w:color w:val="000000"/>
        </w:rPr>
        <w:t xml:space="preserve">`` </w:t>
      </w:r>
      <w:r>
        <w:rPr>
          <w:color w:val="943247"/>
        </w:rPr>
        <w:t xml:space="preserve">frente </w:t>
      </w:r>
      <w:r>
        <w:rPr>
          <w:color w:val="000000"/>
        </w:rPr>
        <w:t xml:space="preserve">de </w:t>
      </w:r>
      <w:r>
        <w:rPr>
          <w:color w:val="943247"/>
        </w:rPr>
        <w:t xml:space="preserve">cárceles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943247"/>
        </w:rPr>
        <w:t xml:space="preserve">ETA </w:t>
      </w:r>
      <w:r>
        <w:rPr>
          <w:color w:val="000000"/>
        </w:rPr>
        <w:t xml:space="preserve">ha </w:t>
      </w:r>
      <w:r>
        <w:rPr>
          <w:color w:val="943247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943247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943247"/>
        </w:rPr>
        <w:t xml:space="preserve">varios </w:t>
      </w:r>
      <w:r>
        <w:rPr>
          <w:color w:val="943247"/>
        </w:rPr>
        <w:t xml:space="preserve">abogados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aceptado </w:t>
      </w:r>
      <w:r>
        <w:rPr>
          <w:color w:val="943247"/>
        </w:rPr>
        <w:t xml:space="preserve">condenas </w:t>
      </w:r>
      <w:r>
        <w:rPr>
          <w:color w:val="943247"/>
        </w:rPr>
        <w:t xml:space="preserve">mínimas </w:t>
      </w:r>
      <w:r>
        <w:rPr>
          <w:color w:val="000000"/>
        </w:rPr>
        <w:t xml:space="preserve">por </w:t>
      </w:r>
      <w:r>
        <w:rPr>
          <w:color w:val="943247"/>
        </w:rPr>
        <w:t xml:space="preserve">integración </w:t>
      </w:r>
      <w:r>
        <w:rPr>
          <w:color w:val="000000"/>
        </w:rPr>
        <w:t xml:space="preserve">y </w:t>
      </w:r>
      <w:r>
        <w:rPr>
          <w:color w:val="943247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943247"/>
        </w:rPr>
        <w:t xml:space="preserve">organización </w:t>
      </w:r>
      <w:r>
        <w:rPr>
          <w:color w:val="943247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943247"/>
        </w:rPr>
        <w:t xml:space="preserve">encargados </w:t>
      </w:r>
      <w:r>
        <w:rPr>
          <w:color w:val="000000"/>
        </w:rPr>
        <w:t xml:space="preserve">de </w:t>
      </w:r>
      <w:r>
        <w:rPr>
          <w:color w:val="943247"/>
        </w:rPr>
        <w:t xml:space="preserve">controlar </w:t>
      </w:r>
      <w:r>
        <w:rPr>
          <w:color w:val="000000"/>
        </w:rPr>
        <w:t xml:space="preserve">la </w:t>
      </w:r>
      <w:r>
        <w:rPr>
          <w:color w:val="943247"/>
        </w:rPr>
        <w:t xml:space="preserve">disciplina </w:t>
      </w:r>
      <w:r>
        <w:rPr>
          <w:color w:val="943247"/>
        </w:rPr>
        <w:t xml:space="preserve">interna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terroristas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prisiones </w:t>
      </w:r>
      <w:r>
        <w:rPr>
          <w:color w:val="943247"/>
        </w:rPr>
        <w:t xml:space="preserve">siguiendo </w:t>
      </w:r>
      <w:r>
        <w:rPr>
          <w:color w:val="943247"/>
        </w:rPr>
        <w:t xml:space="preserve">órdenes </w:t>
      </w:r>
      <w:r>
        <w:rPr>
          <w:color w:val="000000"/>
        </w:rPr>
        <w:t xml:space="preserve">de </w:t>
      </w:r>
      <w:r>
        <w:rPr>
          <w:color w:val="943247"/>
        </w:rPr>
        <w:t xml:space="preserve">ETA </w:t>
      </w:r>
      <w:r>
        <w:rPr>
          <w:color w:val="943247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943247"/>
        </w:rPr>
        <w:t xml:space="preserve">condición </w:t>
      </w:r>
      <w:r>
        <w:rPr>
          <w:color w:val="000000"/>
        </w:rPr>
        <w:t xml:space="preserve">de </w:t>
      </w:r>
      <w:r>
        <w:rPr>
          <w:color w:val="943247"/>
        </w:rPr>
        <w:t xml:space="preserve">abogados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dos </w:t>
      </w:r>
      <w:r>
        <w:rPr>
          <w:color w:val="943247"/>
        </w:rPr>
        <w:t xml:space="preserve">acusados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943247"/>
        </w:rPr>
        <w:t xml:space="preserve">conocida </w:t>
      </w:r>
      <w:r>
        <w:rPr>
          <w:color w:val="000000"/>
        </w:rPr>
        <w:t xml:space="preserve">letrada </w:t>
      </w:r>
      <w:r>
        <w:rPr>
          <w:color w:val="000000"/>
        </w:rPr>
        <w:t xml:space="preserve">Arantza-Zulueta </w:t>
      </w:r>
      <w:r>
        <w:rPr>
          <w:color w:val="000000"/>
        </w:rPr>
        <w:t xml:space="preserve">, </w:t>
      </w:r>
      <w:r>
        <w:rPr>
          <w:color w:val="943247"/>
        </w:rPr>
        <w:t xml:space="preserve">entrarán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. </w:t>
      </w:r>
      <w:r>
        <w:rPr>
          <w:color w:val="943247"/>
        </w:rPr>
        <w:t xml:space="preserve">Terrible </w:t>
      </w:r>
      <w:r>
        <w:rPr>
          <w:color w:val="943247"/>
        </w:rPr>
        <w:t xml:space="preserve">suceso </w:t>
      </w:r>
      <w:r>
        <w:rPr>
          <w:color w:val="000000"/>
        </w:rPr>
        <w:t xml:space="preserve">en </w:t>
      </w:r>
      <w:r>
        <w:rPr>
          <w:color w:val="943247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943247"/>
        </w:rPr>
        <w:t xml:space="preserve">encontrar </w:t>
      </w:r>
      <w:r>
        <w:rPr>
          <w:color w:val="000000"/>
        </w:rPr>
        <w:t xml:space="preserve">el </w:t>
      </w:r>
      <w:r>
        <w:rPr>
          <w:color w:val="943247"/>
        </w:rPr>
        <w:t xml:space="preserve">arma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excuñada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localidad </w:t>
      </w:r>
      <w:r>
        <w:rPr>
          <w:color w:val="000000"/>
        </w:rPr>
        <w:t xml:space="preserve">de </w:t>
      </w:r>
      <w:r>
        <w:rPr>
          <w:color w:val="525F83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943247"/>
        </w:rPr>
        <w:t xml:space="preserve">terrible </w:t>
      </w:r>
      <w:r>
        <w:rPr>
          <w:color w:val="000000"/>
        </w:rPr>
        <w:t xml:space="preserve">como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cometido </w:t>
      </w:r>
      <w:r>
        <w:rPr>
          <w:color w:val="000000"/>
        </w:rPr>
        <w:t xml:space="preserve">los </w:t>
      </w:r>
      <w:r>
        <w:rPr>
          <w:color w:val="943247"/>
        </w:rPr>
        <w:t xml:space="preserve">tres </w:t>
      </w:r>
      <w:r>
        <w:rPr>
          <w:color w:val="943247"/>
        </w:rPr>
        <w:t xml:space="preserve">crímenes </w:t>
      </w:r>
      <w:r>
        <w:rPr>
          <w:color w:val="000000"/>
        </w:rPr>
        <w:t xml:space="preserve">en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943247"/>
        </w:rPr>
        <w:t xml:space="preserve">cuatro </w:t>
      </w:r>
      <w:r>
        <w:rPr>
          <w:color w:val="000000"/>
        </w:rPr>
        <w:t xml:space="preserve">y </w:t>
      </w:r>
      <w:r>
        <w:rPr>
          <w:color w:val="943247"/>
        </w:rPr>
        <w:t xml:space="preserve">siete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25A17E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disparos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entregado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antes </w:t>
      </w:r>
      <w:r>
        <w:rPr>
          <w:color w:val="943247"/>
        </w:rPr>
        <w:t xml:space="preserve">darse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943247"/>
        </w:rPr>
        <w:t xml:space="preserve">recorrer </w:t>
      </w:r>
      <w:r>
        <w:rPr>
          <w:color w:val="000000"/>
        </w:rPr>
        <w:t xml:space="preserve">30 </w:t>
      </w:r>
      <w:r>
        <w:rPr>
          <w:color w:val="000000"/>
        </w:rPr>
        <w:t xml:space="preserve">km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y </w:t>
      </w:r>
      <w:r>
        <w:rPr>
          <w:color w:val="943247"/>
        </w:rPr>
        <w:t xml:space="preserve">después </w:t>
      </w:r>
      <w:r>
        <w:rPr>
          <w:color w:val="943247"/>
        </w:rPr>
        <w:t xml:space="preserve">llamar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000000"/>
        </w:rPr>
        <w:t xml:space="preserve">para </w:t>
      </w:r>
      <w:r>
        <w:rPr>
          <w:color w:val="943247"/>
        </w:rPr>
        <w:t xml:space="preserve">alertar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943247"/>
        </w:rPr>
        <w:t xml:space="preserve">tres </w:t>
      </w:r>
      <w:r>
        <w:rPr>
          <w:color w:val="943247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podían </w:t>
      </w:r>
      <w:r>
        <w:rPr>
          <w:color w:val="943247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43247"/>
        </w:rPr>
        <w:t xml:space="preserve">presenciado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han </w:t>
      </w:r>
      <w:r>
        <w:rPr>
          <w:color w:val="943247"/>
        </w:rPr>
        <w:t xml:space="preserve">corrido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vecino </w:t>
      </w:r>
      <w:r>
        <w:rPr>
          <w:color w:val="943247"/>
        </w:rPr>
        <w:t xml:space="preserve">buscando </w:t>
      </w:r>
      <w:r>
        <w:rPr>
          <w:color w:val="943247"/>
        </w:rPr>
        <w:t xml:space="preserve">resguardo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han </w:t>
      </w:r>
      <w:r>
        <w:rPr>
          <w:color w:val="943247"/>
        </w:rPr>
        <w:t xml:space="preserve">insistido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carácter </w:t>
      </w:r>
      <w:r>
        <w:rPr>
          <w:color w:val="943247"/>
        </w:rPr>
        <w:t xml:space="preserve">violento </w:t>
      </w:r>
      <w:r>
        <w:rPr>
          <w:color w:val="000000"/>
        </w:rPr>
        <w:t xml:space="preserve">del </w:t>
      </w:r>
      <w:r>
        <w:rPr>
          <w:color w:val="943247"/>
        </w:rPr>
        <w:t xml:space="preserve">asesino </w:t>
      </w:r>
      <w:r>
        <w:rPr>
          <w:color w:val="943247"/>
        </w:rPr>
        <w:t xml:space="preserve">confeso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muestras </w:t>
      </w:r>
      <w:r>
        <w:rPr>
          <w:color w:val="000000"/>
        </w:rPr>
        <w:t xml:space="preserve">de </w:t>
      </w:r>
      <w:r>
        <w:rPr>
          <w:color w:val="943247"/>
        </w:rPr>
        <w:t xml:space="preserve">cariño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sucedido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jornada </w:t>
      </w:r>
      <w:r>
        <w:rPr>
          <w:color w:val="000000"/>
        </w:rPr>
        <w:t xml:space="preserve">, </w:t>
      </w:r>
      <w:r>
        <w:rPr>
          <w:color w:val="94324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decretado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celebrado </w:t>
      </w:r>
      <w:r>
        <w:rPr>
          <w:color w:val="000000"/>
        </w:rPr>
        <w:t xml:space="preserve">una </w:t>
      </w:r>
      <w:r>
        <w:rPr>
          <w:color w:val="943247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repulsa </w:t>
      </w:r>
      <w:r>
        <w:rPr>
          <w:color w:val="000000"/>
        </w:rPr>
        <w:t xml:space="preserve">. </w:t>
      </w:r>
      <w:r>
        <w:rPr>
          <w:color w:val="943247"/>
        </w:rPr>
        <w:t xml:space="preserve">José-Luis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exmujer </w:t>
      </w:r>
      <w:r>
        <w:rPr>
          <w:color w:val="943247"/>
        </w:rPr>
        <w:t xml:space="preserve">llevaba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al </w:t>
      </w:r>
      <w:r>
        <w:rPr>
          <w:color w:val="943247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Conocía </w:t>
      </w:r>
      <w:r>
        <w:rPr>
          <w:color w:val="000000"/>
        </w:rPr>
        <w:t xml:space="preserve">al </w:t>
      </w:r>
      <w:r>
        <w:rPr>
          <w:color w:val="943247"/>
        </w:rPr>
        <w:t xml:space="preserve">detalle </w:t>
      </w:r>
      <w:r>
        <w:rPr>
          <w:color w:val="000000"/>
        </w:rPr>
        <w:t xml:space="preserve">su </w:t>
      </w:r>
      <w:r>
        <w:rPr>
          <w:color w:val="943247"/>
        </w:rPr>
        <w:t xml:space="preserve">rutina </w:t>
      </w:r>
      <w:r>
        <w:rPr>
          <w:color w:val="000000"/>
        </w:rPr>
        <w:t xml:space="preserve">. </w:t>
      </w:r>
      <w:r>
        <w:rPr>
          <w:color w:val="943247"/>
        </w:rPr>
        <w:t xml:space="preserve">Sandra </w:t>
      </w:r>
      <w:r>
        <w:rPr>
          <w:color w:val="000000"/>
        </w:rPr>
        <w:t xml:space="preserve">estaba </w:t>
      </w:r>
      <w:r>
        <w:rPr>
          <w:color w:val="000000"/>
        </w:rPr>
        <w:t xml:space="preserve">ya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del </w:t>
      </w:r>
      <w:r>
        <w:rPr>
          <w:color w:val="943247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943247"/>
        </w:rPr>
        <w:t xml:space="preserve">exmarido </w:t>
      </w:r>
      <w:r>
        <w:rPr>
          <w:color w:val="000000"/>
        </w:rPr>
        <w:t xml:space="preserve">le </w:t>
      </w:r>
      <w:r>
        <w:rPr>
          <w:color w:val="943247"/>
        </w:rPr>
        <w:t xml:space="preserve">disparó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hermana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socorrerla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943247"/>
        </w:rPr>
        <w:t xml:space="preserve">cometer </w:t>
      </w:r>
      <w:r>
        <w:rPr>
          <w:color w:val="000000"/>
        </w:rPr>
        <w:t xml:space="preserve">el </w:t>
      </w:r>
      <w:r>
        <w:rPr>
          <w:color w:val="943247"/>
        </w:rPr>
        <w:t xml:space="preserve">triple </w:t>
      </w:r>
      <w:r>
        <w:rPr>
          <w:color w:val="943247"/>
        </w:rPr>
        <w:t xml:space="preserve">crimen </w:t>
      </w:r>
      <w:r>
        <w:rPr>
          <w:color w:val="000000"/>
        </w:rPr>
        <w:t xml:space="preserve">, </w:t>
      </w:r>
      <w:r>
        <w:rPr>
          <w:color w:val="943247"/>
        </w:rPr>
        <w:t xml:space="preserve">huyó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943247"/>
        </w:rPr>
        <w:t xml:space="preserve">allí </w:t>
      </w:r>
      <w:r>
        <w:rPr>
          <w:color w:val="943247"/>
        </w:rPr>
        <w:t xml:space="preserve">llamó </w:t>
      </w:r>
      <w:r>
        <w:rPr>
          <w:color w:val="000000"/>
        </w:rPr>
        <w:t xml:space="preserve">por </w:t>
      </w:r>
      <w:r>
        <w:rPr>
          <w:color w:val="943247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entregó </w:t>
      </w:r>
      <w:r>
        <w:rPr>
          <w:color w:val="000000"/>
        </w:rPr>
        <w:t xml:space="preserve">y </w:t>
      </w:r>
      <w:r>
        <w:rPr>
          <w:color w:val="943247"/>
        </w:rPr>
        <w:t xml:space="preserve">confesó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943247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pareja </w:t>
      </w:r>
      <w:r>
        <w:rPr>
          <w:color w:val="000000"/>
        </w:rPr>
        <w:t xml:space="preserve">estaba </w:t>
      </w:r>
      <w:r>
        <w:rPr>
          <w:color w:val="000000"/>
        </w:rPr>
        <w:t xml:space="preserve">divorciada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943247"/>
        </w:rPr>
        <w:t xml:space="preserve">denuncias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943247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Sandra </w:t>
      </w:r>
      <w:r>
        <w:rPr>
          <w:color w:val="000000"/>
        </w:rPr>
        <w:t xml:space="preserve">había </w:t>
      </w:r>
      <w:r>
        <w:rPr>
          <w:color w:val="943247"/>
        </w:rPr>
        <w:t xml:space="preserve">protegido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alarma </w:t>
      </w:r>
      <w:r>
        <w:rPr>
          <w:color w:val="000000"/>
        </w:rPr>
        <w:t xml:space="preserve">y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entorno </w:t>
      </w:r>
      <w:r>
        <w:rPr>
          <w:color w:val="943247"/>
        </w:rPr>
        <w:t xml:space="preserve">describen </w:t>
      </w:r>
      <w:r>
        <w:rPr>
          <w:color w:val="000000"/>
        </w:rPr>
        <w:t xml:space="preserve">a </w:t>
      </w:r>
      <w:r>
        <w:rPr>
          <w:color w:val="943247"/>
        </w:rPr>
        <w:t xml:space="preserve">José-Luis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943247"/>
        </w:rPr>
        <w:t xml:space="preserve">fuerte </w:t>
      </w:r>
      <w:r>
        <w:rPr>
          <w:color w:val="943247"/>
        </w:rPr>
        <w:t xml:space="preserve">cáracter </w:t>
      </w:r>
      <w:r>
        <w:rPr>
          <w:color w:val="000000"/>
        </w:rPr>
        <w:t xml:space="preserve">y </w:t>
      </w:r>
      <w:r>
        <w:rPr>
          <w:color w:val="943247"/>
        </w:rPr>
        <w:t xml:space="preserve">dominante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de </w:t>
      </w:r>
      <w:r>
        <w:rPr>
          <w:color w:val="943247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A17E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refugiaron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vecino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943247"/>
        </w:rPr>
        <w:t xml:space="preserve">fechas </w:t>
      </w:r>
      <w:r>
        <w:rPr>
          <w:color w:val="000000"/>
        </w:rPr>
        <w:t xml:space="preserve">se </w:t>
      </w:r>
      <w:r>
        <w:rPr>
          <w:color w:val="25A17E"/>
        </w:rPr>
        <w:t xml:space="preserve">contabilizaban </w:t>
      </w:r>
      <w:r>
        <w:rPr>
          <w:color w:val="000000"/>
        </w:rPr>
        <w:t xml:space="preserve">28 </w:t>
      </w:r>
      <w:r>
        <w:rPr>
          <w:color w:val="943247"/>
        </w:rPr>
        <w:t xml:space="preserve">asesinatos </w:t>
      </w:r>
      <w:r>
        <w:rPr>
          <w:color w:val="943247"/>
        </w:rPr>
        <w:t xml:space="preserve">machistas </w:t>
      </w:r>
      <w:r>
        <w:rPr>
          <w:color w:val="000000"/>
        </w:rPr>
        <w:t xml:space="preserve">; </w:t>
      </w:r>
      <w:r>
        <w:rPr>
          <w:color w:val="943247"/>
        </w:rPr>
        <w:t xml:space="preserve">ahora </w:t>
      </w:r>
      <w:r>
        <w:rPr>
          <w:color w:val="000000"/>
        </w:rPr>
        <w:t xml:space="preserve">41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943247"/>
        </w:rPr>
        <w:t xml:space="preserve">huerfanos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maltrato </w:t>
      </w:r>
      <w:r>
        <w:rPr>
          <w:color w:val="000000"/>
        </w:rPr>
        <w:t xml:space="preserve">... </w:t>
      </w:r>
      <w:r>
        <w:rPr>
          <w:color w:val="525F83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celebrado </w:t>
      </w:r>
      <w:r>
        <w:rPr>
          <w:color w:val="000000"/>
        </w:rPr>
        <w:t xml:space="preserve">la </w:t>
      </w:r>
      <w:r>
        <w:rPr>
          <w:color w:val="943247"/>
        </w:rPr>
        <w:t xml:space="preserve">sexta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del </w:t>
      </w:r>
      <w:r>
        <w:rPr>
          <w:color w:val="943247"/>
        </w:rPr>
        <w:t xml:space="preserve">pequeño </w:t>
      </w:r>
      <w:r>
        <w:rPr>
          <w:color w:val="943247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puerta </w:t>
      </w:r>
      <w:r>
        <w:rPr>
          <w:color w:val="943247"/>
        </w:rPr>
        <w:t xml:space="preserve">cerrada </w:t>
      </w:r>
      <w:r>
        <w:rPr>
          <w:color w:val="000000"/>
        </w:rPr>
        <w:t xml:space="preserve">, </w:t>
      </w:r>
      <w:r>
        <w:rPr>
          <w:color w:val="943247"/>
        </w:rPr>
        <w:t xml:space="preserve">varios </w:t>
      </w:r>
      <w:r>
        <w:rPr>
          <w:color w:val="943247"/>
        </w:rPr>
        <w:t xml:space="preserve">forenses </w:t>
      </w:r>
      <w:r>
        <w:rPr>
          <w:color w:val="000000"/>
        </w:rPr>
        <w:t xml:space="preserve">han </w:t>
      </w:r>
      <w:r>
        <w:rPr>
          <w:color w:val="943247"/>
        </w:rPr>
        <w:t xml:space="preserve">detallado </w:t>
      </w:r>
      <w:r>
        <w:rPr>
          <w:color w:val="000000"/>
        </w:rPr>
        <w:t xml:space="preserve">cómo </w:t>
      </w:r>
      <w:r>
        <w:rPr>
          <w:color w:val="943247"/>
        </w:rPr>
        <w:t xml:space="preserve">Ana-Julia-Quezada </w:t>
      </w:r>
      <w:r>
        <w:rPr>
          <w:color w:val="943247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Hoy-Ana-Julia-Quezada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943247"/>
        </w:rPr>
        <w:t xml:space="preserve">Apenas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943247"/>
        </w:rPr>
        <w:t xml:space="preserve">comentarios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abogados </w:t>
      </w:r>
      <w:r>
        <w:rPr>
          <w:color w:val="000000"/>
        </w:rPr>
        <w:t xml:space="preserve">y </w:t>
      </w:r>
      <w:r>
        <w:rPr>
          <w:color w:val="943247"/>
        </w:rPr>
        <w:t xml:space="preserve">tampoco </w:t>
      </w:r>
      <w:r>
        <w:rPr>
          <w:color w:val="000000"/>
        </w:rPr>
        <w:t xml:space="preserve">ha </w:t>
      </w:r>
      <w:r>
        <w:rPr>
          <w:color w:val="000000"/>
        </w:rPr>
        <w:t xml:space="preserve">mirado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médicos </w:t>
      </w:r>
      <w:r>
        <w:rPr>
          <w:color w:val="000000"/>
        </w:rPr>
        <w:t xml:space="preserve">y </w:t>
      </w:r>
      <w:r>
        <w:rPr>
          <w:color w:val="943247"/>
        </w:rPr>
        <w:t xml:space="preserve">forenses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explicado </w:t>
      </w:r>
      <w:r>
        <w:rPr>
          <w:color w:val="000000"/>
        </w:rPr>
        <w:t xml:space="preserve">como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el </w:t>
      </w:r>
      <w:r>
        <w:rPr>
          <w:color w:val="943247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43247"/>
        </w:rPr>
        <w:t xml:space="preserve">forenses </w:t>
      </w:r>
      <w:r>
        <w:rPr>
          <w:color w:val="000000"/>
        </w:rPr>
        <w:t xml:space="preserve">del </w:t>
      </w:r>
      <w:r>
        <w:rPr>
          <w:color w:val="943247"/>
        </w:rPr>
        <w:t xml:space="preserve">Instituto </w:t>
      </w:r>
      <w:r>
        <w:rPr>
          <w:color w:val="000000"/>
        </w:rPr>
        <w:t xml:space="preserve">de </w:t>
      </w:r>
      <w:r>
        <w:rPr>
          <w:color w:val="943247"/>
        </w:rPr>
        <w:t xml:space="preserve">Medicina-Legal </w:t>
      </w:r>
      <w:r>
        <w:rPr>
          <w:color w:val="000000"/>
        </w:rPr>
        <w:t xml:space="preserve">de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han </w:t>
      </w:r>
      <w:r>
        <w:rPr>
          <w:color w:val="943247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murió </w:t>
      </w:r>
      <w:r>
        <w:rPr>
          <w:color w:val="000000"/>
        </w:rPr>
        <w:t xml:space="preserve">axfisiado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43247"/>
        </w:rPr>
        <w:t xml:space="preserve">informe </w:t>
      </w:r>
      <w:r>
        <w:rPr>
          <w:color w:val="000000"/>
        </w:rPr>
        <w:t xml:space="preserve">que </w:t>
      </w:r>
      <w:r>
        <w:rPr>
          <w:color w:val="943247"/>
        </w:rPr>
        <w:t xml:space="preserve">aportan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943247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Ana-Jula </w:t>
      </w:r>
      <w:r>
        <w:rPr>
          <w:color w:val="943247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axfisiarlo </w:t>
      </w:r>
      <w:r>
        <w:rPr>
          <w:color w:val="000000"/>
        </w:rPr>
        <w:t xml:space="preserve">se </w:t>
      </w:r>
      <w:r>
        <w:rPr>
          <w:color w:val="000000"/>
        </w:rPr>
        <w:t xml:space="preserve">ensañó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informes </w:t>
      </w:r>
      <w:r>
        <w:rPr>
          <w:color w:val="000000"/>
        </w:rPr>
        <w:t xml:space="preserve">serán </w:t>
      </w:r>
      <w:r>
        <w:rPr>
          <w:color w:val="943247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veredicto </w:t>
      </w:r>
      <w:r>
        <w:rPr>
          <w:color w:val="000000"/>
        </w:rPr>
        <w:t xml:space="preserve">y </w:t>
      </w:r>
      <w:r>
        <w:rPr>
          <w:color w:val="943247"/>
        </w:rPr>
        <w:t xml:space="preserve">determinarán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943247"/>
        </w:rPr>
        <w:t xml:space="preserve">homicidio </w:t>
      </w:r>
      <w:r>
        <w:rPr>
          <w:color w:val="000000"/>
        </w:rPr>
        <w:t xml:space="preserve">o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Maña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943247"/>
        </w:rPr>
        <w:t xml:space="preserve">conclusiones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acusada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desea </w:t>
      </w:r>
      <w:r>
        <w:rPr>
          <w:color w:val="000000"/>
        </w:rPr>
        <w:t xml:space="preserve">tome </w:t>
      </w:r>
      <w:r>
        <w:rPr>
          <w:color w:val="000000"/>
        </w:rPr>
        <w:t xml:space="preserve">la </w:t>
      </w:r>
      <w:r>
        <w:rPr>
          <w:color w:val="943247"/>
        </w:rPr>
        <w:t xml:space="preserve">palabra </w:t>
      </w:r>
      <w:r>
        <w:rPr>
          <w:color w:val="000000"/>
        </w:rPr>
        <w:t xml:space="preserve">. </w:t>
      </w:r>
      <w:r>
        <w:rPr>
          <w:color w:val="943247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violación </w:t>
      </w:r>
      <w:r>
        <w:rPr>
          <w:color w:val="000000"/>
        </w:rPr>
        <w:t xml:space="preserve">en </w:t>
      </w:r>
      <w:r>
        <w:rPr>
          <w:color w:val="943247"/>
        </w:rPr>
        <w:t xml:space="preserve">grupo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menor </w:t>
      </w:r>
      <w:r>
        <w:rPr>
          <w:color w:val="000000"/>
        </w:rPr>
        <w:t xml:space="preserve">de </w:t>
      </w:r>
      <w:r>
        <w:rPr>
          <w:color w:val="943247"/>
        </w:rPr>
        <w:t xml:space="preserve">edad </w:t>
      </w:r>
      <w:r>
        <w:rPr>
          <w:color w:val="000000"/>
        </w:rPr>
        <w:t xml:space="preserve">en </w:t>
      </w:r>
      <w:r>
        <w:rPr>
          <w:color w:val="943247"/>
        </w:rPr>
        <w:t xml:space="preserve">Manresa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000000"/>
        </w:rPr>
        <w:t xml:space="preserve">ha </w:t>
      </w:r>
      <w:r>
        <w:rPr>
          <w:color w:val="943247"/>
        </w:rPr>
        <w:t xml:space="preserve">rectificado </w:t>
      </w:r>
      <w:r>
        <w:rPr>
          <w:color w:val="000000"/>
        </w:rPr>
        <w:t xml:space="preserve">y </w:t>
      </w:r>
      <w:r>
        <w:rPr>
          <w:color w:val="943247"/>
        </w:rPr>
        <w:t xml:space="preserve">considera </w:t>
      </w:r>
      <w:r>
        <w:rPr>
          <w:color w:val="943247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seis </w:t>
      </w:r>
      <w:r>
        <w:rPr>
          <w:color w:val="943247"/>
        </w:rPr>
        <w:t xml:space="preserve">acusados </w:t>
      </w:r>
      <w:r>
        <w:rPr>
          <w:color w:val="000000"/>
        </w:rPr>
        <w:t xml:space="preserve">no </w:t>
      </w:r>
      <w:r>
        <w:rPr>
          <w:color w:val="943247"/>
        </w:rPr>
        <w:t xml:space="preserve">cometieron </w:t>
      </w:r>
      <w:r>
        <w:rPr>
          <w:color w:val="000000"/>
        </w:rPr>
        <w:t xml:space="preserve">un </w:t>
      </w:r>
      <w:r>
        <w:rPr>
          <w:color w:val="943247"/>
        </w:rPr>
        <w:t xml:space="preserve">abuso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943247"/>
        </w:rPr>
        <w:t xml:space="preserve">agresión </w:t>
      </w:r>
      <w:r>
        <w:rPr>
          <w:color w:val="943247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conclusiones </w:t>
      </w:r>
      <w:r>
        <w:rPr>
          <w:color w:val="943247"/>
        </w:rPr>
        <w:t xml:space="preserve">definitivas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ministerio </w:t>
      </w:r>
      <w:r>
        <w:rPr>
          <w:color w:val="943247"/>
        </w:rPr>
        <w:t xml:space="preserve">público </w:t>
      </w:r>
      <w:r>
        <w:rPr>
          <w:color w:val="943247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943247"/>
        </w:rPr>
        <w:t xml:space="preserve">años </w:t>
      </w:r>
      <w:r>
        <w:rPr>
          <w:color w:val="000000"/>
        </w:rPr>
        <w:t xml:space="preserve">la </w:t>
      </w:r>
      <w:r>
        <w:rPr>
          <w:color w:val="943247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943247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43247"/>
        </w:rPr>
        <w:t xml:space="preserve">acusados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que </w:t>
      </w:r>
      <w:r>
        <w:rPr>
          <w:color w:val="943247"/>
        </w:rPr>
        <w:t xml:space="preserve">intimidaron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violaron </w:t>
      </w:r>
      <w:r>
        <w:rPr>
          <w:color w:val="000000"/>
        </w:rPr>
        <w:t xml:space="preserve">por </w:t>
      </w:r>
      <w:r>
        <w:rPr>
          <w:color w:val="943247"/>
        </w:rPr>
        <w:t xml:space="preserve">turnos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fábrica </w:t>
      </w:r>
      <w:r>
        <w:rPr>
          <w:color w:val="943247"/>
        </w:rPr>
        <w:t xml:space="preserve">abandonada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juicio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943247"/>
        </w:rPr>
        <w:t xml:space="preserve">visto </w:t>
      </w:r>
      <w:r>
        <w:rPr>
          <w:color w:val="000000"/>
        </w:rPr>
        <w:t xml:space="preserve">para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. </w:t>
      </w:r>
      <w:r>
        <w:rPr>
          <w:color w:val="943247"/>
        </w:rPr>
        <w:t xml:space="preserve">Minuto </w:t>
      </w:r>
      <w:r>
        <w:rPr>
          <w:color w:val="000000"/>
        </w:rPr>
        <w:t xml:space="preserve">de </w:t>
      </w:r>
      <w:r>
        <w:rPr>
          <w:color w:val="943247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Parlamento-Europeo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Eurocámara </w:t>
      </w:r>
      <w:r>
        <w:rPr>
          <w:color w:val="000000"/>
        </w:rPr>
        <w:t xml:space="preserve">, </w:t>
      </w:r>
      <w:r>
        <w:rPr>
          <w:color w:val="943247"/>
        </w:rPr>
        <w:t xml:space="preserve">reunida </w:t>
      </w:r>
      <w:r>
        <w:rPr>
          <w:color w:val="000000"/>
        </w:rPr>
        <w:t xml:space="preserve">en </w:t>
      </w:r>
      <w:r>
        <w:rPr>
          <w:color w:val="943247"/>
        </w:rPr>
        <w:t xml:space="preserve">pleno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943247"/>
        </w:rPr>
        <w:t xml:space="preserve">tras </w:t>
      </w:r>
      <w:r>
        <w:rPr>
          <w:color w:val="000000"/>
        </w:rPr>
        <w:t xml:space="preserve">la </w:t>
      </w:r>
      <w:r>
        <w:rPr>
          <w:color w:val="525F83"/>
        </w:rPr>
        <w:t xml:space="preserve">pausa </w:t>
      </w:r>
      <w:r>
        <w:rPr>
          <w:color w:val="000000"/>
        </w:rPr>
        <w:t xml:space="preserve">de </w:t>
      </w:r>
      <w:r>
        <w:rPr>
          <w:color w:val="94324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943247"/>
        </w:rPr>
        <w:t xml:space="preserve">trasladar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modo </w:t>
      </w:r>
      <w:r>
        <w:rPr>
          <w:color w:val="000000"/>
        </w:rPr>
        <w:t xml:space="preserve">su </w:t>
      </w:r>
      <w:r>
        <w:rPr>
          <w:color w:val="943247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943247"/>
        </w:rPr>
        <w:t xml:space="preserve">peninsular </w:t>
      </w:r>
      <w:r>
        <w:rPr>
          <w:color w:val="943247"/>
        </w:rPr>
        <w:t xml:space="preserve">tardará </w:t>
      </w:r>
      <w:r>
        <w:rPr>
          <w:color w:val="000000"/>
        </w:rPr>
        <w:t xml:space="preserve">en </w:t>
      </w:r>
      <w:r>
        <w:rPr>
          <w:color w:val="943247"/>
        </w:rPr>
        <w:t xml:space="preserve">recuperarse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efectos </w:t>
      </w:r>
      <w:r>
        <w:rPr>
          <w:color w:val="943247"/>
        </w:rPr>
        <w:t xml:space="preserve">devastadores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943247"/>
        </w:rPr>
        <w:t xml:space="preserve">Deja </w:t>
      </w:r>
      <w:r>
        <w:rPr>
          <w:color w:val="943247"/>
        </w:rPr>
        <w:t xml:space="preserve">seis </w:t>
      </w:r>
      <w:r>
        <w:rPr>
          <w:color w:val="943247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desaparecido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operativo </w:t>
      </w:r>
      <w:r>
        <w:rPr>
          <w:color w:val="000000"/>
        </w:rPr>
        <w:t xml:space="preserve">de </w:t>
      </w:r>
      <w:r>
        <w:rPr>
          <w:color w:val="943247"/>
        </w:rPr>
        <w:t xml:space="preserve">emergencias </w:t>
      </w:r>
      <w:r>
        <w:rPr>
          <w:color w:val="000000"/>
        </w:rPr>
        <w:t xml:space="preserve">sin </w:t>
      </w:r>
      <w:r>
        <w:rPr>
          <w:color w:val="25A17E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desplazado </w:t>
      </w:r>
      <w:r>
        <w:rPr>
          <w:color w:val="000000"/>
        </w:rPr>
        <w:t xml:space="preserve">4.600 </w:t>
      </w:r>
      <w:r>
        <w:rPr>
          <w:color w:val="943247"/>
        </w:rPr>
        <w:t xml:space="preserve">efectivos </w:t>
      </w:r>
      <w:r>
        <w:rPr>
          <w:color w:val="000000"/>
        </w:rPr>
        <w:t xml:space="preserve">entre </w:t>
      </w:r>
      <w:r>
        <w:rPr>
          <w:color w:val="943247"/>
        </w:rPr>
        <w:t xml:space="preserve">militares </w:t>
      </w:r>
      <w:r>
        <w:rPr>
          <w:color w:val="000000"/>
        </w:rPr>
        <w:t xml:space="preserve">,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Policía-Nacional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rescatado </w:t>
      </w:r>
      <w:r>
        <w:rPr>
          <w:color w:val="000000"/>
        </w:rPr>
        <w:t xml:space="preserve">y </w:t>
      </w:r>
      <w:r>
        <w:rPr>
          <w:color w:val="25A17E"/>
        </w:rPr>
        <w:t xml:space="preserve">evacuado </w:t>
      </w:r>
      <w:r>
        <w:rPr>
          <w:color w:val="000000"/>
        </w:rPr>
        <w:t xml:space="preserve">a </w:t>
      </w:r>
      <w:r>
        <w:rPr>
          <w:color w:val="000000"/>
        </w:rPr>
        <w:t xml:space="preserve">5.000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calcula </w:t>
      </w:r>
      <w:r>
        <w:rPr>
          <w:color w:val="943247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43247"/>
        </w:rPr>
        <w:t xml:space="preserve">verter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unos </w:t>
      </w:r>
      <w:r>
        <w:rPr>
          <w:color w:val="000000"/>
        </w:rPr>
        <w:t xml:space="preserve">unos </w:t>
      </w:r>
      <w:r>
        <w:rPr>
          <w:color w:val="000000"/>
        </w:rPr>
        <w:t xml:space="preserve">51 </w:t>
      </w:r>
      <w:r>
        <w:rPr>
          <w:color w:val="943247"/>
        </w:rPr>
        <w:t xml:space="preserve">hectómetros </w:t>
      </w:r>
      <w:r>
        <w:rPr>
          <w:color w:val="943247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equivalente </w:t>
      </w:r>
      <w:r>
        <w:rPr>
          <w:color w:val="000000"/>
        </w:rPr>
        <w:t xml:space="preserve">a </w:t>
      </w:r>
      <w:r>
        <w:rPr>
          <w:color w:val="000000"/>
        </w:rPr>
        <w:t xml:space="preserve">20.500 </w:t>
      </w:r>
      <w:r>
        <w:rPr>
          <w:color w:val="943247"/>
        </w:rPr>
        <w:t xml:space="preserve">piscinas </w:t>
      </w:r>
      <w:r>
        <w:rPr>
          <w:color w:val="943247"/>
        </w:rPr>
        <w:t xml:space="preserve">olímpicas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943247"/>
        </w:rPr>
        <w:t xml:space="preserve">Menor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70 </w:t>
      </w:r>
      <w:r>
        <w:rPr>
          <w:color w:val="943247"/>
        </w:rPr>
        <w:t xml:space="preserve">centímetros </w:t>
      </w:r>
      <w:r>
        <w:rPr>
          <w:color w:val="000000"/>
        </w:rPr>
        <w:t xml:space="preserve">como </w:t>
      </w:r>
      <w:r>
        <w:rPr>
          <w:color w:val="943247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lluvias </w:t>
      </w:r>
      <w:r>
        <w:rPr>
          <w:color w:val="25A17E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Dolores </w:t>
      </w:r>
      <w:r>
        <w:rPr>
          <w:color w:val="943247"/>
        </w:rPr>
        <w:t xml:space="preserve">continúa </w:t>
      </w:r>
      <w:r>
        <w:rPr>
          <w:color w:val="000000"/>
        </w:rPr>
        <w:t xml:space="preserve">la </w:t>
      </w:r>
      <w:r>
        <w:rPr>
          <w:color w:val="943247"/>
        </w:rPr>
        <w:t xml:space="preserve">búsqueda </w:t>
      </w:r>
      <w:r>
        <w:rPr>
          <w:color w:val="000000"/>
        </w:rPr>
        <w:t xml:space="preserve">del </w:t>
      </w:r>
      <w:r>
        <w:rPr>
          <w:color w:val="943247"/>
        </w:rPr>
        <w:t xml:space="preserve">ciudadano </w:t>
      </w:r>
      <w:r>
        <w:rPr>
          <w:color w:val="943247"/>
        </w:rPr>
        <w:t xml:space="preserve">holandés </w:t>
      </w:r>
      <w:r>
        <w:rPr>
          <w:color w:val="943247"/>
        </w:rPr>
        <w:t xml:space="preserve">desaparecido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943247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5A17E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corriente </w:t>
      </w:r>
      <w:r>
        <w:rPr>
          <w:color w:val="000000"/>
        </w:rPr>
        <w:t xml:space="preserve">podría </w:t>
      </w:r>
      <w:r>
        <w:rPr>
          <w:color w:val="943247"/>
        </w:rPr>
        <w:t xml:space="preserve">haberle </w:t>
      </w:r>
      <w:r>
        <w:rPr>
          <w:color w:val="25A17E"/>
        </w:rPr>
        <w:t xml:space="preserve">arrastrado </w:t>
      </w:r>
      <w:r>
        <w:rPr>
          <w:color w:val="943247"/>
        </w:rPr>
        <w:t xml:space="preserve">varios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sus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, </w:t>
      </w:r>
      <w:r>
        <w:rPr>
          <w:color w:val="943247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943247"/>
        </w:rPr>
        <w:t xml:space="preserve">alarma </w:t>
      </w:r>
      <w:r>
        <w:rPr>
          <w:color w:val="000000"/>
        </w:rPr>
        <w:t xml:space="preserve">. </w:t>
      </w:r>
      <w:r>
        <w:rPr>
          <w:color w:val="943247"/>
        </w:rPr>
        <w:t xml:space="preserve">Desapareció </w:t>
      </w:r>
      <w:r>
        <w:rPr>
          <w:color w:val="943247"/>
        </w:rPr>
        <w:t xml:space="preserve">justo </w:t>
      </w:r>
      <w:r>
        <w:rPr>
          <w:color w:val="943247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 </w:t>
      </w:r>
      <w:r>
        <w:rPr>
          <w:color w:val="25A17E"/>
        </w:rPr>
        <w:t xml:space="preserve">arrastró </w:t>
      </w:r>
      <w:r>
        <w:rPr>
          <w:color w:val="000000"/>
        </w:rPr>
        <w:t xml:space="preserve">en </w:t>
      </w:r>
      <w:r>
        <w:rPr>
          <w:color w:val="943247"/>
        </w:rPr>
        <w:t xml:space="preserve">cuestión </w:t>
      </w:r>
      <w:r>
        <w:rPr>
          <w:color w:val="000000"/>
        </w:rPr>
        <w:t xml:space="preserve">de </w:t>
      </w:r>
      <w:r>
        <w:rPr>
          <w:color w:val="943247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943247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943247"/>
        </w:rPr>
        <w:t xml:space="preserve">peinando </w:t>
      </w:r>
      <w:r>
        <w:rPr>
          <w:color w:val="000000"/>
        </w:rPr>
        <w:t xml:space="preserve">esta </w:t>
      </w:r>
      <w:r>
        <w:rPr>
          <w:color w:val="943247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con </w:t>
      </w:r>
      <w:r>
        <w:rPr>
          <w:color w:val="000000"/>
        </w:rPr>
        <w:t xml:space="preserve">buzos </w:t>
      </w:r>
      <w:r>
        <w:rPr>
          <w:color w:val="000000"/>
        </w:rPr>
        <w:t xml:space="preserve">, </w:t>
      </w:r>
      <w:r>
        <w:rPr>
          <w:color w:val="943247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25A17E"/>
        </w:rPr>
        <w:t xml:space="preserve">lanchas </w:t>
      </w:r>
      <w:r>
        <w:rPr>
          <w:color w:val="000000"/>
        </w:rPr>
        <w:t xml:space="preserve">y </w:t>
      </w:r>
      <w:r>
        <w:rPr>
          <w:color w:val="943247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sin </w:t>
      </w:r>
      <w:r>
        <w:rPr>
          <w:color w:val="943247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perros </w:t>
      </w:r>
      <w:r>
        <w:rPr>
          <w:color w:val="000000"/>
        </w:rPr>
        <w:t xml:space="preserve">ha </w:t>
      </w:r>
      <w:r>
        <w:rPr>
          <w:color w:val="943247"/>
        </w:rPr>
        <w:t xml:space="preserve">marcado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completamente </w:t>
      </w:r>
      <w:r>
        <w:rPr>
          <w:color w:val="000000"/>
        </w:rPr>
        <w:t xml:space="preserve">anegada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943247"/>
        </w:rPr>
        <w:t xml:space="preserve">búsqueda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reanudar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943247"/>
        </w:rPr>
        <w:t xml:space="preserve">acabado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se </w:t>
      </w:r>
      <w:r>
        <w:rPr>
          <w:color w:val="943247"/>
        </w:rPr>
        <w:t xml:space="preserve">siguen </w:t>
      </w:r>
      <w:r>
        <w:rPr>
          <w:color w:val="943247"/>
        </w:rPr>
        <w:t xml:space="preserve">rescatando </w:t>
      </w:r>
      <w:r>
        <w:rPr>
          <w:color w:val="943247"/>
        </w:rPr>
        <w:t xml:space="preserve">personas </w:t>
      </w:r>
      <w:r>
        <w:rPr>
          <w:color w:val="25A17E"/>
        </w:rPr>
        <w:t xml:space="preserve">aisladas </w:t>
      </w:r>
      <w:r>
        <w:rPr>
          <w:color w:val="000000"/>
        </w:rPr>
        <w:t xml:space="preserve">y </w:t>
      </w:r>
      <w:r>
        <w:rPr>
          <w:color w:val="943247"/>
        </w:rPr>
        <w:t xml:space="preserve">auxiliando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943247"/>
        </w:rPr>
        <w:t xml:space="preserve">Faltan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5A17E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943247"/>
        </w:rPr>
        <w:t xml:space="preserve">recupere </w:t>
      </w:r>
      <w:r>
        <w:rPr>
          <w:color w:val="000000"/>
        </w:rPr>
        <w:t xml:space="preserve">la </w:t>
      </w:r>
      <w:r>
        <w:rPr>
          <w:color w:val="943247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25A17E"/>
        </w:rPr>
        <w:t xml:space="preserve">Bernabé-Sánchez-Minguet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quedan </w:t>
      </w:r>
      <w:r>
        <w:rPr>
          <w:color w:val="943247"/>
        </w:rPr>
        <w:t xml:space="preserve">muchas </w:t>
      </w:r>
      <w:r>
        <w:rPr>
          <w:color w:val="943247"/>
        </w:rPr>
        <w:t xml:space="preserve">jornadas </w:t>
      </w:r>
      <w:r>
        <w:rPr>
          <w:color w:val="000000"/>
        </w:rPr>
        <w:t xml:space="preserve">de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barrios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943247"/>
        </w:rPr>
        <w:t xml:space="preserve">llevan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sacando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943247"/>
        </w:rPr>
        <w:t xml:space="preserve">sirve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000000"/>
        </w:rPr>
        <w:t xml:space="preserve">los </w:t>
      </w:r>
      <w:r>
        <w:rPr>
          <w:color w:val="943247"/>
        </w:rPr>
        <w:t xml:space="preserve">camiones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lleven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nacer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riada </w:t>
      </w:r>
      <w:r>
        <w:rPr>
          <w:color w:val="943247"/>
        </w:rPr>
        <w:t xml:space="preserve">rompió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943247"/>
        </w:rPr>
        <w:t xml:space="preserve">observen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943247"/>
        </w:rPr>
        <w:t xml:space="preserve">llegó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43247"/>
        </w:rPr>
        <w:t xml:space="preserve">Prácticamente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y </w:t>
      </w:r>
      <w:r>
        <w:rPr>
          <w:color w:val="943247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amigos </w:t>
      </w:r>
      <w:r>
        <w:rPr>
          <w:color w:val="000000"/>
        </w:rPr>
        <w:t xml:space="preserve">y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943247"/>
        </w:rPr>
        <w:t xml:space="preserve">limpiando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destrozos </w:t>
      </w:r>
      <w:r>
        <w:rPr>
          <w:color w:val="943247"/>
        </w:rPr>
        <w:t xml:space="preserve">materiales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943247"/>
        </w:rPr>
        <w:t xml:space="preserve">ninguna </w:t>
      </w:r>
      <w:r>
        <w:rPr>
          <w:color w:val="943247"/>
        </w:rPr>
        <w:t xml:space="preserve">importancia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300 </w:t>
      </w:r>
      <w:r>
        <w:rPr>
          <w:color w:val="943247"/>
        </w:rPr>
        <w:t xml:space="preserve">personas </w:t>
      </w:r>
      <w:r>
        <w:rPr>
          <w:color w:val="943247"/>
        </w:rPr>
        <w:t xml:space="preserve">durmiendo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atención </w:t>
      </w:r>
      <w:r>
        <w:rPr>
          <w:color w:val="000000"/>
        </w:rPr>
        <w:t xml:space="preserve">de </w:t>
      </w:r>
      <w:r>
        <w:rPr>
          <w:color w:val="943247"/>
        </w:rPr>
        <w:t xml:space="preserve">oficina </w:t>
      </w:r>
      <w:r>
        <w:rPr>
          <w:color w:val="000000"/>
        </w:rPr>
        <w:t xml:space="preserve">al </w:t>
      </w:r>
      <w:r>
        <w:rPr>
          <w:color w:val="943247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25A17E"/>
        </w:rPr>
        <w:t xml:space="preserve">desbordada </w:t>
      </w:r>
      <w:r>
        <w:rPr>
          <w:color w:val="000000"/>
        </w:rPr>
        <w:t xml:space="preserve">. </w:t>
      </w:r>
      <w:r>
        <w:rPr>
          <w:color w:val="943247"/>
        </w:rPr>
        <w:t xml:space="preserve">Todavía </w:t>
      </w:r>
      <w:r>
        <w:rPr>
          <w:color w:val="943247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son </w:t>
      </w:r>
      <w:r>
        <w:rPr>
          <w:color w:val="943247"/>
        </w:rPr>
        <w:t xml:space="preserve">auténticas </w:t>
      </w:r>
      <w:r>
        <w:rPr>
          <w:color w:val="000000"/>
        </w:rPr>
        <w:t xml:space="preserve">escombreras </w:t>
      </w:r>
      <w:r>
        <w:rPr>
          <w:color w:val="000000"/>
        </w:rPr>
        <w:t xml:space="preserve">. </w:t>
      </w:r>
      <w:r>
        <w:rPr>
          <w:color w:val="000000"/>
        </w:rPr>
        <w:t xml:space="preserve">Lodazales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43247"/>
        </w:rPr>
        <w:t xml:space="preserve">cerca </w:t>
      </w:r>
      <w:r>
        <w:rPr>
          <w:color w:val="000000"/>
        </w:rPr>
        <w:t xml:space="preserve">de </w:t>
      </w:r>
      <w:r>
        <w:rPr>
          <w:color w:val="943247"/>
        </w:rPr>
        <w:t xml:space="preserve">allí </w:t>
      </w:r>
      <w:r>
        <w:rPr>
          <w:color w:val="000000"/>
        </w:rPr>
        <w:t xml:space="preserve">, </w:t>
      </w:r>
      <w:r>
        <w:rPr>
          <w:color w:val="943247"/>
        </w:rPr>
        <w:t xml:space="preserve">varios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de </w:t>
      </w:r>
      <w:r>
        <w:rPr>
          <w:color w:val="25A17E"/>
        </w:rPr>
        <w:t xml:space="preserve">Dolores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tractor </w:t>
      </w:r>
      <w:r>
        <w:rPr>
          <w:color w:val="000000"/>
        </w:rPr>
        <w:t xml:space="preserve">. </w:t>
      </w:r>
      <w:r>
        <w:rPr>
          <w:color w:val="943247"/>
        </w:rPr>
        <w:t xml:space="preserve">Situación </w:t>
      </w:r>
      <w:r>
        <w:rPr>
          <w:color w:val="943247"/>
        </w:rPr>
        <w:t xml:space="preserve">similar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,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943247"/>
        </w:rPr>
        <w:t xml:space="preserve">Allí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está </w:t>
      </w:r>
      <w:r>
        <w:rPr>
          <w:color w:val="943247"/>
        </w:rPr>
        <w:t xml:space="preserve">repartiendo </w:t>
      </w:r>
      <w:r>
        <w:rPr>
          <w:color w:val="943247"/>
        </w:rPr>
        <w:t xml:space="preserve">alimentos </w:t>
      </w:r>
      <w:r>
        <w:rPr>
          <w:color w:val="000000"/>
        </w:rPr>
        <w:t xml:space="preserve">. </w:t>
      </w:r>
      <w:r>
        <w:rPr>
          <w:color w:val="943247"/>
        </w:rPr>
        <w:t xml:space="preserve">Decenas </w:t>
      </w:r>
      <w:r>
        <w:rPr>
          <w:color w:val="000000"/>
        </w:rPr>
        <w:t xml:space="preserve">de </w:t>
      </w:r>
      <w:r>
        <w:rPr>
          <w:color w:val="943247"/>
        </w:rPr>
        <w:t xml:space="preserve">voluntarios </w:t>
      </w:r>
      <w:r>
        <w:rPr>
          <w:color w:val="943247"/>
        </w:rPr>
        <w:t xml:space="preserve">tratan </w:t>
      </w:r>
      <w:r>
        <w:rPr>
          <w:color w:val="000000"/>
        </w:rPr>
        <w:t xml:space="preserve">de </w:t>
      </w:r>
      <w:r>
        <w:rPr>
          <w:color w:val="94324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. </w:t>
      </w:r>
      <w:r>
        <w:rPr>
          <w:color w:val="943247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43247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943247"/>
        </w:rPr>
        <w:t xml:space="preserve">agotamiento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943247"/>
        </w:rPr>
        <w:t xml:space="preserve">mella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943247"/>
        </w:rPr>
        <w:t xml:space="preserve">Levante </w:t>
      </w:r>
      <w:r>
        <w:rPr>
          <w:color w:val="000000"/>
        </w:rPr>
        <w:t xml:space="preserve">hay </w:t>
      </w:r>
      <w:r>
        <w:rPr>
          <w:color w:val="000000"/>
        </w:rPr>
        <w:t xml:space="preserve">20 </w:t>
      </w:r>
      <w:r>
        <w:rPr>
          <w:color w:val="943247"/>
        </w:rPr>
        <w:t xml:space="preserve">carreteras </w:t>
      </w:r>
      <w:r>
        <w:rPr>
          <w:color w:val="25A17E"/>
        </w:rPr>
        <w:t xml:space="preserve">cortadas </w:t>
      </w:r>
      <w:r>
        <w:rPr>
          <w:color w:val="000000"/>
        </w:rPr>
        <w:t xml:space="preserve">al </w:t>
      </w:r>
      <w:r>
        <w:rPr>
          <w:color w:val="943247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vías </w:t>
      </w:r>
      <w:r>
        <w:rPr>
          <w:color w:val="943247"/>
        </w:rPr>
        <w:t xml:space="preserve">secundarias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25A17E"/>
        </w:rPr>
        <w:t xml:space="preserve">afectada </w:t>
      </w:r>
      <w:r>
        <w:rPr>
          <w:color w:val="000000"/>
        </w:rPr>
        <w:t xml:space="preserve">la </w:t>
      </w:r>
      <w:r>
        <w:rPr>
          <w:color w:val="25A17E"/>
        </w:rPr>
        <w:t xml:space="preserve">AP7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y </w:t>
      </w:r>
      <w:r>
        <w:rPr>
          <w:color w:val="943247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Horadada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preocupación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cesa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podría </w:t>
      </w:r>
      <w:r>
        <w:rPr>
          <w:color w:val="943247"/>
        </w:rPr>
        <w:t xml:space="preserve">volver </w:t>
      </w:r>
      <w:r>
        <w:rPr>
          <w:color w:val="000000"/>
        </w:rPr>
        <w:t xml:space="preserve">a </w:t>
      </w:r>
      <w:r>
        <w:rPr>
          <w:color w:val="25A17E"/>
        </w:rPr>
        <w:t xml:space="preserve">desbordarse </w:t>
      </w:r>
      <w:r>
        <w:rPr>
          <w:color w:val="000000"/>
        </w:rPr>
        <w:t xml:space="preserve">en </w:t>
      </w:r>
      <w:r>
        <w:rPr>
          <w:color w:val="25A17E"/>
        </w:rPr>
        <w:t xml:space="preserve">Cieza </w:t>
      </w:r>
      <w:r>
        <w:rPr>
          <w:color w:val="000000"/>
        </w:rPr>
        <w:t xml:space="preserve">, </w:t>
      </w:r>
      <w:r>
        <w:rPr>
          <w:color w:val="943247"/>
        </w:rPr>
        <w:t xml:space="preserve">según </w:t>
      </w:r>
      <w:r>
        <w:rPr>
          <w:color w:val="943247"/>
        </w:rPr>
        <w:t xml:space="preserve">advierte </w:t>
      </w:r>
      <w:r>
        <w:rPr>
          <w:color w:val="000000"/>
        </w:rPr>
        <w:t xml:space="preserve">su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943247"/>
        </w:rPr>
        <w:t xml:space="preserve">tormentas </w:t>
      </w:r>
      <w:r>
        <w:rPr>
          <w:color w:val="000000"/>
        </w:rPr>
        <w:t xml:space="preserve">de </w:t>
      </w:r>
      <w:r>
        <w:rPr>
          <w:color w:val="943247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se </w:t>
      </w:r>
      <w:r>
        <w:rPr>
          <w:color w:val="943247"/>
        </w:rPr>
        <w:t xml:space="preserve">grabaron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gran </w:t>
      </w:r>
      <w:r>
        <w:rPr>
          <w:color w:val="943247"/>
        </w:rPr>
        <w:t xml:space="preserve">tormenta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restaurante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entró </w:t>
      </w:r>
      <w:r>
        <w:rPr>
          <w:color w:val="000000"/>
        </w:rPr>
        <w:t xml:space="preserve">con </w:t>
      </w:r>
      <w:r>
        <w:rPr>
          <w:color w:val="943247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establecimiento </w:t>
      </w:r>
      <w:r>
        <w:rPr>
          <w:color w:val="000000"/>
        </w:rPr>
        <w:t xml:space="preserve">sin </w:t>
      </w:r>
      <w:r>
        <w:rPr>
          <w:color w:val="943247"/>
        </w:rPr>
        <w:t xml:space="preserve">casi </w:t>
      </w:r>
      <w:r>
        <w:rPr>
          <w:color w:val="943247"/>
        </w:rPr>
        <w:t xml:space="preserve">tiempo </w:t>
      </w:r>
      <w:r>
        <w:rPr>
          <w:color w:val="000000"/>
        </w:rPr>
        <w:t xml:space="preserve">para </w:t>
      </w:r>
      <w:r>
        <w:rPr>
          <w:color w:val="943247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visto </w:t>
      </w:r>
      <w:r>
        <w:rPr>
          <w:color w:val="943247"/>
        </w:rPr>
        <w:t xml:space="preserve">ocurría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43247"/>
        </w:rPr>
        <w:t xml:space="preserve">viernes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hemos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943247"/>
        </w:rPr>
        <w:t xml:space="preserve">restaurante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000000"/>
        </w:rPr>
        <w:t xml:space="preserve">. </w:t>
      </w:r>
      <w:r>
        <w:rPr>
          <w:color w:val="25A17E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943247"/>
        </w:rPr>
        <w:t xml:space="preserve">siguen </w:t>
      </w:r>
      <w:r>
        <w:rPr>
          <w:color w:val="000000"/>
        </w:rPr>
        <w:t xml:space="preserve">sacando </w:t>
      </w:r>
      <w:r>
        <w:rPr>
          <w:color w:val="25A17E"/>
        </w:rPr>
        <w:t xml:space="preserve">barro </w:t>
      </w:r>
      <w:r>
        <w:rPr>
          <w:color w:val="000000"/>
        </w:rPr>
        <w:t xml:space="preserve">Desde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del </w:t>
      </w:r>
      <w:r>
        <w:rPr>
          <w:color w:val="943247"/>
        </w:rPr>
        <w:t xml:space="preserve">dueño </w:t>
      </w:r>
      <w:r>
        <w:rPr>
          <w:color w:val="000000"/>
        </w:rPr>
        <w:t xml:space="preserve">es </w:t>
      </w:r>
      <w:r>
        <w:rPr>
          <w:color w:val="943247"/>
        </w:rPr>
        <w:t xml:space="preserve">abrir </w:t>
      </w:r>
      <w:r>
        <w:rPr>
          <w:color w:val="000000"/>
        </w:rPr>
        <w:t xml:space="preserve">el </w:t>
      </w:r>
      <w:r>
        <w:rPr>
          <w:color w:val="943247"/>
        </w:rPr>
        <w:t xml:space="preserve">restaurante </w:t>
      </w:r>
      <w:r>
        <w:rPr>
          <w:color w:val="000000"/>
        </w:rPr>
        <w:t xml:space="preserve">este </w:t>
      </w:r>
      <w:r>
        <w:rPr>
          <w:color w:val="943247"/>
        </w:rPr>
        <w:t xml:space="preserve">mismo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terraza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terraza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943247"/>
        </w:rPr>
        <w:t xml:space="preserve">llena </w:t>
      </w:r>
      <w:r>
        <w:rPr>
          <w:color w:val="000000"/>
        </w:rPr>
        <w:t xml:space="preserve">de </w:t>
      </w:r>
      <w:r>
        <w:rPr>
          <w:color w:val="943247"/>
        </w:rPr>
        <w:t xml:space="preserve">gente </w:t>
      </w:r>
      <w:r>
        <w:rPr>
          <w:color w:val="000000"/>
        </w:rPr>
        <w:t xml:space="preserve">cenando </w:t>
      </w:r>
      <w:r>
        <w:rPr>
          <w:color w:val="943247"/>
        </w:rPr>
        <w:t xml:space="preserve">tranquilamente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sillas </w:t>
      </w:r>
      <w:r>
        <w:rPr>
          <w:color w:val="000000"/>
        </w:rPr>
        <w:t xml:space="preserve">ni </w:t>
      </w:r>
      <w:r>
        <w:rPr>
          <w:color w:val="000000"/>
        </w:rPr>
        <w:t xml:space="preserve">mesas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llevado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entrar </w:t>
      </w:r>
      <w:r>
        <w:rPr>
          <w:color w:val="94324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943247"/>
        </w:rPr>
        <w:t xml:space="preserve">persiana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estaba </w:t>
      </w:r>
      <w:r>
        <w:rPr>
          <w:color w:val="943247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943247"/>
        </w:rPr>
        <w:t xml:space="preserve">sirven </w:t>
      </w:r>
      <w:r>
        <w:rPr>
          <w:color w:val="000000"/>
        </w:rPr>
        <w:t xml:space="preserve">. </w:t>
      </w:r>
      <w:r>
        <w:rPr>
          <w:color w:val="943247"/>
        </w:rPr>
        <w:t xml:space="preserve">Restaurantes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943247"/>
        </w:rPr>
        <w:t xml:space="preserve">mobiliario </w:t>
      </w:r>
      <w:r>
        <w:rPr>
          <w:color w:val="943247"/>
        </w:rPr>
        <w:t xml:space="preserve">urbano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las </w:t>
      </w:r>
      <w:r>
        <w:rPr>
          <w:color w:val="943247"/>
        </w:rPr>
        <w:t xml:space="preserve">pérdidas </w:t>
      </w:r>
      <w:r>
        <w:rPr>
          <w:color w:val="943247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943247"/>
        </w:rPr>
        <w:t xml:space="preserve">impresiona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intuye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sacado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maquinaria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sacar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cosecha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totalmente </w:t>
      </w:r>
      <w:r>
        <w:rPr>
          <w:color w:val="943247"/>
        </w:rPr>
        <w:t xml:space="preserve">sumergida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bancales </w:t>
      </w:r>
      <w:r>
        <w:rPr>
          <w:color w:val="000000"/>
        </w:rPr>
        <w:t xml:space="preserve">a </w:t>
      </w:r>
      <w:r>
        <w:rPr>
          <w:color w:val="000000"/>
        </w:rPr>
        <w:t xml:space="preserve">borbotones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bornotones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943247"/>
        </w:rPr>
        <w:t xml:space="preserve">parezca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apios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son </w:t>
      </w:r>
      <w:r>
        <w:rPr>
          <w:color w:val="943247"/>
        </w:rPr>
        <w:t xml:space="preserve">naranjos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pudrir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desaparecer </w:t>
      </w:r>
      <w:r>
        <w:rPr>
          <w:color w:val="000000"/>
        </w:rPr>
        <w:t xml:space="preserve">del </w:t>
      </w:r>
      <w:r>
        <w:rPr>
          <w:color w:val="943247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43247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y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las </w:t>
      </w:r>
      <w:r>
        <w:rPr>
          <w:color w:val="943247"/>
        </w:rPr>
        <w:t xml:space="preserve">pérdidas </w:t>
      </w:r>
      <w:r>
        <w:rPr>
          <w:color w:val="000000"/>
        </w:rPr>
        <w:t xml:space="preserve">podrían </w:t>
      </w:r>
      <w:r>
        <w:rPr>
          <w:color w:val="943247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algunos </w:t>
      </w:r>
      <w:r>
        <w:rPr>
          <w:color w:val="943247"/>
        </w:rPr>
        <w:t xml:space="preserve">invernaderos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resistido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perdido </w:t>
      </w:r>
      <w:r>
        <w:rPr>
          <w:color w:val="000000"/>
        </w:rPr>
        <w:t xml:space="preserve">su </w:t>
      </w:r>
      <w:r>
        <w:rPr>
          <w:color w:val="000000"/>
        </w:rPr>
        <w:t xml:space="preserve">modo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temporal </w:t>
      </w:r>
      <w:r>
        <w:rPr>
          <w:color w:val="000000"/>
        </w:rPr>
        <w:t xml:space="preserve">ha </w:t>
      </w:r>
      <w:r>
        <w:rPr>
          <w:color w:val="943247"/>
        </w:rPr>
        <w:t xml:space="preserve">arruinado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300.000 </w:t>
      </w:r>
      <w:r>
        <w:rPr>
          <w:color w:val="943247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Granjas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vacas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943247"/>
        </w:rPr>
        <w:t xml:space="preserve">negocios </w:t>
      </w:r>
      <w:r>
        <w:rPr>
          <w:color w:val="000000"/>
        </w:rPr>
        <w:t xml:space="preserve">. </w:t>
      </w:r>
      <w:r>
        <w:rPr>
          <w:color w:val="25A17E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943247"/>
        </w:rPr>
        <w:t xml:space="preserve">herramientas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camara </w:t>
      </w:r>
      <w:r>
        <w:rPr>
          <w:color w:val="000000"/>
        </w:rPr>
        <w:t xml:space="preserve">de </w:t>
      </w:r>
      <w:r>
        <w:rPr>
          <w:color w:val="943247"/>
        </w:rPr>
        <w:t xml:space="preserve">pintura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943247"/>
        </w:rPr>
        <w:t xml:space="preserve">padre </w:t>
      </w:r>
      <w:r>
        <w:rPr>
          <w:color w:val="000000"/>
        </w:rPr>
        <w:t xml:space="preserve">lo </w:t>
      </w:r>
      <w:r>
        <w:rPr>
          <w:color w:val="943247"/>
        </w:rPr>
        <w:t xml:space="preserve">fundó </w:t>
      </w:r>
      <w:r>
        <w:rPr>
          <w:color w:val="000000"/>
        </w:rPr>
        <w:t xml:space="preserve">hace </w:t>
      </w:r>
      <w:r>
        <w:rPr>
          <w:color w:val="000000"/>
        </w:rPr>
        <w:t xml:space="preserve">56 </w:t>
      </w:r>
      <w:r>
        <w:rPr>
          <w:color w:val="943247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943247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00000"/>
        </w:rPr>
        <w:t xml:space="preserve">70 </w:t>
      </w:r>
      <w:r>
        <w:rPr>
          <w:color w:val="943247"/>
        </w:rPr>
        <w:t xml:space="preserve">camiones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5A17E"/>
        </w:rPr>
        <w:t xml:space="preserve">arrastrados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000000"/>
        </w:rPr>
        <w:t xml:space="preserve">de </w:t>
      </w:r>
      <w:r>
        <w:rPr>
          <w:color w:val="943247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inservibles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943247"/>
        </w:rPr>
        <w:t xml:space="preserve">coches </w:t>
      </w:r>
      <w:r>
        <w:rPr>
          <w:color w:val="000000"/>
        </w:rPr>
        <w:t xml:space="preserve">que </w:t>
      </w:r>
      <w:r>
        <w:rPr>
          <w:color w:val="943247"/>
        </w:rPr>
        <w:t xml:space="preserve">ahora </w:t>
      </w:r>
      <w:r>
        <w:rPr>
          <w:color w:val="000000"/>
        </w:rPr>
        <w:t xml:space="preserve">se </w:t>
      </w:r>
      <w:r>
        <w:rPr>
          <w:color w:val="943247"/>
        </w:rPr>
        <w:t xml:space="preserve">acumulan </w:t>
      </w:r>
      <w:r>
        <w:rPr>
          <w:color w:val="943247"/>
        </w:rPr>
        <w:t xml:space="preserve">amontonados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concesionario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ha </w:t>
      </w:r>
      <w:r>
        <w:rPr>
          <w:color w:val="943247"/>
        </w:rPr>
        <w:t xml:space="preserve">recorrido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943247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943247"/>
        </w:rPr>
        <w:t xml:space="preserve">helicóptero </w:t>
      </w:r>
      <w:r>
        <w:rPr>
          <w:color w:val="000000"/>
        </w:rPr>
        <w:t xml:space="preserve">ha </w:t>
      </w:r>
      <w:r>
        <w:rPr>
          <w:color w:val="943247"/>
        </w:rPr>
        <w:t xml:space="preserve">comprobado </w:t>
      </w:r>
      <w:r>
        <w:rPr>
          <w:color w:val="000000"/>
        </w:rPr>
        <w:t xml:space="preserve">los </w:t>
      </w:r>
      <w:r>
        <w:rPr>
          <w:color w:val="943247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localidad </w:t>
      </w:r>
      <w:r>
        <w:rPr>
          <w:color w:val="943247"/>
        </w:rPr>
        <w:t xml:space="preserve">almeriense </w:t>
      </w:r>
      <w:r>
        <w:rPr>
          <w:color w:val="000000"/>
        </w:rPr>
        <w:t xml:space="preserve">de </w:t>
      </w:r>
      <w:r>
        <w:rPr>
          <w:color w:val="943247"/>
        </w:rPr>
        <w:t xml:space="preserve">Níjar </w:t>
      </w:r>
      <w:r>
        <w:rPr>
          <w:color w:val="000000"/>
        </w:rPr>
        <w:t xml:space="preserve">y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ha </w:t>
      </w:r>
      <w:r>
        <w:rPr>
          <w:color w:val="943247"/>
        </w:rPr>
        <w:t xml:space="preserve">visitado </w:t>
      </w:r>
      <w:r>
        <w:rPr>
          <w:color w:val="25A17E"/>
        </w:rPr>
        <w:t xml:space="preserve">Almansa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Albacete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pondrán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medios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943247"/>
        </w:rPr>
        <w:t xml:space="preserve">involucradas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volcar </w:t>
      </w:r>
      <w:r>
        <w:rPr>
          <w:color w:val="000000"/>
        </w:rPr>
        <w:t xml:space="preserve">en </w:t>
      </w:r>
      <w:r>
        <w:rPr>
          <w:color w:val="943247"/>
        </w:rPr>
        <w:t xml:space="preserve">recursos </w:t>
      </w:r>
      <w:r>
        <w:rPr>
          <w:color w:val="943247"/>
        </w:rPr>
        <w:t xml:space="preserve">económicos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volcado </w:t>
      </w:r>
      <w:r>
        <w:rPr>
          <w:color w:val="000000"/>
        </w:rPr>
        <w:t xml:space="preserve">en </w:t>
      </w:r>
      <w:r>
        <w:rPr>
          <w:color w:val="943247"/>
        </w:rPr>
        <w:t xml:space="preserve">recursos </w:t>
      </w:r>
      <w:r>
        <w:rPr>
          <w:color w:val="943247"/>
        </w:rPr>
        <w:t xml:space="preserve">materiales </w:t>
      </w:r>
      <w:r>
        <w:rPr>
          <w:color w:val="000000"/>
        </w:rPr>
        <w:t xml:space="preserve">y </w:t>
      </w:r>
      <w:r>
        <w:rPr>
          <w:color w:val="943247"/>
        </w:rPr>
        <w:t xml:space="preserve">humanos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quepa </w:t>
      </w:r>
      <w:r>
        <w:rPr>
          <w:color w:val="943247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43247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943247"/>
        </w:rPr>
        <w:t xml:space="preserve">declaraciones </w:t>
      </w:r>
      <w:r>
        <w:rPr>
          <w:color w:val="000000"/>
        </w:rPr>
        <w:t xml:space="preserve">en </w:t>
      </w:r>
      <w:r>
        <w:rPr>
          <w:color w:val="94324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43247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943247"/>
        </w:rPr>
        <w:t xml:space="preserve">terminar </w:t>
      </w:r>
      <w:r>
        <w:rPr>
          <w:color w:val="000000"/>
        </w:rPr>
        <w:t xml:space="preserve">una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a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ambos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de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hay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943247"/>
        </w:rPr>
        <w:t xml:space="preserve">contenido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? </w:t>
      </w:r>
      <w:r>
        <w:rPr>
          <w:color w:val="943247"/>
        </w:rPr>
        <w:t xml:space="preserve">Sabemos </w:t>
      </w:r>
      <w:r>
        <w:rPr>
          <w:color w:val="000000"/>
        </w:rPr>
        <w:t xml:space="preserve">la </w:t>
      </w:r>
      <w:r>
        <w:rPr>
          <w:color w:val="943247"/>
        </w:rPr>
        <w:t xml:space="preserve">reacción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reacción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entre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25A17E"/>
        </w:rPr>
        <w:t xml:space="preserve">Pablo-Casado </w:t>
      </w:r>
      <w:r>
        <w:rPr>
          <w:color w:val="000000"/>
        </w:rPr>
        <w:t xml:space="preserve">.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mover </w:t>
      </w:r>
      <w:r>
        <w:rPr>
          <w:color w:val="943247"/>
        </w:rPr>
        <w:t xml:space="preserve">ficha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000000"/>
        </w:rPr>
        <w:t xml:space="preserve">entre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25A17E"/>
        </w:rPr>
        <w:t xml:space="preserve">Pablo-Casado </w:t>
      </w:r>
      <w:r>
        <w:rPr>
          <w:color w:val="000000"/>
        </w:rPr>
        <w:t xml:space="preserve">. </w:t>
      </w:r>
      <w:r>
        <w:rPr>
          <w:color w:val="943247"/>
        </w:rPr>
        <w:t xml:space="preserve">Veremos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43247"/>
        </w:rPr>
        <w:t xml:space="preserve">ronda </w:t>
      </w:r>
      <w:r>
        <w:rPr>
          <w:color w:val="000000"/>
        </w:rPr>
        <w:t xml:space="preserve">de </w:t>
      </w:r>
      <w:r>
        <w:rPr>
          <w:color w:val="943247"/>
        </w:rPr>
        <w:t xml:space="preserve">consultas </w:t>
      </w:r>
      <w:r>
        <w:rPr>
          <w:color w:val="943247"/>
        </w:rPr>
        <w:t xml:space="preserve">crucial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943247"/>
        </w:rPr>
        <w:t xml:space="preserve">significa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términos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estamos </w:t>
      </w:r>
      <w:r>
        <w:rPr>
          <w:color w:val="943247"/>
        </w:rPr>
        <w:t xml:space="preserve">ocupando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posible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943247"/>
        </w:rPr>
        <w:t xml:space="preserve">Quizá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tengamos </w:t>
      </w:r>
      <w:r>
        <w:rPr>
          <w:color w:val="943247"/>
        </w:rPr>
        <w:t xml:space="preserve">alguna </w:t>
      </w:r>
      <w:r>
        <w:rPr>
          <w:color w:val="943247"/>
        </w:rPr>
        <w:t xml:space="preserve">novedad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43247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distracción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conducción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accidentes </w:t>
      </w:r>
      <w:r>
        <w:rPr>
          <w:color w:val="000000"/>
        </w:rPr>
        <w:t xml:space="preserve">de </w:t>
      </w:r>
      <w:r>
        <w:rPr>
          <w:color w:val="943247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DGT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943247"/>
        </w:rPr>
        <w:t xml:space="preserve">marcha </w:t>
      </w:r>
      <w:r>
        <w:rPr>
          <w:color w:val="000000"/>
        </w:rPr>
        <w:t xml:space="preserve">una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de </w:t>
      </w:r>
      <w:r>
        <w:rPr>
          <w:color w:val="943247"/>
        </w:rPr>
        <w:t xml:space="preserve">vigilancia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943247"/>
        </w:rPr>
        <w:t xml:space="preserve">situaciones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43247"/>
        </w:rPr>
        <w:t xml:space="preserve">conductor </w:t>
      </w:r>
      <w:r>
        <w:rPr>
          <w:color w:val="000000"/>
        </w:rPr>
        <w:t xml:space="preserve">va </w:t>
      </w:r>
      <w:r>
        <w:rPr>
          <w:color w:val="000000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cubo </w:t>
      </w:r>
      <w:r>
        <w:rPr>
          <w:color w:val="000000"/>
        </w:rPr>
        <w:t xml:space="preserve">de </w:t>
      </w:r>
      <w:r>
        <w:rPr>
          <w:color w:val="943247"/>
        </w:rPr>
        <w:t xml:space="preserve">Rubick </w:t>
      </w:r>
      <w:r>
        <w:rPr>
          <w:color w:val="943247"/>
        </w:rPr>
        <w:t xml:space="preserve">mientras </w:t>
      </w:r>
      <w:r>
        <w:rPr>
          <w:color w:val="943247"/>
        </w:rPr>
        <w:t xml:space="preserve">conduce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ojea </w:t>
      </w:r>
      <w:r>
        <w:rPr>
          <w:color w:val="000000"/>
        </w:rPr>
        <w:t xml:space="preserve">unos </w:t>
      </w:r>
      <w:r>
        <w:rPr>
          <w:color w:val="943247"/>
        </w:rPr>
        <w:t xml:space="preserve">papeles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distracción </w:t>
      </w:r>
      <w:r>
        <w:rPr>
          <w:color w:val="000000"/>
        </w:rPr>
        <w:t xml:space="preserve">más </w:t>
      </w:r>
      <w:r>
        <w:rPr>
          <w:color w:val="943247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943247"/>
        </w:rPr>
        <w:t xml:space="preserve">teléfono </w:t>
      </w:r>
      <w:r>
        <w:rPr>
          <w:color w:val="943247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multiplica </w:t>
      </w:r>
      <w:r>
        <w:rPr>
          <w:color w:val="000000"/>
        </w:rPr>
        <w:t xml:space="preserve">por </w:t>
      </w:r>
      <w:r>
        <w:rPr>
          <w:color w:val="943247"/>
        </w:rPr>
        <w:t xml:space="preserve">cuatro </w:t>
      </w:r>
      <w:r>
        <w:rPr>
          <w:color w:val="000000"/>
        </w:rPr>
        <w:t xml:space="preserve">el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. </w:t>
      </w:r>
      <w:r>
        <w:rPr>
          <w:color w:val="943247"/>
        </w:rPr>
        <w:t xml:space="preserve">Barcelona </w:t>
      </w:r>
      <w:r>
        <w:rPr>
          <w:color w:val="943247"/>
        </w:rPr>
        <w:t xml:space="preserve">declara </w:t>
      </w:r>
      <w:r>
        <w:rPr>
          <w:color w:val="000000"/>
        </w:rPr>
        <w:t xml:space="preserve">la </w:t>
      </w:r>
      <w:r>
        <w:rPr>
          <w:color w:val="943247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ello </w:t>
      </w:r>
      <w:r>
        <w:rPr>
          <w:color w:val="000000"/>
        </w:rPr>
        <w:t xml:space="preserve">creará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943247"/>
        </w:rPr>
        <w:t xml:space="preserve">emisiones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43247"/>
        </w:rPr>
        <w:t xml:space="preserve">Estel-Llobet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entrará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funcionamiento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943247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943247"/>
        </w:rPr>
        <w:t xml:space="preserve">enero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medida </w:t>
      </w:r>
      <w:r>
        <w:rPr>
          <w:color w:val="943247"/>
        </w:rPr>
        <w:t xml:space="preserve">estrella </w:t>
      </w:r>
      <w:r>
        <w:rPr>
          <w:color w:val="000000"/>
        </w:rPr>
        <w:t xml:space="preserve">para </w:t>
      </w:r>
      <w:r>
        <w:rPr>
          <w:color w:val="943247"/>
        </w:rPr>
        <w:t xml:space="preserve">intentar </w:t>
      </w:r>
      <w:r>
        <w:rPr>
          <w:color w:val="943247"/>
        </w:rPr>
        <w:t xml:space="preserve">mejorar </w:t>
      </w:r>
      <w:r>
        <w:rPr>
          <w:color w:val="000000"/>
        </w:rPr>
        <w:t xml:space="preserve">la </w:t>
      </w:r>
      <w:r>
        <w:rPr>
          <w:color w:val="943247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25A17E"/>
        </w:rPr>
        <w:t xml:space="preserve">Básicamente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943247"/>
        </w:rPr>
        <w:t xml:space="preserve">circular </w:t>
      </w:r>
      <w:r>
        <w:rPr>
          <w:color w:val="943247"/>
        </w:rPr>
        <w:t xml:space="preserve">ningún </w:t>
      </w:r>
      <w:r>
        <w:rPr>
          <w:color w:val="943247"/>
        </w:rPr>
        <w:t xml:space="preserve">coche </w:t>
      </w:r>
      <w:r>
        <w:rPr>
          <w:color w:val="000000"/>
        </w:rPr>
        <w:t xml:space="preserve">o </w:t>
      </w:r>
      <w:r>
        <w:rPr>
          <w:color w:val="000000"/>
        </w:rPr>
        <w:t xml:space="preserve">moto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943247"/>
        </w:rPr>
        <w:t xml:space="preserve">etiqueta </w:t>
      </w:r>
      <w:r>
        <w:rPr>
          <w:color w:val="943247"/>
        </w:rPr>
        <w:t xml:space="preserve">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DGT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43247"/>
        </w:rPr>
        <w:t xml:space="preserve">amplia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delimitada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aplicación </w:t>
      </w:r>
      <w:r>
        <w:rPr>
          <w:color w:val="000000"/>
        </w:rPr>
        <w:t xml:space="preserve">será </w:t>
      </w:r>
      <w:r>
        <w:rPr>
          <w:color w:val="943247"/>
        </w:rPr>
        <w:t xml:space="preserve">efectiva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lunes </w:t>
      </w:r>
      <w:r>
        <w:rPr>
          <w:color w:val="000000"/>
        </w:rPr>
        <w:t xml:space="preserve">a </w:t>
      </w:r>
      <w:r>
        <w:rPr>
          <w:color w:val="943247"/>
        </w:rPr>
        <w:t xml:space="preserve">viernes </w:t>
      </w:r>
      <w:r>
        <w:rPr>
          <w:color w:val="000000"/>
        </w:rPr>
        <w:t xml:space="preserve">y </w:t>
      </w:r>
      <w:r>
        <w:rPr>
          <w:color w:val="943247"/>
        </w:rPr>
        <w:t xml:space="preserve">afectara </w:t>
      </w:r>
      <w:r>
        <w:rPr>
          <w:color w:val="000000"/>
        </w:rPr>
        <w:t xml:space="preserve">al </w:t>
      </w:r>
      <w:r>
        <w:rPr>
          <w:color w:val="943247"/>
        </w:rPr>
        <w:t xml:space="preserve">siete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que </w:t>
      </w:r>
      <w:r>
        <w:rPr>
          <w:color w:val="943247"/>
        </w:rPr>
        <w:t xml:space="preserve">actualmente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mueven </w:t>
      </w:r>
      <w:r>
        <w:rPr>
          <w:color w:val="000000"/>
        </w:rPr>
        <w:t xml:space="preserve">por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943247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consigue </w:t>
      </w:r>
      <w:r>
        <w:rPr>
          <w:color w:val="943247"/>
        </w:rPr>
        <w:t xml:space="preserve">reducir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la </w:t>
      </w:r>
      <w:r>
        <w:rPr>
          <w:color w:val="943247"/>
        </w:rPr>
        <w:t xml:space="preserve">contaminación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está </w:t>
      </w:r>
      <w:r>
        <w:rPr>
          <w:color w:val="943247"/>
        </w:rPr>
        <w:t xml:space="preserve">estudiando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943247"/>
        </w:rPr>
        <w:t xml:space="preserve">peaje </w:t>
      </w:r>
      <w:r>
        <w:rPr>
          <w:color w:val="000000"/>
        </w:rPr>
        <w:t xml:space="preserve">de </w:t>
      </w:r>
      <w:r>
        <w:rPr>
          <w:color w:val="943247"/>
        </w:rPr>
        <w:t xml:space="preserve">entrada </w:t>
      </w:r>
      <w:r>
        <w:rPr>
          <w:color w:val="000000"/>
        </w:rPr>
        <w:t xml:space="preserve">al </w:t>
      </w:r>
      <w:r>
        <w:rPr>
          <w:color w:val="943247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943247"/>
        </w:rPr>
        <w:t xml:space="preserve">emisiones </w:t>
      </w:r>
      <w:r>
        <w:rPr>
          <w:color w:val="000000"/>
        </w:rPr>
        <w:t xml:space="preserve">en </w:t>
      </w:r>
      <w:r>
        <w:rPr>
          <w:color w:val="943247"/>
        </w:rPr>
        <w:t xml:space="preserve">Barcelona </w:t>
      </w:r>
      <w:r>
        <w:rPr>
          <w:color w:val="943247"/>
        </w:rPr>
        <w:t xml:space="preserve">afectará </w:t>
      </w:r>
      <w:r>
        <w:rPr>
          <w:color w:val="000000"/>
        </w:rPr>
        <w:t xml:space="preserve">un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943247"/>
        </w:rPr>
        <w:t xml:space="preserve">supone </w:t>
      </w:r>
      <w:r>
        <w:rPr>
          <w:color w:val="000000"/>
        </w:rPr>
        <w:t xml:space="preserve">20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Madrid-Central </w:t>
      </w:r>
      <w:r>
        <w:rPr>
          <w:color w:val="000000"/>
        </w:rPr>
        <w:t xml:space="preserve">, </w:t>
      </w:r>
      <w:r>
        <w:rPr>
          <w:color w:val="943247"/>
        </w:rPr>
        <w:t xml:space="preserve">actualmente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extensión </w:t>
      </w:r>
      <w:r>
        <w:rPr>
          <w:color w:val="000000"/>
        </w:rPr>
        <w:t xml:space="preserve">de </w:t>
      </w:r>
      <w:r>
        <w:rPr>
          <w:color w:val="943247"/>
        </w:rPr>
        <w:t xml:space="preserve">casi </w:t>
      </w:r>
      <w:r>
        <w:rPr>
          <w:color w:val="000000"/>
        </w:rPr>
        <w:t xml:space="preserve">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943247"/>
        </w:rPr>
        <w:t xml:space="preserve">Deberían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943247"/>
        </w:rPr>
        <w:t xml:space="preserve">alternativas </w:t>
      </w:r>
      <w:r>
        <w:rPr>
          <w:color w:val="000000"/>
        </w:rPr>
        <w:t xml:space="preserve">de </w:t>
      </w:r>
      <w:r>
        <w:rPr>
          <w:color w:val="943247"/>
        </w:rPr>
        <w:t xml:space="preserve">transporte </w:t>
      </w:r>
      <w:r>
        <w:rPr>
          <w:color w:val="943247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medida </w:t>
      </w:r>
      <w:r>
        <w:rPr>
          <w:color w:val="000000"/>
        </w:rPr>
        <w:t xml:space="preserve">ha </w:t>
      </w:r>
      <w:r>
        <w:rPr>
          <w:color w:val="943247"/>
        </w:rPr>
        <w:t xml:space="preserve">generado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que </w:t>
      </w:r>
      <w:r>
        <w:rPr>
          <w:color w:val="943247"/>
        </w:rPr>
        <w:t xml:space="preserve">consiste </w:t>
      </w:r>
      <w:r>
        <w:rPr>
          <w:color w:val="000000"/>
        </w:rPr>
        <w:t xml:space="preserve">esta </w:t>
      </w:r>
      <w:r>
        <w:rPr>
          <w:color w:val="943247"/>
        </w:rPr>
        <w:t xml:space="preserve">medida </w:t>
      </w:r>
      <w:r>
        <w:rPr>
          <w:color w:val="000000"/>
        </w:rPr>
        <w:t xml:space="preserve">? </w:t>
      </w:r>
      <w:r>
        <w:rPr>
          <w:color w:val="000000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943247"/>
        </w:rPr>
        <w:t xml:space="preserve">pegatina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DGT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50.000 </w:t>
      </w:r>
      <w:r>
        <w:rPr>
          <w:color w:val="943247"/>
        </w:rPr>
        <w:t xml:space="preserve">coches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943247"/>
        </w:rPr>
        <w:t xml:space="preserve">operativa </w:t>
      </w:r>
      <w:r>
        <w:rPr>
          <w:color w:val="943247"/>
        </w:rPr>
        <w:t xml:space="preserve">previsiblemente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943247"/>
        </w:rPr>
        <w:t xml:space="preserve">enero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sanciones </w:t>
      </w:r>
      <w:r>
        <w:rPr>
          <w:color w:val="943247"/>
        </w:rPr>
        <w:t xml:space="preserve">oscilarán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1.800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esas </w:t>
      </w:r>
      <w:r>
        <w:rPr>
          <w:color w:val="943247"/>
        </w:rPr>
        <w:t xml:space="preserve">multas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943247"/>
        </w:rPr>
        <w:t xml:space="preserve">aplicadas </w:t>
      </w:r>
      <w:r>
        <w:rPr>
          <w:color w:val="000000"/>
        </w:rPr>
        <w:t xml:space="preserve">hasta </w:t>
      </w:r>
      <w:r>
        <w:rPr>
          <w:color w:val="943247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sucedio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medida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motos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943247"/>
        </w:rPr>
        <w:t xml:space="preserve">efectiva </w:t>
      </w:r>
      <w:r>
        <w:rPr>
          <w:color w:val="943247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70 </w:t>
      </w:r>
      <w:r>
        <w:rPr>
          <w:color w:val="943247"/>
        </w:rPr>
        <w:t xml:space="preserve">lectores </w:t>
      </w:r>
      <w:r>
        <w:rPr>
          <w:color w:val="000000"/>
        </w:rPr>
        <w:t xml:space="preserve">de </w:t>
      </w:r>
      <w:r>
        <w:rPr>
          <w:color w:val="943247"/>
        </w:rPr>
        <w:t xml:space="preserve">matrícula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fines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festivos </w:t>
      </w:r>
      <w:r>
        <w:rPr>
          <w:color w:val="000000"/>
        </w:rPr>
        <w:t xml:space="preserve">el </w:t>
      </w:r>
      <w:r>
        <w:rPr>
          <w:color w:val="943247"/>
        </w:rPr>
        <w:t xml:space="preserve">tráfico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 </w:t>
      </w:r>
      <w:r>
        <w:rPr>
          <w:color w:val="943247"/>
        </w:rPr>
        <w:t xml:space="preserve">restringido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943247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43247"/>
        </w:rPr>
        <w:t xml:space="preserve">reducir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próximos </w:t>
      </w:r>
      <w:r>
        <w:rPr>
          <w:color w:val="000000"/>
        </w:rPr>
        <w:t xml:space="preserve">15 </w:t>
      </w:r>
      <w:r>
        <w:rPr>
          <w:color w:val="943247"/>
        </w:rPr>
        <w:t xml:space="preserve">años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943247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tres </w:t>
      </w:r>
      <w:r>
        <w:rPr>
          <w:color w:val="943247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943247"/>
        </w:rPr>
        <w:t xml:space="preserve">satélite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ha </w:t>
      </w:r>
      <w:r>
        <w:rPr>
          <w:color w:val="943247"/>
        </w:rPr>
        <w:t xml:space="preserve">presentado </w:t>
      </w:r>
      <w:r>
        <w:rPr>
          <w:color w:val="000000"/>
        </w:rPr>
        <w:t xml:space="preserve">para </w:t>
      </w:r>
      <w:r>
        <w:rPr>
          <w:color w:val="943247"/>
        </w:rPr>
        <w:t xml:space="preserve">acusar </w:t>
      </w:r>
      <w:r>
        <w:rPr>
          <w:color w:val="000000"/>
        </w:rPr>
        <w:t xml:space="preserve">a </w:t>
      </w:r>
      <w:r>
        <w:rPr>
          <w:color w:val="943247"/>
        </w:rPr>
        <w:t xml:space="preserve">Irán </w:t>
      </w:r>
      <w:r>
        <w:rPr>
          <w:color w:val="000000"/>
        </w:rPr>
        <w:t xml:space="preserve">del </w:t>
      </w:r>
      <w:r>
        <w:rPr>
          <w:color w:val="943247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5A17E"/>
        </w:rPr>
        <w:t xml:space="preserve">refinería </w:t>
      </w:r>
      <w:r>
        <w:rPr>
          <w:color w:val="000000"/>
        </w:rPr>
        <w:t xml:space="preserve">de </w:t>
      </w:r>
      <w:r>
        <w:rPr>
          <w:color w:val="943247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pueden </w:t>
      </w:r>
      <w:r>
        <w:rPr>
          <w:color w:val="943247"/>
        </w:rPr>
        <w:t xml:space="preserve">verse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943247"/>
        </w:rPr>
        <w:t xml:space="preserve">impactos </w:t>
      </w:r>
      <w:r>
        <w:rPr>
          <w:color w:val="000000"/>
        </w:rPr>
        <w:t xml:space="preserve">que </w:t>
      </w:r>
      <w:r>
        <w:rPr>
          <w:color w:val="943247"/>
        </w:rPr>
        <w:t xml:space="preserve">provocaron </w:t>
      </w:r>
      <w:r>
        <w:rPr>
          <w:color w:val="000000"/>
        </w:rPr>
        <w:t xml:space="preserve">los </w:t>
      </w:r>
      <w:r>
        <w:rPr>
          <w:color w:val="943247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tiene </w:t>
      </w:r>
      <w:r>
        <w:rPr>
          <w:color w:val="943247"/>
        </w:rPr>
        <w:t xml:space="preserve">claro </w:t>
      </w:r>
      <w:r>
        <w:rPr>
          <w:color w:val="000000"/>
        </w:rPr>
        <w:t xml:space="preserve">que </w:t>
      </w:r>
      <w:r>
        <w:rPr>
          <w:color w:val="943247"/>
        </w:rPr>
        <w:t xml:space="preserve">Irán </w:t>
      </w:r>
      <w:r>
        <w:rPr>
          <w:color w:val="000000"/>
        </w:rPr>
        <w:t xml:space="preserve">está </w:t>
      </w:r>
      <w:r>
        <w:rPr>
          <w:color w:val="943247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43247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943247"/>
        </w:rPr>
        <w:t xml:space="preserve">aumentar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iraníes </w:t>
      </w:r>
      <w:r>
        <w:rPr>
          <w:color w:val="943247"/>
        </w:rPr>
        <w:t xml:space="preserve">acaban </w:t>
      </w:r>
      <w:r>
        <w:rPr>
          <w:color w:val="000000"/>
        </w:rPr>
        <w:t xml:space="preserve">de </w:t>
      </w:r>
      <w:r>
        <w:rPr>
          <w:color w:val="943247"/>
        </w:rPr>
        <w:t xml:space="preserve">apresar </w:t>
      </w:r>
      <w:r>
        <w:rPr>
          <w:color w:val="000000"/>
        </w:rPr>
        <w:t xml:space="preserve">otro </w:t>
      </w:r>
      <w:r>
        <w:rPr>
          <w:color w:val="943247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estrecho </w:t>
      </w:r>
      <w:r>
        <w:rPr>
          <w:color w:val="000000"/>
        </w:rPr>
        <w:t xml:space="preserve">de </w:t>
      </w:r>
      <w:r>
        <w:rPr>
          <w:color w:val="000000"/>
        </w:rPr>
        <w:t xml:space="preserve">Ormuz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, </w:t>
      </w:r>
      <w:r>
        <w:rPr>
          <w:color w:val="943247"/>
        </w:rPr>
        <w:t xml:space="preserve">José </w:t>
      </w:r>
      <w:r>
        <w:rPr>
          <w:color w:val="000000"/>
        </w:rPr>
        <w:t xml:space="preserve">ngel </w:t>
      </w:r>
      <w:r>
        <w:rPr>
          <w:color w:val="943247"/>
        </w:rPr>
        <w:t xml:space="preserve">Abad </w:t>
      </w:r>
      <w:r>
        <w:rPr>
          <w:color w:val="000000"/>
        </w:rPr>
        <w:t xml:space="preserve">, </w:t>
      </w:r>
      <w:r>
        <w:rPr>
          <w:color w:val="943247"/>
        </w:rPr>
        <w:t xml:space="preserve">Donald-Trump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listo </w:t>
      </w:r>
      <w:r>
        <w:rPr>
          <w:color w:val="000000"/>
        </w:rPr>
        <w:t xml:space="preserve">para </w:t>
      </w:r>
      <w:r>
        <w:rPr>
          <w:color w:val="943247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provocaciones </w:t>
      </w:r>
      <w:r>
        <w:rPr>
          <w:color w:val="000000"/>
        </w:rPr>
        <w:t xml:space="preserve">del </w:t>
      </w:r>
      <w:r>
        <w:rPr>
          <w:color w:val="943247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ayatolas </w:t>
      </w:r>
      <w:r>
        <w:rPr>
          <w:color w:val="000000"/>
        </w:rPr>
        <w:t xml:space="preserve">. </w:t>
      </w:r>
      <w:r>
        <w:rPr>
          <w:color w:val="943247"/>
        </w:rPr>
        <w:t xml:space="preserve">Trump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943247"/>
        </w:rPr>
        <w:t xml:space="preserve">entender </w:t>
      </w:r>
      <w:r>
        <w:rPr>
          <w:color w:val="000000"/>
        </w:rPr>
        <w:t xml:space="preserve">que </w:t>
      </w:r>
      <w:r>
        <w:rPr>
          <w:color w:val="943247"/>
        </w:rPr>
        <w:t xml:space="preserve">atacara </w:t>
      </w:r>
      <w:r>
        <w:rPr>
          <w:color w:val="943247"/>
        </w:rPr>
        <w:t xml:space="preserve">Irán </w:t>
      </w:r>
      <w:r>
        <w:rPr>
          <w:color w:val="000000"/>
        </w:rPr>
        <w:t xml:space="preserve">si </w:t>
      </w:r>
      <w:r>
        <w:rPr>
          <w:color w:val="943247"/>
        </w:rPr>
        <w:t xml:space="preserve">Arabia-Saudí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pide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943247"/>
        </w:rPr>
        <w:t xml:space="preserve">belicoso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pie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operación </w:t>
      </w:r>
      <w:r>
        <w:rPr>
          <w:color w:val="943247"/>
        </w:rPr>
        <w:t xml:space="preserve">militar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943247"/>
        </w:rPr>
        <w:t xml:space="preserve">acuerdo </w:t>
      </w:r>
      <w:r>
        <w:rPr>
          <w:color w:val="943247"/>
        </w:rPr>
        <w:t xml:space="preserve">nuclear </w:t>
      </w:r>
      <w:r>
        <w:rPr>
          <w:color w:val="000000"/>
        </w:rPr>
        <w:t xml:space="preserve">con </w:t>
      </w:r>
      <w:r>
        <w:rPr>
          <w:color w:val="943247"/>
        </w:rPr>
        <w:t xml:space="preserve">Irán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943247"/>
        </w:rPr>
        <w:t xml:space="preserve">impuso </w:t>
      </w:r>
      <w:r>
        <w:rPr>
          <w:color w:val="943247"/>
        </w:rPr>
        <w:t xml:space="preserve">sanciones </w:t>
      </w:r>
      <w:r>
        <w:rPr>
          <w:color w:val="943247"/>
        </w:rPr>
        <w:t xml:space="preserve">unilaterales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43247"/>
        </w:rPr>
        <w:t xml:space="preserve">entonces </w:t>
      </w:r>
      <w:r>
        <w:rPr>
          <w:color w:val="943247"/>
        </w:rPr>
        <w:t xml:space="preserve">busca </w:t>
      </w:r>
      <w:r>
        <w:rPr>
          <w:color w:val="943247"/>
        </w:rPr>
        <w:t xml:space="preserve">negociar </w:t>
      </w:r>
      <w:r>
        <w:rPr>
          <w:color w:val="000000"/>
        </w:rPr>
        <w:t xml:space="preserve">. </w:t>
      </w:r>
      <w:r>
        <w:rPr>
          <w:color w:val="943247"/>
        </w:rPr>
        <w:t xml:space="preserve">Trump </w:t>
      </w:r>
      <w:r>
        <w:rPr>
          <w:color w:val="943247"/>
        </w:rPr>
        <w:t xml:space="preserve">quería </w:t>
      </w:r>
      <w:r>
        <w:rPr>
          <w:color w:val="943247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43247"/>
        </w:rPr>
        <w:t xml:space="preserve">sorpresa </w:t>
      </w:r>
      <w:r>
        <w:rPr>
          <w:color w:val="000000"/>
        </w:rPr>
        <w:t xml:space="preserve">que </w:t>
      </w:r>
      <w:r>
        <w:rPr>
          <w:color w:val="943247"/>
        </w:rPr>
        <w:t xml:space="preserve">ahora </w:t>
      </w:r>
      <w:r>
        <w:rPr>
          <w:color w:val="943247"/>
        </w:rPr>
        <w:t xml:space="preserve">Irán </w:t>
      </w:r>
      <w:r>
        <w:rPr>
          <w:color w:val="000000"/>
        </w:rPr>
        <w:t xml:space="preserve">o </w:t>
      </w:r>
      <w:r>
        <w:rPr>
          <w:color w:val="000000"/>
        </w:rPr>
        <w:t xml:space="preserve">aliados </w:t>
      </w:r>
      <w:r>
        <w:rPr>
          <w:color w:val="000000"/>
        </w:rPr>
        <w:t xml:space="preserve">suyos </w:t>
      </w:r>
      <w:r>
        <w:rPr>
          <w:color w:val="000000"/>
        </w:rPr>
        <w:t xml:space="preserve">se </w:t>
      </w:r>
      <w:r>
        <w:rPr>
          <w:color w:val="943247"/>
        </w:rPr>
        <w:t xml:space="preserve">atrevan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golpe </w:t>
      </w:r>
      <w:r>
        <w:rPr>
          <w:color w:val="000000"/>
        </w:rPr>
        <w:t xml:space="preserve">tan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ataque </w:t>
      </w:r>
      <w:r>
        <w:rPr>
          <w:color w:val="000000"/>
        </w:rPr>
        <w:t xml:space="preserve">ha </w:t>
      </w:r>
      <w:r>
        <w:rPr>
          <w:color w:val="943247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943247"/>
        </w:rPr>
        <w:t xml:space="preserve">producción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crudo </w:t>
      </w:r>
      <w:r>
        <w:rPr>
          <w:color w:val="000000"/>
        </w:rPr>
        <w:t xml:space="preserve">de </w:t>
      </w:r>
      <w:r>
        <w:rPr>
          <w:color w:val="943247"/>
        </w:rPr>
        <w:t xml:space="preserve">Arabia-Saudí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943247"/>
        </w:rPr>
        <w:t xml:space="preserve">extrae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25A17E"/>
        </w:rPr>
        <w:t xml:space="preserve">petróleo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943247"/>
        </w:rPr>
        <w:t xml:space="preserve">abrirse </w:t>
      </w:r>
      <w:r>
        <w:rPr>
          <w:color w:val="000000"/>
        </w:rPr>
        <w:t xml:space="preserve">los </w:t>
      </w:r>
      <w:r>
        <w:rPr>
          <w:color w:val="943247"/>
        </w:rPr>
        <w:t xml:space="preserve">mercados </w:t>
      </w:r>
      <w:r>
        <w:rPr>
          <w:color w:val="000000"/>
        </w:rPr>
        <w:t xml:space="preserve">el </w:t>
      </w:r>
      <w:r>
        <w:rPr>
          <w:color w:val="25A17E"/>
        </w:rPr>
        <w:t xml:space="preserve">barril </w:t>
      </w:r>
      <w:r>
        <w:rPr>
          <w:color w:val="000000"/>
        </w:rPr>
        <w:t xml:space="preserve">de </w:t>
      </w:r>
      <w:r>
        <w:rPr>
          <w:color w:val="000000"/>
        </w:rPr>
        <w:t xml:space="preserve">brent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943247"/>
        </w:rPr>
        <w:t xml:space="preserve">dólares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000000"/>
        </w:rPr>
        <w:t xml:space="preserve">. </w:t>
      </w:r>
      <w:r>
        <w:rPr>
          <w:color w:val="94324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943247"/>
        </w:rPr>
        <w:t xml:space="preserve">luego </w:t>
      </w:r>
      <w:r>
        <w:rPr>
          <w:color w:val="000000"/>
        </w:rPr>
        <w:t xml:space="preserve">la </w:t>
      </w:r>
      <w:r>
        <w:rPr>
          <w:color w:val="943247"/>
        </w:rPr>
        <w:t xml:space="preserve">subida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suavizado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los </w:t>
      </w:r>
      <w:r>
        <w:rPr>
          <w:color w:val="943247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5A17E"/>
        </w:rPr>
        <w:t xml:space="preserve">petróleo </w:t>
      </w:r>
      <w:r>
        <w:rPr>
          <w:color w:val="000000"/>
        </w:rPr>
        <w:t xml:space="preserve">no </w:t>
      </w:r>
      <w:r>
        <w:rPr>
          <w:color w:val="943247"/>
        </w:rPr>
        <w:t xml:space="preserve">seguirá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países </w:t>
      </w:r>
      <w:r>
        <w:rPr>
          <w:color w:val="000000"/>
        </w:rPr>
        <w:t xml:space="preserve">como </w:t>
      </w:r>
      <w:r>
        <w:rPr>
          <w:color w:val="943247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43247"/>
        </w:rPr>
        <w:t xml:space="preserve">acceso </w:t>
      </w:r>
      <w:r>
        <w:rPr>
          <w:color w:val="000000"/>
        </w:rPr>
        <w:t xml:space="preserve">al </w:t>
      </w:r>
      <w:r>
        <w:rPr>
          <w:color w:val="25A17E"/>
        </w:rPr>
        <w:t xml:space="preserve">petróleo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943247"/>
        </w:rPr>
        <w:t xml:space="preserve">importarlo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943247"/>
        </w:rPr>
        <w:t xml:space="preserve">consumimos </w:t>
      </w:r>
      <w:r>
        <w:rPr>
          <w:color w:val="000000"/>
        </w:rPr>
        <w:t xml:space="preserve">1,2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25A17E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43247"/>
        </w:rPr>
        <w:t xml:space="preserve">subida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unos </w:t>
      </w:r>
      <w:r>
        <w:rPr>
          <w:color w:val="000000"/>
        </w:rPr>
        <w:t xml:space="preserve">10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943247"/>
        </w:rPr>
        <w:t xml:space="preserve">abastecerse </w:t>
      </w:r>
      <w:r>
        <w:rPr>
          <w:color w:val="000000"/>
        </w:rPr>
        <w:t xml:space="preserve">. </w:t>
      </w:r>
      <w:r>
        <w:rPr>
          <w:color w:val="943247"/>
        </w:rPr>
        <w:t xml:space="preserve">Subida </w:t>
      </w:r>
      <w:r>
        <w:rPr>
          <w:color w:val="000000"/>
        </w:rPr>
        <w:t xml:space="preserve">que </w:t>
      </w:r>
      <w:r>
        <w:rPr>
          <w:color w:val="943247"/>
        </w:rPr>
        <w:t xml:space="preserve">traslada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termina </w:t>
      </w:r>
      <w:r>
        <w:rPr>
          <w:color w:val="943247"/>
        </w:rPr>
        <w:t xml:space="preserve">traduciéndose </w:t>
      </w:r>
      <w:r>
        <w:rPr>
          <w:color w:val="000000"/>
        </w:rPr>
        <w:t xml:space="preserve">en </w:t>
      </w:r>
      <w:r>
        <w:rPr>
          <w:color w:val="943247"/>
        </w:rPr>
        <w:t xml:space="preserve">subida </w:t>
      </w:r>
      <w:r>
        <w:rPr>
          <w:color w:val="000000"/>
        </w:rPr>
        <w:t xml:space="preserve">de </w:t>
      </w:r>
      <w:r>
        <w:rPr>
          <w:color w:val="943247"/>
        </w:rPr>
        <w:t xml:space="preserve">precios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productos </w:t>
      </w:r>
      <w:r>
        <w:rPr>
          <w:color w:val="000000"/>
        </w:rPr>
        <w:t xml:space="preserve">que </w:t>
      </w:r>
      <w:r>
        <w:rPr>
          <w:color w:val="943247"/>
        </w:rPr>
        <w:t xml:space="preserve">consumimos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943247"/>
        </w:rPr>
        <w:t xml:space="preserve">británico </w:t>
      </w:r>
      <w:r>
        <w:rPr>
          <w:color w:val="943247"/>
        </w:rPr>
        <w:t xml:space="preserve">intensifica </w:t>
      </w:r>
      <w:r>
        <w:rPr>
          <w:color w:val="000000"/>
        </w:rPr>
        <w:t xml:space="preserve">sus </w:t>
      </w:r>
      <w:r>
        <w:rPr>
          <w:color w:val="943247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avances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buscado </w:t>
      </w:r>
      <w:r>
        <w:rPr>
          <w:color w:val="000000"/>
        </w:rPr>
        <w:t xml:space="preserve">un </w:t>
      </w:r>
      <w:r>
        <w:rPr>
          <w:color w:val="943247"/>
        </w:rPr>
        <w:t xml:space="preserve">terreno </w:t>
      </w:r>
      <w:r>
        <w:rPr>
          <w:color w:val="943247"/>
        </w:rPr>
        <w:t xml:space="preserve">neutral </w:t>
      </w:r>
      <w:r>
        <w:rPr>
          <w:color w:val="000000"/>
        </w:rPr>
        <w:t xml:space="preserve">como </w:t>
      </w:r>
      <w:r>
        <w:rPr>
          <w:color w:val="943247"/>
        </w:rPr>
        <w:t xml:space="preserve">Luxemburgo </w:t>
      </w:r>
      <w:r>
        <w:rPr>
          <w:color w:val="000000"/>
        </w:rPr>
        <w:t xml:space="preserve">para </w:t>
      </w:r>
      <w:r>
        <w:rPr>
          <w:color w:val="943247"/>
        </w:rPr>
        <w:t xml:space="preserve">abordar </w:t>
      </w:r>
      <w:r>
        <w:rPr>
          <w:color w:val="000000"/>
        </w:rPr>
        <w:t xml:space="preserve">el </w:t>
      </w:r>
      <w:r>
        <w:rPr>
          <w:color w:val="943247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525F83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943247"/>
        </w:rPr>
        <w:t xml:space="preserve">Boris-Johnson </w:t>
      </w:r>
      <w:r>
        <w:rPr>
          <w:color w:val="943247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943247"/>
        </w:rPr>
        <w:t xml:space="preserve">prorroga </w:t>
      </w:r>
      <w:r>
        <w:rPr>
          <w:color w:val="000000"/>
        </w:rPr>
        <w:t xml:space="preserve">. </w:t>
      </w:r>
      <w:r>
        <w:rPr>
          <w:color w:val="943247"/>
        </w:rPr>
        <w:t xml:space="preserve">Boris-Johnson </w:t>
      </w:r>
      <w:r>
        <w:rPr>
          <w:color w:val="943247"/>
        </w:rPr>
        <w:t xml:space="preserve">mantiene </w:t>
      </w:r>
      <w:r>
        <w:rPr>
          <w:color w:val="000000"/>
        </w:rPr>
        <w:t xml:space="preserve">que </w:t>
      </w:r>
      <w:r>
        <w:rPr>
          <w:color w:val="943247"/>
        </w:rPr>
        <w:t xml:space="preserve">prefiere </w:t>
      </w:r>
      <w:r>
        <w:rPr>
          <w:color w:val="000000"/>
        </w:rPr>
        <w:t xml:space="preserve">un </w:t>
      </w:r>
      <w:r>
        <w:rPr>
          <w:color w:val="943247"/>
        </w:rPr>
        <w:t xml:space="preserve">brexit </w:t>
      </w:r>
      <w:r>
        <w:rPr>
          <w:color w:val="943247"/>
        </w:rPr>
        <w:t xml:space="preserve">caótico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943247"/>
        </w:rPr>
        <w:t xml:space="preserve">solicitar </w:t>
      </w:r>
      <w:r>
        <w:rPr>
          <w:color w:val="000000"/>
        </w:rPr>
        <w:t xml:space="preserve">otra </w:t>
      </w:r>
      <w:r>
        <w:rPr>
          <w:color w:val="943247"/>
        </w:rPr>
        <w:t xml:space="preserve">prórroga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pocos </w:t>
      </w:r>
      <w:r>
        <w:rPr>
          <w:color w:val="943247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Unión-Europea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943247"/>
        </w:rPr>
        <w:t xml:space="preserve">presente </w:t>
      </w:r>
      <w:r>
        <w:rPr>
          <w:color w:val="943247"/>
        </w:rPr>
        <w:t xml:space="preserve">propuestas </w:t>
      </w:r>
      <w:r>
        <w:rPr>
          <w:color w:val="943247"/>
        </w:rPr>
        <w:t xml:space="preserve">concretas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ambiente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943247"/>
        </w:rPr>
        <w:t xml:space="preserve">contaminado </w:t>
      </w:r>
      <w:r>
        <w:rPr>
          <w:color w:val="000000"/>
        </w:rPr>
        <w:t xml:space="preserve">que </w:t>
      </w:r>
      <w:r>
        <w:rPr>
          <w:color w:val="943247"/>
        </w:rPr>
        <w:t xml:space="preserve">fíjense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000000"/>
        </w:rPr>
        <w:t xml:space="preserve">de </w:t>
      </w:r>
      <w:r>
        <w:rPr>
          <w:color w:val="943247"/>
        </w:rPr>
        <w:t xml:space="preserve">manifestantes </w:t>
      </w:r>
      <w:r>
        <w:rPr>
          <w:color w:val="000000"/>
        </w:rPr>
        <w:t xml:space="preserve">ha </w:t>
      </w:r>
      <w:r>
        <w:rPr>
          <w:color w:val="943247"/>
        </w:rPr>
        <w:t xml:space="preserve">abucheado </w:t>
      </w:r>
      <w:r>
        <w:rPr>
          <w:color w:val="000000"/>
        </w:rPr>
        <w:t xml:space="preserve">a </w:t>
      </w:r>
      <w:r>
        <w:rPr>
          <w:color w:val="943247"/>
        </w:rPr>
        <w:t xml:space="preserve">Boris-Johnson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sentado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no </w:t>
      </w:r>
      <w:r>
        <w:rPr>
          <w:color w:val="943247"/>
        </w:rPr>
        <w:t xml:space="preserve">comparecer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ronda </w:t>
      </w:r>
      <w:r>
        <w:rPr>
          <w:color w:val="000000"/>
        </w:rPr>
        <w:t xml:space="preserve">de </w:t>
      </w:r>
      <w:r>
        <w:rPr>
          <w:color w:val="943247"/>
        </w:rPr>
        <w:t xml:space="preserve">prensa </w:t>
      </w:r>
      <w:r>
        <w:rPr>
          <w:color w:val="943247"/>
        </w:rPr>
        <w:t xml:space="preserve">prevista </w:t>
      </w:r>
      <w:r>
        <w:rPr>
          <w:color w:val="000000"/>
        </w:rPr>
        <w:t xml:space="preserve">dejando </w:t>
      </w:r>
      <w:r>
        <w:rPr>
          <w:color w:val="000000"/>
        </w:rPr>
        <w:t xml:space="preserve">el </w:t>
      </w:r>
      <w:r>
        <w:rPr>
          <w:color w:val="943247"/>
        </w:rPr>
        <w:t xml:space="preserve">atril </w:t>
      </w:r>
      <w:r>
        <w:rPr>
          <w:color w:val="943247"/>
        </w:rPr>
        <w:t xml:space="preserve">vacío </w:t>
      </w:r>
      <w:r>
        <w:rPr>
          <w:color w:val="000000"/>
        </w:rPr>
        <w:t xml:space="preserve">y </w:t>
      </w:r>
      <w:r>
        <w:rPr>
          <w:color w:val="943247"/>
        </w:rPr>
        <w:t xml:space="preserve">colgado </w:t>
      </w:r>
      <w:r>
        <w:rPr>
          <w:color w:val="000000"/>
        </w:rPr>
        <w:t xml:space="preserve">al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de </w:t>
      </w:r>
      <w:r>
        <w:rPr>
          <w:color w:val="943247"/>
        </w:rPr>
        <w:t xml:space="preserve">Luxemburgo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43247"/>
        </w:rPr>
        <w:t xml:space="preserve">avión </w:t>
      </w:r>
      <w:r>
        <w:rPr>
          <w:color w:val="943247"/>
        </w:rPr>
        <w:t xml:space="preserve">viajaron </w:t>
      </w:r>
      <w:r>
        <w:rPr>
          <w:color w:val="000000"/>
        </w:rPr>
        <w:t xml:space="preserve">los </w:t>
      </w:r>
      <w:r>
        <w:rPr>
          <w:color w:val="943247"/>
        </w:rPr>
        <w:t xml:space="preserve">flamantes </w:t>
      </w:r>
      <w:r>
        <w:rPr>
          <w:color w:val="943247"/>
        </w:rPr>
        <w:t xml:space="preserve">campeones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de </w:t>
      </w:r>
      <w:r>
        <w:rPr>
          <w:color w:val="943247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bomberos </w:t>
      </w:r>
      <w:r>
        <w:rPr>
          <w:color w:val="000000"/>
        </w:rPr>
        <w:t xml:space="preserve">del </w:t>
      </w:r>
      <w:r>
        <w:rPr>
          <w:color w:val="943247"/>
        </w:rPr>
        <w:t xml:space="preserve">aeropuerto </w:t>
      </w:r>
      <w:r>
        <w:rPr>
          <w:color w:val="000000"/>
        </w:rPr>
        <w:t xml:space="preserve">de </w:t>
      </w:r>
      <w:r>
        <w:rPr>
          <w:color w:val="943247"/>
        </w:rPr>
        <w:t xml:space="preserve">Barajas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43247"/>
        </w:rPr>
        <w:t xml:space="preserve">rendido </w:t>
      </w:r>
      <w:r>
        <w:rPr>
          <w:color w:val="000000"/>
        </w:rPr>
        <w:t xml:space="preserve">su </w:t>
      </w:r>
      <w:r>
        <w:rPr>
          <w:color w:val="943247"/>
        </w:rPr>
        <w:t xml:space="preserve">primer </w:t>
      </w:r>
      <w:r>
        <w:rPr>
          <w:color w:val="943247"/>
        </w:rPr>
        <w:t xml:space="preserve">homenaje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tomar </w:t>
      </w:r>
      <w:r>
        <w:rPr>
          <w:color w:val="94324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terminal </w:t>
      </w:r>
      <w:r>
        <w:rPr>
          <w:color w:val="943247"/>
        </w:rPr>
        <w:t xml:space="preserve">decenas </w:t>
      </w:r>
      <w:r>
        <w:rPr>
          <w:color w:val="000000"/>
        </w:rPr>
        <w:t xml:space="preserve">de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concentrado </w:t>
      </w:r>
      <w:r>
        <w:rPr>
          <w:color w:val="000000"/>
        </w:rPr>
        <w:t xml:space="preserve">para </w:t>
      </w:r>
      <w:r>
        <w:rPr>
          <w:color w:val="943247"/>
        </w:rPr>
        <w:t xml:space="preserve">darles </w:t>
      </w:r>
      <w:r>
        <w:rPr>
          <w:color w:val="000000"/>
        </w:rPr>
        <w:t xml:space="preserve">una </w:t>
      </w:r>
      <w:r>
        <w:rPr>
          <w:color w:val="943247"/>
        </w:rPr>
        <w:t xml:space="preserve">calurosa </w:t>
      </w:r>
      <w:r>
        <w:rPr>
          <w:color w:val="943247"/>
        </w:rPr>
        <w:t xml:space="preserve">bienvenida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campeones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943247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selección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de </w:t>
      </w:r>
      <w:r>
        <w:rPr>
          <w:color w:val="943247"/>
        </w:rPr>
        <w:t xml:space="preserve">baloncesto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