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15:00:18 </w:t>
      </w:r>
      <w:r>
        <w:rPr>
          <w:color w:val="000000"/>
        </w:rPr>
        <w:t xml:space="preserve">] </w:t>
      </w:r>
      <w:r>
        <w:rPr>
          <w:color w:val="000000"/>
        </w:rPr>
        <w:t xml:space="preserve">Aterrador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943247"/>
        </w:rPr>
        <w:t xml:space="preserve">ocurrido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943247"/>
        </w:rPr>
        <w:t xml:space="preserve">locutora </w:t>
      </w:r>
      <w:r>
        <w:rPr>
          <w:color w:val="000000"/>
        </w:rPr>
        <w:t xml:space="preserve">de </w:t>
      </w:r>
      <w:r>
        <w:rPr>
          <w:color w:val="943247"/>
        </w:rPr>
        <w:t xml:space="preserve">radio </w:t>
      </w:r>
      <w:r>
        <w:rPr>
          <w:color w:val="000000"/>
        </w:rPr>
        <w:t xml:space="preserve">en </w:t>
      </w:r>
      <w:r>
        <w:rPr>
          <w:color w:val="943247"/>
        </w:rPr>
        <w:t xml:space="preserve">Argentina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943247"/>
        </w:rPr>
        <w:t xml:space="preserve">agredida </w:t>
      </w:r>
      <w:r>
        <w:rPr>
          <w:color w:val="000000"/>
        </w:rPr>
        <w:t xml:space="preserve">en </w:t>
      </w:r>
      <w:r>
        <w:rPr>
          <w:color w:val="943247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943247"/>
        </w:rPr>
        <w:t xml:space="preserve">programa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943247"/>
        </w:rPr>
        <w:t xml:space="preserve">micrófonos </w:t>
      </w:r>
      <w:r>
        <w:rPr>
          <w:color w:val="000000"/>
        </w:rPr>
        <w:t xml:space="preserve">lo </w:t>
      </w:r>
      <w:r>
        <w:rPr>
          <w:color w:val="943247"/>
        </w:rPr>
        <w:t xml:space="preserve">recogieron </w:t>
      </w:r>
      <w:r>
        <w:rPr>
          <w:color w:val="000000"/>
        </w:rPr>
        <w:t xml:space="preserve">en </w:t>
      </w:r>
      <w:r>
        <w:rPr>
          <w:color w:val="943247"/>
        </w:rPr>
        <w:t xml:space="preserve">directo </w:t>
      </w:r>
      <w:r>
        <w:rPr>
          <w:color w:val="000000"/>
        </w:rPr>
        <w:t xml:space="preserve">, </w:t>
      </w:r>
      <w:r>
        <w:rPr>
          <w:color w:val="000000"/>
        </w:rPr>
        <w:t xml:space="preserve">así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943247"/>
        </w:rPr>
        <w:t xml:space="preserve">oyentes </w:t>
      </w:r>
      <w:r>
        <w:rPr>
          <w:color w:val="000000"/>
        </w:rPr>
        <w:t xml:space="preserve">fueron </w:t>
      </w:r>
      <w:r>
        <w:rPr>
          <w:color w:val="000000"/>
        </w:rPr>
        <w:t xml:space="preserve">quienes </w:t>
      </w:r>
      <w:r>
        <w:rPr>
          <w:color w:val="943247"/>
        </w:rPr>
        <w:t xml:space="preserve">avisaron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Policía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943247"/>
        </w:rPr>
        <w:t xml:space="preserve">agredió </w:t>
      </w:r>
      <w:r>
        <w:rPr>
          <w:color w:val="000000"/>
        </w:rPr>
        <w:t xml:space="preserve">el </w:t>
      </w:r>
      <w:r>
        <w:rPr>
          <w:color w:val="943247"/>
        </w:rPr>
        <w:t xml:space="preserve">dueño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943247"/>
        </w:rPr>
        <w:t xml:space="preserve">emisora </w:t>
      </w:r>
      <w:r>
        <w:rPr>
          <w:color w:val="000000"/>
        </w:rPr>
        <w:t xml:space="preserve">. </w:t>
      </w:r>
      <w:r>
        <w:rPr>
          <w:color w:val="000000"/>
        </w:rPr>
        <w:t xml:space="preserve">Recibo </w:t>
      </w:r>
      <w:r>
        <w:rPr>
          <w:color w:val="000000"/>
        </w:rPr>
        <w:t xml:space="preserve">hostigamientos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000000"/>
        </w:rPr>
        <w:t xml:space="preserve">mucho </w:t>
      </w:r>
      <w:r>
        <w:rPr>
          <w:color w:val="943247"/>
        </w:rPr>
        <w:t xml:space="preserve">tiempo </w:t>
      </w:r>
      <w:r>
        <w:rPr>
          <w:color w:val="000000"/>
        </w:rPr>
        <w:t xml:space="preserve">. </w:t>
      </w:r>
      <w:r>
        <w:rPr>
          <w:color w:val="943247"/>
        </w:rPr>
        <w:t xml:space="preserve">Buenas </w:t>
      </w:r>
      <w:r>
        <w:rPr>
          <w:color w:val="943247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943247"/>
        </w:rPr>
        <w:t xml:space="preserve">segundo </w:t>
      </w:r>
      <w:r>
        <w:rPr>
          <w:color w:val="000000"/>
        </w:rPr>
        <w:t xml:space="preserve">día </w:t>
      </w:r>
      <w:r>
        <w:rPr>
          <w:color w:val="000000"/>
        </w:rPr>
        <w:t xml:space="preserve">ya </w:t>
      </w:r>
      <w:r>
        <w:rPr>
          <w:color w:val="000000"/>
        </w:rPr>
        <w:t xml:space="preserve">de </w:t>
      </w:r>
      <w:r>
        <w:rPr>
          <w:color w:val="943247"/>
        </w:rPr>
        <w:t xml:space="preserve">búsqueda </w:t>
      </w:r>
      <w:r>
        <w:rPr>
          <w:color w:val="000000"/>
        </w:rPr>
        <w:t xml:space="preserve">del </w:t>
      </w:r>
      <w:r>
        <w:rPr>
          <w:color w:val="000000"/>
        </w:rPr>
        <w:t xml:space="preserve">bebé </w:t>
      </w:r>
      <w:r>
        <w:rPr>
          <w:color w:val="943247"/>
        </w:rPr>
        <w:t xml:space="preserve">arrojado </w:t>
      </w:r>
      <w:r>
        <w:rPr>
          <w:color w:val="000000"/>
        </w:rPr>
        <w:t xml:space="preserve">al </w:t>
      </w:r>
      <w:r>
        <w:rPr>
          <w:color w:val="000000"/>
        </w:rPr>
        <w:t xml:space="preserve">río </w:t>
      </w:r>
      <w:r>
        <w:rPr>
          <w:color w:val="000000"/>
        </w:rPr>
        <w:t xml:space="preserve">en </w:t>
      </w:r>
      <w:r>
        <w:rPr>
          <w:color w:val="943247"/>
        </w:rPr>
        <w:t xml:space="preserve">Besós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943247"/>
        </w:rPr>
        <w:t xml:space="preserve">aparece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bebé </w:t>
      </w:r>
      <w:r>
        <w:rPr>
          <w:color w:val="000000"/>
        </w:rPr>
        <w:t xml:space="preserve">que </w:t>
      </w:r>
      <w:r>
        <w:rPr>
          <w:color w:val="000000"/>
        </w:rPr>
        <w:t xml:space="preserve">tiró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ese </w:t>
      </w:r>
      <w:r>
        <w:rPr>
          <w:color w:val="000000"/>
        </w:rPr>
        <w:t xml:space="preserve">río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943247"/>
        </w:rPr>
        <w:t xml:space="preserve">padre </w:t>
      </w:r>
      <w:r>
        <w:rPr>
          <w:color w:val="943247"/>
        </w:rPr>
        <w:t xml:space="preserve">adolescente </w:t>
      </w:r>
      <w:r>
        <w:rPr>
          <w:color w:val="000000"/>
        </w:rPr>
        <w:t xml:space="preserve">. </w:t>
      </w:r>
      <w:r>
        <w:rPr>
          <w:color w:val="943247"/>
        </w:rPr>
        <w:t xml:space="preserve">Hoy </w:t>
      </w:r>
      <w:r>
        <w:rPr>
          <w:color w:val="000000"/>
        </w:rPr>
        <w:t xml:space="preserve">sabemos </w:t>
      </w:r>
      <w:r>
        <w:rPr>
          <w:color w:val="000000"/>
        </w:rPr>
        <w:t xml:space="preserve">que </w:t>
      </w:r>
      <w:r>
        <w:rPr>
          <w:color w:val="943247"/>
        </w:rPr>
        <w:t xml:space="preserve">madre </w:t>
      </w:r>
      <w:r>
        <w:rPr>
          <w:color w:val="000000"/>
        </w:rPr>
        <w:t xml:space="preserve">y </w:t>
      </w:r>
      <w:r>
        <w:rPr>
          <w:color w:val="943247"/>
        </w:rPr>
        <w:t xml:space="preserve">padre </w:t>
      </w:r>
      <w:r>
        <w:rPr>
          <w:color w:val="943247"/>
        </w:rPr>
        <w:t xml:space="preserve">ocultaron </w:t>
      </w:r>
      <w:r>
        <w:rPr>
          <w:color w:val="000000"/>
        </w:rPr>
        <w:t xml:space="preserve">el </w:t>
      </w:r>
      <w:r>
        <w:rPr>
          <w:color w:val="943247"/>
        </w:rPr>
        <w:t xml:space="preserve">embarazo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ella </w:t>
      </w:r>
      <w:r>
        <w:rPr>
          <w:color w:val="000000"/>
        </w:rPr>
        <w:t xml:space="preserve">dio </w:t>
      </w:r>
      <w:r>
        <w:rPr>
          <w:color w:val="000000"/>
        </w:rPr>
        <w:t xml:space="preserve">a </w:t>
      </w:r>
      <w:r>
        <w:rPr>
          <w:color w:val="000000"/>
        </w:rPr>
        <w:t xml:space="preserve">luz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943247"/>
        </w:rPr>
        <w:t xml:space="preserve">hostal </w:t>
      </w:r>
      <w:r>
        <w:rPr>
          <w:color w:val="000000"/>
        </w:rPr>
        <w:t xml:space="preserve">, </w:t>
      </w:r>
      <w:r>
        <w:rPr>
          <w:color w:val="943247"/>
        </w:rPr>
        <w:t xml:space="preserve">Estel-Llobet </w:t>
      </w:r>
      <w:r>
        <w:rPr>
          <w:color w:val="000000"/>
        </w:rPr>
        <w:t xml:space="preserve">. </w:t>
      </w:r>
      <w:r>
        <w:rPr>
          <w:color w:val="943247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lunes </w:t>
      </w:r>
      <w:r>
        <w:rPr>
          <w:color w:val="000000"/>
        </w:rPr>
        <w:t xml:space="preserve">la </w:t>
      </w:r>
      <w:r>
        <w:rPr>
          <w:color w:val="943247"/>
        </w:rPr>
        <w:t xml:space="preserve">pareja </w:t>
      </w:r>
      <w:r>
        <w:rPr>
          <w:color w:val="943247"/>
        </w:rPr>
        <w:t xml:space="preserve">alquiló </w:t>
      </w:r>
      <w:r>
        <w:rPr>
          <w:color w:val="000000"/>
        </w:rPr>
        <w:t xml:space="preserve">una </w:t>
      </w:r>
      <w:r>
        <w:rPr>
          <w:color w:val="943247"/>
        </w:rPr>
        <w:t xml:space="preserve">habitación </w:t>
      </w:r>
      <w:r>
        <w:rPr>
          <w:color w:val="000000"/>
        </w:rPr>
        <w:t xml:space="preserve">por </w:t>
      </w:r>
      <w:r>
        <w:rPr>
          <w:color w:val="000000"/>
        </w:rPr>
        <w:t xml:space="preserve">60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Propietario </w:t>
      </w:r>
      <w:r>
        <w:rPr>
          <w:color w:val="000000"/>
        </w:rPr>
        <w:t xml:space="preserve">del </w:t>
      </w:r>
      <w:r>
        <w:rPr>
          <w:color w:val="943247"/>
        </w:rPr>
        <w:t xml:space="preserve">estadio </w:t>
      </w:r>
      <w:r>
        <w:rPr>
          <w:color w:val="000000"/>
        </w:rPr>
        <w:t xml:space="preserve">que </w:t>
      </w:r>
      <w:r>
        <w:rPr>
          <w:color w:val="000000"/>
        </w:rPr>
        <w:t xml:space="preserve">ella </w:t>
      </w:r>
      <w:r>
        <w:rPr>
          <w:color w:val="000000"/>
        </w:rPr>
        <w:t xml:space="preserve">estaba </w:t>
      </w:r>
      <w:r>
        <w:rPr>
          <w:color w:val="943247"/>
        </w:rPr>
        <w:t xml:space="preserve">embarazada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943247"/>
        </w:rPr>
        <w:t xml:space="preserve">sospechó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943247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dejaron </w:t>
      </w:r>
      <w:r>
        <w:rPr>
          <w:color w:val="000000"/>
        </w:rPr>
        <w:t xml:space="preserve">el </w:t>
      </w:r>
      <w:r>
        <w:rPr>
          <w:color w:val="943247"/>
        </w:rPr>
        <w:t xml:space="preserve">cuarto </w:t>
      </w:r>
      <w:r>
        <w:rPr>
          <w:color w:val="943247"/>
        </w:rPr>
        <w:t xml:space="preserve">impecable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había </w:t>
      </w:r>
      <w:r>
        <w:rPr>
          <w:color w:val="943247"/>
        </w:rPr>
        <w:t xml:space="preserve">rastro </w:t>
      </w:r>
      <w:r>
        <w:rPr>
          <w:color w:val="000000"/>
        </w:rPr>
        <w:t xml:space="preserve">de </w:t>
      </w:r>
      <w:r>
        <w:rPr>
          <w:color w:val="943247"/>
        </w:rPr>
        <w:t xml:space="preserve">sangre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hay </w:t>
      </w:r>
      <w:r>
        <w:rPr>
          <w:color w:val="943247"/>
        </w:rPr>
        <w:t xml:space="preserve">novedades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943247"/>
        </w:rPr>
        <w:t xml:space="preserve">desaparición </w:t>
      </w:r>
      <w:r>
        <w:rPr>
          <w:color w:val="000000"/>
        </w:rPr>
        <w:t xml:space="preserve">en </w:t>
      </w:r>
      <w:r>
        <w:rPr>
          <w:color w:val="943247"/>
        </w:rPr>
        <w:t xml:space="preserve">Málaga </w:t>
      </w:r>
      <w:r>
        <w:rPr>
          <w:color w:val="000000"/>
        </w:rPr>
        <w:t xml:space="preserve">de </w:t>
      </w:r>
      <w:r>
        <w:rPr>
          <w:color w:val="943247"/>
        </w:rPr>
        <w:t xml:space="preserve">Dana-Leonte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ADN </w:t>
      </w:r>
      <w:r>
        <w:rPr>
          <w:color w:val="943247"/>
        </w:rPr>
        <w:t xml:space="preserve">confirma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43247"/>
        </w:rPr>
        <w:t xml:space="preserve">hueso </w:t>
      </w:r>
      <w:r>
        <w:rPr>
          <w:color w:val="943247"/>
        </w:rPr>
        <w:t xml:space="preserve">hallado </w:t>
      </w:r>
      <w:r>
        <w:rPr>
          <w:color w:val="000000"/>
        </w:rPr>
        <w:t xml:space="preserve">hace </w:t>
      </w:r>
      <w:r>
        <w:rPr>
          <w:color w:val="000000"/>
        </w:rPr>
        <w:t xml:space="preserve">unos </w:t>
      </w:r>
      <w:r>
        <w:rPr>
          <w:color w:val="000000"/>
        </w:rPr>
        <w:t xml:space="preserve">días </w:t>
      </w:r>
      <w:r>
        <w:rPr>
          <w:color w:val="943247"/>
        </w:rPr>
        <w:t xml:space="preserve">pertenece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chica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943247"/>
        </w:rPr>
        <w:t xml:space="preserve">pareja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943247"/>
        </w:rPr>
        <w:t xml:space="preserve">detenido </w:t>
      </w:r>
      <w:r>
        <w:rPr>
          <w:color w:val="000000"/>
        </w:rPr>
        <w:t xml:space="preserve">y </w:t>
      </w:r>
      <w:r>
        <w:rPr>
          <w:color w:val="943247"/>
        </w:rPr>
        <w:t xml:space="preserve">ahora </w:t>
      </w:r>
      <w:r>
        <w:rPr>
          <w:color w:val="943247"/>
        </w:rPr>
        <w:t xml:space="preserve">mismo </w:t>
      </w:r>
      <w:r>
        <w:rPr>
          <w:color w:val="000000"/>
        </w:rPr>
        <w:t xml:space="preserve">están </w:t>
      </w:r>
      <w:r>
        <w:rPr>
          <w:color w:val="943247"/>
        </w:rPr>
        <w:t xml:space="preserve">registrando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943247"/>
        </w:rPr>
        <w:t xml:space="preserve">alumna </w:t>
      </w:r>
      <w:r>
        <w:rPr>
          <w:color w:val="000000"/>
        </w:rPr>
        <w:t xml:space="preserve">de </w:t>
      </w:r>
      <w:r>
        <w:rPr>
          <w:color w:val="000000"/>
        </w:rPr>
        <w:t xml:space="preserve">14 </w:t>
      </w:r>
      <w:r>
        <w:rPr>
          <w:color w:val="943247"/>
        </w:rPr>
        <w:t xml:space="preserve">años </w:t>
      </w:r>
      <w:r>
        <w:rPr>
          <w:color w:val="000000"/>
        </w:rPr>
        <w:t xml:space="preserve">ha </w:t>
      </w:r>
      <w:r>
        <w:rPr>
          <w:color w:val="943247"/>
        </w:rPr>
        <w:t xml:space="preserve">sufrido </w:t>
      </w:r>
      <w:r>
        <w:rPr>
          <w:color w:val="000000"/>
        </w:rPr>
        <w:t xml:space="preserve">una </w:t>
      </w:r>
      <w:r>
        <w:rPr>
          <w:color w:val="943247"/>
        </w:rPr>
        <w:t xml:space="preserve">terrible </w:t>
      </w:r>
      <w:r>
        <w:rPr>
          <w:color w:val="943247"/>
        </w:rPr>
        <w:t xml:space="preserve">agresión </w:t>
      </w:r>
      <w:r>
        <w:rPr>
          <w:color w:val="000000"/>
        </w:rPr>
        <w:t xml:space="preserve">. </w:t>
      </w:r>
      <w:r>
        <w:rPr>
          <w:color w:val="943247"/>
        </w:rPr>
        <w:t xml:space="preserve">Ocurre </w:t>
      </w:r>
      <w:r>
        <w:rPr>
          <w:color w:val="000000"/>
        </w:rPr>
        <w:t xml:space="preserve">el </w:t>
      </w:r>
      <w:r>
        <w:rPr>
          <w:color w:val="000000"/>
        </w:rPr>
        <w:t xml:space="preserve">lunes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943247"/>
        </w:rPr>
        <w:t xml:space="preserve">parecer </w:t>
      </w:r>
      <w:r>
        <w:rPr>
          <w:color w:val="000000"/>
        </w:rPr>
        <w:t xml:space="preserve">fue </w:t>
      </w:r>
      <w:r>
        <w:rPr>
          <w:color w:val="943247"/>
        </w:rPr>
        <w:t xml:space="preserve">rodeada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943247"/>
        </w:rPr>
        <w:t xml:space="preserve">grupo </w:t>
      </w:r>
      <w:r>
        <w:rPr>
          <w:color w:val="000000"/>
        </w:rPr>
        <w:t xml:space="preserve">de </w:t>
      </w:r>
      <w:r>
        <w:rPr>
          <w:color w:val="943247"/>
        </w:rPr>
        <w:t xml:space="preserve">chicas </w:t>
      </w:r>
      <w:r>
        <w:rPr>
          <w:color w:val="000000"/>
        </w:rPr>
        <w:t xml:space="preserve">que </w:t>
      </w:r>
      <w:r>
        <w:rPr>
          <w:color w:val="943247"/>
        </w:rPr>
        <w:t xml:space="preserve">mientras </w:t>
      </w:r>
      <w:r>
        <w:rPr>
          <w:color w:val="000000"/>
        </w:rPr>
        <w:t xml:space="preserve">era </w:t>
      </w:r>
      <w:r>
        <w:rPr>
          <w:color w:val="000000"/>
        </w:rPr>
        <w:t xml:space="preserve">apaleada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943247"/>
        </w:rPr>
        <w:t xml:space="preserve">trabajan </w:t>
      </w:r>
      <w:r>
        <w:rPr>
          <w:color w:val="000000"/>
        </w:rPr>
        <w:t xml:space="preserve">. </w:t>
      </w:r>
      <w:r>
        <w:rPr>
          <w:color w:val="943247"/>
        </w:rPr>
        <w:t xml:space="preserve">Dos </w:t>
      </w:r>
      <w:r>
        <w:rPr>
          <w:color w:val="943247"/>
        </w:rPr>
        <w:t xml:space="preserve">presuntos </w:t>
      </w:r>
      <w:r>
        <w:rPr>
          <w:color w:val="943247"/>
        </w:rPr>
        <w:t xml:space="preserve">agresores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943247"/>
        </w:rPr>
        <w:t xml:space="preserve">detenidas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PSOE </w:t>
      </w:r>
      <w:r>
        <w:rPr>
          <w:color w:val="943247"/>
        </w:rPr>
        <w:t xml:space="preserve">sigue </w:t>
      </w:r>
      <w:r>
        <w:rPr>
          <w:color w:val="943247"/>
        </w:rPr>
        <w:t xml:space="preserve">arrasando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última </w:t>
      </w:r>
      <w:r>
        <w:rPr>
          <w:color w:val="943247"/>
        </w:rPr>
        <w:t xml:space="preserve">encuesta </w:t>
      </w:r>
      <w:r>
        <w:rPr>
          <w:color w:val="000000"/>
        </w:rPr>
        <w:t xml:space="preserve">del </w:t>
      </w:r>
      <w:r>
        <w:rPr>
          <w:color w:val="943247"/>
        </w:rPr>
        <w:t xml:space="preserve">CIS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943247"/>
        </w:rPr>
        <w:t xml:space="preserve">vuelve </w:t>
      </w:r>
      <w:r>
        <w:rPr>
          <w:color w:val="000000"/>
        </w:rPr>
        <w:t xml:space="preserve">a </w:t>
      </w:r>
      <w:r>
        <w:rPr>
          <w:color w:val="000000"/>
        </w:rPr>
        <w:t xml:space="preserve">tener </w:t>
      </w:r>
      <w:r>
        <w:rPr>
          <w:color w:val="000000"/>
        </w:rPr>
        <w:t xml:space="preserve">`` </w:t>
      </w:r>
      <w:r>
        <w:rPr>
          <w:color w:val="943247"/>
        </w:rPr>
        <w:t xml:space="preserve">cocina </w:t>
      </w:r>
      <w:r>
        <w:rPr>
          <w:color w:val="000000"/>
        </w:rPr>
        <w:t xml:space="preserve">''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943247"/>
        </w:rPr>
        <w:t xml:space="preserve">incluye </w:t>
      </w:r>
      <w:r>
        <w:rPr>
          <w:color w:val="000000"/>
        </w:rPr>
        <w:t xml:space="preserve">el </w:t>
      </w:r>
      <w:r>
        <w:rPr>
          <w:color w:val="943247"/>
        </w:rPr>
        <w:t xml:space="preserve">efecto </w:t>
      </w:r>
      <w:r>
        <w:rPr>
          <w:color w:val="943247"/>
        </w:rPr>
        <w:t xml:space="preserve">Errejón </w:t>
      </w:r>
      <w:r>
        <w:rPr>
          <w:color w:val="000000"/>
        </w:rPr>
        <w:t xml:space="preserve">. </w:t>
      </w:r>
      <w:r>
        <w:rPr>
          <w:color w:val="943247"/>
        </w:rPr>
        <w:t xml:space="preserve">Sánchez </w:t>
      </w:r>
      <w:r>
        <w:rPr>
          <w:color w:val="943247"/>
        </w:rPr>
        <w:t xml:space="preserve">obtendría </w:t>
      </w:r>
      <w:r>
        <w:rPr>
          <w:color w:val="000000"/>
        </w:rPr>
        <w:t xml:space="preserve">el </w:t>
      </w:r>
      <w:r>
        <w:rPr>
          <w:color w:val="000000"/>
        </w:rPr>
        <w:t xml:space="preserve">34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votos </w:t>
      </w:r>
      <w:r>
        <w:rPr>
          <w:color w:val="000000"/>
        </w:rPr>
        <w:t xml:space="preserve">, </w:t>
      </w:r>
      <w:r>
        <w:rPr>
          <w:color w:val="000000"/>
        </w:rPr>
        <w:t xml:space="preserve">5 </w:t>
      </w:r>
      <w:r>
        <w:rPr>
          <w:color w:val="943247"/>
        </w:rPr>
        <w:t xml:space="preserve">puntos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43247"/>
        </w:rPr>
        <w:t xml:space="preserve">elecciones </w:t>
      </w:r>
      <w:r>
        <w:rPr>
          <w:color w:val="000000"/>
        </w:rPr>
        <w:t xml:space="preserve">de </w:t>
      </w:r>
      <w:r>
        <w:rPr>
          <w:color w:val="943247"/>
        </w:rPr>
        <w:t xml:space="preserve">abril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943247"/>
        </w:rPr>
        <w:t xml:space="preserve">mejoran </w:t>
      </w:r>
      <w:r>
        <w:rPr>
          <w:color w:val="943247"/>
        </w:rPr>
        <w:t xml:space="preserve">ligeramente </w:t>
      </w:r>
      <w:r>
        <w:rPr>
          <w:color w:val="943247"/>
        </w:rPr>
        <w:t xml:space="preserve">PP </w:t>
      </w:r>
      <w:r>
        <w:rPr>
          <w:color w:val="000000"/>
        </w:rPr>
        <w:t xml:space="preserve">y </w:t>
      </w:r>
      <w:r>
        <w:rPr>
          <w:color w:val="943247"/>
        </w:rPr>
        <w:t xml:space="preserve">Podemos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943247"/>
        </w:rPr>
        <w:t xml:space="preserve">caen </w:t>
      </w:r>
      <w:r>
        <w:rPr>
          <w:color w:val="943247"/>
        </w:rPr>
        <w:t xml:space="preserve">Ciudadanos </w:t>
      </w:r>
      <w:r>
        <w:rPr>
          <w:color w:val="000000"/>
        </w:rPr>
        <w:t xml:space="preserve">y </w:t>
      </w:r>
      <w:r>
        <w:rPr>
          <w:color w:val="943247"/>
        </w:rPr>
        <w:t xml:space="preserve">Vox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943247"/>
        </w:rPr>
        <w:t xml:space="preserve">atención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943247"/>
        </w:rPr>
        <w:t xml:space="preserve">aumentan </w:t>
      </w:r>
      <w:r>
        <w:rPr>
          <w:color w:val="000000"/>
        </w:rPr>
        <w:t xml:space="preserve">de </w:t>
      </w:r>
      <w:r>
        <w:rPr>
          <w:color w:val="943247"/>
        </w:rPr>
        <w:t xml:space="preserve">forma </w:t>
      </w:r>
      <w:r>
        <w:rPr>
          <w:color w:val="943247"/>
        </w:rPr>
        <w:t xml:space="preserve">significativa </w:t>
      </w:r>
      <w:r>
        <w:rPr>
          <w:color w:val="000000"/>
        </w:rPr>
        <w:t xml:space="preserve">la </w:t>
      </w:r>
      <w:r>
        <w:rPr>
          <w:color w:val="943247"/>
        </w:rPr>
        <w:t xml:space="preserve">preocupación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españoles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943247"/>
        </w:rPr>
        <w:t xml:space="preserve">políticos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43247"/>
        </w:rPr>
        <w:t xml:space="preserve">abstención </w:t>
      </w:r>
      <w:r>
        <w:rPr>
          <w:color w:val="000000"/>
        </w:rPr>
        <w:t xml:space="preserve">. </w:t>
      </w:r>
      <w:r>
        <w:rPr>
          <w:color w:val="943247"/>
        </w:rPr>
        <w:t xml:space="preserve">Madrid </w:t>
      </w:r>
      <w:r>
        <w:rPr>
          <w:color w:val="943247"/>
        </w:rPr>
        <w:t xml:space="preserve">sigue </w:t>
      </w:r>
      <w:r>
        <w:rPr>
          <w:color w:val="000000"/>
        </w:rPr>
        <w:t xml:space="preserve">siendo </w:t>
      </w:r>
      <w:r>
        <w:rPr>
          <w:color w:val="000000"/>
        </w:rPr>
        <w:t xml:space="preserve">la </w:t>
      </w:r>
      <w:r>
        <w:rPr>
          <w:color w:val="943247"/>
        </w:rPr>
        <w:t xml:space="preserve">ciudad </w:t>
      </w:r>
      <w:r>
        <w:rPr>
          <w:color w:val="000000"/>
        </w:rPr>
        <w:t xml:space="preserve">más </w:t>
      </w:r>
      <w:r>
        <w:rPr>
          <w:color w:val="000000"/>
        </w:rPr>
        <w:t xml:space="preserve">cara </w:t>
      </w:r>
      <w:r>
        <w:rPr>
          <w:color w:val="000000"/>
        </w:rPr>
        <w:t xml:space="preserve">de </w:t>
      </w:r>
      <w:r>
        <w:rPr>
          <w:color w:val="943247"/>
        </w:rPr>
        <w:t xml:space="preserve">España </w:t>
      </w:r>
      <w:r>
        <w:rPr>
          <w:color w:val="000000"/>
        </w:rPr>
        <w:t xml:space="preserve">para </w:t>
      </w:r>
      <w:r>
        <w:rPr>
          <w:color w:val="943247"/>
        </w:rPr>
        <w:t xml:space="preserve">alquilar </w:t>
      </w:r>
      <w:r>
        <w:rPr>
          <w:color w:val="000000"/>
        </w:rPr>
        <w:t xml:space="preserve">un </w:t>
      </w:r>
      <w:r>
        <w:rPr>
          <w:color w:val="000000"/>
        </w:rPr>
        <w:t xml:space="preserve">piso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943247"/>
        </w:rPr>
        <w:t xml:space="preserve">media </w:t>
      </w:r>
      <w:r>
        <w:rPr>
          <w:color w:val="000000"/>
        </w:rPr>
        <w:t xml:space="preserve">, </w:t>
      </w:r>
      <w:r>
        <w:rPr>
          <w:color w:val="000000"/>
        </w:rPr>
        <w:t xml:space="preserve">819 </w:t>
      </w:r>
      <w:r>
        <w:rPr>
          <w:color w:val="000000"/>
        </w:rPr>
        <w:t xml:space="preserve">euros </w:t>
      </w:r>
      <w:r>
        <w:rPr>
          <w:color w:val="000000"/>
        </w:rPr>
        <w:t xml:space="preserve">al </w:t>
      </w:r>
      <w:r>
        <w:rPr>
          <w:color w:val="000000"/>
        </w:rPr>
        <w:t xml:space="preserve">mes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expertos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pagamos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este </w:t>
      </w:r>
      <w:r>
        <w:rPr>
          <w:color w:val="943247"/>
        </w:rPr>
        <w:t xml:space="preserve">apartamento </w:t>
      </w:r>
      <w:r>
        <w:rPr>
          <w:color w:val="000000"/>
        </w:rPr>
        <w:t xml:space="preserve">del </w:t>
      </w:r>
      <w:r>
        <w:rPr>
          <w:color w:val="943247"/>
        </w:rPr>
        <w:t xml:space="preserve">centro </w:t>
      </w:r>
      <w:r>
        <w:rPr>
          <w:color w:val="000000"/>
        </w:rPr>
        <w:t xml:space="preserve">nos </w:t>
      </w:r>
      <w:r>
        <w:rPr>
          <w:color w:val="000000"/>
        </w:rPr>
        <w:t xml:space="preserve">piden </w:t>
      </w:r>
      <w:r>
        <w:rPr>
          <w:color w:val="000000"/>
        </w:rPr>
        <w:t xml:space="preserve">850 </w:t>
      </w:r>
      <w:r>
        <w:rPr>
          <w:color w:val="000000"/>
        </w:rPr>
        <w:t xml:space="preserve">. </w:t>
      </w:r>
      <w:r>
        <w:rPr>
          <w:color w:val="943247"/>
        </w:rPr>
        <w:t xml:space="preserve">Solo </w:t>
      </w:r>
      <w:r>
        <w:rPr>
          <w:color w:val="000000"/>
        </w:rPr>
        <w:t xml:space="preserve">30 </w:t>
      </w:r>
      <w:r>
        <w:rPr>
          <w:color w:val="000000"/>
        </w:rPr>
        <w:t xml:space="preserve">m. </w:t>
      </w:r>
      <w:r>
        <w:rPr>
          <w:color w:val="943247"/>
        </w:rPr>
        <w:t xml:space="preserve">Bolsas </w:t>
      </w:r>
      <w:r>
        <w:rPr>
          <w:color w:val="000000"/>
        </w:rPr>
        <w:t xml:space="preserve">de </w:t>
      </w:r>
      <w:r>
        <w:rPr>
          <w:color w:val="943247"/>
        </w:rPr>
        <w:t xml:space="preserve">basura </w:t>
      </w:r>
      <w:r>
        <w:rPr>
          <w:color w:val="000000"/>
        </w:rPr>
        <w:t xml:space="preserve">se </w:t>
      </w:r>
      <w:r>
        <w:rPr>
          <w:color w:val="943247"/>
        </w:rPr>
        <w:t xml:space="preserve">acumula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943247"/>
        </w:rPr>
        <w:t xml:space="preserve">centro </w:t>
      </w:r>
      <w:r>
        <w:rPr>
          <w:color w:val="000000"/>
        </w:rPr>
        <w:t xml:space="preserve">de </w:t>
      </w:r>
      <w:r>
        <w:rPr>
          <w:color w:val="943247"/>
        </w:rPr>
        <w:t xml:space="preserve">salud </w:t>
      </w:r>
      <w:r>
        <w:rPr>
          <w:color w:val="000000"/>
        </w:rPr>
        <w:t xml:space="preserve">de </w:t>
      </w:r>
      <w:r>
        <w:rPr>
          <w:color w:val="943247"/>
        </w:rPr>
        <w:t xml:space="preserve">Tenerife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motivo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943247"/>
        </w:rPr>
        <w:t xml:space="preserve">huelga </w:t>
      </w:r>
      <w:r>
        <w:rPr>
          <w:color w:val="000000"/>
        </w:rPr>
        <w:t xml:space="preserve">del </w:t>
      </w:r>
      <w:r>
        <w:rPr>
          <w:color w:val="943247"/>
        </w:rPr>
        <w:t xml:space="preserve">personal </w:t>
      </w:r>
      <w:r>
        <w:rPr>
          <w:color w:val="000000"/>
        </w:rPr>
        <w:t xml:space="preserve">de </w:t>
      </w:r>
      <w:r>
        <w:rPr>
          <w:color w:val="943247"/>
        </w:rPr>
        <w:t xml:space="preserve">limpieza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000000"/>
        </w:rPr>
        <w:t xml:space="preserve">unas </w:t>
      </w:r>
      <w:r>
        <w:rPr>
          <w:color w:val="943247"/>
        </w:rPr>
        <w:t xml:space="preserve">semanas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no </w:t>
      </w:r>
      <w:r>
        <w:rPr>
          <w:color w:val="000000"/>
        </w:rPr>
        <w:t xml:space="preserve">haber </w:t>
      </w:r>
      <w:r>
        <w:rPr>
          <w:color w:val="943247"/>
        </w:rPr>
        <w:t xml:space="preserve">cobrado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943247"/>
        </w:rPr>
        <w:t xml:space="preserve">Francia </w:t>
      </w:r>
      <w:r>
        <w:rPr>
          <w:color w:val="000000"/>
        </w:rPr>
        <w:t xml:space="preserve">está </w:t>
      </w:r>
      <w:r>
        <w:rPr>
          <w:color w:val="000000"/>
        </w:rPr>
        <w:t xml:space="preserve">de </w:t>
      </w:r>
      <w:r>
        <w:rPr>
          <w:color w:val="000000"/>
        </w:rPr>
        <w:t xml:space="preserve">luto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muerto </w:t>
      </w:r>
      <w:r>
        <w:rPr>
          <w:color w:val="000000"/>
        </w:rPr>
        <w:t xml:space="preserve">el </w:t>
      </w:r>
      <w:r>
        <w:rPr>
          <w:color w:val="943247"/>
        </w:rPr>
        <w:t xml:space="preserve">expresidente </w:t>
      </w:r>
      <w:r>
        <w:rPr>
          <w:color w:val="943247"/>
        </w:rPr>
        <w:t xml:space="preserve">Jacques-Chirac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43247"/>
        </w:rPr>
        <w:t xml:space="preserve">hombre </w:t>
      </w:r>
      <w:r>
        <w:rPr>
          <w:color w:val="000000"/>
        </w:rPr>
        <w:t xml:space="preserve">que </w:t>
      </w:r>
      <w:r>
        <w:rPr>
          <w:color w:val="000000"/>
        </w:rPr>
        <w:t xml:space="preserve">estuvo </w:t>
      </w:r>
      <w:r>
        <w:rPr>
          <w:color w:val="000000"/>
        </w:rPr>
        <w:t xml:space="preserve">al </w:t>
      </w:r>
      <w:r>
        <w:rPr>
          <w:color w:val="943247"/>
        </w:rPr>
        <w:t xml:space="preserve">frente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República </w:t>
      </w:r>
      <w:r>
        <w:rPr>
          <w:color w:val="000000"/>
        </w:rPr>
        <w:t xml:space="preserve">durante </w:t>
      </w:r>
      <w:r>
        <w:rPr>
          <w:color w:val="000000"/>
        </w:rPr>
        <w:t xml:space="preserve">12 </w:t>
      </w:r>
      <w:r>
        <w:rPr>
          <w:color w:val="943247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lvaro </w:t>
      </w:r>
      <w:r>
        <w:rPr>
          <w:color w:val="000000"/>
        </w:rPr>
        <w:t xml:space="preserve">del </w:t>
      </w:r>
      <w:r>
        <w:rPr>
          <w:color w:val="943247"/>
        </w:rPr>
        <w:t xml:space="preserve">Río </w:t>
      </w:r>
      <w:r>
        <w:rPr>
          <w:color w:val="000000"/>
        </w:rPr>
        <w:t xml:space="preserve">, </w:t>
      </w:r>
      <w:r>
        <w:rPr>
          <w:color w:val="943247"/>
        </w:rPr>
        <w:t xml:space="preserve">Chirac </w:t>
      </w:r>
      <w:r>
        <w:rPr>
          <w:color w:val="000000"/>
        </w:rPr>
        <w:t xml:space="preserve">tenía </w:t>
      </w:r>
      <w:r>
        <w:rPr>
          <w:color w:val="000000"/>
        </w:rPr>
        <w:t xml:space="preserve">86 </w:t>
      </w:r>
      <w:r>
        <w:rPr>
          <w:color w:val="943247"/>
        </w:rPr>
        <w:t xml:space="preserve">años </w:t>
      </w:r>
      <w:r>
        <w:rPr>
          <w:color w:val="000000"/>
        </w:rPr>
        <w:t xml:space="preserve">. </w:t>
      </w:r>
      <w:r>
        <w:rPr>
          <w:color w:val="943247"/>
        </w:rPr>
        <w:t xml:space="preserve">Llevaba </w:t>
      </w:r>
      <w:r>
        <w:rPr>
          <w:color w:val="000000"/>
        </w:rPr>
        <w:t xml:space="preserve">mucho </w:t>
      </w:r>
      <w:r>
        <w:rPr>
          <w:color w:val="943247"/>
        </w:rPr>
        <w:t xml:space="preserve">tiempo </w:t>
      </w:r>
      <w:r>
        <w:rPr>
          <w:color w:val="943247"/>
        </w:rPr>
        <w:t xml:space="preserve">retirado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943247"/>
        </w:rPr>
        <w:t xml:space="preserve">pública </w:t>
      </w:r>
      <w:r>
        <w:rPr>
          <w:color w:val="000000"/>
        </w:rPr>
        <w:t xml:space="preserve">. </w:t>
      </w:r>
      <w:r>
        <w:rPr>
          <w:color w:val="943247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943247"/>
        </w:rPr>
        <w:t xml:space="preserve">última </w:t>
      </w:r>
      <w:r>
        <w:rPr>
          <w:color w:val="943247"/>
        </w:rPr>
        <w:t xml:space="preserve">aparición </w:t>
      </w:r>
      <w:r>
        <w:rPr>
          <w:color w:val="943247"/>
        </w:rPr>
        <w:t xml:space="preserve">pública </w:t>
      </w:r>
      <w:r>
        <w:rPr>
          <w:color w:val="000000"/>
        </w:rPr>
        <w:t xml:space="preserve">fue </w:t>
      </w:r>
      <w:r>
        <w:rPr>
          <w:color w:val="000000"/>
        </w:rPr>
        <w:t xml:space="preserve">en </w:t>
      </w:r>
      <w:r>
        <w:rPr>
          <w:color w:val="000000"/>
        </w:rPr>
        <w:t xml:space="preserve">2014 </w:t>
      </w:r>
      <w:r>
        <w:rPr>
          <w:color w:val="000000"/>
        </w:rPr>
        <w:t xml:space="preserve">. </w:t>
      </w:r>
      <w:r>
        <w:rPr>
          <w:color w:val="943247"/>
        </w:rPr>
        <w:t xml:space="preserve">Vimos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943247"/>
        </w:rPr>
        <w:t xml:space="preserve">expresidente </w:t>
      </w:r>
      <w:r>
        <w:rPr>
          <w:color w:val="943247"/>
        </w:rPr>
        <w:t xml:space="preserve">bastante </w:t>
      </w:r>
      <w:r>
        <w:rPr>
          <w:color w:val="943247"/>
        </w:rPr>
        <w:t xml:space="preserve">deteriorado </w:t>
      </w:r>
      <w:r>
        <w:rPr>
          <w:color w:val="943247"/>
        </w:rPr>
        <w:t xml:space="preserve">tras </w:t>
      </w:r>
      <w:r>
        <w:rPr>
          <w:color w:val="000000"/>
        </w:rPr>
        <w:t xml:space="preserve">un </w:t>
      </w:r>
      <w:r>
        <w:rPr>
          <w:color w:val="943247"/>
        </w:rPr>
        <w:t xml:space="preserve">derrame </w:t>
      </w:r>
      <w:r>
        <w:rPr>
          <w:color w:val="943247"/>
        </w:rPr>
        <w:t xml:space="preserve">sufrido </w:t>
      </w:r>
      <w:r>
        <w:rPr>
          <w:color w:val="000000"/>
        </w:rPr>
        <w:t xml:space="preserve">en </w:t>
      </w:r>
      <w:r>
        <w:rPr>
          <w:color w:val="000000"/>
        </w:rPr>
        <w:t xml:space="preserve">2005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muerto </w:t>
      </w:r>
      <w:r>
        <w:rPr>
          <w:color w:val="943247"/>
        </w:rPr>
        <w:t xml:space="preserve">tranquilo </w:t>
      </w:r>
      <w:r>
        <w:rPr>
          <w:color w:val="000000"/>
        </w:rPr>
        <w:t xml:space="preserve">, </w:t>
      </w:r>
      <w:r>
        <w:rPr>
          <w:color w:val="000000"/>
        </w:rPr>
        <w:t xml:space="preserve">rodeado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suyos </w:t>
      </w:r>
      <w:r>
        <w:rPr>
          <w:color w:val="000000"/>
        </w:rPr>
        <w:t xml:space="preserve">. </w:t>
      </w:r>
      <w:r>
        <w:rPr>
          <w:color w:val="943247"/>
        </w:rPr>
        <w:t xml:space="preserve">Destaca </w:t>
      </w:r>
      <w:r>
        <w:rPr>
          <w:color w:val="000000"/>
        </w:rPr>
        <w:t xml:space="preserve">el </w:t>
      </w:r>
      <w:r>
        <w:rPr>
          <w:color w:val="943247"/>
        </w:rPr>
        <w:t xml:space="preserve">carácter </w:t>
      </w:r>
      <w:r>
        <w:rPr>
          <w:color w:val="943247"/>
        </w:rPr>
        <w:t xml:space="preserve">humanista </w:t>
      </w:r>
      <w:r>
        <w:rPr>
          <w:color w:val="000000"/>
        </w:rPr>
        <w:t xml:space="preserve">del </w:t>
      </w:r>
      <w:r>
        <w:rPr>
          <w:color w:val="943247"/>
        </w:rPr>
        <w:t xml:space="preserve">presidente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en </w:t>
      </w:r>
      <w:r>
        <w:rPr>
          <w:color w:val="943247"/>
        </w:rPr>
        <w:t xml:space="preserve">Francia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943247"/>
        </w:rPr>
        <w:t xml:space="preserve">enorme </w:t>
      </w:r>
      <w:r>
        <w:rPr>
          <w:color w:val="943247"/>
        </w:rPr>
        <w:t xml:space="preserve">explosión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943247"/>
        </w:rPr>
        <w:t xml:space="preserve">planta </w:t>
      </w:r>
      <w:r>
        <w:rPr>
          <w:color w:val="943247"/>
        </w:rPr>
        <w:t xml:space="preserve">química </w:t>
      </w:r>
      <w:r>
        <w:rPr>
          <w:color w:val="943247"/>
        </w:rPr>
        <w:t xml:space="preserve">mantiene </w:t>
      </w:r>
      <w:r>
        <w:rPr>
          <w:color w:val="000000"/>
        </w:rPr>
        <w:t xml:space="preserve">en </w:t>
      </w:r>
      <w:r>
        <w:rPr>
          <w:color w:val="943247"/>
        </w:rPr>
        <w:t xml:space="preserve">alerta </w:t>
      </w:r>
      <w:r>
        <w:rPr>
          <w:color w:val="000000"/>
        </w:rPr>
        <w:t xml:space="preserve">a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943247"/>
        </w:rPr>
        <w:t xml:space="preserve">población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Ruan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noroeste </w:t>
      </w:r>
      <w:r>
        <w:rPr>
          <w:color w:val="000000"/>
        </w:rPr>
        <w:t xml:space="preserve">del </w:t>
      </w:r>
      <w:r>
        <w:rPr>
          <w:color w:val="943247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del </w:t>
      </w:r>
      <w:r>
        <w:rPr>
          <w:color w:val="943247"/>
        </w:rPr>
        <w:t xml:space="preserve">Sena </w:t>
      </w:r>
      <w:r>
        <w:rPr>
          <w:color w:val="000000"/>
        </w:rPr>
        <w:t xml:space="preserve">podría </w:t>
      </w:r>
      <w:r>
        <w:rPr>
          <w:color w:val="943247"/>
        </w:rPr>
        <w:t xml:space="preserve">contaminarse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943247"/>
        </w:rPr>
        <w:t xml:space="preserve">vertidos </w:t>
      </w:r>
      <w:r>
        <w:rPr>
          <w:color w:val="000000"/>
        </w:rPr>
        <w:t xml:space="preserve">de </w:t>
      </w:r>
      <w:r>
        <w:rPr>
          <w:color w:val="943247"/>
        </w:rPr>
        <w:t xml:space="preserve">productos </w:t>
      </w:r>
      <w:r>
        <w:rPr>
          <w:color w:val="943247"/>
        </w:rPr>
        <w:t xml:space="preserve">tóxicos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43247"/>
        </w:rPr>
        <w:t xml:space="preserve">cerrado </w:t>
      </w:r>
      <w:r>
        <w:rPr>
          <w:color w:val="000000"/>
        </w:rPr>
        <w:t xml:space="preserve">los </w:t>
      </w:r>
      <w:r>
        <w:rPr>
          <w:color w:val="943247"/>
        </w:rPr>
        <w:t xml:space="preserve">colegios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43247"/>
        </w:rPr>
        <w:t xml:space="preserve">Policía </w:t>
      </w:r>
      <w:r>
        <w:rPr>
          <w:color w:val="000000"/>
        </w:rPr>
        <w:t xml:space="preserve">pide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43247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salgan </w:t>
      </w:r>
      <w:r>
        <w:rPr>
          <w:color w:val="000000"/>
        </w:rPr>
        <w:t xml:space="preserve">de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43247"/>
        </w:rPr>
        <w:t xml:space="preserve">Torrelavega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43247"/>
        </w:rPr>
        <w:t xml:space="preserve">Cantabria </w:t>
      </w:r>
      <w:r>
        <w:rPr>
          <w:color w:val="000000"/>
        </w:rPr>
        <w:t xml:space="preserve">, </w:t>
      </w:r>
      <w:r>
        <w:rPr>
          <w:color w:val="000000"/>
        </w:rPr>
        <w:t xml:space="preserve">tienen </w:t>
      </w:r>
      <w:r>
        <w:rPr>
          <w:color w:val="000000"/>
        </w:rPr>
        <w:t xml:space="preserve">un </w:t>
      </w:r>
      <w:r>
        <w:rPr>
          <w:color w:val="943247"/>
        </w:rPr>
        <w:t xml:space="preserve">problema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43247"/>
        </w:rPr>
        <w:t xml:space="preserve">expresidiario </w:t>
      </w:r>
      <w:r>
        <w:rPr>
          <w:color w:val="943247"/>
        </w:rPr>
        <w:t xml:space="preserve">amenaza </w:t>
      </w:r>
      <w:r>
        <w:rPr>
          <w:color w:val="000000"/>
        </w:rPr>
        <w:t xml:space="preserve">de </w:t>
      </w:r>
      <w:r>
        <w:rPr>
          <w:color w:val="943247"/>
        </w:rPr>
        <w:t xml:space="preserve">muerte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943247"/>
        </w:rPr>
        <w:t xml:space="preserve">vecinos </w:t>
      </w:r>
      <w:r>
        <w:rPr>
          <w:color w:val="000000"/>
        </w:rPr>
        <w:t xml:space="preserve">y </w:t>
      </w:r>
      <w:r>
        <w:rPr>
          <w:color w:val="000000"/>
        </w:rPr>
        <w:t xml:space="preserve">roba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43247"/>
        </w:rPr>
        <w:t xml:space="preserve">comercios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. </w:t>
      </w:r>
      <w:r>
        <w:rPr>
          <w:color w:val="943247"/>
        </w:rPr>
        <w:t xml:space="preserve">Verónica-Careaga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000000"/>
        </w:rPr>
        <w:t xml:space="preserve">han </w:t>
      </w:r>
      <w:r>
        <w:rPr>
          <w:color w:val="943247"/>
        </w:rPr>
        <w:t xml:space="preserve">detenido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40 </w:t>
      </w:r>
      <w:r>
        <w:rPr>
          <w:color w:val="000000"/>
        </w:rPr>
        <w:t xml:space="preserve">veces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943247"/>
        </w:rPr>
        <w:t xml:space="preserve">siempre </w:t>
      </w:r>
      <w:r>
        <w:rPr>
          <w:color w:val="943247"/>
        </w:rPr>
        <w:t xml:space="preserve">acaba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calle </w:t>
      </w:r>
      <w:r>
        <w:rPr>
          <w:color w:val="000000"/>
        </w:rPr>
        <w:t xml:space="preserve">. </w:t>
      </w:r>
      <w:r>
        <w:rPr>
          <w:color w:val="943247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943247"/>
        </w:rPr>
        <w:t xml:space="preserve">Todas </w:t>
      </w:r>
      <w:r>
        <w:rPr>
          <w:color w:val="000000"/>
        </w:rPr>
        <w:t xml:space="preserve">esas </w:t>
      </w:r>
      <w:r>
        <w:rPr>
          <w:color w:val="943247"/>
        </w:rPr>
        <w:t xml:space="preserve">detenciones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por </w:t>
      </w:r>
      <w:r>
        <w:rPr>
          <w:color w:val="943247"/>
        </w:rPr>
        <w:t xml:space="preserve">delitos </w:t>
      </w:r>
      <w:r>
        <w:rPr>
          <w:color w:val="943247"/>
        </w:rPr>
        <w:t xml:space="preserve">graves </w:t>
      </w:r>
      <w:r>
        <w:rPr>
          <w:color w:val="000000"/>
        </w:rPr>
        <w:t xml:space="preserve">como </w:t>
      </w:r>
      <w:r>
        <w:rPr>
          <w:color w:val="000000"/>
        </w:rPr>
        <w:t xml:space="preserve">robo </w:t>
      </w:r>
      <w:r>
        <w:rPr>
          <w:color w:val="000000"/>
        </w:rPr>
        <w:t xml:space="preserve">por </w:t>
      </w:r>
      <w:r>
        <w:rPr>
          <w:color w:val="943247"/>
        </w:rPr>
        <w:t xml:space="preserve">violencia </w:t>
      </w:r>
      <w:r>
        <w:rPr>
          <w:color w:val="000000"/>
        </w:rPr>
        <w:t xml:space="preserve">, </w:t>
      </w:r>
      <w:r>
        <w:rPr>
          <w:color w:val="943247"/>
        </w:rPr>
        <w:t xml:space="preserve">lesiones </w:t>
      </w:r>
      <w:r>
        <w:rPr>
          <w:color w:val="000000"/>
        </w:rPr>
        <w:t xml:space="preserve">y </w:t>
      </w:r>
      <w:r>
        <w:rPr>
          <w:color w:val="943247"/>
        </w:rPr>
        <w:t xml:space="preserve">amenazas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1000 </w:t>
      </w:r>
      <w:r>
        <w:rPr>
          <w:color w:val="943247"/>
        </w:rPr>
        <w:t xml:space="preserve">años </w:t>
      </w:r>
      <w:r>
        <w:rPr>
          <w:color w:val="000000"/>
        </w:rPr>
        <w:t xml:space="preserve">en </w:t>
      </w:r>
      <w:r>
        <w:rPr>
          <w:color w:val="943247"/>
        </w:rPr>
        <w:t xml:space="preserve">prisión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000000"/>
        </w:rPr>
        <w:t xml:space="preserve">dos </w:t>
      </w:r>
      <w:r>
        <w:rPr>
          <w:color w:val="000000"/>
        </w:rPr>
        <w:t xml:space="preserve">meses </w:t>
      </w:r>
      <w:r>
        <w:rPr>
          <w:color w:val="000000"/>
        </w:rPr>
        <w:t xml:space="preserve">tiene </w:t>
      </w:r>
      <w:r>
        <w:rPr>
          <w:color w:val="943247"/>
        </w:rPr>
        <w:t xml:space="preserve">atemorizados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43247"/>
        </w:rPr>
        <w:t xml:space="preserve">vecinos </w:t>
      </w:r>
      <w:r>
        <w:rPr>
          <w:color w:val="000000"/>
        </w:rPr>
        <w:t xml:space="preserve">, </w:t>
      </w:r>
      <w:r>
        <w:rPr>
          <w:color w:val="943247"/>
        </w:rPr>
        <w:t xml:space="preserve">familiares </w:t>
      </w:r>
      <w:r>
        <w:rPr>
          <w:color w:val="000000"/>
        </w:rPr>
        <w:t xml:space="preserve">y </w:t>
      </w:r>
      <w:r>
        <w:rPr>
          <w:color w:val="943247"/>
        </w:rPr>
        <w:t xml:space="preserve">comerciantes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943247"/>
        </w:rPr>
        <w:t xml:space="preserve">locales </w:t>
      </w:r>
      <w:r>
        <w:rPr>
          <w:color w:val="943247"/>
        </w:rPr>
        <w:t xml:space="preserve">incluso </w:t>
      </w:r>
      <w:r>
        <w:rPr>
          <w:color w:val="000000"/>
        </w:rPr>
        <w:t xml:space="preserve">han </w:t>
      </w:r>
      <w:r>
        <w:rPr>
          <w:color w:val="943247"/>
        </w:rPr>
        <w:t xml:space="preserve">cerrado </w:t>
      </w:r>
      <w:r>
        <w:rPr>
          <w:color w:val="000000"/>
        </w:rPr>
        <w:t xml:space="preserve">por </w:t>
      </w:r>
      <w:r>
        <w:rPr>
          <w:color w:val="943247"/>
        </w:rPr>
        <w:t xml:space="preserve">miedo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943247"/>
        </w:rPr>
        <w:t xml:space="preserve">locales </w:t>
      </w:r>
      <w:r>
        <w:rPr>
          <w:color w:val="943247"/>
        </w:rPr>
        <w:t xml:space="preserve">incluso </w:t>
      </w:r>
      <w:r>
        <w:rPr>
          <w:color w:val="000000"/>
        </w:rPr>
        <w:t xml:space="preserve">han </w:t>
      </w:r>
      <w:r>
        <w:rPr>
          <w:color w:val="943247"/>
        </w:rPr>
        <w:t xml:space="preserve">cerrado </w:t>
      </w:r>
      <w:r>
        <w:rPr>
          <w:color w:val="000000"/>
        </w:rPr>
        <w:t xml:space="preserve">por </w:t>
      </w:r>
      <w:r>
        <w:rPr>
          <w:color w:val="943247"/>
        </w:rPr>
        <w:t xml:space="preserve">miedo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estar </w:t>
      </w:r>
      <w:r>
        <w:rPr>
          <w:color w:val="000000"/>
        </w:rPr>
        <w:t xml:space="preserve">en </w:t>
      </w:r>
      <w:r>
        <w:rPr>
          <w:color w:val="943247"/>
        </w:rPr>
        <w:t xml:space="preserve">algún </w:t>
      </w:r>
      <w:r>
        <w:rPr>
          <w:color w:val="943247"/>
        </w:rPr>
        <w:t xml:space="preserve">sitio </w:t>
      </w:r>
      <w:r>
        <w:rPr>
          <w:color w:val="000000"/>
        </w:rPr>
        <w:t xml:space="preserve">metido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943247"/>
        </w:rPr>
        <w:t xml:space="preserve">cubre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000000"/>
        </w:rPr>
        <w:t xml:space="preserve">han </w:t>
      </w:r>
      <w:r>
        <w:rPr>
          <w:color w:val="943247"/>
        </w:rPr>
        <w:t xml:space="preserve">incautado </w:t>
      </w:r>
      <w:r>
        <w:rPr>
          <w:color w:val="943247"/>
        </w:rPr>
        <w:t xml:space="preserve">machetes </w:t>
      </w:r>
      <w:r>
        <w:rPr>
          <w:color w:val="000000"/>
        </w:rPr>
        <w:t xml:space="preserve">y </w:t>
      </w:r>
      <w:r>
        <w:rPr>
          <w:color w:val="943247"/>
        </w:rPr>
        <w:t xml:space="preserve">cuchillos </w:t>
      </w:r>
      <w:r>
        <w:rPr>
          <w:color w:val="000000"/>
        </w:rPr>
        <w:t xml:space="preserve">. </w:t>
      </w:r>
      <w:r>
        <w:rPr>
          <w:color w:val="000000"/>
        </w:rPr>
        <w:t xml:space="preserve">Esa </w:t>
      </w:r>
      <w:r>
        <w:rPr>
          <w:color w:val="000000"/>
        </w:rPr>
        <w:t xml:space="preserve">vaca </w:t>
      </w:r>
      <w:r>
        <w:rPr>
          <w:color w:val="000000"/>
        </w:rPr>
        <w:t xml:space="preserve">tiene </w:t>
      </w:r>
      <w:r>
        <w:rPr>
          <w:color w:val="000000"/>
        </w:rPr>
        <w:t xml:space="preserve">en </w:t>
      </w:r>
      <w:r>
        <w:rPr>
          <w:color w:val="000000"/>
        </w:rPr>
        <w:t xml:space="preserve">jaque </w:t>
      </w:r>
      <w:r>
        <w:rPr>
          <w:color w:val="000000"/>
        </w:rPr>
        <w:t xml:space="preserve">a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943247"/>
        </w:rPr>
        <w:t xml:space="preserve">Policía </w:t>
      </w:r>
      <w:r>
        <w:rPr>
          <w:color w:val="000000"/>
        </w:rPr>
        <w:t xml:space="preserve">de </w:t>
      </w:r>
      <w:r>
        <w:rPr>
          <w:color w:val="943247"/>
        </w:rPr>
        <w:t xml:space="preserve">Almenara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43247"/>
        </w:rPr>
        <w:t xml:space="preserve">Castellón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43247"/>
        </w:rPr>
        <w:t xml:space="preserve">escapó </w:t>
      </w:r>
      <w:r>
        <w:rPr>
          <w:color w:val="943247"/>
        </w:rPr>
        <w:t xml:space="preserve">ayer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encierros </w:t>
      </w:r>
      <w:r>
        <w:rPr>
          <w:color w:val="000000"/>
        </w:rPr>
        <w:t xml:space="preserve">y </w:t>
      </w:r>
      <w:r>
        <w:rPr>
          <w:color w:val="943247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943247"/>
        </w:rPr>
        <w:t xml:space="preserve">logrado </w:t>
      </w:r>
      <w:r>
        <w:rPr>
          <w:color w:val="000000"/>
        </w:rPr>
        <w:t xml:space="preserve">atraparla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943247"/>
        </w:rPr>
        <w:t xml:space="preserve">vecinos </w:t>
      </w:r>
      <w:r>
        <w:rPr>
          <w:color w:val="000000"/>
        </w:rPr>
        <w:t xml:space="preserve">se </w:t>
      </w:r>
      <w:r>
        <w:rPr>
          <w:color w:val="000000"/>
        </w:rPr>
        <w:t xml:space="preserve">toparon </w:t>
      </w:r>
      <w:r>
        <w:rPr>
          <w:color w:val="000000"/>
        </w:rPr>
        <w:t xml:space="preserve">con </w:t>
      </w:r>
      <w:r>
        <w:rPr>
          <w:color w:val="000000"/>
        </w:rPr>
        <w:t xml:space="preserve">ella </w:t>
      </w:r>
      <w:r>
        <w:rPr>
          <w:color w:val="000000"/>
        </w:rPr>
        <w:t xml:space="preserve">de </w:t>
      </w:r>
      <w:r>
        <w:rPr>
          <w:color w:val="943247"/>
        </w:rPr>
        <w:t xml:space="preserve">frente </w:t>
      </w:r>
      <w:r>
        <w:rPr>
          <w:color w:val="000000"/>
        </w:rPr>
        <w:t xml:space="preserve">cuando </w:t>
      </w:r>
      <w:r>
        <w:rPr>
          <w:color w:val="000000"/>
        </w:rPr>
        <w:t xml:space="preserve">paseaban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43247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000000"/>
        </w:rPr>
        <w:t xml:space="preserve">avisándoles </w:t>
      </w:r>
      <w:r>
        <w:rPr>
          <w:color w:val="000000"/>
        </w:rPr>
        <w:t xml:space="preserve">por </w:t>
      </w:r>
      <w:r>
        <w:rPr>
          <w:color w:val="943247"/>
        </w:rPr>
        <w:t xml:space="preserve">megafonía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43247"/>
        </w:rPr>
        <w:t xml:space="preserve">mantengan </w:t>
      </w:r>
      <w:r>
        <w:rPr>
          <w:color w:val="943247"/>
        </w:rPr>
        <w:t xml:space="preserve">alerta </w:t>
      </w:r>
      <w:r>
        <w:rPr>
          <w:color w:val="000000"/>
        </w:rPr>
        <w:t xml:space="preserve">. </w:t>
      </w:r>
      <w:r>
        <w:rPr>
          <w:color w:val="943247"/>
        </w:rPr>
        <w:t xml:space="preserve">Sigue </w:t>
      </w:r>
      <w:r>
        <w:rPr>
          <w:color w:val="000000"/>
        </w:rPr>
        <w:t xml:space="preserve">hoy </w:t>
      </w:r>
      <w:r>
        <w:rPr>
          <w:color w:val="000000"/>
        </w:rPr>
        <w:t xml:space="preserve">la </w:t>
      </w:r>
      <w:r>
        <w:rPr>
          <w:color w:val="943247"/>
        </w:rPr>
        <w:t xml:space="preserve">búsqueda </w:t>
      </w:r>
      <w:r>
        <w:rPr>
          <w:color w:val="000000"/>
        </w:rPr>
        <w:t xml:space="preserve">del </w:t>
      </w:r>
      <w:r>
        <w:rPr>
          <w:color w:val="000000"/>
        </w:rPr>
        <w:t xml:space="preserve">bebé </w:t>
      </w:r>
      <w:r>
        <w:rPr>
          <w:color w:val="943247"/>
        </w:rPr>
        <w:t xml:space="preserve">arrojado </w:t>
      </w:r>
      <w:r>
        <w:rPr>
          <w:color w:val="000000"/>
        </w:rPr>
        <w:t xml:space="preserve">al </w:t>
      </w:r>
      <w:r>
        <w:rPr>
          <w:color w:val="000000"/>
        </w:rPr>
        <w:t xml:space="preserve">río </w:t>
      </w:r>
      <w:r>
        <w:rPr>
          <w:color w:val="943247"/>
        </w:rPr>
        <w:t xml:space="preserve">Besós </w:t>
      </w:r>
      <w:r>
        <w:rPr>
          <w:color w:val="000000"/>
        </w:rPr>
        <w:t xml:space="preserve">. </w:t>
      </w:r>
      <w:r>
        <w:rPr>
          <w:color w:val="943247"/>
        </w:rPr>
        <w:t xml:space="preserve">Hoy </w:t>
      </w:r>
      <w:r>
        <w:rPr>
          <w:color w:val="000000"/>
        </w:rPr>
        <w:t xml:space="preserve">sabemos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943247"/>
        </w:rPr>
        <w:t xml:space="preserve">madre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943247"/>
        </w:rPr>
        <w:t xml:space="preserve">padre </w:t>
      </w:r>
      <w:r>
        <w:rPr>
          <w:color w:val="000000"/>
        </w:rPr>
        <w:t xml:space="preserve">del </w:t>
      </w:r>
      <w:r>
        <w:rPr>
          <w:color w:val="000000"/>
        </w:rPr>
        <w:t xml:space="preserve">niño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000000"/>
        </w:rPr>
        <w:t xml:space="preserve">, </w:t>
      </w:r>
      <w:r>
        <w:rPr>
          <w:color w:val="943247"/>
        </w:rPr>
        <w:t xml:space="preserve">reservaron </w:t>
      </w:r>
      <w:r>
        <w:rPr>
          <w:color w:val="000000"/>
        </w:rPr>
        <w:t xml:space="preserve">una </w:t>
      </w:r>
      <w:r>
        <w:rPr>
          <w:color w:val="943247"/>
        </w:rPr>
        <w:t xml:space="preserve">habitación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943247"/>
        </w:rPr>
        <w:t xml:space="preserve">hostal </w:t>
      </w:r>
      <w:r>
        <w:rPr>
          <w:color w:val="000000"/>
        </w:rPr>
        <w:t xml:space="preserve">para </w:t>
      </w:r>
      <w:r>
        <w:rPr>
          <w:color w:val="000000"/>
        </w:rPr>
        <w:t xml:space="preserve">tener </w:t>
      </w:r>
      <w:r>
        <w:rPr>
          <w:color w:val="000000"/>
        </w:rPr>
        <w:t xml:space="preserve">`` </w:t>
      </w:r>
      <w:r>
        <w:rPr>
          <w:color w:val="000000"/>
        </w:rPr>
        <w:t xml:space="preserve">en </w:t>
      </w:r>
      <w:r>
        <w:rPr>
          <w:color w:val="943247"/>
        </w:rPr>
        <w:t xml:space="preserve">secreto </w:t>
      </w:r>
      <w:r>
        <w:rPr>
          <w:color w:val="000000"/>
        </w:rPr>
        <w:t xml:space="preserve">'' </w:t>
      </w:r>
      <w:r>
        <w:rPr>
          <w:color w:val="000000"/>
        </w:rPr>
        <w:t xml:space="preserve">al </w:t>
      </w:r>
      <w:r>
        <w:rPr>
          <w:color w:val="000000"/>
        </w:rPr>
        <w:t xml:space="preserve">bebé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943247"/>
        </w:rPr>
        <w:t xml:space="preserve">allí </w:t>
      </w:r>
      <w:r>
        <w:rPr>
          <w:color w:val="000000"/>
        </w:rPr>
        <w:t xml:space="preserve">salieron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niño </w:t>
      </w:r>
      <w:r>
        <w:rPr>
          <w:color w:val="000000"/>
        </w:rPr>
        <w:t xml:space="preserve">en </w:t>
      </w:r>
      <w:r>
        <w:rPr>
          <w:color w:val="943247"/>
        </w:rPr>
        <w:t xml:space="preserve">brazos </w:t>
      </w:r>
      <w:r>
        <w:rPr>
          <w:color w:val="000000"/>
        </w:rPr>
        <w:t xml:space="preserve">, </w:t>
      </w:r>
      <w:r>
        <w:rPr>
          <w:color w:val="943247"/>
        </w:rPr>
        <w:t xml:space="preserve">Estel-Llobet </w:t>
      </w:r>
      <w:r>
        <w:rPr>
          <w:color w:val="000000"/>
        </w:rPr>
        <w:t xml:space="preserve">. </w:t>
      </w:r>
      <w:r>
        <w:rPr>
          <w:color w:val="943247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43247"/>
        </w:rPr>
        <w:t xml:space="preserve">tarde </w:t>
      </w:r>
      <w:r>
        <w:rPr>
          <w:color w:val="943247"/>
        </w:rPr>
        <w:t xml:space="preserve">llegaron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investigadores </w:t>
      </w:r>
      <w:r>
        <w:rPr>
          <w:color w:val="943247"/>
        </w:rPr>
        <w:t xml:space="preserve">analizan </w:t>
      </w:r>
      <w:r>
        <w:rPr>
          <w:color w:val="000000"/>
        </w:rPr>
        <w:t xml:space="preserve">las </w:t>
      </w:r>
      <w:r>
        <w:rPr>
          <w:color w:val="000000"/>
        </w:rPr>
        <w:t xml:space="preserve">cámaras </w:t>
      </w:r>
      <w:r>
        <w:rPr>
          <w:color w:val="000000"/>
        </w:rPr>
        <w:t xml:space="preserve">para </w:t>
      </w:r>
      <w:r>
        <w:rPr>
          <w:color w:val="943247"/>
        </w:rPr>
        <w:t xml:space="preserve">intentar </w:t>
      </w:r>
      <w:r>
        <w:rPr>
          <w:color w:val="943247"/>
        </w:rPr>
        <w:t xml:space="preserve">descubrir </w:t>
      </w:r>
      <w:r>
        <w:rPr>
          <w:color w:val="943247"/>
        </w:rPr>
        <w:t xml:space="preserve">alguna </w:t>
      </w:r>
      <w:r>
        <w:rPr>
          <w:color w:val="943247"/>
        </w:rPr>
        <w:t xml:space="preserve">pista </w:t>
      </w:r>
      <w:r>
        <w:rPr>
          <w:color w:val="000000"/>
        </w:rPr>
        <w:t xml:space="preserve">. </w:t>
      </w:r>
      <w:r>
        <w:rPr>
          <w:color w:val="943247"/>
        </w:rPr>
        <w:t xml:space="preserve">Aquí </w:t>
      </w:r>
      <w:r>
        <w:rPr>
          <w:color w:val="000000"/>
        </w:rPr>
        <w:t xml:space="preserve">por </w:t>
      </w:r>
      <w:r>
        <w:rPr>
          <w:color w:val="943247"/>
        </w:rPr>
        <w:t xml:space="preserve">tercer </w:t>
      </w:r>
      <w:r>
        <w:rPr>
          <w:color w:val="000000"/>
        </w:rPr>
        <w:t xml:space="preserve">día </w:t>
      </w:r>
      <w:r>
        <w:rPr>
          <w:color w:val="943247"/>
        </w:rPr>
        <w:t xml:space="preserve">consecutivo </w:t>
      </w:r>
      <w:r>
        <w:rPr>
          <w:color w:val="943247"/>
        </w:rPr>
        <w:t xml:space="preserve">continúa </w:t>
      </w:r>
      <w:r>
        <w:rPr>
          <w:color w:val="000000"/>
        </w:rPr>
        <w:t xml:space="preserve">la </w:t>
      </w:r>
      <w:r>
        <w:rPr>
          <w:color w:val="943247"/>
        </w:rPr>
        <w:t xml:space="preserve">búsqueda </w:t>
      </w:r>
      <w:r>
        <w:rPr>
          <w:color w:val="000000"/>
        </w:rPr>
        <w:t xml:space="preserve">del </w:t>
      </w:r>
      <w:r>
        <w:rPr>
          <w:color w:val="000000"/>
        </w:rPr>
        <w:t xml:space="preserve">bebe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43247"/>
        </w:rPr>
        <w:t xml:space="preserve">sigue </w:t>
      </w:r>
      <w:r>
        <w:rPr>
          <w:color w:val="000000"/>
        </w:rPr>
        <w:t xml:space="preserve">el </w:t>
      </w:r>
      <w:r>
        <w:rPr>
          <w:color w:val="943247"/>
        </w:rPr>
        <w:t xml:space="preserve">mismo </w:t>
      </w:r>
      <w:r>
        <w:rPr>
          <w:color w:val="943247"/>
        </w:rPr>
        <w:t xml:space="preserve">método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estar </w:t>
      </w:r>
      <w:r>
        <w:rPr>
          <w:color w:val="943247"/>
        </w:rPr>
        <w:t xml:space="preserve">rastreando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hasta </w:t>
      </w:r>
      <w:r>
        <w:rPr>
          <w:color w:val="000000"/>
        </w:rPr>
        <w:t xml:space="preserve">la </w:t>
      </w:r>
      <w:r>
        <w:rPr>
          <w:color w:val="943247"/>
        </w:rPr>
        <w:t xml:space="preserve">desembocadura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padre </w:t>
      </w:r>
      <w:r>
        <w:rPr>
          <w:color w:val="000000"/>
        </w:rPr>
        <w:t xml:space="preserve">esta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943247"/>
        </w:rPr>
        <w:t xml:space="preserve">centro </w:t>
      </w:r>
      <w:r>
        <w:rPr>
          <w:color w:val="000000"/>
        </w:rPr>
        <w:t xml:space="preserve">de </w:t>
      </w:r>
      <w:r>
        <w:rPr>
          <w:color w:val="943247"/>
        </w:rPr>
        <w:t xml:space="preserve">menores </w:t>
      </w:r>
      <w:r>
        <w:rPr>
          <w:color w:val="000000"/>
        </w:rPr>
        <w:t xml:space="preserve">. </w:t>
      </w:r>
      <w:r>
        <w:rPr>
          <w:color w:val="943247"/>
        </w:rPr>
        <w:t xml:space="preserve">Fiscalía </w:t>
      </w:r>
      <w:r>
        <w:rPr>
          <w:color w:val="000000"/>
        </w:rPr>
        <w:t xml:space="preserve">lo </w:t>
      </w:r>
      <w:r>
        <w:rPr>
          <w:color w:val="943247"/>
        </w:rPr>
        <w:t xml:space="preserve">acusan </w:t>
      </w:r>
      <w:r>
        <w:rPr>
          <w:color w:val="000000"/>
        </w:rPr>
        <w:t xml:space="preserve">de </w:t>
      </w:r>
      <w:r>
        <w:rPr>
          <w:color w:val="943247"/>
        </w:rPr>
        <w:t xml:space="preserve">asesinato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padres </w:t>
      </w:r>
      <w:r>
        <w:rPr>
          <w:color w:val="000000"/>
        </w:rPr>
        <w:t xml:space="preserve">del </w:t>
      </w:r>
      <w:r>
        <w:rPr>
          <w:color w:val="000000"/>
        </w:rPr>
        <w:t xml:space="preserve">bebé </w:t>
      </w:r>
      <w:r>
        <w:rPr>
          <w:color w:val="943247"/>
        </w:rPr>
        <w:t xml:space="preserve">llegaron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943247"/>
        </w:rPr>
        <w:t xml:space="preserve">hostal </w:t>
      </w:r>
      <w:r>
        <w:rPr>
          <w:color w:val="000000"/>
        </w:rPr>
        <w:t xml:space="preserve">de </w:t>
      </w:r>
      <w:r>
        <w:rPr>
          <w:color w:val="943247"/>
        </w:rPr>
        <w:t xml:space="preserve">Hospitalet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943247"/>
        </w:rPr>
        <w:t xml:space="preserve">parecer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43247"/>
        </w:rPr>
        <w:t xml:space="preserve">chica </w:t>
      </w:r>
      <w:r>
        <w:rPr>
          <w:color w:val="943247"/>
        </w:rPr>
        <w:t xml:space="preserve">entró </w:t>
      </w:r>
      <w:r>
        <w:rPr>
          <w:color w:val="943247"/>
        </w:rPr>
        <w:t xml:space="preserve">embarazada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943247"/>
        </w:rPr>
        <w:t xml:space="preserve">cuestión </w:t>
      </w:r>
      <w:r>
        <w:rPr>
          <w:color w:val="000000"/>
        </w:rPr>
        <w:t xml:space="preserve">de </w:t>
      </w:r>
      <w:r>
        <w:rPr>
          <w:color w:val="000000"/>
        </w:rPr>
        <w:t xml:space="preserve">horas </w:t>
      </w:r>
      <w:r>
        <w:rPr>
          <w:color w:val="000000"/>
        </w:rPr>
        <w:t xml:space="preserve">dio </w:t>
      </w:r>
      <w:r>
        <w:rPr>
          <w:color w:val="000000"/>
        </w:rPr>
        <w:t xml:space="preserve">a </w:t>
      </w:r>
      <w:r>
        <w:rPr>
          <w:color w:val="000000"/>
        </w:rPr>
        <w:t xml:space="preserve">luz </w:t>
      </w:r>
      <w:r>
        <w:rPr>
          <w:color w:val="943247"/>
        </w:rPr>
        <w:t xml:space="preserve">allí </w:t>
      </w:r>
      <w:r>
        <w:rPr>
          <w:color w:val="943247"/>
        </w:rPr>
        <w:t xml:space="preserve">mismo </w:t>
      </w:r>
      <w:r>
        <w:rPr>
          <w:color w:val="000000"/>
        </w:rPr>
        <w:t xml:space="preserve">, </w:t>
      </w:r>
      <w:r>
        <w:rPr>
          <w:color w:val="943247"/>
        </w:rPr>
        <w:t xml:space="preserve">aunque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943247"/>
        </w:rPr>
        <w:t xml:space="preserve">encontraron </w:t>
      </w:r>
      <w:r>
        <w:rPr>
          <w:color w:val="943247"/>
        </w:rPr>
        <w:t xml:space="preserve">restos </w:t>
      </w:r>
      <w:r>
        <w:rPr>
          <w:color w:val="000000"/>
        </w:rPr>
        <w:t xml:space="preserve">de </w:t>
      </w:r>
      <w:r>
        <w:rPr>
          <w:color w:val="943247"/>
        </w:rPr>
        <w:t xml:space="preserve">sangre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943247"/>
        </w:rPr>
        <w:t xml:space="preserve">testigos </w:t>
      </w:r>
      <w:r>
        <w:rPr>
          <w:color w:val="943247"/>
        </w:rPr>
        <w:t xml:space="preserve">aseguran </w:t>
      </w:r>
      <w:r>
        <w:rPr>
          <w:color w:val="000000"/>
        </w:rPr>
        <w:t xml:space="preserve">que </w:t>
      </w:r>
      <w:r>
        <w:rPr>
          <w:color w:val="943247"/>
        </w:rPr>
        <w:t xml:space="preserve">escucharon </w:t>
      </w:r>
      <w:r>
        <w:rPr>
          <w:color w:val="943247"/>
        </w:rPr>
        <w:t xml:space="preserve">algún </w:t>
      </w:r>
      <w:r>
        <w:rPr>
          <w:color w:val="943247"/>
        </w:rPr>
        <w:t xml:space="preserve">llanto </w:t>
      </w:r>
      <w:r>
        <w:rPr>
          <w:color w:val="000000"/>
        </w:rPr>
        <w:t xml:space="preserve">. </w:t>
      </w:r>
      <w:r>
        <w:rPr>
          <w:color w:val="943247"/>
        </w:rPr>
        <w:t xml:space="preserve">Después </w:t>
      </w:r>
      <w:r>
        <w:rPr>
          <w:color w:val="000000"/>
        </w:rPr>
        <w:t xml:space="preserve">los </w:t>
      </w:r>
      <w:r>
        <w:rPr>
          <w:color w:val="000000"/>
        </w:rPr>
        <w:t xml:space="preserve">vieron </w:t>
      </w:r>
      <w:r>
        <w:rPr>
          <w:color w:val="943247"/>
        </w:rPr>
        <w:t xml:space="preserve">abandonar </w:t>
      </w:r>
      <w:r>
        <w:rPr>
          <w:color w:val="000000"/>
        </w:rPr>
        <w:t xml:space="preserve">el </w:t>
      </w:r>
      <w:r>
        <w:rPr>
          <w:color w:val="943247"/>
        </w:rPr>
        <w:t xml:space="preserve">establecimiento </w:t>
      </w:r>
      <w:r>
        <w:rPr>
          <w:color w:val="000000"/>
        </w:rPr>
        <w:t xml:space="preserve">con </w:t>
      </w:r>
      <w:r>
        <w:rPr>
          <w:color w:val="943247"/>
        </w:rPr>
        <w:t xml:space="preserve">normalidad </w:t>
      </w:r>
      <w:r>
        <w:rPr>
          <w:color w:val="000000"/>
        </w:rPr>
        <w:t xml:space="preserve">. </w:t>
      </w:r>
      <w:r>
        <w:rPr>
          <w:color w:val="943247"/>
        </w:rPr>
        <w:t xml:space="preserve">Mientras </w:t>
      </w:r>
      <w:r>
        <w:rPr>
          <w:color w:val="000000"/>
        </w:rPr>
        <w:t xml:space="preserve">los </w:t>
      </w:r>
      <w:r>
        <w:rPr>
          <w:color w:val="943247"/>
        </w:rPr>
        <w:t xml:space="preserve">equipos </w:t>
      </w:r>
      <w:r>
        <w:rPr>
          <w:color w:val="000000"/>
        </w:rPr>
        <w:t xml:space="preserve">de </w:t>
      </w:r>
      <w:r>
        <w:rPr>
          <w:color w:val="943247"/>
        </w:rPr>
        <w:t xml:space="preserve">búsqueda </w:t>
      </w:r>
      <w:r>
        <w:rPr>
          <w:color w:val="943247"/>
        </w:rPr>
        <w:t xml:space="preserve">continúan </w:t>
      </w:r>
      <w:r>
        <w:rPr>
          <w:color w:val="943247"/>
        </w:rPr>
        <w:t xml:space="preserve">rebajando </w:t>
      </w:r>
      <w:r>
        <w:rPr>
          <w:color w:val="000000"/>
        </w:rPr>
        <w:t xml:space="preserve">el </w:t>
      </w:r>
      <w:r>
        <w:rPr>
          <w:color w:val="943247"/>
        </w:rPr>
        <w:t xml:space="preserve">caudal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943247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estos </w:t>
      </w:r>
      <w:r>
        <w:rPr>
          <w:color w:val="000000"/>
        </w:rPr>
        <w:t xml:space="preserve">los </w:t>
      </w:r>
      <w:r>
        <w:rPr>
          <w:color w:val="000000"/>
        </w:rPr>
        <w:t xml:space="preserve">muros </w:t>
      </w:r>
      <w:r>
        <w:rPr>
          <w:color w:val="000000"/>
        </w:rPr>
        <w:t xml:space="preserve">de </w:t>
      </w:r>
      <w:r>
        <w:rPr>
          <w:color w:val="943247"/>
        </w:rPr>
        <w:t xml:space="preserve">contención </w:t>
      </w:r>
      <w:r>
        <w:rPr>
          <w:color w:val="000000"/>
        </w:rPr>
        <w:t xml:space="preserve">y </w:t>
      </w:r>
      <w:r>
        <w:rPr>
          <w:color w:val="943247"/>
        </w:rPr>
        <w:t xml:space="preserve">tratan </w:t>
      </w:r>
      <w:r>
        <w:rPr>
          <w:color w:val="000000"/>
        </w:rPr>
        <w:t xml:space="preserve">de </w:t>
      </w:r>
      <w:r>
        <w:rPr>
          <w:color w:val="943247"/>
        </w:rPr>
        <w:t xml:space="preserve">evitar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bebé </w:t>
      </w:r>
      <w:r>
        <w:rPr>
          <w:color w:val="943247"/>
        </w:rPr>
        <w:t xml:space="preserve">llegue </w:t>
      </w:r>
      <w:r>
        <w:rPr>
          <w:color w:val="000000"/>
        </w:rPr>
        <w:t xml:space="preserve">al </w:t>
      </w:r>
      <w:r>
        <w:rPr>
          <w:color w:val="000000"/>
        </w:rPr>
        <w:t xml:space="preserve">mar </w:t>
      </w:r>
      <w:r>
        <w:rPr>
          <w:color w:val="000000"/>
        </w:rPr>
        <w:t xml:space="preserve">, </w:t>
      </w:r>
      <w:r>
        <w:rPr>
          <w:color w:val="943247"/>
        </w:rPr>
        <w:t xml:space="preserve">aunque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943247"/>
        </w:rPr>
        <w:t xml:space="preserve">busca </w:t>
      </w:r>
      <w:r>
        <w:rPr>
          <w:color w:val="943247"/>
        </w:rPr>
        <w:t xml:space="preserve">allí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943247"/>
        </w:rPr>
        <w:t xml:space="preserve">busca </w:t>
      </w:r>
      <w:r>
        <w:rPr>
          <w:color w:val="000000"/>
        </w:rPr>
        <w:t xml:space="preserve">con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943247"/>
        </w:rPr>
        <w:t xml:space="preserve">medios </w:t>
      </w:r>
      <w:r>
        <w:rPr>
          <w:color w:val="943247"/>
        </w:rPr>
        <w:t xml:space="preserve">posibles </w:t>
      </w:r>
      <w:r>
        <w:rPr>
          <w:color w:val="000000"/>
        </w:rPr>
        <w:t xml:space="preserve">, </w:t>
      </w:r>
      <w:r>
        <w:rPr>
          <w:color w:val="943247"/>
        </w:rPr>
        <w:t xml:space="preserve">perros </w:t>
      </w:r>
      <w:r>
        <w:rPr>
          <w:color w:val="000000"/>
        </w:rPr>
        <w:t xml:space="preserve">, </w:t>
      </w:r>
      <w:r>
        <w:rPr>
          <w:color w:val="943247"/>
        </w:rPr>
        <w:t xml:space="preserve">unidades </w:t>
      </w:r>
      <w:r>
        <w:rPr>
          <w:color w:val="943247"/>
        </w:rPr>
        <w:t xml:space="preserve">subacuáticas </w:t>
      </w:r>
      <w:r>
        <w:rPr>
          <w:color w:val="000000"/>
        </w:rPr>
        <w:t xml:space="preserve">...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943247"/>
        </w:rPr>
        <w:t xml:space="preserve">investigan </w:t>
      </w:r>
      <w:r>
        <w:rPr>
          <w:color w:val="000000"/>
        </w:rPr>
        <w:t xml:space="preserve">las </w:t>
      </w:r>
      <w:r>
        <w:rPr>
          <w:color w:val="000000"/>
        </w:rPr>
        <w:t xml:space="preserve">cámaras </w:t>
      </w:r>
      <w:r>
        <w:rPr>
          <w:color w:val="000000"/>
        </w:rPr>
        <w:t xml:space="preserve">de </w:t>
      </w:r>
      <w:r>
        <w:rPr>
          <w:color w:val="943247"/>
        </w:rPr>
        <w:t xml:space="preserve">vigilancia </w:t>
      </w:r>
      <w:r>
        <w:rPr>
          <w:color w:val="943247"/>
        </w:rPr>
        <w:t xml:space="preserve">próximas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orilla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traigan </w:t>
      </w:r>
      <w:r>
        <w:rPr>
          <w:color w:val="000000"/>
        </w:rPr>
        <w:t xml:space="preserve">al </w:t>
      </w:r>
      <w:r>
        <w:rPr>
          <w:color w:val="943247"/>
        </w:rPr>
        <w:t xml:space="preserve">padre </w:t>
      </w:r>
      <w:r>
        <w:rPr>
          <w:color w:val="000000"/>
        </w:rPr>
        <w:t xml:space="preserve">y </w:t>
      </w:r>
      <w:r>
        <w:rPr>
          <w:color w:val="000000"/>
        </w:rPr>
        <w:t xml:space="preserve">diga </w:t>
      </w:r>
      <w:r>
        <w:rPr>
          <w:color w:val="943247"/>
        </w:rPr>
        <w:t xml:space="preserve">dónde </w:t>
      </w:r>
      <w:r>
        <w:rPr>
          <w:color w:val="000000"/>
        </w:rPr>
        <w:t xml:space="preserve">está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padre </w:t>
      </w:r>
      <w:r>
        <w:rPr>
          <w:color w:val="000000"/>
        </w:rPr>
        <w:t xml:space="preserve">fue </w:t>
      </w:r>
      <w:r>
        <w:rPr>
          <w:color w:val="943247"/>
        </w:rPr>
        <w:t xml:space="preserve">detenido </w:t>
      </w:r>
      <w:r>
        <w:rPr>
          <w:color w:val="000000"/>
        </w:rPr>
        <w:t xml:space="preserve">, </w:t>
      </w:r>
      <w:r>
        <w:rPr>
          <w:color w:val="943247"/>
        </w:rPr>
        <w:t xml:space="preserve">acusado </w:t>
      </w:r>
      <w:r>
        <w:rPr>
          <w:color w:val="000000"/>
        </w:rPr>
        <w:t xml:space="preserve">de </w:t>
      </w:r>
      <w:r>
        <w:rPr>
          <w:color w:val="943247"/>
        </w:rPr>
        <w:t xml:space="preserve">asesinato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943247"/>
        </w:rPr>
        <w:t xml:space="preserve">ingresado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943247"/>
        </w:rPr>
        <w:t xml:space="preserve">centro </w:t>
      </w:r>
      <w:r>
        <w:rPr>
          <w:color w:val="000000"/>
        </w:rPr>
        <w:t xml:space="preserve">de </w:t>
      </w:r>
      <w:r>
        <w:rPr>
          <w:color w:val="943247"/>
        </w:rPr>
        <w:t xml:space="preserve">menores </w:t>
      </w:r>
      <w:r>
        <w:rPr>
          <w:color w:val="000000"/>
        </w:rPr>
        <w:t xml:space="preserve">.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000000"/>
        </w:rPr>
        <w:t xml:space="preserve">20 </w:t>
      </w:r>
      <w:r>
        <w:rPr>
          <w:color w:val="943247"/>
        </w:rPr>
        <w:t xml:space="preserve">años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cárcel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voy </w:t>
      </w:r>
      <w:r>
        <w:rPr>
          <w:color w:val="000000"/>
        </w:rPr>
        <w:t xml:space="preserve">a </w:t>
      </w:r>
      <w:r>
        <w:rPr>
          <w:color w:val="943247"/>
        </w:rPr>
        <w:t xml:space="preserve">confesar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he </w:t>
      </w:r>
      <w:r>
        <w:rPr>
          <w:color w:val="000000"/>
        </w:rPr>
        <w:t xml:space="preserve">sido </w:t>
      </w:r>
      <w:r>
        <w:rPr>
          <w:color w:val="000000"/>
        </w:rPr>
        <w:t xml:space="preserve">. </w:t>
      </w:r>
      <w:r>
        <w:rPr>
          <w:color w:val="943247"/>
        </w:rPr>
        <w:t xml:space="preserve">Ahí </w:t>
      </w:r>
      <w:r>
        <w:rPr>
          <w:color w:val="000000"/>
        </w:rPr>
        <w:t xml:space="preserve">le </w:t>
      </w:r>
      <w:r>
        <w:rPr>
          <w:color w:val="000000"/>
        </w:rPr>
        <w:t xml:space="preserve">tienen </w:t>
      </w:r>
      <w:r>
        <w:rPr>
          <w:color w:val="000000"/>
        </w:rPr>
        <w:t xml:space="preserve">: </w:t>
      </w:r>
      <w:r>
        <w:rPr>
          <w:color w:val="000000"/>
        </w:rPr>
        <w:t xml:space="preserve">negaba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guardia </w:t>
      </w:r>
      <w:r>
        <w:rPr>
          <w:color w:val="943247"/>
        </w:rPr>
        <w:t xml:space="preserve">civil </w:t>
      </w:r>
      <w:r>
        <w:rPr>
          <w:color w:val="000000"/>
        </w:rPr>
        <w:t xml:space="preserve">haber </w:t>
      </w:r>
      <w:r>
        <w:rPr>
          <w:color w:val="000000"/>
        </w:rPr>
        <w:t xml:space="preserve">matado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943247"/>
        </w:rPr>
        <w:t xml:space="preserve">pareja </w:t>
      </w:r>
      <w:r>
        <w:rPr>
          <w:color w:val="000000"/>
        </w:rPr>
        <w:t xml:space="preserve">. </w:t>
      </w:r>
      <w:r>
        <w:rPr>
          <w:color w:val="943247"/>
        </w:rPr>
        <w:t xml:space="preserve">Ahora </w:t>
      </w:r>
      <w:r>
        <w:rPr>
          <w:color w:val="000000"/>
        </w:rPr>
        <w:t xml:space="preserve">está </w:t>
      </w:r>
      <w:r>
        <w:rPr>
          <w:color w:val="943247"/>
        </w:rPr>
        <w:t xml:space="preserve">detenido </w:t>
      </w:r>
      <w:r>
        <w:rPr>
          <w:color w:val="000000"/>
        </w:rPr>
        <w:t xml:space="preserve">como </w:t>
      </w:r>
      <w:r>
        <w:rPr>
          <w:color w:val="943247"/>
        </w:rPr>
        <w:t xml:space="preserve">presunto </w:t>
      </w:r>
      <w:r>
        <w:rPr>
          <w:color w:val="943247"/>
        </w:rPr>
        <w:t xml:space="preserve">autor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943247"/>
        </w:rPr>
        <w:t xml:space="preserve">muerte </w:t>
      </w:r>
      <w:r>
        <w:rPr>
          <w:color w:val="000000"/>
        </w:rPr>
        <w:t xml:space="preserve">. </w:t>
      </w:r>
      <w:r>
        <w:rPr>
          <w:color w:val="943247"/>
        </w:rPr>
        <w:t xml:space="preserve">Dana </w:t>
      </w:r>
      <w:r>
        <w:rPr>
          <w:color w:val="943247"/>
        </w:rPr>
        <w:t xml:space="preserve">desapareció </w:t>
      </w:r>
      <w:r>
        <w:rPr>
          <w:color w:val="000000"/>
        </w:rPr>
        <w:t xml:space="preserve">en </w:t>
      </w:r>
      <w:r>
        <w:rPr>
          <w:color w:val="943247"/>
        </w:rPr>
        <w:t xml:space="preserve">junio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43247"/>
        </w:rPr>
        <w:t xml:space="preserve">Arenas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43247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toda </w:t>
      </w:r>
      <w:r>
        <w:rPr>
          <w:color w:val="000000"/>
        </w:rPr>
        <w:t xml:space="preserve">esta </w:t>
      </w:r>
      <w:r>
        <w:rPr>
          <w:color w:val="943247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43247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943247"/>
        </w:rPr>
        <w:t xml:space="preserve">registrado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del </w:t>
      </w:r>
      <w:r>
        <w:rPr>
          <w:color w:val="943247"/>
        </w:rPr>
        <w:t xml:space="preserve">novio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943247"/>
        </w:rPr>
        <w:t xml:space="preserve">buscan </w:t>
      </w:r>
      <w:r>
        <w:rPr>
          <w:color w:val="000000"/>
        </w:rPr>
        <w:t xml:space="preserve">el </w:t>
      </w:r>
      <w:r>
        <w:rPr>
          <w:color w:val="943247"/>
        </w:rPr>
        <w:t xml:space="preserve">cuerpo </w:t>
      </w:r>
      <w:r>
        <w:rPr>
          <w:color w:val="000000"/>
        </w:rPr>
        <w:t xml:space="preserve">de </w:t>
      </w:r>
      <w:r>
        <w:rPr>
          <w:color w:val="943247"/>
        </w:rPr>
        <w:t xml:space="preserve">Dana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943247"/>
        </w:rPr>
        <w:t xml:space="preserve">ladera </w:t>
      </w:r>
      <w:r>
        <w:rPr>
          <w:color w:val="943247"/>
        </w:rPr>
        <w:t xml:space="preserve">cercana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943247"/>
        </w:rPr>
        <w:t xml:space="preserve">apareció </w:t>
      </w:r>
      <w:r>
        <w:rPr>
          <w:color w:val="000000"/>
        </w:rPr>
        <w:t xml:space="preserve">un </w:t>
      </w:r>
      <w:r>
        <w:rPr>
          <w:color w:val="943247"/>
        </w:rPr>
        <w:t xml:space="preserve">hueso </w:t>
      </w:r>
      <w:r>
        <w:rPr>
          <w:color w:val="000000"/>
        </w:rPr>
        <w:t xml:space="preserve">suyo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lo </w:t>
      </w:r>
      <w:r>
        <w:rPr>
          <w:color w:val="943247"/>
        </w:rPr>
        <w:t xml:space="preserve">confirman </w:t>
      </w:r>
      <w:r>
        <w:rPr>
          <w:color w:val="000000"/>
        </w:rPr>
        <w:t xml:space="preserve">ya </w:t>
      </w:r>
      <w:r>
        <w:rPr>
          <w:color w:val="000000"/>
        </w:rPr>
        <w:t xml:space="preserve">las </w:t>
      </w:r>
      <w:r>
        <w:rPr>
          <w:color w:val="000000"/>
        </w:rPr>
        <w:t xml:space="preserve">ruebas </w:t>
      </w:r>
      <w:r>
        <w:rPr>
          <w:color w:val="000000"/>
        </w:rPr>
        <w:t xml:space="preserve">de </w:t>
      </w:r>
      <w:r>
        <w:rPr>
          <w:color w:val="943247"/>
        </w:rPr>
        <w:t xml:space="preserve">ADN </w:t>
      </w:r>
      <w:r>
        <w:rPr>
          <w:color w:val="000000"/>
        </w:rPr>
        <w:t xml:space="preserve">, </w:t>
      </w:r>
      <w:r>
        <w:rPr>
          <w:color w:val="943247"/>
        </w:rPr>
        <w:t xml:space="preserve">Mayca-Sánchez </w:t>
      </w:r>
      <w:r>
        <w:rPr>
          <w:color w:val="000000"/>
        </w:rPr>
        <w:t xml:space="preserve">. </w:t>
      </w:r>
      <w:r>
        <w:rPr>
          <w:color w:val="943247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943247"/>
        </w:rPr>
        <w:t xml:space="preserve">Precisamente </w:t>
      </w:r>
      <w:r>
        <w:rPr>
          <w:color w:val="000000"/>
        </w:rPr>
        <w:t xml:space="preserve">el </w:t>
      </w:r>
      <w:r>
        <w:rPr>
          <w:color w:val="943247"/>
        </w:rPr>
        <w:t xml:space="preserve">hallazgo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943247"/>
        </w:rPr>
        <w:t xml:space="preserve">restos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943247"/>
        </w:rPr>
        <w:t xml:space="preserve">precipitado </w:t>
      </w:r>
      <w:r>
        <w:rPr>
          <w:color w:val="000000"/>
        </w:rPr>
        <w:t xml:space="preserve">la </w:t>
      </w:r>
      <w:r>
        <w:rPr>
          <w:color w:val="943247"/>
        </w:rPr>
        <w:t xml:space="preserve">búsqueda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943247"/>
        </w:rPr>
        <w:t xml:space="preserve">llevado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detención </w:t>
      </w:r>
      <w:r>
        <w:rPr>
          <w:color w:val="000000"/>
        </w:rPr>
        <w:t xml:space="preserve">de </w:t>
      </w:r>
      <w:r>
        <w:rPr>
          <w:color w:val="943247"/>
        </w:rPr>
        <w:t xml:space="preserve">Sergio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943247"/>
        </w:rPr>
        <w:t xml:space="preserve">pareja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Guardia-Civil </w:t>
      </w:r>
      <w:r>
        <w:rPr>
          <w:color w:val="943247"/>
        </w:rPr>
        <w:t xml:space="preserve">investiga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943247"/>
        </w:rPr>
        <w:t xml:space="preserve">presunto </w:t>
      </w:r>
      <w:r>
        <w:rPr>
          <w:color w:val="943247"/>
        </w:rPr>
        <w:t xml:space="preserve">delito </w:t>
      </w:r>
      <w:r>
        <w:rPr>
          <w:color w:val="000000"/>
        </w:rPr>
        <w:t xml:space="preserve">de </w:t>
      </w:r>
      <w:r>
        <w:rPr>
          <w:color w:val="943247"/>
        </w:rPr>
        <w:t xml:space="preserve">homicidio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943247"/>
        </w:rPr>
        <w:t xml:space="preserve">primera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mañana </w:t>
      </w:r>
      <w:r>
        <w:rPr>
          <w:color w:val="000000"/>
        </w:rPr>
        <w:t xml:space="preserve">se </w:t>
      </w:r>
      <w:r>
        <w:rPr>
          <w:color w:val="943247"/>
        </w:rPr>
        <w:t xml:space="preserve">registra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que </w:t>
      </w:r>
      <w:r>
        <w:rPr>
          <w:color w:val="943247"/>
        </w:rPr>
        <w:t xml:space="preserve">ambos </w:t>
      </w:r>
      <w:r>
        <w:rPr>
          <w:color w:val="943247"/>
        </w:rPr>
        <w:t xml:space="preserve">compartían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943247"/>
        </w:rPr>
        <w:t xml:space="preserve">segunda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hacen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con </w:t>
      </w:r>
      <w:r>
        <w:rPr>
          <w:color w:val="943247"/>
        </w:rPr>
        <w:t xml:space="preserve">Sergio </w:t>
      </w:r>
      <w:r>
        <w:rPr>
          <w:color w:val="000000"/>
        </w:rPr>
        <w:t xml:space="preserve">en </w:t>
      </w:r>
      <w:r>
        <w:rPr>
          <w:color w:val="943247"/>
        </w:rPr>
        <w:t xml:space="preserve">calidad </w:t>
      </w:r>
      <w:r>
        <w:rPr>
          <w:color w:val="000000"/>
        </w:rPr>
        <w:t xml:space="preserve">de </w:t>
      </w:r>
      <w:r>
        <w:rPr>
          <w:color w:val="943247"/>
        </w:rPr>
        <w:t xml:space="preserve">detenido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43247"/>
        </w:rPr>
        <w:t xml:space="preserve">paralelo </w:t>
      </w:r>
      <w:r>
        <w:rPr>
          <w:color w:val="943247"/>
        </w:rPr>
        <w:t xml:space="preserve">continúa </w:t>
      </w:r>
      <w:r>
        <w:rPr>
          <w:color w:val="000000"/>
        </w:rPr>
        <w:t xml:space="preserve">la </w:t>
      </w:r>
      <w:r>
        <w:rPr>
          <w:color w:val="943247"/>
        </w:rPr>
        <w:t xml:space="preserve">búsqueda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943247"/>
        </w:rPr>
        <w:t xml:space="preserve">ladera </w:t>
      </w:r>
      <w:r>
        <w:rPr>
          <w:color w:val="943247"/>
        </w:rPr>
        <w:t xml:space="preserve">cercana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Guardia-Civil </w:t>
      </w:r>
      <w:r>
        <w:rPr>
          <w:color w:val="943247"/>
        </w:rPr>
        <w:t xml:space="preserve">busca </w:t>
      </w:r>
      <w:r>
        <w:rPr>
          <w:color w:val="943247"/>
        </w:rPr>
        <w:t xml:space="preserve">alguna </w:t>
      </w:r>
      <w:r>
        <w:rPr>
          <w:color w:val="943247"/>
        </w:rPr>
        <w:t xml:space="preserve">pista </w:t>
      </w:r>
      <w:r>
        <w:rPr>
          <w:color w:val="000000"/>
        </w:rPr>
        <w:t xml:space="preserve">que </w:t>
      </w:r>
      <w:r>
        <w:rPr>
          <w:color w:val="943247"/>
        </w:rPr>
        <w:t xml:space="preserve">lleve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943247"/>
        </w:rPr>
        <w:t xml:space="preserve">cuerpo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joven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943247"/>
        </w:rPr>
        <w:t xml:space="preserve">familiares </w:t>
      </w:r>
      <w:r>
        <w:rPr>
          <w:color w:val="000000"/>
        </w:rPr>
        <w:t xml:space="preserve">no </w:t>
      </w:r>
      <w:r>
        <w:rPr>
          <w:color w:val="943247"/>
        </w:rPr>
        <w:t xml:space="preserve">descarta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 </w:t>
      </w:r>
      <w:r>
        <w:rPr>
          <w:color w:val="000000"/>
        </w:rPr>
        <w:t xml:space="preserve">haber </w:t>
      </w:r>
      <w:r>
        <w:rPr>
          <w:color w:val="000000"/>
        </w:rPr>
        <w:t xml:space="preserve">más </w:t>
      </w:r>
      <w:r>
        <w:rPr>
          <w:color w:val="943247"/>
        </w:rPr>
        <w:t xml:space="preserve">implicados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43247"/>
        </w:rPr>
        <w:t xml:space="preserve">encontrado </w:t>
      </w:r>
      <w:r>
        <w:rPr>
          <w:color w:val="943247"/>
        </w:rPr>
        <w:t xml:space="preserve">huesos </w:t>
      </w:r>
      <w:r>
        <w:rPr>
          <w:color w:val="000000"/>
        </w:rPr>
        <w:t xml:space="preserve">de </w:t>
      </w:r>
      <w:r>
        <w:rPr>
          <w:color w:val="000000"/>
        </w:rPr>
        <w:t xml:space="preserve">ella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000000"/>
        </w:rPr>
        <w:t xml:space="preserve">viendo </w:t>
      </w:r>
      <w:r>
        <w:rPr>
          <w:color w:val="000000"/>
        </w:rPr>
        <w:t xml:space="preserve">la </w:t>
      </w:r>
      <w:r>
        <w:rPr>
          <w:color w:val="943247"/>
        </w:rPr>
        <w:t xml:space="preserve">agresión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943247"/>
        </w:rPr>
        <w:t xml:space="preserve">chico </w:t>
      </w:r>
      <w:r>
        <w:rPr>
          <w:color w:val="000000"/>
        </w:rPr>
        <w:t xml:space="preserve">de </w:t>
      </w:r>
      <w:r>
        <w:rPr>
          <w:color w:val="000000"/>
        </w:rPr>
        <w:t xml:space="preserve">13 </w:t>
      </w:r>
      <w:r>
        <w:rPr>
          <w:color w:val="943247"/>
        </w:rPr>
        <w:t xml:space="preserve">años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943247"/>
        </w:rPr>
        <w:t xml:space="preserve">instituto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943247"/>
        </w:rPr>
        <w:t xml:space="preserve">Unidos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943247"/>
        </w:rPr>
        <w:t xml:space="preserve">compañeros </w:t>
      </w:r>
      <w:r>
        <w:rPr>
          <w:color w:val="000000"/>
        </w:rPr>
        <w:t xml:space="preserve">le </w:t>
      </w:r>
      <w:r>
        <w:rPr>
          <w:color w:val="000000"/>
        </w:rPr>
        <w:t xml:space="preserve">dieron </w:t>
      </w:r>
      <w:r>
        <w:rPr>
          <w:color w:val="000000"/>
        </w:rPr>
        <w:t xml:space="preserve">una </w:t>
      </w:r>
      <w:r>
        <w:rPr>
          <w:color w:val="943247"/>
        </w:rPr>
        <w:t xml:space="preserve">paliza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943247"/>
        </w:rPr>
        <w:t xml:space="preserve">provocó </w:t>
      </w:r>
      <w:r>
        <w:rPr>
          <w:color w:val="000000"/>
        </w:rPr>
        <w:t xml:space="preserve">la </w:t>
      </w:r>
      <w:r>
        <w:rPr>
          <w:color w:val="943247"/>
        </w:rPr>
        <w:t xml:space="preserve">muerte </w:t>
      </w:r>
      <w:r>
        <w:rPr>
          <w:color w:val="000000"/>
        </w:rPr>
        <w:t xml:space="preserve">. </w:t>
      </w:r>
      <w:r>
        <w:rPr>
          <w:color w:val="943247"/>
        </w:rPr>
        <w:t xml:space="preserve">Diego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así </w:t>
      </w:r>
      <w:r>
        <w:rPr>
          <w:color w:val="000000"/>
        </w:rPr>
        <w:t xml:space="preserve">se </w:t>
      </w:r>
      <w:r>
        <w:rPr>
          <w:color w:val="943247"/>
        </w:rPr>
        <w:t xml:space="preserve">llamaba </w:t>
      </w:r>
      <w:r>
        <w:rPr>
          <w:color w:val="000000"/>
        </w:rPr>
        <w:t xml:space="preserve">, </w:t>
      </w:r>
      <w:r>
        <w:rPr>
          <w:color w:val="943247"/>
        </w:rPr>
        <w:t xml:space="preserve">sufría </w:t>
      </w:r>
      <w:r>
        <w:rPr>
          <w:color w:val="000000"/>
        </w:rPr>
        <w:t xml:space="preserve">bullyng </w:t>
      </w:r>
      <w:r>
        <w:rPr>
          <w:color w:val="000000"/>
        </w:rPr>
        <w:t xml:space="preserve">. </w:t>
      </w:r>
      <w:r>
        <w:rPr>
          <w:color w:val="943247"/>
        </w:rPr>
        <w:t xml:space="preserve">Dos </w:t>
      </w:r>
      <w:r>
        <w:rPr>
          <w:color w:val="943247"/>
        </w:rPr>
        <w:t xml:space="preserve">chicos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943247"/>
        </w:rPr>
        <w:t xml:space="preserve">detenidos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43247"/>
        </w:rPr>
        <w:t xml:space="preserve">agresión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otras </w:t>
      </w:r>
      <w:r>
        <w:rPr>
          <w:color w:val="943247"/>
        </w:rPr>
        <w:t xml:space="preserve">imágenes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943247"/>
        </w:rPr>
        <w:t xml:space="preserve">paliza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943247"/>
        </w:rPr>
        <w:t xml:space="preserve">chica </w:t>
      </w:r>
      <w:r>
        <w:rPr>
          <w:color w:val="000000"/>
        </w:rPr>
        <w:t xml:space="preserve">de </w:t>
      </w:r>
      <w:r>
        <w:rPr>
          <w:color w:val="000000"/>
        </w:rPr>
        <w:t xml:space="preserve">14 </w:t>
      </w:r>
      <w:r>
        <w:rPr>
          <w:color w:val="943247"/>
        </w:rPr>
        <w:t xml:space="preserve">años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943247"/>
        </w:rPr>
        <w:t xml:space="preserve">mostrar </w:t>
      </w:r>
      <w:r>
        <w:rPr>
          <w:color w:val="000000"/>
        </w:rPr>
        <w:t xml:space="preserve">por </w:t>
      </w:r>
      <w:r>
        <w:rPr>
          <w:color w:val="000000"/>
        </w:rPr>
        <w:t xml:space="preserve">deseo </w:t>
      </w:r>
      <w:r>
        <w:rPr>
          <w:color w:val="943247"/>
        </w:rPr>
        <w:t xml:space="preserve">expreso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943247"/>
        </w:rPr>
        <w:t xml:space="preserve">madre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943247"/>
        </w:rPr>
        <w:t xml:space="preserve">ocurrido </w:t>
      </w:r>
      <w:r>
        <w:rPr>
          <w:color w:val="000000"/>
        </w:rPr>
        <w:t xml:space="preserve">en </w:t>
      </w:r>
      <w:r>
        <w:rPr>
          <w:color w:val="943247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Pegaron </w:t>
      </w:r>
      <w:r>
        <w:rPr>
          <w:color w:val="000000"/>
        </w:rPr>
        <w:t xml:space="preserve">una </w:t>
      </w:r>
      <w:r>
        <w:rPr>
          <w:color w:val="943247"/>
        </w:rPr>
        <w:t xml:space="preserve">paliza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hija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salida </w:t>
      </w:r>
      <w:r>
        <w:rPr>
          <w:color w:val="000000"/>
        </w:rPr>
        <w:t xml:space="preserve">del </w:t>
      </w:r>
      <w:r>
        <w:rPr>
          <w:color w:val="000000"/>
        </w:rPr>
        <w:t xml:space="preserve">instituto.Y </w:t>
      </w:r>
      <w:r>
        <w:rPr>
          <w:color w:val="000000"/>
        </w:rPr>
        <w:t xml:space="preserve">esa </w:t>
      </w:r>
      <w:r>
        <w:rPr>
          <w:color w:val="000000"/>
        </w:rPr>
        <w:t xml:space="preserve">pelea </w:t>
      </w:r>
      <w:r>
        <w:rPr>
          <w:color w:val="000000"/>
        </w:rPr>
        <w:t xml:space="preserve">la </w:t>
      </w:r>
      <w:r>
        <w:rPr>
          <w:color w:val="943247"/>
        </w:rPr>
        <w:t xml:space="preserve">grabaron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43247"/>
        </w:rPr>
        <w:t xml:space="preserve">difundieron </w:t>
      </w:r>
      <w:r>
        <w:rPr>
          <w:color w:val="000000"/>
        </w:rPr>
        <w:t xml:space="preserve">por </w:t>
      </w:r>
      <w:r>
        <w:rPr>
          <w:color w:val="000000"/>
        </w:rPr>
        <w:t xml:space="preserve">redes </w:t>
      </w:r>
      <w:r>
        <w:rPr>
          <w:color w:val="943247"/>
        </w:rPr>
        <w:t xml:space="preserve">sociales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dos </w:t>
      </w:r>
      <w:r>
        <w:rPr>
          <w:color w:val="943247"/>
        </w:rPr>
        <w:t xml:space="preserve">menores </w:t>
      </w:r>
      <w:r>
        <w:rPr>
          <w:color w:val="943247"/>
        </w:rPr>
        <w:t xml:space="preserve">detenidas </w:t>
      </w:r>
      <w:r>
        <w:rPr>
          <w:color w:val="000000"/>
        </w:rPr>
        <w:t xml:space="preserve">, </w:t>
      </w:r>
      <w:r>
        <w:rPr>
          <w:color w:val="000000"/>
        </w:rPr>
        <w:t xml:space="preserve">Soledad-Arroyo </w:t>
      </w:r>
      <w:r>
        <w:rPr>
          <w:color w:val="000000"/>
        </w:rPr>
        <w:t xml:space="preserve">. </w:t>
      </w:r>
      <w:r>
        <w:rPr>
          <w:color w:val="943247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943247"/>
        </w:rPr>
        <w:t xml:space="preserve">presuntas </w:t>
      </w:r>
      <w:r>
        <w:rPr>
          <w:color w:val="943247"/>
        </w:rPr>
        <w:t xml:space="preserve">agresoras </w:t>
      </w:r>
      <w:r>
        <w:rPr>
          <w:color w:val="000000"/>
        </w:rPr>
        <w:t xml:space="preserve">que </w:t>
      </w:r>
      <w:r>
        <w:rPr>
          <w:color w:val="943247"/>
        </w:rPr>
        <w:t xml:space="preserve">estudió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943247"/>
        </w:rPr>
        <w:t xml:space="preserve">centro </w:t>
      </w:r>
      <w:r>
        <w:rPr>
          <w:color w:val="943247"/>
        </w:rPr>
        <w:t xml:space="preserve">cercano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vinieron </w:t>
      </w:r>
      <w:r>
        <w:rPr>
          <w:color w:val="000000"/>
        </w:rPr>
        <w:t xml:space="preserve">a </w:t>
      </w:r>
      <w:r>
        <w:rPr>
          <w:color w:val="943247"/>
        </w:rPr>
        <w:t xml:space="preserve">buscar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víctima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este </w:t>
      </w:r>
      <w:r>
        <w:rPr>
          <w:color w:val="943247"/>
        </w:rPr>
        <w:t xml:space="preserve">Instituto </w:t>
      </w:r>
      <w:r>
        <w:rPr>
          <w:color w:val="943247"/>
        </w:rPr>
        <w:t xml:space="preserve">madrileño </w:t>
      </w:r>
      <w:r>
        <w:rPr>
          <w:color w:val="000000"/>
        </w:rPr>
        <w:t xml:space="preserve">de </w:t>
      </w:r>
      <w:r>
        <w:rPr>
          <w:color w:val="943247"/>
        </w:rPr>
        <w:t xml:space="preserve">San-Blas </w:t>
      </w:r>
      <w:r>
        <w:rPr>
          <w:color w:val="000000"/>
        </w:rPr>
        <w:t xml:space="preserve">, </w:t>
      </w:r>
      <w:r>
        <w:rPr>
          <w:color w:val="943247"/>
        </w:rPr>
        <w:t xml:space="preserve">Francisco </w:t>
      </w:r>
      <w:r>
        <w:rPr>
          <w:color w:val="000000"/>
        </w:rPr>
        <w:t xml:space="preserve">de </w:t>
      </w:r>
      <w:r>
        <w:rPr>
          <w:color w:val="000000"/>
        </w:rPr>
        <w:t xml:space="preserve">Quevedo </w:t>
      </w:r>
      <w:r>
        <w:rPr>
          <w:color w:val="000000"/>
        </w:rPr>
        <w:t xml:space="preserve">. </w:t>
      </w:r>
      <w:r>
        <w:rPr>
          <w:color w:val="943247"/>
        </w:rPr>
        <w:t xml:space="preserve">Aquí </w:t>
      </w:r>
      <w:r>
        <w:rPr>
          <w:color w:val="000000"/>
        </w:rPr>
        <w:t xml:space="preserve">se </w:t>
      </w:r>
      <w:r>
        <w:rPr>
          <w:color w:val="943247"/>
        </w:rPr>
        <w:t xml:space="preserve">produjo </w:t>
      </w:r>
      <w:r>
        <w:rPr>
          <w:color w:val="000000"/>
        </w:rPr>
        <w:t xml:space="preserve">la </w:t>
      </w:r>
      <w:r>
        <w:rPr>
          <w:color w:val="943247"/>
        </w:rPr>
        <w:t xml:space="preserve">agresión </w:t>
      </w:r>
      <w:r>
        <w:rPr>
          <w:color w:val="000000"/>
        </w:rPr>
        <w:t xml:space="preserve">. </w:t>
      </w:r>
      <w:r>
        <w:rPr>
          <w:color w:val="943247"/>
        </w:rPr>
        <w:t xml:space="preserve">Mientras </w:t>
      </w:r>
      <w:r>
        <w:rPr>
          <w:color w:val="000000"/>
        </w:rPr>
        <w:t xml:space="preserve">unas </w:t>
      </w:r>
      <w:r>
        <w:rPr>
          <w:color w:val="000000"/>
        </w:rPr>
        <w:t xml:space="preserve">le </w:t>
      </w:r>
      <w:r>
        <w:rPr>
          <w:color w:val="000000"/>
        </w:rPr>
        <w:t xml:space="preserve">pegaban </w:t>
      </w:r>
      <w:r>
        <w:rPr>
          <w:color w:val="000000"/>
        </w:rPr>
        <w:t xml:space="preserve">, </w:t>
      </w:r>
      <w:r>
        <w:rPr>
          <w:color w:val="000000"/>
        </w:rPr>
        <w:t xml:space="preserve">otras </w:t>
      </w:r>
      <w:r>
        <w:rPr>
          <w:color w:val="943247"/>
        </w:rPr>
        <w:t xml:space="preserve">grababan </w:t>
      </w:r>
      <w:r>
        <w:rPr>
          <w:color w:val="000000"/>
        </w:rPr>
        <w:t xml:space="preserve">las </w:t>
      </w:r>
      <w:r>
        <w:rPr>
          <w:color w:val="943247"/>
        </w:rPr>
        <w:t xml:space="preserve">humillaciones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943247"/>
        </w:rPr>
        <w:t xml:space="preserve">insultos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víctima </w:t>
      </w:r>
      <w:r>
        <w:rPr>
          <w:color w:val="000000"/>
        </w:rPr>
        <w:t xml:space="preserve">tuvo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943247"/>
        </w:rPr>
        <w:t xml:space="preserve">trasladada </w:t>
      </w:r>
      <w:r>
        <w:rPr>
          <w:color w:val="000000"/>
        </w:rPr>
        <w:t xml:space="preserve">al </w:t>
      </w:r>
      <w:r>
        <w:rPr>
          <w:color w:val="943247"/>
        </w:rPr>
        <w:t xml:space="preserve">hospital </w:t>
      </w:r>
      <w:r>
        <w:rPr>
          <w:color w:val="943247"/>
        </w:rPr>
        <w:t xml:space="preserve">Ramón </w:t>
      </w:r>
      <w:r>
        <w:rPr>
          <w:color w:val="000000"/>
        </w:rPr>
        <w:t xml:space="preserve">y </w:t>
      </w:r>
      <w:r>
        <w:rPr>
          <w:color w:val="000000"/>
        </w:rPr>
        <w:t xml:space="preserve">Cajal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fue </w:t>
      </w:r>
      <w:r>
        <w:rPr>
          <w:color w:val="943247"/>
        </w:rPr>
        <w:t xml:space="preserve">atendida </w:t>
      </w:r>
      <w:r>
        <w:rPr>
          <w:color w:val="000000"/>
        </w:rPr>
        <w:t xml:space="preserve">de </w:t>
      </w:r>
      <w:r>
        <w:rPr>
          <w:color w:val="943247"/>
        </w:rPr>
        <w:t xml:space="preserve">diferentes </w:t>
      </w:r>
      <w:r>
        <w:rPr>
          <w:color w:val="943247"/>
        </w:rPr>
        <w:t xml:space="preserve">contusiones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000000"/>
        </w:rPr>
        <w:t xml:space="preserve">hermanastra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943247"/>
        </w:rPr>
        <w:t xml:space="preserve">contado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943247"/>
        </w:rPr>
        <w:t xml:space="preserve">intervenida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fractura </w:t>
      </w:r>
      <w:r>
        <w:rPr>
          <w:color w:val="000000"/>
        </w:rPr>
        <w:t xml:space="preserve">de </w:t>
      </w:r>
      <w:r>
        <w:rPr>
          <w:color w:val="943247"/>
        </w:rPr>
        <w:t xml:space="preserve">nariz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dada </w:t>
      </w:r>
      <w:r>
        <w:rPr>
          <w:color w:val="000000"/>
        </w:rPr>
        <w:t xml:space="preserve">de </w:t>
      </w:r>
      <w:r>
        <w:rPr>
          <w:color w:val="943247"/>
        </w:rPr>
        <w:t xml:space="preserve">alta </w:t>
      </w:r>
      <w:r>
        <w:rPr>
          <w:color w:val="943247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chica </w:t>
      </w:r>
      <w:r>
        <w:rPr>
          <w:color w:val="943247"/>
        </w:rPr>
        <w:t xml:space="preserve">intentó </w:t>
      </w:r>
      <w:r>
        <w:rPr>
          <w:color w:val="943247"/>
        </w:rPr>
        <w:t xml:space="preserve">escapar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43247"/>
        </w:rPr>
        <w:t xml:space="preserve">puerta </w:t>
      </w:r>
      <w:r>
        <w:rPr>
          <w:color w:val="000000"/>
        </w:rPr>
        <w:t xml:space="preserve">de </w:t>
      </w:r>
      <w:r>
        <w:rPr>
          <w:color w:val="943247"/>
        </w:rPr>
        <w:t xml:space="preserve">atrás </w:t>
      </w:r>
      <w:r>
        <w:rPr>
          <w:color w:val="000000"/>
        </w:rPr>
        <w:t xml:space="preserve">del </w:t>
      </w:r>
      <w:r>
        <w:rPr>
          <w:color w:val="000000"/>
        </w:rPr>
        <w:t xml:space="preserve">insituto </w:t>
      </w:r>
      <w:r>
        <w:rPr>
          <w:color w:val="000000"/>
        </w:rPr>
        <w:t xml:space="preserve">, </w:t>
      </w:r>
      <w:r>
        <w:rPr>
          <w:color w:val="000000"/>
        </w:rPr>
        <w:t xml:space="preserve">avisada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943247"/>
        </w:rPr>
        <w:t xml:space="preserve">compañera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000000"/>
        </w:rPr>
        <w:t xml:space="preserve">salir </w:t>
      </w:r>
      <w:r>
        <w:rPr>
          <w:color w:val="000000"/>
        </w:rPr>
        <w:t xml:space="preserve">fue </w:t>
      </w:r>
      <w:r>
        <w:rPr>
          <w:color w:val="943247"/>
        </w:rPr>
        <w:t xml:space="preserve">rodeada </w:t>
      </w:r>
      <w:r>
        <w:rPr>
          <w:color w:val="000000"/>
        </w:rPr>
        <w:t xml:space="preserve">por </w:t>
      </w:r>
      <w:r>
        <w:rPr>
          <w:color w:val="000000"/>
        </w:rPr>
        <w:t xml:space="preserve">unos </w:t>
      </w:r>
      <w:r>
        <w:rPr>
          <w:color w:val="000000"/>
        </w:rPr>
        <w:t xml:space="preserve">15 </w:t>
      </w:r>
      <w:r>
        <w:rPr>
          <w:color w:val="943247"/>
        </w:rPr>
        <w:t xml:space="preserve">estudiantes </w:t>
      </w:r>
      <w:r>
        <w:rPr>
          <w:color w:val="000000"/>
        </w:rPr>
        <w:t xml:space="preserve">de </w:t>
      </w:r>
      <w:r>
        <w:rPr>
          <w:color w:val="000000"/>
        </w:rPr>
        <w:t xml:space="preserve">otro </w:t>
      </w:r>
      <w:r>
        <w:rPr>
          <w:color w:val="943247"/>
        </w:rPr>
        <w:t xml:space="preserve">instituto </w:t>
      </w:r>
      <w:r>
        <w:rPr>
          <w:color w:val="000000"/>
        </w:rPr>
        <w:t xml:space="preserve">, </w:t>
      </w:r>
      <w:r>
        <w:rPr>
          <w:color w:val="000000"/>
        </w:rPr>
        <w:t xml:space="preserve">todos </w:t>
      </w:r>
      <w:r>
        <w:rPr>
          <w:color w:val="943247"/>
        </w:rPr>
        <w:t xml:space="preserve">menores </w:t>
      </w:r>
      <w:r>
        <w:rPr>
          <w:color w:val="000000"/>
        </w:rPr>
        <w:t xml:space="preserve">de </w:t>
      </w:r>
      <w:r>
        <w:rPr>
          <w:color w:val="943247"/>
        </w:rPr>
        <w:t xml:space="preserve">edad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43247"/>
        </w:rPr>
        <w:t xml:space="preserve">actitud </w:t>
      </w:r>
      <w:r>
        <w:rPr>
          <w:color w:val="943247"/>
        </w:rPr>
        <w:t xml:space="preserve">amenazante </w:t>
      </w:r>
      <w:r>
        <w:rPr>
          <w:color w:val="000000"/>
        </w:rPr>
        <w:t xml:space="preserve">hicieron </w:t>
      </w:r>
      <w:r>
        <w:rPr>
          <w:color w:val="000000"/>
        </w:rPr>
        <w:t xml:space="preserve">un </w:t>
      </w:r>
      <w:r>
        <w:rPr>
          <w:color w:val="943247"/>
        </w:rPr>
        <w:t xml:space="preserve">circulo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pudiera </w:t>
      </w:r>
      <w:r>
        <w:rPr>
          <w:color w:val="943247"/>
        </w:rPr>
        <w:t xml:space="preserve">escapar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943247"/>
        </w:rPr>
        <w:t xml:space="preserve">momento </w:t>
      </w:r>
      <w:r>
        <w:rPr>
          <w:color w:val="000000"/>
        </w:rPr>
        <w:t xml:space="preserve">dos </w:t>
      </w:r>
      <w:r>
        <w:rPr>
          <w:color w:val="943247"/>
        </w:rPr>
        <w:t xml:space="preserve">chicas </w:t>
      </w:r>
      <w:r>
        <w:rPr>
          <w:color w:val="943247"/>
        </w:rPr>
        <w:t xml:space="preserve">comenzaron </w:t>
      </w:r>
      <w:r>
        <w:rPr>
          <w:color w:val="000000"/>
        </w:rPr>
        <w:t xml:space="preserve">a </w:t>
      </w:r>
      <w:r>
        <w:rPr>
          <w:color w:val="943247"/>
        </w:rPr>
        <w:t xml:space="preserve">darle </w:t>
      </w:r>
      <w:r>
        <w:rPr>
          <w:color w:val="943247"/>
        </w:rPr>
        <w:t xml:space="preserve">golpes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cara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nariz </w:t>
      </w:r>
      <w:r>
        <w:rPr>
          <w:color w:val="000000"/>
        </w:rPr>
        <w:t xml:space="preserve">, </w:t>
      </w:r>
      <w:r>
        <w:rPr>
          <w:color w:val="943247"/>
        </w:rPr>
        <w:t xml:space="preserve">tirándole </w:t>
      </w:r>
      <w:r>
        <w:rPr>
          <w:color w:val="000000"/>
        </w:rPr>
        <w:t xml:space="preserve">del </w:t>
      </w:r>
      <w:r>
        <w:rPr>
          <w:color w:val="000000"/>
        </w:rPr>
        <w:t xml:space="preserve">pelo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000000"/>
        </w:rPr>
        <w:t xml:space="preserve">le </w:t>
      </w:r>
      <w:r>
        <w:rPr>
          <w:color w:val="000000"/>
        </w:rPr>
        <w:t xml:space="preserve">cogió </w:t>
      </w:r>
      <w:r>
        <w:rPr>
          <w:color w:val="000000"/>
        </w:rPr>
        <w:t xml:space="preserve">la </w:t>
      </w:r>
      <w:r>
        <w:rPr>
          <w:color w:val="943247"/>
        </w:rPr>
        <w:t xml:space="preserve">cabeza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43247"/>
        </w:rPr>
        <w:t xml:space="preserve">golpeó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000000"/>
        </w:rPr>
        <w:t xml:space="preserve">suelo </w:t>
      </w:r>
      <w:r>
        <w:rPr>
          <w:color w:val="000000"/>
        </w:rPr>
        <w:t xml:space="preserve">. </w:t>
      </w:r>
      <w:r>
        <w:rPr>
          <w:color w:val="943247"/>
        </w:rPr>
        <w:t xml:space="preserve">Nadie </w:t>
      </w:r>
      <w:r>
        <w:rPr>
          <w:color w:val="000000"/>
        </w:rPr>
        <w:t xml:space="preserve">hizo </w:t>
      </w:r>
      <w:r>
        <w:rPr>
          <w:color w:val="000000"/>
        </w:rPr>
        <w:t xml:space="preserve">nada </w:t>
      </w:r>
      <w:r>
        <w:rPr>
          <w:color w:val="000000"/>
        </w:rPr>
        <w:t xml:space="preserve">por </w:t>
      </w:r>
      <w:r>
        <w:rPr>
          <w:color w:val="000000"/>
        </w:rPr>
        <w:t xml:space="preserve">parar </w:t>
      </w:r>
      <w:r>
        <w:rPr>
          <w:color w:val="000000"/>
        </w:rPr>
        <w:t xml:space="preserve">la </w:t>
      </w:r>
      <w:r>
        <w:rPr>
          <w:color w:val="943247"/>
        </w:rPr>
        <w:t xml:space="preserve">brutal </w:t>
      </w:r>
      <w:r>
        <w:rPr>
          <w:color w:val="943247"/>
        </w:rPr>
        <w:t xml:space="preserve">paliza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43247"/>
        </w:rPr>
        <w:t xml:space="preserve">inmediaciones </w:t>
      </w:r>
      <w:r>
        <w:rPr>
          <w:color w:val="000000"/>
        </w:rPr>
        <w:t xml:space="preserve">del </w:t>
      </w:r>
      <w:r>
        <w:rPr>
          <w:color w:val="943247"/>
        </w:rPr>
        <w:t xml:space="preserve">centro </w:t>
      </w:r>
      <w:r>
        <w:rPr>
          <w:color w:val="943247"/>
        </w:rPr>
        <w:t xml:space="preserve">docente </w:t>
      </w:r>
      <w:r>
        <w:rPr>
          <w:color w:val="000000"/>
        </w:rPr>
        <w:t xml:space="preserve">se </w:t>
      </w:r>
      <w:r>
        <w:rPr>
          <w:color w:val="943247"/>
        </w:rPr>
        <w:t xml:space="preserve">produjo </w:t>
      </w:r>
      <w:r>
        <w:rPr>
          <w:color w:val="000000"/>
        </w:rPr>
        <w:t xml:space="preserve">la </w:t>
      </w:r>
      <w:r>
        <w:rPr>
          <w:color w:val="943247"/>
        </w:rPr>
        <w:t xml:space="preserve">agresión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943247"/>
        </w:rPr>
        <w:t xml:space="preserve">increíble </w:t>
      </w:r>
      <w:r>
        <w:rPr>
          <w:color w:val="000000"/>
        </w:rPr>
        <w:t xml:space="preserve">. </w:t>
      </w:r>
      <w:r>
        <w:rPr>
          <w:color w:val="943247"/>
        </w:rPr>
        <w:t xml:space="preserve">Nadie </w:t>
      </w:r>
      <w:r>
        <w:rPr>
          <w:color w:val="000000"/>
        </w:rPr>
        <w:t xml:space="preserve">paraba </w:t>
      </w:r>
      <w:r>
        <w:rPr>
          <w:color w:val="000000"/>
        </w:rPr>
        <w:t xml:space="preserve">la </w:t>
      </w:r>
      <w:r>
        <w:rPr>
          <w:color w:val="000000"/>
        </w:rPr>
        <w:t xml:space="preserve">pelea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móvil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agresión </w:t>
      </w:r>
      <w:r>
        <w:rPr>
          <w:color w:val="000000"/>
        </w:rPr>
        <w:t xml:space="preserve">podrían </w:t>
      </w:r>
      <w:r>
        <w:rPr>
          <w:color w:val="000000"/>
        </w:rPr>
        <w:t xml:space="preserve">ser </w:t>
      </w:r>
      <w:r>
        <w:rPr>
          <w:color w:val="000000"/>
        </w:rPr>
        <w:t xml:space="preserve">los </w:t>
      </w:r>
      <w:r>
        <w:rPr>
          <w:color w:val="000000"/>
        </w:rPr>
        <w:t xml:space="preserve">celos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43247"/>
        </w:rPr>
        <w:t xml:space="preserve">enteró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 </w:t>
      </w:r>
      <w:r>
        <w:rPr>
          <w:color w:val="000000"/>
        </w:rPr>
        <w:t xml:space="preserve">saliendo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00000"/>
        </w:rPr>
        <w:t xml:space="preserve">ex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943247"/>
        </w:rPr>
        <w:t xml:space="preserve">agresoras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943247"/>
        </w:rPr>
        <w:t xml:space="preserve">comisaría </w:t>
      </w:r>
      <w:r>
        <w:rPr>
          <w:color w:val="000000"/>
        </w:rPr>
        <w:t xml:space="preserve">y </w:t>
      </w:r>
      <w:r>
        <w:rPr>
          <w:color w:val="000000"/>
        </w:rPr>
        <w:t xml:space="preserve">pasarán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Fiscalía </w:t>
      </w:r>
      <w:r>
        <w:rPr>
          <w:color w:val="000000"/>
        </w:rPr>
        <w:t xml:space="preserve">de </w:t>
      </w:r>
      <w:r>
        <w:rPr>
          <w:color w:val="943247"/>
        </w:rPr>
        <w:t xml:space="preserve">Menores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43247"/>
        </w:rPr>
        <w:t xml:space="preserve">identificado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943247"/>
        </w:rPr>
        <w:t xml:space="preserve">menores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persona </w:t>
      </w:r>
      <w:r>
        <w:rPr>
          <w:color w:val="000000"/>
        </w:rPr>
        <w:t xml:space="preserve">que </w:t>
      </w:r>
      <w:r>
        <w:rPr>
          <w:color w:val="943247"/>
        </w:rPr>
        <w:t xml:space="preserve">grabó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43247"/>
        </w:rPr>
        <w:t xml:space="preserve">activado </w:t>
      </w:r>
      <w:r>
        <w:rPr>
          <w:color w:val="000000"/>
        </w:rPr>
        <w:t xml:space="preserve">el </w:t>
      </w:r>
      <w:r>
        <w:rPr>
          <w:color w:val="943247"/>
        </w:rPr>
        <w:t xml:space="preserve">protocolo </w:t>
      </w:r>
      <w:r>
        <w:rPr>
          <w:color w:val="000000"/>
        </w:rPr>
        <w:t xml:space="preserve">de </w:t>
      </w:r>
      <w:r>
        <w:rPr>
          <w:color w:val="943247"/>
        </w:rPr>
        <w:t xml:space="preserve">acoso </w:t>
      </w:r>
      <w:r>
        <w:rPr>
          <w:color w:val="943247"/>
        </w:rPr>
        <w:t xml:space="preserve">escolar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víctima </w:t>
      </w:r>
      <w:r>
        <w:rPr>
          <w:color w:val="000000"/>
        </w:rPr>
        <w:t xml:space="preserve">tiene </w:t>
      </w:r>
      <w:r>
        <w:rPr>
          <w:color w:val="000000"/>
        </w:rPr>
        <w:t xml:space="preserve">la </w:t>
      </w:r>
      <w:r>
        <w:rPr>
          <w:color w:val="943247"/>
        </w:rPr>
        <w:t xml:space="preserve">nariz </w:t>
      </w:r>
      <w:r>
        <w:rPr>
          <w:color w:val="000000"/>
        </w:rPr>
        <w:t xml:space="preserve">rota </w:t>
      </w:r>
      <w:r>
        <w:rPr>
          <w:color w:val="000000"/>
        </w:rPr>
        <w:t xml:space="preserve">y </w:t>
      </w:r>
      <w:r>
        <w:rPr>
          <w:color w:val="943247"/>
        </w:rPr>
        <w:t xml:space="preserve">varias </w:t>
      </w:r>
      <w:r>
        <w:rPr>
          <w:color w:val="943247"/>
        </w:rPr>
        <w:t xml:space="preserve">contusiones </w:t>
      </w:r>
      <w:r>
        <w:rPr>
          <w:color w:val="000000"/>
        </w:rPr>
        <w:t xml:space="preserve">. </w:t>
      </w:r>
      <w:r>
        <w:rPr>
          <w:color w:val="943247"/>
        </w:rPr>
        <w:t xml:space="preserve">Curso </w:t>
      </w:r>
      <w:r>
        <w:rPr>
          <w:color w:val="000000"/>
        </w:rPr>
        <w:t xml:space="preserve">pasado </w:t>
      </w:r>
      <w:r>
        <w:rPr>
          <w:color w:val="000000"/>
        </w:rPr>
        <w:t xml:space="preserve">hubo </w:t>
      </w:r>
      <w:r>
        <w:rPr>
          <w:color w:val="943247"/>
        </w:rPr>
        <w:t xml:space="preserve">ochenta </w:t>
      </w:r>
      <w:r>
        <w:rPr>
          <w:color w:val="000000"/>
        </w:rPr>
        <w:t xml:space="preserve">y </w:t>
      </w:r>
      <w:r>
        <w:rPr>
          <w:color w:val="943247"/>
        </w:rPr>
        <w:t xml:space="preserve">tres </w:t>
      </w:r>
      <w:r>
        <w:rPr>
          <w:color w:val="000000"/>
        </w:rPr>
        <w:t xml:space="preserve">casos </w:t>
      </w:r>
      <w:r>
        <w:rPr>
          <w:color w:val="000000"/>
        </w:rPr>
        <w:t xml:space="preserve">de </w:t>
      </w:r>
      <w:r>
        <w:rPr>
          <w:color w:val="943247"/>
        </w:rPr>
        <w:t xml:space="preserve">acoso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43247"/>
        </w:rPr>
        <w:t xml:space="preserve">Comunidad </w:t>
      </w:r>
      <w:r>
        <w:rPr>
          <w:color w:val="000000"/>
        </w:rPr>
        <w:t xml:space="preserve">de </w:t>
      </w:r>
      <w:r>
        <w:rPr>
          <w:color w:val="943247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00000"/>
        </w:rPr>
        <w:t xml:space="preserve">de </w:t>
      </w:r>
      <w:r>
        <w:rPr>
          <w:color w:val="943247"/>
        </w:rPr>
        <w:t xml:space="preserve">acoso </w:t>
      </w:r>
      <w:r>
        <w:rPr>
          <w:color w:val="943247"/>
        </w:rPr>
        <w:t xml:space="preserve">escolar </w:t>
      </w:r>
      <w:r>
        <w:rPr>
          <w:color w:val="943247"/>
        </w:rPr>
        <w:t xml:space="preserve">preocupan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943247"/>
        </w:rPr>
        <w:t xml:space="preserve">calcula </w:t>
      </w:r>
      <w:r>
        <w:rPr>
          <w:color w:val="000000"/>
        </w:rPr>
        <w:t xml:space="preserve">que </w:t>
      </w:r>
      <w:r>
        <w:rPr>
          <w:color w:val="000000"/>
        </w:rPr>
        <w:t xml:space="preserve">2 </w:t>
      </w:r>
      <w:r>
        <w:rPr>
          <w:color w:val="943247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niños </w:t>
      </w:r>
      <w:r>
        <w:rPr>
          <w:color w:val="943247"/>
        </w:rPr>
        <w:t xml:space="preserve">sufren </w:t>
      </w:r>
      <w:r>
        <w:rPr>
          <w:color w:val="943247"/>
        </w:rPr>
        <w:t xml:space="preserve">acoso </w:t>
      </w:r>
      <w:r>
        <w:rPr>
          <w:color w:val="943247"/>
        </w:rPr>
        <w:t xml:space="preserve">escolar </w:t>
      </w:r>
      <w:r>
        <w:rPr>
          <w:color w:val="000000"/>
        </w:rPr>
        <w:t xml:space="preserve">, </w:t>
      </w:r>
      <w:r>
        <w:rPr>
          <w:color w:val="943247"/>
        </w:rPr>
        <w:t xml:space="preserve">Victoria-Arnau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esos </w:t>
      </w:r>
      <w:r>
        <w:rPr>
          <w:color w:val="000000"/>
        </w:rPr>
        <w:t xml:space="preserve">casos </w:t>
      </w:r>
      <w:r>
        <w:rPr>
          <w:color w:val="000000"/>
        </w:rPr>
        <w:t xml:space="preserve">, </w:t>
      </w:r>
      <w:r>
        <w:rPr>
          <w:color w:val="943247"/>
        </w:rPr>
        <w:t xml:space="preserve">Sandra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943247"/>
        </w:rPr>
        <w:t xml:space="preserve">comisarías </w:t>
      </w:r>
      <w:r>
        <w:rPr>
          <w:color w:val="000000"/>
        </w:rPr>
        <w:t xml:space="preserve">solo </w:t>
      </w:r>
      <w:r>
        <w:rPr>
          <w:color w:val="943247"/>
        </w:rPr>
        <w:t xml:space="preserve">llegaron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pasado </w:t>
      </w:r>
      <w:r>
        <w:rPr>
          <w:color w:val="000000"/>
        </w:rPr>
        <w:t xml:space="preserve">mil </w:t>
      </w:r>
      <w:r>
        <w:rPr>
          <w:color w:val="943247"/>
        </w:rPr>
        <w:t xml:space="preserve">denuncias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943247"/>
        </w:rPr>
        <w:t xml:space="preserve">preocupante </w:t>
      </w:r>
      <w:r>
        <w:rPr>
          <w:color w:val="000000"/>
        </w:rPr>
        <w:t xml:space="preserve">: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son </w:t>
      </w:r>
      <w:r>
        <w:rPr>
          <w:color w:val="943247"/>
        </w:rPr>
        <w:t xml:space="preserve">agresiones </w:t>
      </w:r>
      <w:r>
        <w:rPr>
          <w:color w:val="943247"/>
        </w:rPr>
        <w:t xml:space="preserve">físicas </w:t>
      </w:r>
      <w:r>
        <w:rPr>
          <w:color w:val="000000"/>
        </w:rPr>
        <w:t xml:space="preserve">, </w:t>
      </w:r>
      <w:r>
        <w:rPr>
          <w:color w:val="943247"/>
        </w:rPr>
        <w:t xml:space="preserve">palizas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expertos </w:t>
      </w:r>
      <w:r>
        <w:rPr>
          <w:color w:val="943247"/>
        </w:rPr>
        <w:t xml:space="preserve">apuntan </w:t>
      </w:r>
      <w:r>
        <w:rPr>
          <w:color w:val="000000"/>
        </w:rPr>
        <w:t xml:space="preserve">3 </w:t>
      </w:r>
      <w:r>
        <w:rPr>
          <w:color w:val="943247"/>
        </w:rPr>
        <w:t xml:space="preserve">causas </w:t>
      </w:r>
      <w:r>
        <w:rPr>
          <w:color w:val="000000"/>
        </w:rPr>
        <w:t xml:space="preserve">: </w:t>
      </w:r>
      <w:r>
        <w:rPr>
          <w:color w:val="000000"/>
        </w:rPr>
        <w:t xml:space="preserve">la </w:t>
      </w:r>
      <w:r>
        <w:rPr>
          <w:color w:val="943247"/>
        </w:rPr>
        <w:t xml:space="preserve">frustración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943247"/>
        </w:rPr>
        <w:t xml:space="preserve">videojuegos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son </w:t>
      </w:r>
      <w:r>
        <w:rPr>
          <w:color w:val="000000"/>
        </w:rPr>
        <w:t xml:space="preserve">más </w:t>
      </w:r>
      <w:r>
        <w:rPr>
          <w:color w:val="943247"/>
        </w:rPr>
        <w:t xml:space="preserve">violentos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943247"/>
        </w:rPr>
        <w:t xml:space="preserve">móvil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943247"/>
        </w:rPr>
        <w:t xml:space="preserve">fomenta </w:t>
      </w:r>
      <w:r>
        <w:rPr>
          <w:color w:val="000000"/>
        </w:rPr>
        <w:t xml:space="preserve">el </w:t>
      </w:r>
      <w:r>
        <w:rPr>
          <w:color w:val="000000"/>
        </w:rPr>
        <w:t xml:space="preserve">exhibicionismo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redes </w:t>
      </w:r>
      <w:r>
        <w:rPr>
          <w:color w:val="943247"/>
        </w:rPr>
        <w:t xml:space="preserve">sociales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43247"/>
        </w:rPr>
        <w:t xml:space="preserve">muchas </w:t>
      </w:r>
      <w:r>
        <w:rPr>
          <w:color w:val="943247"/>
        </w:rPr>
        <w:t xml:space="preserve">ocasiones </w:t>
      </w:r>
      <w:r>
        <w:rPr>
          <w:color w:val="000000"/>
        </w:rPr>
        <w:t xml:space="preserve">en </w:t>
      </w:r>
      <w:r>
        <w:rPr>
          <w:color w:val="943247"/>
        </w:rPr>
        <w:t xml:space="preserve">acoso </w:t>
      </w:r>
      <w:r>
        <w:rPr>
          <w:color w:val="000000"/>
        </w:rPr>
        <w:t xml:space="preserve">pasa </w:t>
      </w:r>
      <w:r>
        <w:rPr>
          <w:color w:val="000000"/>
        </w:rPr>
        <w:t xml:space="preserve">por </w:t>
      </w:r>
      <w:r>
        <w:rPr>
          <w:color w:val="943247"/>
        </w:rPr>
        <w:t xml:space="preserve">grabar </w:t>
      </w:r>
      <w:r>
        <w:rPr>
          <w:color w:val="000000"/>
        </w:rPr>
        <w:t xml:space="preserve">las </w:t>
      </w:r>
      <w:r>
        <w:rPr>
          <w:color w:val="000000"/>
        </w:rPr>
        <w:t xml:space="preserve">peleas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943247"/>
        </w:rPr>
        <w:t xml:space="preserve">objetivo </w:t>
      </w:r>
      <w:r>
        <w:rPr>
          <w:color w:val="000000"/>
        </w:rPr>
        <w:t xml:space="preserve">de </w:t>
      </w:r>
      <w:r>
        <w:rPr>
          <w:color w:val="943247"/>
        </w:rPr>
        <w:t xml:space="preserve">compartirlas </w:t>
      </w:r>
      <w:r>
        <w:rPr>
          <w:color w:val="000000"/>
        </w:rPr>
        <w:t xml:space="preserve">con </w:t>
      </w:r>
      <w:r>
        <w:rPr>
          <w:color w:val="000000"/>
        </w:rPr>
        <w:t xml:space="preserve">otros </w:t>
      </w:r>
      <w:r>
        <w:rPr>
          <w:color w:val="943247"/>
        </w:rPr>
        <w:t xml:space="preserve">compañeros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943247"/>
        </w:rPr>
        <w:t xml:space="preserve">conscientes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estas </w:t>
      </w:r>
      <w:r>
        <w:rPr>
          <w:color w:val="943247"/>
        </w:rPr>
        <w:t xml:space="preserve">grabaciones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les </w:t>
      </w:r>
      <w:r>
        <w:rPr>
          <w:color w:val="943247"/>
        </w:rPr>
        <w:t xml:space="preserve">delatan </w:t>
      </w:r>
      <w:r>
        <w:rPr>
          <w:color w:val="000000"/>
        </w:rPr>
        <w:t xml:space="preserve">. </w:t>
      </w:r>
      <w:r>
        <w:rPr>
          <w:color w:val="943247"/>
        </w:rPr>
        <w:t xml:space="preserve">Primer </w:t>
      </w:r>
      <w:r>
        <w:rPr>
          <w:color w:val="943247"/>
        </w:rPr>
        <w:t xml:space="preserve">barómetro </w:t>
      </w:r>
      <w:r>
        <w:rPr>
          <w:color w:val="000000"/>
        </w:rPr>
        <w:t xml:space="preserve">del </w:t>
      </w:r>
      <w:r>
        <w:rPr>
          <w:color w:val="943247"/>
        </w:rPr>
        <w:t xml:space="preserve">CIS </w:t>
      </w:r>
      <w:r>
        <w:rPr>
          <w:color w:val="943247"/>
        </w:rPr>
        <w:t xml:space="preserve">tras </w:t>
      </w:r>
      <w:r>
        <w:rPr>
          <w:color w:val="000000"/>
        </w:rPr>
        <w:t xml:space="preserve">la </w:t>
      </w:r>
      <w:r>
        <w:rPr>
          <w:color w:val="943247"/>
        </w:rPr>
        <w:t xml:space="preserve">convocatoria </w:t>
      </w:r>
      <w:r>
        <w:rPr>
          <w:color w:val="000000"/>
        </w:rPr>
        <w:t xml:space="preserve">de </w:t>
      </w:r>
      <w:r>
        <w:rPr>
          <w:color w:val="943247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Ganaría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943247"/>
        </w:rPr>
        <w:t xml:space="preserve">nuevo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43247"/>
        </w:rPr>
        <w:t xml:space="preserve">PSOE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34 </w:t>
      </w:r>
      <w:r>
        <w:rPr>
          <w:color w:val="000000"/>
        </w:rPr>
        <w:t xml:space="preserve">por </w:t>
      </w:r>
      <w:r>
        <w:rPr>
          <w:color w:val="943247"/>
        </w:rPr>
        <w:t xml:space="preserve">ciento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votos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43247"/>
        </w:rPr>
        <w:t xml:space="preserve">único </w:t>
      </w:r>
      <w:r>
        <w:rPr>
          <w:color w:val="000000"/>
        </w:rPr>
        <w:t xml:space="preserve">que </w:t>
      </w:r>
      <w:r>
        <w:rPr>
          <w:color w:val="943247"/>
        </w:rPr>
        <w:t xml:space="preserve">pierde </w:t>
      </w:r>
      <w:r>
        <w:rPr>
          <w:color w:val="943247"/>
        </w:rPr>
        <w:t xml:space="preserve">apoyos </w:t>
      </w:r>
      <w:r>
        <w:rPr>
          <w:color w:val="943247"/>
        </w:rPr>
        <w:t xml:space="preserve">respecto </w:t>
      </w:r>
      <w:r>
        <w:rPr>
          <w:color w:val="000000"/>
        </w:rPr>
        <w:t xml:space="preserve">al </w:t>
      </w:r>
      <w:r>
        <w:rPr>
          <w:color w:val="943247"/>
        </w:rPr>
        <w:t xml:space="preserve">sondeo </w:t>
      </w:r>
      <w:r>
        <w:rPr>
          <w:color w:val="000000"/>
        </w:rPr>
        <w:t xml:space="preserve">de </w:t>
      </w:r>
      <w:r>
        <w:rPr>
          <w:color w:val="943247"/>
        </w:rPr>
        <w:t xml:space="preserve">julio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PP </w:t>
      </w:r>
      <w:r>
        <w:rPr>
          <w:color w:val="000000"/>
        </w:rPr>
        <w:t xml:space="preserve">tendría </w:t>
      </w:r>
      <w:r>
        <w:rPr>
          <w:color w:val="000000"/>
        </w:rPr>
        <w:t xml:space="preserve">el </w:t>
      </w:r>
      <w:r>
        <w:rPr>
          <w:color w:val="000000"/>
        </w:rPr>
        <w:t xml:space="preserve">17 </w:t>
      </w:r>
      <w:r>
        <w:rPr>
          <w:color w:val="000000"/>
        </w:rPr>
        <w:t xml:space="preserve">por </w:t>
      </w:r>
      <w:r>
        <w:rPr>
          <w:color w:val="943247"/>
        </w:rPr>
        <w:t xml:space="preserve">ciento </w:t>
      </w:r>
      <w:r>
        <w:rPr>
          <w:color w:val="000000"/>
        </w:rPr>
        <w:t xml:space="preserve">. </w:t>
      </w:r>
      <w:r>
        <w:rPr>
          <w:color w:val="943247"/>
        </w:rPr>
        <w:t xml:space="preserve">Unidas-Podemos </w:t>
      </w:r>
      <w:r>
        <w:rPr>
          <w:color w:val="943247"/>
        </w:rPr>
        <w:t xml:space="preserve">llegaría </w:t>
      </w:r>
      <w:r>
        <w:rPr>
          <w:color w:val="000000"/>
        </w:rPr>
        <w:t xml:space="preserve">al </w:t>
      </w:r>
      <w:r>
        <w:rPr>
          <w:color w:val="000000"/>
        </w:rPr>
        <w:t xml:space="preserve">15,5 </w:t>
      </w:r>
      <w:r>
        <w:rPr>
          <w:color w:val="000000"/>
        </w:rPr>
        <w:t xml:space="preserve">y </w:t>
      </w:r>
      <w:r>
        <w:rPr>
          <w:color w:val="943247"/>
        </w:rPr>
        <w:t xml:space="preserve">Ciudadanos </w:t>
      </w:r>
      <w:r>
        <w:rPr>
          <w:color w:val="000000"/>
        </w:rPr>
        <w:t xml:space="preserve">rozaría </w:t>
      </w:r>
      <w:r>
        <w:rPr>
          <w:color w:val="000000"/>
        </w:rPr>
        <w:t xml:space="preserve">el </w:t>
      </w:r>
      <w:r>
        <w:rPr>
          <w:color w:val="000000"/>
        </w:rPr>
        <w:t xml:space="preserve">13 </w:t>
      </w:r>
      <w:r>
        <w:rPr>
          <w:color w:val="000000"/>
        </w:rPr>
        <w:t xml:space="preserve">por </w:t>
      </w:r>
      <w:r>
        <w:rPr>
          <w:color w:val="943247"/>
        </w:rPr>
        <w:t xml:space="preserve">ciento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943247"/>
        </w:rPr>
        <w:t xml:space="preserve">encuesta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943247"/>
        </w:rPr>
        <w:t xml:space="preserve">refleja </w:t>
      </w:r>
      <w:r>
        <w:rPr>
          <w:color w:val="000000"/>
        </w:rPr>
        <w:t xml:space="preserve">al </w:t>
      </w:r>
      <w:r>
        <w:rPr>
          <w:color w:val="943247"/>
        </w:rPr>
        <w:t xml:space="preserve">candidatura </w:t>
      </w:r>
      <w:r>
        <w:rPr>
          <w:color w:val="000000"/>
        </w:rPr>
        <w:t xml:space="preserve">de </w:t>
      </w:r>
      <w:r>
        <w:rPr>
          <w:color w:val="000000"/>
        </w:rPr>
        <w:t xml:space="preserve">ñigo </w:t>
      </w:r>
      <w:r>
        <w:rPr>
          <w:color w:val="943247"/>
        </w:rPr>
        <w:t xml:space="preserve">Errejón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43247"/>
        </w:rPr>
        <w:t xml:space="preserve">presentó </w:t>
      </w:r>
      <w:r>
        <w:rPr>
          <w:color w:val="943247"/>
        </w:rPr>
        <w:t xml:space="preserve">ayer </w:t>
      </w:r>
      <w:r>
        <w:rPr>
          <w:color w:val="943247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PSOE </w:t>
      </w:r>
      <w:r>
        <w:rPr>
          <w:color w:val="943247"/>
        </w:rPr>
        <w:t xml:space="preserve">volvería </w:t>
      </w:r>
      <w:r>
        <w:rPr>
          <w:color w:val="000000"/>
        </w:rPr>
        <w:t xml:space="preserve">a </w:t>
      </w:r>
      <w:r>
        <w:rPr>
          <w:color w:val="000000"/>
        </w:rPr>
        <w:t xml:space="preserve">ganar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43247"/>
        </w:rPr>
        <w:t xml:space="preserve">urnas </w:t>
      </w:r>
      <w:r>
        <w:rPr>
          <w:color w:val="000000"/>
        </w:rPr>
        <w:t xml:space="preserve">, </w:t>
      </w:r>
      <w:r>
        <w:rPr>
          <w:color w:val="943247"/>
        </w:rPr>
        <w:t xml:space="preserve">aunque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43247"/>
        </w:rPr>
        <w:t xml:space="preserve">único </w:t>
      </w:r>
      <w:r>
        <w:rPr>
          <w:color w:val="000000"/>
        </w:rPr>
        <w:t xml:space="preserve">que </w:t>
      </w:r>
      <w:r>
        <w:rPr>
          <w:color w:val="943247"/>
        </w:rPr>
        <w:t xml:space="preserve">pierde </w:t>
      </w:r>
      <w:r>
        <w:rPr>
          <w:color w:val="000000"/>
        </w:rPr>
        <w:t xml:space="preserve">votos </w:t>
      </w:r>
      <w:r>
        <w:rPr>
          <w:color w:val="943247"/>
        </w:rPr>
        <w:t xml:space="preserve">respecto </w:t>
      </w:r>
      <w:r>
        <w:rPr>
          <w:color w:val="000000"/>
        </w:rPr>
        <w:t xml:space="preserve">al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943247"/>
        </w:rPr>
        <w:t xml:space="preserve">julio </w:t>
      </w:r>
      <w:r>
        <w:rPr>
          <w:color w:val="000000"/>
        </w:rPr>
        <w:t xml:space="preserve">. </w:t>
      </w:r>
      <w:r>
        <w:rPr>
          <w:color w:val="943247"/>
        </w:rPr>
        <w:t xml:space="preserve">Aun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43247"/>
        </w:rPr>
        <w:t xml:space="preserve">estampa </w:t>
      </w:r>
      <w:r>
        <w:rPr>
          <w:color w:val="943247"/>
        </w:rPr>
        <w:t xml:space="preserve">poselectoral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sería </w:t>
      </w:r>
      <w:r>
        <w:rPr>
          <w:color w:val="000000"/>
        </w:rPr>
        <w:t xml:space="preserve">esta </w:t>
      </w:r>
      <w:r>
        <w:rPr>
          <w:color w:val="000000"/>
        </w:rPr>
        <w:t xml:space="preserve">: </w:t>
      </w:r>
      <w:r>
        <w:rPr>
          <w:color w:val="000000"/>
        </w:rPr>
        <w:t xml:space="preserve">muy </w:t>
      </w:r>
      <w:r>
        <w:rPr>
          <w:color w:val="943247"/>
        </w:rPr>
        <w:t xml:space="preserve">parecida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del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943247"/>
        </w:rPr>
        <w:t xml:space="preserve">abril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43247"/>
        </w:rPr>
        <w:t xml:space="preserve">bloque </w:t>
      </w:r>
      <w:r>
        <w:rPr>
          <w:color w:val="000000"/>
        </w:rPr>
        <w:t xml:space="preserve">de </w:t>
      </w:r>
      <w:r>
        <w:rPr>
          <w:color w:val="943247"/>
        </w:rPr>
        <w:t xml:space="preserve">izquierda </w:t>
      </w:r>
      <w:r>
        <w:rPr>
          <w:color w:val="000000"/>
        </w:rPr>
        <w:t xml:space="preserve">ganaría </w:t>
      </w:r>
      <w:r>
        <w:rPr>
          <w:color w:val="943247"/>
        </w:rPr>
        <w:t xml:space="preserve">frente </w:t>
      </w:r>
      <w:r>
        <w:rPr>
          <w:color w:val="000000"/>
        </w:rPr>
        <w:t xml:space="preserve">al </w:t>
      </w:r>
      <w:r>
        <w:rPr>
          <w:color w:val="000000"/>
        </w:rPr>
        <w:t xml:space="preserve">de </w:t>
      </w:r>
      <w:r>
        <w:rPr>
          <w:color w:val="000000"/>
        </w:rPr>
        <w:t xml:space="preserve">centro-derecha </w:t>
      </w:r>
      <w:r>
        <w:rPr>
          <w:color w:val="000000"/>
        </w:rPr>
        <w:t xml:space="preserve">. </w:t>
      </w:r>
      <w:r>
        <w:rPr>
          <w:color w:val="000000"/>
        </w:rPr>
        <w:t xml:space="preserve">Unos </w:t>
      </w:r>
      <w:r>
        <w:rPr>
          <w:color w:val="000000"/>
        </w:rPr>
        <w:t xml:space="preserve">datos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943247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943247"/>
        </w:rPr>
        <w:t xml:space="preserve">incluyen </w:t>
      </w:r>
      <w:r>
        <w:rPr>
          <w:color w:val="000000"/>
        </w:rPr>
        <w:t xml:space="preserve">la </w:t>
      </w:r>
      <w:r>
        <w:rPr>
          <w:color w:val="943247"/>
        </w:rPr>
        <w:t xml:space="preserve">irrupción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43247"/>
        </w:rPr>
        <w:t xml:space="preserve">nuevo </w:t>
      </w:r>
      <w:r>
        <w:rPr>
          <w:color w:val="943247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943247"/>
        </w:rPr>
        <w:t xml:space="preserve">Iñigo-Errejón </w:t>
      </w:r>
      <w:r>
        <w:rPr>
          <w:color w:val="000000"/>
        </w:rPr>
        <w:t xml:space="preserve">. </w:t>
      </w:r>
      <w:r>
        <w:rPr>
          <w:color w:val="943247"/>
        </w:rPr>
        <w:t xml:space="preserve">Aun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943247"/>
        </w:rPr>
        <w:t xml:space="preserve">encuesta </w:t>
      </w:r>
      <w:r>
        <w:rPr>
          <w:color w:val="000000"/>
        </w:rPr>
        <w:t xml:space="preserve">del </w:t>
      </w:r>
      <w:r>
        <w:rPr>
          <w:color w:val="943247"/>
        </w:rPr>
        <w:t xml:space="preserve">diario </w:t>
      </w:r>
      <w:r>
        <w:rPr>
          <w:color w:val="943247"/>
        </w:rPr>
        <w:t xml:space="preserve">ABC </w:t>
      </w:r>
      <w:r>
        <w:rPr>
          <w:color w:val="943247"/>
        </w:rPr>
        <w:t xml:space="preserve">estima </w:t>
      </w:r>
      <w:r>
        <w:rPr>
          <w:color w:val="943247"/>
        </w:rPr>
        <w:t xml:space="preserve">obtendría </w:t>
      </w:r>
      <w:r>
        <w:rPr>
          <w:color w:val="000000"/>
        </w:rPr>
        <w:t xml:space="preserve">9 </w:t>
      </w:r>
      <w:r>
        <w:rPr>
          <w:color w:val="943247"/>
        </w:rPr>
        <w:t xml:space="preserve">escaños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PSOE </w:t>
      </w:r>
      <w:r>
        <w:rPr>
          <w:color w:val="000000"/>
        </w:rPr>
        <w:t xml:space="preserve">ya </w:t>
      </w:r>
      <w:r>
        <w:rPr>
          <w:color w:val="943247"/>
        </w:rPr>
        <w:t xml:space="preserve">trata </w:t>
      </w:r>
      <w:r>
        <w:rPr>
          <w:color w:val="000000"/>
        </w:rPr>
        <w:t xml:space="preserve">de </w:t>
      </w:r>
      <w:r>
        <w:rPr>
          <w:color w:val="943247"/>
        </w:rPr>
        <w:t xml:space="preserve">desprestigiarlos </w:t>
      </w:r>
      <w:r>
        <w:rPr>
          <w:color w:val="000000"/>
        </w:rPr>
        <w:t xml:space="preserve">. </w:t>
      </w:r>
      <w:r>
        <w:rPr>
          <w:color w:val="000000"/>
        </w:rPr>
        <w:t xml:space="preserve">Juegan </w:t>
      </w:r>
      <w:r>
        <w:rPr>
          <w:color w:val="000000"/>
        </w:rPr>
        <w:t xml:space="preserve">en </w:t>
      </w:r>
      <w:r>
        <w:rPr>
          <w:color w:val="000000"/>
        </w:rPr>
        <w:t xml:space="preserve">otra </w:t>
      </w:r>
      <w:r>
        <w:rPr>
          <w:color w:val="000000"/>
        </w:rPr>
        <w:t xml:space="preserve">liga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del </w:t>
      </w:r>
      <w:r>
        <w:rPr>
          <w:color w:val="943247"/>
        </w:rPr>
        <w:t xml:space="preserve">barullo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000000"/>
        </w:rPr>
        <w:t xml:space="preserve">peleas </w:t>
      </w:r>
      <w:r>
        <w:rPr>
          <w:color w:val="000000"/>
        </w:rPr>
        <w:t xml:space="preserve">entre </w:t>
      </w:r>
      <w:r>
        <w:rPr>
          <w:color w:val="943247"/>
        </w:rPr>
        <w:t xml:space="preserve">Errejón </w:t>
      </w:r>
      <w:r>
        <w:rPr>
          <w:color w:val="000000"/>
        </w:rPr>
        <w:t xml:space="preserve">e </w:t>
      </w:r>
      <w:r>
        <w:rPr>
          <w:color w:val="943247"/>
        </w:rPr>
        <w:t xml:space="preserve">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socialistas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hacen </w:t>
      </w:r>
      <w:r>
        <w:rPr>
          <w:color w:val="943247"/>
        </w:rPr>
        <w:t xml:space="preserve">campaña </w:t>
      </w:r>
      <w:r>
        <w:rPr>
          <w:color w:val="000000"/>
        </w:rPr>
        <w:t xml:space="preserve">desde </w:t>
      </w:r>
      <w:r>
        <w:rPr>
          <w:color w:val="000000"/>
        </w:rPr>
        <w:t xml:space="preserve">su </w:t>
      </w:r>
      <w:r>
        <w:rPr>
          <w:color w:val="000000"/>
        </w:rPr>
        <w:t xml:space="preserve">sede </w:t>
      </w:r>
      <w:r>
        <w:rPr>
          <w:color w:val="000000"/>
        </w:rPr>
        <w:t xml:space="preserve">, </w:t>
      </w:r>
      <w:r>
        <w:rPr>
          <w:color w:val="000000"/>
        </w:rPr>
        <w:t xml:space="preserve">dicen </w:t>
      </w:r>
      <w:r>
        <w:rPr>
          <w:color w:val="000000"/>
        </w:rPr>
        <w:t xml:space="preserve">no </w:t>
      </w:r>
      <w:r>
        <w:rPr>
          <w:color w:val="000000"/>
        </w:rPr>
        <w:t xml:space="preserve">estar </w:t>
      </w:r>
      <w:r>
        <w:rPr>
          <w:color w:val="943247"/>
        </w:rPr>
        <w:t xml:space="preserve">preocupados </w:t>
      </w:r>
      <w:r>
        <w:rPr>
          <w:color w:val="000000"/>
        </w:rPr>
        <w:t xml:space="preserve">. </w:t>
      </w:r>
      <w:r>
        <w:rPr>
          <w:color w:val="000000"/>
        </w:rPr>
        <w:t xml:space="preserve">Trabajamos </w:t>
      </w:r>
      <w:r>
        <w:rPr>
          <w:color w:val="000000"/>
        </w:rPr>
        <w:t xml:space="preserve">con </w:t>
      </w:r>
      <w:r>
        <w:rPr>
          <w:color w:val="943247"/>
        </w:rPr>
        <w:t xml:space="preserve">principios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943247"/>
        </w:rPr>
        <w:t xml:space="preserve">encuestas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943247"/>
        </w:rPr>
        <w:t xml:space="preserve">Ciudadanos </w:t>
      </w:r>
      <w:r>
        <w:rPr>
          <w:color w:val="000000"/>
        </w:rPr>
        <w:t xml:space="preserve">, </w:t>
      </w:r>
      <w:r>
        <w:rPr>
          <w:color w:val="943247"/>
        </w:rPr>
        <w:t xml:space="preserve">critican </w:t>
      </w:r>
      <w:r>
        <w:rPr>
          <w:color w:val="000000"/>
        </w:rPr>
        <w:t xml:space="preserve">la </w:t>
      </w:r>
      <w:r>
        <w:rPr>
          <w:color w:val="943247"/>
        </w:rPr>
        <w:t xml:space="preserve">cocina </w:t>
      </w:r>
      <w:r>
        <w:rPr>
          <w:color w:val="000000"/>
        </w:rPr>
        <w:t xml:space="preserve">de </w:t>
      </w:r>
      <w:r>
        <w:rPr>
          <w:color w:val="000000"/>
        </w:rPr>
        <w:t xml:space="preserve">Tezanos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43247"/>
        </w:rPr>
        <w:t xml:space="preserve">CIS </w:t>
      </w:r>
      <w:r>
        <w:rPr>
          <w:color w:val="000000"/>
        </w:rPr>
        <w:t xml:space="preserve">haya </w:t>
      </w:r>
      <w:r>
        <w:rPr>
          <w:color w:val="943247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943247"/>
        </w:rPr>
        <w:t xml:space="preserve">estimaciones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voto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voy </w:t>
      </w:r>
      <w:r>
        <w:rPr>
          <w:color w:val="000000"/>
        </w:rPr>
        <w:t xml:space="preserve">a </w:t>
      </w:r>
      <w:r>
        <w:rPr>
          <w:color w:val="943247"/>
        </w:rPr>
        <w:t xml:space="preserve">comentar </w:t>
      </w:r>
      <w:r>
        <w:rPr>
          <w:color w:val="000000"/>
        </w:rPr>
        <w:t xml:space="preserve">el </w:t>
      </w:r>
      <w:r>
        <w:rPr>
          <w:color w:val="943247"/>
        </w:rPr>
        <w:t xml:space="preserve">CIS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43247"/>
        </w:rPr>
        <w:t xml:space="preserve">cocina </w:t>
      </w:r>
      <w:r>
        <w:rPr>
          <w:color w:val="943247"/>
        </w:rPr>
        <w:t xml:space="preserve">directamente </w:t>
      </w:r>
      <w:r>
        <w:rPr>
          <w:color w:val="000000"/>
        </w:rPr>
        <w:t xml:space="preserve">en </w:t>
      </w:r>
      <w:r>
        <w:rPr>
          <w:color w:val="943247"/>
        </w:rPr>
        <w:t xml:space="preserve">Ferraz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943247"/>
        </w:rPr>
        <w:t xml:space="preserve">PP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943247"/>
        </w:rPr>
        <w:t xml:space="preserve">valora </w:t>
      </w:r>
      <w:r>
        <w:rPr>
          <w:color w:val="000000"/>
        </w:rPr>
        <w:t xml:space="preserve">porque </w:t>
      </w:r>
      <w:r>
        <w:rPr>
          <w:color w:val="000000"/>
        </w:rPr>
        <w:t xml:space="preserve">lo </w:t>
      </w:r>
      <w:r>
        <w:rPr>
          <w:color w:val="943247"/>
        </w:rPr>
        <w:t xml:space="preserve">considera </w:t>
      </w:r>
      <w:r>
        <w:rPr>
          <w:color w:val="000000"/>
        </w:rPr>
        <w:t xml:space="preserve">inválido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43247"/>
        </w:rPr>
        <w:t xml:space="preserve">CIS </w:t>
      </w:r>
      <w:r>
        <w:rPr>
          <w:color w:val="000000"/>
        </w:rPr>
        <w:t xml:space="preserve">que </w:t>
      </w:r>
      <w:r>
        <w:rPr>
          <w:color w:val="000000"/>
        </w:rPr>
        <w:t xml:space="preserve">por </w:t>
      </w:r>
      <w:r>
        <w:rPr>
          <w:color w:val="943247"/>
        </w:rPr>
        <w:t xml:space="preserve">cierto </w:t>
      </w:r>
      <w:r>
        <w:rPr>
          <w:color w:val="000000"/>
        </w:rPr>
        <w:t xml:space="preserve">, </w:t>
      </w:r>
      <w:r>
        <w:rPr>
          <w:color w:val="943247"/>
        </w:rPr>
        <w:t xml:space="preserve">vuelve </w:t>
      </w:r>
      <w:r>
        <w:rPr>
          <w:color w:val="000000"/>
        </w:rPr>
        <w:t xml:space="preserve">a </w:t>
      </w:r>
      <w:r>
        <w:rPr>
          <w:color w:val="943247"/>
        </w:rPr>
        <w:t xml:space="preserve">reflejar </w:t>
      </w:r>
      <w:r>
        <w:rPr>
          <w:color w:val="000000"/>
        </w:rPr>
        <w:t xml:space="preserve">un </w:t>
      </w:r>
      <w:r>
        <w:rPr>
          <w:color w:val="943247"/>
        </w:rPr>
        <w:t xml:space="preserve">récord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preocupación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ciudadanos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943247"/>
        </w:rPr>
        <w:t xml:space="preserve">políticos </w:t>
      </w:r>
      <w:r>
        <w:rPr>
          <w:color w:val="000000"/>
        </w:rPr>
        <w:t xml:space="preserve">y </w:t>
      </w:r>
      <w:r>
        <w:rPr>
          <w:color w:val="000000"/>
        </w:rPr>
        <w:t xml:space="preserve">ención </w:t>
      </w:r>
      <w:r>
        <w:rPr>
          <w:color w:val="000000"/>
        </w:rPr>
        <w:t xml:space="preserve">. </w:t>
      </w:r>
      <w:r>
        <w:rPr>
          <w:color w:val="943247"/>
        </w:rPr>
        <w:t xml:space="preserve">Casi </w:t>
      </w:r>
      <w:r>
        <w:rPr>
          <w:color w:val="943247"/>
        </w:rPr>
        <w:t xml:space="preserve">medio </w:t>
      </w:r>
      <w:r>
        <w:rPr>
          <w:color w:val="943247"/>
        </w:rPr>
        <w:t xml:space="preserve">millón </w:t>
      </w:r>
      <w:r>
        <w:rPr>
          <w:color w:val="000000"/>
        </w:rPr>
        <w:t xml:space="preserve">de </w:t>
      </w:r>
      <w:r>
        <w:rPr>
          <w:color w:val="943247"/>
        </w:rPr>
        <w:t xml:space="preserve">personas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de </w:t>
      </w:r>
      <w:r>
        <w:rPr>
          <w:color w:val="000000"/>
        </w:rPr>
        <w:t xml:space="preserve">baja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943247"/>
        </w:rPr>
        <w:t xml:space="preserve">recibir </w:t>
      </w:r>
      <w:r>
        <w:rPr>
          <w:color w:val="943247"/>
        </w:rPr>
        <w:t xml:space="preserve">propaganda </w:t>
      </w:r>
      <w:r>
        <w:rPr>
          <w:color w:val="943247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cifra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43247"/>
        </w:rPr>
        <w:t xml:space="preserve">multiplicado </w:t>
      </w:r>
      <w:r>
        <w:rPr>
          <w:color w:val="000000"/>
        </w:rPr>
        <w:t xml:space="preserve">por </w:t>
      </w:r>
      <w:r>
        <w:rPr>
          <w:color w:val="943247"/>
        </w:rPr>
        <w:t xml:space="preserve">cuatro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43247"/>
        </w:rPr>
        <w:t xml:space="preserve">últimos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943247"/>
        </w:rPr>
        <w:t xml:space="preserve">cierto </w:t>
      </w:r>
      <w:r>
        <w:rPr>
          <w:color w:val="000000"/>
        </w:rPr>
        <w:t xml:space="preserve">, </w:t>
      </w:r>
      <w:r>
        <w:rPr>
          <w:color w:val="943247"/>
        </w:rPr>
        <w:t xml:space="preserve">Ciudadanos </w:t>
      </w:r>
      <w:r>
        <w:rPr>
          <w:color w:val="000000"/>
        </w:rPr>
        <w:t xml:space="preserve">y </w:t>
      </w:r>
      <w:r>
        <w:rPr>
          <w:color w:val="943247"/>
        </w:rPr>
        <w:t xml:space="preserve">Unidas-Podemos </w:t>
      </w:r>
      <w:r>
        <w:rPr>
          <w:color w:val="943247"/>
        </w:rPr>
        <w:t xml:space="preserve">proponen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el </w:t>
      </w:r>
      <w:r>
        <w:rPr>
          <w:color w:val="943247"/>
        </w:rPr>
        <w:t xml:space="preserve">envío </w:t>
      </w:r>
      <w:r>
        <w:rPr>
          <w:color w:val="000000"/>
        </w:rPr>
        <w:t xml:space="preserve">de </w:t>
      </w:r>
      <w:r>
        <w:rPr>
          <w:color w:val="943247"/>
        </w:rPr>
        <w:t xml:space="preserve">publicidad </w:t>
      </w:r>
      <w:r>
        <w:rPr>
          <w:color w:val="943247"/>
        </w:rPr>
        <w:t xml:space="preserve">electoral </w:t>
      </w:r>
      <w:r>
        <w:rPr>
          <w:color w:val="000000"/>
        </w:rPr>
        <w:t xml:space="preserve">sea </w:t>
      </w:r>
      <w:r>
        <w:rPr>
          <w:color w:val="943247"/>
        </w:rPr>
        <w:t xml:space="preserve">conjunto </w:t>
      </w:r>
      <w:r>
        <w:rPr>
          <w:color w:val="000000"/>
        </w:rPr>
        <w:t xml:space="preserve">para </w:t>
      </w:r>
      <w:r>
        <w:rPr>
          <w:color w:val="943247"/>
        </w:rPr>
        <w:t xml:space="preserve">ahorrarnos </w:t>
      </w:r>
      <w:r>
        <w:rPr>
          <w:color w:val="000000"/>
        </w:rPr>
        <w:t xml:space="preserve">18 </w:t>
      </w:r>
      <w:r>
        <w:rPr>
          <w:color w:val="943247"/>
        </w:rPr>
        <w:t xml:space="preserve">millones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943247"/>
        </w:rPr>
        <w:t xml:space="preserve">Ahí </w:t>
      </w:r>
      <w:r>
        <w:rPr>
          <w:color w:val="943247"/>
        </w:rPr>
        <w:t xml:space="preserve">queda </w:t>
      </w:r>
      <w:r>
        <w:rPr>
          <w:color w:val="000000"/>
        </w:rPr>
        <w:t xml:space="preserve">la </w:t>
      </w:r>
      <w:r>
        <w:rPr>
          <w:color w:val="943247"/>
        </w:rPr>
        <w:t xml:space="preserve">propuesta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943247"/>
        </w:rPr>
        <w:t xml:space="preserve">hablarles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943247"/>
        </w:rPr>
        <w:t xml:space="preserve">Juan-José-Cortés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Congreso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943247"/>
        </w:rPr>
        <w:t xml:space="preserve">embargado </w:t>
      </w:r>
      <w:r>
        <w:rPr>
          <w:color w:val="000000"/>
        </w:rPr>
        <w:t xml:space="preserve">el </w:t>
      </w:r>
      <w:r>
        <w:rPr>
          <w:color w:val="943247"/>
        </w:rPr>
        <w:t xml:space="preserve">sueldo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943247"/>
        </w:rPr>
        <w:t xml:space="preserve">deuda </w:t>
      </w:r>
      <w:r>
        <w:rPr>
          <w:color w:val="000000"/>
        </w:rPr>
        <w:t xml:space="preserve">de </w:t>
      </w:r>
      <w:r>
        <w:rPr>
          <w:color w:val="000000"/>
        </w:rPr>
        <w:t xml:space="preserve">19.000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943247"/>
        </w:rPr>
        <w:t xml:space="preserve">Elena-Salamanca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verdad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943247"/>
        </w:rPr>
        <w:t xml:space="preserve">Juan-José-Cortés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943247"/>
        </w:rPr>
        <w:t xml:space="preserve">demasiados </w:t>
      </w:r>
      <w:r>
        <w:rPr>
          <w:color w:val="943247"/>
        </w:rPr>
        <w:t xml:space="preserve">apoyos </w:t>
      </w:r>
      <w:r>
        <w:rPr>
          <w:color w:val="943247"/>
        </w:rPr>
        <w:t xml:space="preserve">dentro </w:t>
      </w:r>
      <w:r>
        <w:rPr>
          <w:color w:val="000000"/>
        </w:rPr>
        <w:t xml:space="preserve">del </w:t>
      </w:r>
      <w:r>
        <w:rPr>
          <w:color w:val="943247"/>
        </w:rPr>
        <w:t xml:space="preserve">partido </w:t>
      </w:r>
      <w:r>
        <w:rPr>
          <w:color w:val="000000"/>
        </w:rPr>
        <w:t xml:space="preserve">y </w:t>
      </w:r>
      <w:r>
        <w:rPr>
          <w:color w:val="000000"/>
        </w:rPr>
        <w:t xml:space="preserve">esto </w:t>
      </w:r>
      <w:r>
        <w:rPr>
          <w:color w:val="943247"/>
        </w:rPr>
        <w:t xml:space="preserve">agrava </w:t>
      </w:r>
      <w:r>
        <w:rPr>
          <w:color w:val="000000"/>
        </w:rPr>
        <w:t xml:space="preserve">más </w:t>
      </w:r>
      <w:r>
        <w:rPr>
          <w:color w:val="000000"/>
        </w:rPr>
        <w:t xml:space="preserve">las </w:t>
      </w:r>
      <w:r>
        <w:rPr>
          <w:color w:val="000000"/>
        </w:rPr>
        <w:t xml:space="preserve">dudas </w:t>
      </w:r>
      <w:r>
        <w:rPr>
          <w:color w:val="000000"/>
        </w:rPr>
        <w:t xml:space="preserve">sobre </w:t>
      </w:r>
      <w:r>
        <w:rPr>
          <w:color w:val="943247"/>
        </w:rPr>
        <w:t xml:space="preserve">volver </w:t>
      </w:r>
      <w:r>
        <w:rPr>
          <w:color w:val="000000"/>
        </w:rPr>
        <w:t xml:space="preserve">a </w:t>
      </w:r>
      <w:r>
        <w:rPr>
          <w:color w:val="943247"/>
        </w:rPr>
        <w:t xml:space="preserve">encabezar </w:t>
      </w:r>
      <w:r>
        <w:rPr>
          <w:color w:val="000000"/>
        </w:rPr>
        <w:t xml:space="preserve">la </w:t>
      </w:r>
      <w:r>
        <w:rPr>
          <w:color w:val="943247"/>
        </w:rPr>
        <w:t xml:space="preserve">lista </w:t>
      </w:r>
      <w:r>
        <w:rPr>
          <w:color w:val="000000"/>
        </w:rPr>
        <w:t xml:space="preserve">por </w:t>
      </w:r>
      <w:r>
        <w:rPr>
          <w:color w:val="943247"/>
        </w:rPr>
        <w:t xml:space="preserve">Huelva </w:t>
      </w:r>
      <w:r>
        <w:rPr>
          <w:color w:val="000000"/>
        </w:rPr>
        <w:t xml:space="preserve">. </w:t>
      </w:r>
      <w:r>
        <w:rPr>
          <w:color w:val="000000"/>
        </w:rPr>
        <w:t xml:space="preserve">Cosrtés </w:t>
      </w:r>
      <w:r>
        <w:rPr>
          <w:color w:val="943247"/>
        </w:rPr>
        <w:t xml:space="preserve">nunca </w:t>
      </w:r>
      <w:r>
        <w:rPr>
          <w:color w:val="000000"/>
        </w:rPr>
        <w:t xml:space="preserve">ha </w:t>
      </w:r>
      <w:r>
        <w:rPr>
          <w:color w:val="943247"/>
        </w:rPr>
        <w:t xml:space="preserve">ocultado </w:t>
      </w:r>
      <w:r>
        <w:rPr>
          <w:color w:val="000000"/>
        </w:rPr>
        <w:t xml:space="preserve">sus </w:t>
      </w:r>
      <w:r>
        <w:rPr>
          <w:color w:val="943247"/>
        </w:rPr>
        <w:t xml:space="preserve">problemas </w:t>
      </w:r>
      <w:r>
        <w:rPr>
          <w:color w:val="943247"/>
        </w:rPr>
        <w:t xml:space="preserve">económicos </w:t>
      </w:r>
      <w:r>
        <w:rPr>
          <w:color w:val="000000"/>
        </w:rPr>
        <w:t xml:space="preserve">. </w:t>
      </w:r>
      <w:r>
        <w:rPr>
          <w:color w:val="000000"/>
        </w:rPr>
        <w:t xml:space="preserve">Declaró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 </w:t>
      </w:r>
      <w:r>
        <w:rPr>
          <w:color w:val="000000"/>
        </w:rPr>
        <w:t xml:space="preserve">16 </w:t>
      </w:r>
      <w:r>
        <w:rPr>
          <w:color w:val="000000"/>
        </w:rPr>
        <w:t xml:space="preserve">euros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cuenta </w:t>
      </w:r>
      <w:r>
        <w:rPr>
          <w:color w:val="943247"/>
        </w:rPr>
        <w:t xml:space="preserve">corriente </w:t>
      </w:r>
      <w:r>
        <w:rPr>
          <w:color w:val="000000"/>
        </w:rPr>
        <w:t xml:space="preserve">y </w:t>
      </w:r>
      <w:r>
        <w:rPr>
          <w:color w:val="943247"/>
        </w:rPr>
        <w:t xml:space="preserve">tres </w:t>
      </w:r>
      <w:r>
        <w:rPr>
          <w:color w:val="943247"/>
        </w:rPr>
        <w:t xml:space="preserve">créditos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diputado </w:t>
      </w:r>
      <w:r>
        <w:rPr>
          <w:color w:val="000000"/>
        </w:rPr>
        <w:t xml:space="preserve">del </w:t>
      </w:r>
      <w:r>
        <w:rPr>
          <w:color w:val="943247"/>
        </w:rPr>
        <w:t xml:space="preserve">PP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943247"/>
        </w:rPr>
        <w:t xml:space="preserve">cobraba </w:t>
      </w:r>
      <w:r>
        <w:rPr>
          <w:color w:val="000000"/>
        </w:rPr>
        <w:t xml:space="preserve">6 </w:t>
      </w:r>
      <w:r>
        <w:rPr>
          <w:color w:val="000000"/>
        </w:rPr>
        <w:t xml:space="preserve">mil </w:t>
      </w:r>
      <w:r>
        <w:rPr>
          <w:color w:val="000000"/>
        </w:rPr>
        <w:t xml:space="preserve">euros </w:t>
      </w:r>
      <w:r>
        <w:rPr>
          <w:color w:val="943247"/>
        </w:rPr>
        <w:t xml:space="preserve">brutos </w:t>
      </w:r>
      <w:r>
        <w:rPr>
          <w:color w:val="000000"/>
        </w:rPr>
        <w:t xml:space="preserve">al </w:t>
      </w:r>
      <w:r>
        <w:rPr>
          <w:color w:val="000000"/>
        </w:rPr>
        <w:t xml:space="preserve">mes </w:t>
      </w:r>
      <w:r>
        <w:rPr>
          <w:color w:val="000000"/>
        </w:rPr>
        <w:t xml:space="preserve">, </w:t>
      </w:r>
      <w:r>
        <w:rPr>
          <w:color w:val="943247"/>
        </w:rPr>
        <w:t xml:space="preserve">ahora </w:t>
      </w:r>
      <w:r>
        <w:rPr>
          <w:color w:val="000000"/>
        </w:rPr>
        <w:t xml:space="preserve">, </w:t>
      </w:r>
      <w:r>
        <w:rPr>
          <w:color w:val="943247"/>
        </w:rPr>
        <w:t xml:space="preserve">tras </w:t>
      </w:r>
      <w:r>
        <w:rPr>
          <w:color w:val="000000"/>
        </w:rPr>
        <w:t xml:space="preserve">la </w:t>
      </w:r>
      <w:r>
        <w:rPr>
          <w:color w:val="943247"/>
        </w:rPr>
        <w:t xml:space="preserve">disolución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43247"/>
        </w:rPr>
        <w:t xml:space="preserve">Cortes </w:t>
      </w:r>
      <w:r>
        <w:rPr>
          <w:color w:val="000000"/>
        </w:rPr>
        <w:t xml:space="preserve">, </w:t>
      </w:r>
      <w:r>
        <w:rPr>
          <w:color w:val="000000"/>
        </w:rPr>
        <w:t xml:space="preserve">tendría </w:t>
      </w:r>
      <w:r>
        <w:rPr>
          <w:color w:val="943247"/>
        </w:rPr>
        <w:t xml:space="preserve">acceso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943247"/>
        </w:rPr>
        <w:t xml:space="preserve">indemnización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8 </w:t>
      </w:r>
      <w:r>
        <w:rPr>
          <w:color w:val="000000"/>
        </w:rPr>
        <w:t xml:space="preserve">mil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me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943247"/>
        </w:rPr>
        <w:t xml:space="preserve">muchas </w:t>
      </w:r>
      <w:r>
        <w:rPr>
          <w:color w:val="943247"/>
        </w:rPr>
        <w:t xml:space="preserve">desgracias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ellas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000000"/>
        </w:rPr>
        <w:t xml:space="preserve">. </w:t>
      </w:r>
      <w:r>
        <w:rPr>
          <w:color w:val="4BD281"/>
        </w:rPr>
        <w:t xml:space="preserve">Algún </w:t>
      </w:r>
      <w:r>
        <w:rPr>
          <w:color w:val="943247"/>
        </w:rPr>
        <w:t xml:space="preserve">problema </w:t>
      </w:r>
      <w:r>
        <w:rPr>
          <w:color w:val="943247"/>
        </w:rPr>
        <w:t xml:space="preserve">económico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he </w:t>
      </w:r>
      <w:r>
        <w:rPr>
          <w:color w:val="943247"/>
        </w:rPr>
        <w:t xml:space="preserve">cometido </w:t>
      </w:r>
      <w:r>
        <w:rPr>
          <w:color w:val="943247"/>
        </w:rPr>
        <w:t xml:space="preserve">ninguna </w:t>
      </w:r>
      <w:r>
        <w:rPr>
          <w:color w:val="943247"/>
        </w:rPr>
        <w:t xml:space="preserve">irregularidad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familia </w:t>
      </w:r>
      <w:r>
        <w:rPr>
          <w:color w:val="943247"/>
        </w:rPr>
        <w:t xml:space="preserve">Franco </w:t>
      </w:r>
      <w:r>
        <w:rPr>
          <w:color w:val="943247"/>
        </w:rPr>
        <w:t xml:space="preserve">continúa </w:t>
      </w:r>
      <w:r>
        <w:rPr>
          <w:color w:val="943247"/>
        </w:rPr>
        <w:t xml:space="preserve">sorprendida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943247"/>
        </w:rPr>
        <w:t xml:space="preserve">fallo </w:t>
      </w:r>
      <w:r>
        <w:rPr>
          <w:color w:val="000000"/>
        </w:rPr>
        <w:t xml:space="preserve">del </w:t>
      </w:r>
      <w:r>
        <w:rPr>
          <w:color w:val="943247"/>
        </w:rPr>
        <w:t xml:space="preserve">Tribunal-Supremo </w:t>
      </w:r>
      <w:r>
        <w:rPr>
          <w:color w:val="000000"/>
        </w:rPr>
        <w:t xml:space="preserve">a </w:t>
      </w:r>
      <w:r>
        <w:rPr>
          <w:color w:val="943247"/>
        </w:rPr>
        <w:t xml:space="preserve">favor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exhumación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943247"/>
        </w:rPr>
        <w:t xml:space="preserve">critica </w:t>
      </w:r>
      <w:r>
        <w:rPr>
          <w:color w:val="000000"/>
        </w:rPr>
        <w:t xml:space="preserve">que </w:t>
      </w:r>
      <w:r>
        <w:rPr>
          <w:color w:val="000000"/>
        </w:rPr>
        <w:t xml:space="preserve">haya </w:t>
      </w:r>
      <w:r>
        <w:rPr>
          <w:color w:val="000000"/>
        </w:rPr>
        <w:t xml:space="preserve">habido </w:t>
      </w:r>
      <w:r>
        <w:rPr>
          <w:color w:val="943247"/>
        </w:rPr>
        <w:t xml:space="preserve">filtraciones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sentencia </w:t>
      </w:r>
      <w:r>
        <w:rPr>
          <w:color w:val="000000"/>
        </w:rPr>
        <w:t xml:space="preserve">. </w:t>
      </w:r>
      <w:r>
        <w:rPr>
          <w:color w:val="000000"/>
        </w:rPr>
        <w:t xml:space="preserve">Dice-Francis-Franco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43247"/>
        </w:rPr>
        <w:t xml:space="preserve">nieto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943247"/>
        </w:rPr>
        <w:t xml:space="preserve">intencionadas </w:t>
      </w:r>
      <w:r>
        <w:rPr>
          <w:color w:val="000000"/>
        </w:rPr>
        <w:t xml:space="preserve">por </w:t>
      </w:r>
      <w:r>
        <w:rPr>
          <w:color w:val="943247"/>
        </w:rPr>
        <w:t xml:space="preserve">parte </w:t>
      </w:r>
      <w:r>
        <w:rPr>
          <w:color w:val="000000"/>
        </w:rPr>
        <w:t xml:space="preserve">del </w:t>
      </w:r>
      <w:r>
        <w:rPr>
          <w:color w:val="943247"/>
        </w:rPr>
        <w:t xml:space="preserve">Gobierno </w:t>
      </w:r>
      <w:r>
        <w:rPr>
          <w:color w:val="000000"/>
        </w:rPr>
        <w:t xml:space="preserve">de </w:t>
      </w:r>
      <w:r>
        <w:rPr>
          <w:color w:val="943247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943247"/>
        </w:rPr>
        <w:t xml:space="preserve">Esperanza-Aguirre </w:t>
      </w:r>
      <w:r>
        <w:rPr>
          <w:color w:val="000000"/>
        </w:rPr>
        <w:t xml:space="preserve">ha </w:t>
      </w:r>
      <w:r>
        <w:rPr>
          <w:color w:val="943247"/>
        </w:rPr>
        <w:t xml:space="preserve">hablado </w:t>
      </w:r>
      <w:r>
        <w:rPr>
          <w:color w:val="000000"/>
        </w:rPr>
        <w:t xml:space="preserve">hoy </w:t>
      </w:r>
      <w:r>
        <w:rPr>
          <w:color w:val="000000"/>
        </w:rPr>
        <w:t xml:space="preserve">sobre </w:t>
      </w:r>
      <w:r>
        <w:rPr>
          <w:color w:val="000000"/>
        </w:rPr>
        <w:t xml:space="preserve">este </w:t>
      </w:r>
      <w:r>
        <w:rPr>
          <w:color w:val="000000"/>
        </w:rPr>
        <w:t xml:space="preserve">tema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943247"/>
        </w:rPr>
        <w:t xml:space="preserve">parece </w:t>
      </w:r>
      <w:r>
        <w:rPr>
          <w:color w:val="943247"/>
        </w:rPr>
        <w:t xml:space="preserve">fatal </w:t>
      </w:r>
      <w:r>
        <w:rPr>
          <w:color w:val="943247"/>
        </w:rPr>
        <w:t xml:space="preserve">desenterrar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43247"/>
        </w:rPr>
        <w:t xml:space="preserve">muertos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943247"/>
        </w:rPr>
        <w:t xml:space="preserve">parece </w:t>
      </w:r>
      <w:r>
        <w:rPr>
          <w:color w:val="000000"/>
        </w:rPr>
        <w:t xml:space="preserve">muy </w:t>
      </w:r>
      <w:r>
        <w:rPr>
          <w:color w:val="000000"/>
        </w:rPr>
        <w:t xml:space="preserve">mal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deje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familia </w:t>
      </w:r>
      <w:r>
        <w:rPr>
          <w:color w:val="943247"/>
        </w:rPr>
        <w:t xml:space="preserve">enterrar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943247"/>
        </w:rPr>
        <w:t xml:space="preserve">abuelo </w:t>
      </w:r>
      <w:r>
        <w:rPr>
          <w:color w:val="000000"/>
        </w:rPr>
        <w:t xml:space="preserve">donde </w:t>
      </w:r>
      <w:r>
        <w:rPr>
          <w:color w:val="943247"/>
        </w:rPr>
        <w:t xml:space="preserve">quiera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expresidenta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Comunidad </w:t>
      </w:r>
      <w:r>
        <w:rPr>
          <w:color w:val="000000"/>
        </w:rPr>
        <w:t xml:space="preserve">de </w:t>
      </w:r>
      <w:r>
        <w:rPr>
          <w:color w:val="943247"/>
        </w:rPr>
        <w:t xml:space="preserve">Madrid </w:t>
      </w:r>
      <w:r>
        <w:rPr>
          <w:color w:val="000000"/>
        </w:rPr>
        <w:t xml:space="preserve">ha </w:t>
      </w:r>
      <w:r>
        <w:rPr>
          <w:color w:val="943247"/>
        </w:rPr>
        <w:t xml:space="preserve">declarado </w:t>
      </w:r>
      <w:r>
        <w:rPr>
          <w:color w:val="943247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ella </w:t>
      </w:r>
      <w:r>
        <w:rPr>
          <w:color w:val="943247"/>
        </w:rPr>
        <w:t xml:space="preserve">nunca </w:t>
      </w:r>
      <w:r>
        <w:rPr>
          <w:color w:val="943247"/>
        </w:rPr>
        <w:t xml:space="preserve">ordenó </w:t>
      </w:r>
      <w:r>
        <w:rPr>
          <w:color w:val="000000"/>
        </w:rPr>
        <w:t xml:space="preserve">la </w:t>
      </w:r>
      <w:r>
        <w:rPr>
          <w:color w:val="943247"/>
        </w:rPr>
        <w:t xml:space="preserve">adjudicación </w:t>
      </w:r>
      <w:r>
        <w:rPr>
          <w:color w:val="000000"/>
        </w:rPr>
        <w:t xml:space="preserve">de </w:t>
      </w:r>
      <w:r>
        <w:rPr>
          <w:color w:val="943247"/>
        </w:rPr>
        <w:t xml:space="preserve">contratos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943247"/>
        </w:rPr>
        <w:t xml:space="preserve">llevó </w:t>
      </w:r>
      <w:r>
        <w:rPr>
          <w:color w:val="000000"/>
        </w:rPr>
        <w:t xml:space="preserve">ni </w:t>
      </w:r>
      <w:r>
        <w:rPr>
          <w:color w:val="000000"/>
        </w:rPr>
        <w:t xml:space="preserve">un </w:t>
      </w:r>
      <w:r>
        <w:rPr>
          <w:color w:val="000000"/>
        </w:rPr>
        <w:t xml:space="preserve">duro </w:t>
      </w:r>
      <w:r>
        <w:rPr>
          <w:color w:val="000000"/>
        </w:rPr>
        <w:t xml:space="preserve">. </w:t>
      </w:r>
      <w:r>
        <w:rPr>
          <w:color w:val="943247"/>
        </w:rPr>
        <w:t xml:space="preserve">Aguirre </w:t>
      </w:r>
      <w:r>
        <w:rPr>
          <w:color w:val="000000"/>
        </w:rPr>
        <w:t xml:space="preserve">está </w:t>
      </w:r>
      <w:r>
        <w:rPr>
          <w:color w:val="000000"/>
        </w:rPr>
        <w:t xml:space="preserve">siendo </w:t>
      </w:r>
      <w:r>
        <w:rPr>
          <w:color w:val="943247"/>
        </w:rPr>
        <w:t xml:space="preserve">investigada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Operación-Púnica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43247"/>
        </w:rPr>
        <w:t xml:space="preserve">supuesta </w:t>
      </w:r>
      <w:r>
        <w:rPr>
          <w:color w:val="943247"/>
        </w:rPr>
        <w:t xml:space="preserve">financiación </w:t>
      </w:r>
      <w:r>
        <w:rPr>
          <w:color w:val="943247"/>
        </w:rPr>
        <w:t xml:space="preserve">irregular </w:t>
      </w:r>
      <w:r>
        <w:rPr>
          <w:color w:val="000000"/>
        </w:rPr>
        <w:t xml:space="preserve">del </w:t>
      </w:r>
      <w:r>
        <w:rPr>
          <w:color w:val="943247"/>
        </w:rPr>
        <w:t xml:space="preserve">Partido-Popular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943247"/>
        </w:rPr>
        <w:t xml:space="preserve">encantada </w:t>
      </w:r>
      <w:r>
        <w:rPr>
          <w:color w:val="000000"/>
        </w:rPr>
        <w:t xml:space="preserve">de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943247"/>
        </w:rPr>
        <w:t xml:space="preserve">declarar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Audiencia-Nacional </w:t>
      </w:r>
      <w:r>
        <w:rPr>
          <w:color w:val="000000"/>
        </w:rPr>
        <w:t xml:space="preserve">. </w:t>
      </w:r>
      <w:r>
        <w:rPr>
          <w:color w:val="000000"/>
        </w:rPr>
        <w:t xml:space="preserve">Quienes </w:t>
      </w:r>
      <w:r>
        <w:rPr>
          <w:color w:val="943247"/>
        </w:rPr>
        <w:t xml:space="preserve">acaban </w:t>
      </w:r>
      <w:r>
        <w:rPr>
          <w:color w:val="000000"/>
        </w:rPr>
        <w:t xml:space="preserve">de </w:t>
      </w:r>
      <w:r>
        <w:rPr>
          <w:color w:val="943247"/>
        </w:rPr>
        <w:t xml:space="preserve">hacerlo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Audiencia-Nacional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943247"/>
        </w:rPr>
        <w:t xml:space="preserve">siete </w:t>
      </w:r>
      <w:r>
        <w:rPr>
          <w:color w:val="943247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CDR </w:t>
      </w:r>
      <w:r>
        <w:rPr>
          <w:color w:val="943247"/>
        </w:rPr>
        <w:t xml:space="preserve">detenidos </w:t>
      </w:r>
      <w:r>
        <w:rPr>
          <w:color w:val="000000"/>
        </w:rPr>
        <w:t xml:space="preserve">este </w:t>
      </w:r>
      <w:r>
        <w:rPr>
          <w:color w:val="000000"/>
        </w:rPr>
        <w:t xml:space="preserve">lunes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43247"/>
        </w:rPr>
        <w:t xml:space="preserve">fiscal </w:t>
      </w:r>
      <w:r>
        <w:rPr>
          <w:color w:val="000000"/>
        </w:rPr>
        <w:t xml:space="preserve">ha </w:t>
      </w:r>
      <w:r>
        <w:rPr>
          <w:color w:val="000000"/>
        </w:rPr>
        <w:t xml:space="preserve">pedido </w:t>
      </w:r>
      <w:r>
        <w:rPr>
          <w:color w:val="943247"/>
        </w:rPr>
        <w:t xml:space="preserve">prisión </w:t>
      </w:r>
      <w:r>
        <w:rPr>
          <w:color w:val="000000"/>
        </w:rPr>
        <w:t xml:space="preserve">por </w:t>
      </w:r>
      <w:r>
        <w:rPr>
          <w:color w:val="943247"/>
        </w:rPr>
        <w:t xml:space="preserve">delitos </w:t>
      </w:r>
      <w:r>
        <w:rPr>
          <w:color w:val="000000"/>
        </w:rPr>
        <w:t xml:space="preserve">de </w:t>
      </w:r>
      <w:r>
        <w:rPr>
          <w:color w:val="943247"/>
        </w:rPr>
        <w:t xml:space="preserve">terrorismo </w:t>
      </w:r>
      <w:r>
        <w:rPr>
          <w:color w:val="000000"/>
        </w:rPr>
        <w:t xml:space="preserve">, </w:t>
      </w:r>
      <w:r>
        <w:rPr>
          <w:color w:val="943247"/>
        </w:rPr>
        <w:t xml:space="preserve">estragos </w:t>
      </w:r>
      <w:r>
        <w:rPr>
          <w:color w:val="000000"/>
        </w:rPr>
        <w:t xml:space="preserve">y </w:t>
      </w:r>
      <w:r>
        <w:rPr>
          <w:color w:val="943247"/>
        </w:rPr>
        <w:t xml:space="preserve">tenencia </w:t>
      </w:r>
      <w:r>
        <w:rPr>
          <w:color w:val="000000"/>
        </w:rPr>
        <w:t xml:space="preserve">de </w:t>
      </w:r>
      <w:r>
        <w:rPr>
          <w:color w:val="943247"/>
        </w:rPr>
        <w:t xml:space="preserve">explosivos </w:t>
      </w:r>
      <w:r>
        <w:rPr>
          <w:color w:val="000000"/>
        </w:rPr>
        <w:t xml:space="preserve">. </w:t>
      </w:r>
      <w:r>
        <w:rPr>
          <w:color w:val="943247"/>
        </w:rPr>
        <w:t xml:space="preserve">Dos </w:t>
      </w:r>
      <w:r>
        <w:rPr>
          <w:color w:val="000000"/>
        </w:rPr>
        <w:t xml:space="preserve">ya </w:t>
      </w:r>
      <w:r>
        <w:rPr>
          <w:color w:val="943247"/>
        </w:rPr>
        <w:t xml:space="preserve">confesaron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Guardia-Civil </w:t>
      </w:r>
      <w:r>
        <w:rPr>
          <w:color w:val="000000"/>
        </w:rPr>
        <w:t xml:space="preserve">que </w:t>
      </w:r>
      <w:r>
        <w:rPr>
          <w:color w:val="943247"/>
        </w:rPr>
        <w:t xml:space="preserve">compraron </w:t>
      </w:r>
      <w:r>
        <w:rPr>
          <w:color w:val="943247"/>
        </w:rPr>
        <w:t xml:space="preserve">material </w:t>
      </w:r>
      <w:r>
        <w:rPr>
          <w:color w:val="000000"/>
        </w:rPr>
        <w:t xml:space="preserve">para </w:t>
      </w:r>
      <w:r>
        <w:rPr>
          <w:color w:val="943247"/>
        </w:rPr>
        <w:t xml:space="preserve">fabricar </w:t>
      </w:r>
      <w:r>
        <w:rPr>
          <w:color w:val="000000"/>
        </w:rPr>
        <w:t xml:space="preserve">esos </w:t>
      </w:r>
      <w:r>
        <w:rPr>
          <w:color w:val="943247"/>
        </w:rPr>
        <w:t xml:space="preserve">explosivos </w:t>
      </w:r>
      <w:r>
        <w:rPr>
          <w:color w:val="000000"/>
        </w:rPr>
        <w:t xml:space="preserve">que </w:t>
      </w:r>
      <w:r>
        <w:rPr>
          <w:color w:val="943247"/>
        </w:rPr>
        <w:t xml:space="preserve">querían </w:t>
      </w:r>
      <w:r>
        <w:rPr>
          <w:color w:val="943247"/>
        </w:rPr>
        <w:t xml:space="preserve">usar </w:t>
      </w:r>
      <w:r>
        <w:rPr>
          <w:color w:val="000000"/>
        </w:rPr>
        <w:t xml:space="preserve">en </w:t>
      </w:r>
      <w:r>
        <w:rPr>
          <w:color w:val="943247"/>
        </w:rPr>
        <w:t xml:space="preserve">sabotajes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943247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el </w:t>
      </w:r>
      <w:r>
        <w:rPr>
          <w:color w:val="943247"/>
        </w:rPr>
        <w:t xml:space="preserve">Gobierno </w:t>
      </w:r>
      <w:r>
        <w:rPr>
          <w:color w:val="943247"/>
        </w:rPr>
        <w:t xml:space="preserve">publica </w:t>
      </w:r>
      <w:r>
        <w:rPr>
          <w:color w:val="000000"/>
        </w:rPr>
        <w:t xml:space="preserve">una </w:t>
      </w:r>
      <w:r>
        <w:rPr>
          <w:color w:val="943247"/>
        </w:rPr>
        <w:t xml:space="preserve">estadística </w:t>
      </w:r>
      <w:r>
        <w:rPr>
          <w:color w:val="943247"/>
        </w:rPr>
        <w:t xml:space="preserve">oficial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943247"/>
        </w:rPr>
        <w:t xml:space="preserve">precio </w:t>
      </w:r>
      <w:r>
        <w:rPr>
          <w:color w:val="000000"/>
        </w:rPr>
        <w:t xml:space="preserve">del </w:t>
      </w:r>
      <w:r>
        <w:rPr>
          <w:color w:val="943247"/>
        </w:rPr>
        <w:t xml:space="preserve">alquiler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43247"/>
        </w:rPr>
        <w:t xml:space="preserve">ciudades </w:t>
      </w:r>
      <w:r>
        <w:rPr>
          <w:color w:val="000000"/>
        </w:rPr>
        <w:t xml:space="preserve">más </w:t>
      </w:r>
      <w:r>
        <w:rPr>
          <w:color w:val="000000"/>
        </w:rPr>
        <w:t xml:space="preserve">caras </w:t>
      </w:r>
      <w:r>
        <w:rPr>
          <w:color w:val="000000"/>
        </w:rPr>
        <w:t xml:space="preserve">son </w:t>
      </w:r>
      <w:r>
        <w:rPr>
          <w:color w:val="943247"/>
        </w:rPr>
        <w:t xml:space="preserve">Madrid </w:t>
      </w:r>
      <w:r>
        <w:rPr>
          <w:color w:val="000000"/>
        </w:rPr>
        <w:t xml:space="preserve">y </w:t>
      </w:r>
      <w:r>
        <w:rPr>
          <w:color w:val="943247"/>
        </w:rPr>
        <w:t xml:space="preserve">Barcelona </w:t>
      </w:r>
      <w:r>
        <w:rPr>
          <w:color w:val="000000"/>
        </w:rPr>
        <w:t xml:space="preserve">. </w:t>
      </w:r>
      <w:r>
        <w:rPr>
          <w:color w:val="943247"/>
        </w:rPr>
        <w:t xml:space="preserve">Aunque </w:t>
      </w:r>
      <w:r>
        <w:rPr>
          <w:color w:val="000000"/>
        </w:rPr>
        <w:t xml:space="preserve">, </w:t>
      </w:r>
      <w:r>
        <w:rPr>
          <w:color w:val="943247"/>
        </w:rPr>
        <w:t xml:space="preserve">según </w:t>
      </w:r>
      <w:r>
        <w:rPr>
          <w:color w:val="943247"/>
        </w:rPr>
        <w:t xml:space="preserve">Fomento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943247"/>
        </w:rPr>
        <w:t xml:space="preserve">precios </w:t>
      </w:r>
      <w:r>
        <w:rPr>
          <w:color w:val="943247"/>
        </w:rPr>
        <w:t xml:space="preserve">medios </w:t>
      </w:r>
      <w:r>
        <w:rPr>
          <w:color w:val="943247"/>
        </w:rPr>
        <w:t xml:space="preserve">rondan </w:t>
      </w:r>
      <w:r>
        <w:rPr>
          <w:color w:val="000000"/>
        </w:rPr>
        <w:t xml:space="preserve">los </w:t>
      </w:r>
      <w:r>
        <w:rPr>
          <w:color w:val="000000"/>
        </w:rPr>
        <w:t xml:space="preserve">800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hecho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943247"/>
        </w:rPr>
        <w:t xml:space="preserve">familias </w:t>
      </w:r>
      <w:r>
        <w:rPr>
          <w:color w:val="943247"/>
        </w:rPr>
        <w:t xml:space="preserve">destinan </w:t>
      </w:r>
      <w:r>
        <w:rPr>
          <w:color w:val="000000"/>
        </w:rPr>
        <w:t xml:space="preserve">ya </w:t>
      </w:r>
      <w:r>
        <w:rPr>
          <w:color w:val="000000"/>
        </w:rPr>
        <w:t xml:space="preserve">el </w:t>
      </w:r>
      <w:r>
        <w:rPr>
          <w:color w:val="000000"/>
        </w:rPr>
        <w:t xml:space="preserve">40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943247"/>
        </w:rPr>
        <w:t xml:space="preserve">ingresos </w:t>
      </w:r>
      <w:r>
        <w:rPr>
          <w:color w:val="000000"/>
        </w:rPr>
        <w:t xml:space="preserve">a </w:t>
      </w:r>
      <w:r>
        <w:rPr>
          <w:color w:val="000000"/>
        </w:rPr>
        <w:t xml:space="preserve">pagar </w:t>
      </w:r>
      <w:r>
        <w:rPr>
          <w:color w:val="000000"/>
        </w:rPr>
        <w:t xml:space="preserve">la </w:t>
      </w:r>
      <w:r>
        <w:rPr>
          <w:color w:val="943247"/>
        </w:rPr>
        <w:t xml:space="preserve">renta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Estudio </w:t>
      </w:r>
      <w:r>
        <w:rPr>
          <w:color w:val="000000"/>
        </w:rPr>
        <w:t xml:space="preserve">en </w:t>
      </w:r>
      <w:r>
        <w:rPr>
          <w:color w:val="943247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943247"/>
        </w:rPr>
        <w:t xml:space="preserve">interior </w:t>
      </w:r>
      <w:r>
        <w:rPr>
          <w:color w:val="000000"/>
        </w:rPr>
        <w:t xml:space="preserve">. </w:t>
      </w:r>
      <w:r>
        <w:rPr>
          <w:color w:val="000000"/>
        </w:rPr>
        <w:t xml:space="preserve">24 </w:t>
      </w:r>
      <w:r>
        <w:rPr>
          <w:color w:val="943247"/>
        </w:rPr>
        <w:t xml:space="preserve">metros </w:t>
      </w:r>
      <w:r>
        <w:rPr>
          <w:color w:val="943247"/>
        </w:rPr>
        <w:t xml:space="preserve">cuadrados </w:t>
      </w:r>
      <w:r>
        <w:rPr>
          <w:color w:val="000000"/>
        </w:rPr>
        <w:t xml:space="preserve">, </w:t>
      </w:r>
      <w:r>
        <w:rPr>
          <w:color w:val="000000"/>
        </w:rPr>
        <w:t xml:space="preserve">piden </w:t>
      </w:r>
      <w:r>
        <w:rPr>
          <w:color w:val="000000"/>
        </w:rPr>
        <w:t xml:space="preserve">por </w:t>
      </w:r>
      <w:r>
        <w:rPr>
          <w:color w:val="000000"/>
        </w:rPr>
        <w:t xml:space="preserve">él </w:t>
      </w:r>
      <w:r>
        <w:rPr>
          <w:color w:val="000000"/>
        </w:rPr>
        <w:t xml:space="preserve">850 </w:t>
      </w:r>
      <w:r>
        <w:rPr>
          <w:color w:val="000000"/>
        </w:rPr>
        <w:t xml:space="preserve">?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943247"/>
        </w:rPr>
        <w:t xml:space="preserve">claro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centro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ciudad </w:t>
      </w:r>
      <w:r>
        <w:rPr>
          <w:color w:val="000000"/>
        </w:rPr>
        <w:t xml:space="preserve">. </w:t>
      </w:r>
      <w:r>
        <w:rPr>
          <w:color w:val="943247"/>
        </w:rPr>
        <w:t xml:space="preserve">Ahora </w:t>
      </w:r>
      <w:r>
        <w:rPr>
          <w:color w:val="000000"/>
        </w:rPr>
        <w:t xml:space="preserve">, </w:t>
      </w:r>
      <w:r>
        <w:rPr>
          <w:color w:val="943247"/>
        </w:rPr>
        <w:t xml:space="preserve">comparen </w:t>
      </w:r>
      <w:r>
        <w:rPr>
          <w:color w:val="000000"/>
        </w:rPr>
        <w:t xml:space="preserve">, </w:t>
      </w:r>
      <w:r>
        <w:rPr>
          <w:color w:val="943247"/>
        </w:rPr>
        <w:t xml:space="preserve">mismo </w:t>
      </w:r>
      <w:r>
        <w:rPr>
          <w:color w:val="943247"/>
        </w:rPr>
        <w:t xml:space="preserve">precio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000000"/>
        </w:rPr>
        <w:t xml:space="preserve">piso </w:t>
      </w:r>
      <w:r>
        <w:rPr>
          <w:color w:val="943247"/>
        </w:rPr>
        <w:t xml:space="preserve">nuevo </w:t>
      </w:r>
      <w:r>
        <w:rPr>
          <w:color w:val="000000"/>
        </w:rPr>
        <w:t xml:space="preserve">con </w:t>
      </w:r>
      <w:r>
        <w:rPr>
          <w:color w:val="943247"/>
        </w:rPr>
        <w:t xml:space="preserve">garaje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periferia </w:t>
      </w:r>
      <w:r>
        <w:rPr>
          <w:color w:val="000000"/>
        </w:rPr>
        <w:t xml:space="preserve">. </w:t>
      </w:r>
      <w:r>
        <w:rPr>
          <w:color w:val="000000"/>
        </w:rPr>
        <w:t xml:space="preserve">M-José </w:t>
      </w:r>
      <w:r>
        <w:rPr>
          <w:color w:val="000000"/>
        </w:rPr>
        <w:t xml:space="preserve">, </w:t>
      </w:r>
      <w:r>
        <w:rPr>
          <w:color w:val="943247"/>
        </w:rPr>
        <w:t xml:space="preserve">precisamente </w:t>
      </w:r>
      <w:r>
        <w:rPr>
          <w:color w:val="000000"/>
        </w:rPr>
        <w:t xml:space="preserve">, </w:t>
      </w:r>
      <w:r>
        <w:rPr>
          <w:color w:val="000000"/>
        </w:rPr>
        <w:t xml:space="preserve">tuvo </w:t>
      </w:r>
      <w:r>
        <w:rPr>
          <w:color w:val="000000"/>
        </w:rPr>
        <w:t xml:space="preserve">que </w:t>
      </w:r>
      <w:r>
        <w:rPr>
          <w:color w:val="943247"/>
        </w:rPr>
        <w:t xml:space="preserve">sacrificar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000000"/>
        </w:rPr>
        <w:t xml:space="preserve">vivir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centro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943247"/>
        </w:rPr>
        <w:t xml:space="preserve">precios </w:t>
      </w:r>
      <w:r>
        <w:rPr>
          <w:color w:val="000000"/>
        </w:rPr>
        <w:t xml:space="preserve">. </w:t>
      </w:r>
      <w:r>
        <w:rPr>
          <w:color w:val="000000"/>
        </w:rPr>
        <w:t xml:space="preserve">Comparte </w:t>
      </w:r>
      <w:r>
        <w:rPr>
          <w:color w:val="000000"/>
        </w:rPr>
        <w:t xml:space="preserve">piso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aun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000000"/>
        </w:rPr>
        <w:t xml:space="preserve">paga </w:t>
      </w:r>
      <w:r>
        <w:rPr>
          <w:color w:val="000000"/>
        </w:rPr>
        <w:t xml:space="preserve">400 </w:t>
      </w:r>
      <w:r>
        <w:rPr>
          <w:color w:val="000000"/>
        </w:rPr>
        <w:t xml:space="preserve">euros </w:t>
      </w:r>
      <w:r>
        <w:rPr>
          <w:color w:val="000000"/>
        </w:rPr>
        <w:t xml:space="preserve">al </w:t>
      </w:r>
      <w:r>
        <w:rPr>
          <w:color w:val="000000"/>
        </w:rPr>
        <w:t xml:space="preserve">mes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hubiese </w:t>
      </w:r>
      <w:r>
        <w:rPr>
          <w:color w:val="943247"/>
        </w:rPr>
        <w:t xml:space="preserve">gustado </w:t>
      </w:r>
      <w:r>
        <w:rPr>
          <w:color w:val="000000"/>
        </w:rPr>
        <w:t xml:space="preserve">vivir </w:t>
      </w:r>
      <w:r>
        <w:rPr>
          <w:color w:val="000000"/>
        </w:rPr>
        <w:t xml:space="preserve">sola </w:t>
      </w:r>
      <w:r>
        <w:rPr>
          <w:color w:val="000000"/>
        </w:rPr>
        <w:t xml:space="preserve">porque </w:t>
      </w:r>
      <w:r>
        <w:rPr>
          <w:color w:val="943247"/>
        </w:rPr>
        <w:t xml:space="preserve">claro </w:t>
      </w:r>
      <w:r>
        <w:rPr>
          <w:color w:val="000000"/>
        </w:rPr>
        <w:t xml:space="preserve">ya </w:t>
      </w:r>
      <w:r>
        <w:rPr>
          <w:color w:val="943247"/>
        </w:rPr>
        <w:t xml:space="preserve">quiero </w:t>
      </w:r>
      <w:r>
        <w:rPr>
          <w:color w:val="000000"/>
        </w:rPr>
        <w:t xml:space="preserve">tener </w:t>
      </w:r>
      <w:r>
        <w:rPr>
          <w:color w:val="000000"/>
        </w:rPr>
        <w:t xml:space="preserve">una </w:t>
      </w:r>
      <w:r>
        <w:rPr>
          <w:color w:val="943247"/>
        </w:rPr>
        <w:t xml:space="preserve">independencia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943247"/>
        </w:rPr>
        <w:t xml:space="preserve">claro </w:t>
      </w:r>
      <w:r>
        <w:rPr>
          <w:color w:val="000000"/>
        </w:rPr>
        <w:t xml:space="preserve">, </w:t>
      </w:r>
      <w:r>
        <w:rPr>
          <w:color w:val="000000"/>
        </w:rPr>
        <w:t xml:space="preserve">tienes </w:t>
      </w:r>
      <w:r>
        <w:rPr>
          <w:color w:val="000000"/>
        </w:rPr>
        <w:t xml:space="preserve">que </w:t>
      </w:r>
      <w:r>
        <w:rPr>
          <w:color w:val="000000"/>
        </w:rPr>
        <w:t xml:space="preserve">sumar </w:t>
      </w:r>
      <w:r>
        <w:rPr>
          <w:color w:val="000000"/>
        </w:rPr>
        <w:t xml:space="preserve">el </w:t>
      </w:r>
      <w:r>
        <w:rPr>
          <w:color w:val="943247"/>
        </w:rPr>
        <w:t xml:space="preserve">alquiler </w:t>
      </w:r>
      <w:r>
        <w:rPr>
          <w:color w:val="000000"/>
        </w:rPr>
        <w:t xml:space="preserve">, </w:t>
      </w:r>
      <w:r>
        <w:rPr>
          <w:color w:val="000000"/>
        </w:rPr>
        <w:t xml:space="preserve">tienes </w:t>
      </w:r>
      <w:r>
        <w:rPr>
          <w:color w:val="000000"/>
        </w:rPr>
        <w:t xml:space="preserve">que </w:t>
      </w:r>
      <w:r>
        <w:rPr>
          <w:color w:val="000000"/>
        </w:rPr>
        <w:t xml:space="preserve">sumar </w:t>
      </w:r>
      <w:r>
        <w:rPr>
          <w:color w:val="943247"/>
        </w:rPr>
        <w:t xml:space="preserve">comida </w:t>
      </w:r>
      <w:r>
        <w:rPr>
          <w:color w:val="000000"/>
        </w:rPr>
        <w:t xml:space="preserve">... </w:t>
      </w:r>
      <w:r>
        <w:rPr>
          <w:color w:val="943247"/>
        </w:rPr>
        <w:t xml:space="preserve">Madrid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943247"/>
        </w:rPr>
        <w:t xml:space="preserve">provincia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943247"/>
        </w:rPr>
        <w:t xml:space="preserve">alquileres </w:t>
      </w:r>
      <w:r>
        <w:rPr>
          <w:color w:val="000000"/>
        </w:rPr>
        <w:t xml:space="preserve">más </w:t>
      </w:r>
      <w:r>
        <w:rPr>
          <w:color w:val="000000"/>
        </w:rPr>
        <w:t xml:space="preserve">caros </w:t>
      </w:r>
      <w:r>
        <w:rPr>
          <w:color w:val="000000"/>
        </w:rPr>
        <w:t xml:space="preserve">de </w:t>
      </w:r>
      <w:r>
        <w:rPr>
          <w:color w:val="943247"/>
        </w:rPr>
        <w:t xml:space="preserve">España </w:t>
      </w:r>
      <w:r>
        <w:rPr>
          <w:color w:val="000000"/>
        </w:rPr>
        <w:t xml:space="preserve">. </w:t>
      </w:r>
      <w:r>
        <w:rPr>
          <w:color w:val="4BD281"/>
        </w:rPr>
        <w:t xml:space="preserve">Seguida </w:t>
      </w:r>
      <w:r>
        <w:rPr>
          <w:color w:val="000000"/>
        </w:rPr>
        <w:t xml:space="preserve">de </w:t>
      </w:r>
      <w:r>
        <w:rPr>
          <w:color w:val="943247"/>
        </w:rPr>
        <w:t xml:space="preserve">Barcelona </w:t>
      </w:r>
      <w:r>
        <w:rPr>
          <w:color w:val="000000"/>
        </w:rPr>
        <w:t xml:space="preserve">y </w:t>
      </w:r>
      <w:r>
        <w:rPr>
          <w:color w:val="000000"/>
        </w:rPr>
        <w:t xml:space="preserve">Guipuzkoa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43247"/>
        </w:rPr>
        <w:t xml:space="preserve">cifras </w:t>
      </w:r>
      <w:r>
        <w:rPr>
          <w:color w:val="000000"/>
        </w:rPr>
        <w:t xml:space="preserve">son </w:t>
      </w:r>
      <w:r>
        <w:rPr>
          <w:color w:val="000000"/>
        </w:rPr>
        <w:t xml:space="preserve">del </w:t>
      </w:r>
      <w:r>
        <w:rPr>
          <w:color w:val="943247"/>
        </w:rPr>
        <w:t xml:space="preserve">Ministerio </w:t>
      </w:r>
      <w:r>
        <w:rPr>
          <w:color w:val="000000"/>
        </w:rPr>
        <w:t xml:space="preserve">, </w:t>
      </w:r>
      <w:r>
        <w:rPr>
          <w:color w:val="943247"/>
        </w:rPr>
        <w:t xml:space="preserve">aunque </w:t>
      </w:r>
      <w:r>
        <w:rPr>
          <w:color w:val="000000"/>
        </w:rPr>
        <w:t xml:space="preserve">las </w:t>
      </w:r>
      <w:r>
        <w:rPr>
          <w:color w:val="943247"/>
        </w:rPr>
        <w:t xml:space="preserve">inmobiliarias </w:t>
      </w:r>
      <w:r>
        <w:rPr>
          <w:color w:val="000000"/>
        </w:rPr>
        <w:t xml:space="preserve">creen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000000"/>
        </w:rPr>
        <w:t xml:space="preserve">aún </w:t>
      </w:r>
      <w:r>
        <w:rPr>
          <w:color w:val="000000"/>
        </w:rPr>
        <w:t xml:space="preserve">más </w:t>
      </w:r>
      <w:r>
        <w:rPr>
          <w:color w:val="943247"/>
        </w:rPr>
        <w:t xml:space="preserve">altas </w:t>
      </w:r>
      <w:r>
        <w:rPr>
          <w:color w:val="000000"/>
        </w:rPr>
        <w:t xml:space="preserve">. </w:t>
      </w:r>
      <w:r>
        <w:rPr>
          <w:color w:val="943247"/>
        </w:rPr>
        <w:t xml:space="preserve">Fomento </w:t>
      </w:r>
      <w:r>
        <w:rPr>
          <w:color w:val="000000"/>
        </w:rPr>
        <w:t xml:space="preserve">está </w:t>
      </w:r>
      <w:r>
        <w:rPr>
          <w:color w:val="000000"/>
        </w:rPr>
        <w:t xml:space="preserve">diciendo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943247"/>
        </w:rPr>
        <w:t xml:space="preserve">renta </w:t>
      </w:r>
      <w:r>
        <w:rPr>
          <w:color w:val="943247"/>
        </w:rPr>
        <w:t xml:space="preserve">media </w:t>
      </w:r>
      <w:r>
        <w:rPr>
          <w:color w:val="000000"/>
        </w:rPr>
        <w:t xml:space="preserve">en </w:t>
      </w:r>
      <w:r>
        <w:rPr>
          <w:color w:val="943247"/>
        </w:rPr>
        <w:t xml:space="preserve">madrid </w:t>
      </w:r>
      <w:r>
        <w:rPr>
          <w:color w:val="000000"/>
        </w:rPr>
        <w:t xml:space="preserve">en </w:t>
      </w:r>
      <w:r>
        <w:rPr>
          <w:color w:val="000000"/>
        </w:rPr>
        <w:t xml:space="preserve">2018 </w:t>
      </w:r>
      <w:r>
        <w:rPr>
          <w:color w:val="000000"/>
        </w:rPr>
        <w:t xml:space="preserve">era </w:t>
      </w:r>
      <w:r>
        <w:rPr>
          <w:color w:val="000000"/>
        </w:rPr>
        <w:t xml:space="preserve">de </w:t>
      </w:r>
      <w:r>
        <w:rPr>
          <w:color w:val="000000"/>
        </w:rPr>
        <w:t xml:space="preserve">819 </w:t>
      </w:r>
      <w:r>
        <w:rPr>
          <w:color w:val="000000"/>
        </w:rPr>
        <w:t xml:space="preserve">euros </w:t>
      </w:r>
      <w:r>
        <w:rPr>
          <w:color w:val="943247"/>
        </w:rPr>
        <w:t xml:space="preserve">mientras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43247"/>
        </w:rPr>
        <w:t xml:space="preserve">precio </w:t>
      </w:r>
      <w:r>
        <w:rPr>
          <w:color w:val="943247"/>
        </w:rPr>
        <w:t xml:space="preserve">medio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943247"/>
        </w:rPr>
        <w:t xml:space="preserve">mismo </w:t>
      </w:r>
      <w:r>
        <w:rPr>
          <w:color w:val="000000"/>
        </w:rPr>
        <w:t xml:space="preserve">año </w:t>
      </w:r>
      <w:r>
        <w:rPr>
          <w:color w:val="943247"/>
        </w:rPr>
        <w:t xml:space="preserve">rondaba </w:t>
      </w:r>
      <w:r>
        <w:rPr>
          <w:color w:val="000000"/>
        </w:rPr>
        <w:t xml:space="preserve">los </w:t>
      </w:r>
      <w:r>
        <w:rPr>
          <w:color w:val="000000"/>
        </w:rPr>
        <w:t xml:space="preserve">1.100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43247"/>
        </w:rPr>
        <w:t xml:space="preserve">familias </w:t>
      </w:r>
      <w:r>
        <w:rPr>
          <w:color w:val="943247"/>
        </w:rPr>
        <w:t xml:space="preserve">destinan </w:t>
      </w:r>
      <w:r>
        <w:rPr>
          <w:color w:val="000000"/>
        </w:rPr>
        <w:t xml:space="preserve">de </w:t>
      </w:r>
      <w:r>
        <w:rPr>
          <w:color w:val="943247"/>
        </w:rPr>
        <w:t xml:space="preserve">media </w:t>
      </w:r>
      <w:r>
        <w:rPr>
          <w:color w:val="000000"/>
        </w:rPr>
        <w:t xml:space="preserve">el </w:t>
      </w:r>
      <w:r>
        <w:rPr>
          <w:color w:val="000000"/>
        </w:rPr>
        <w:t xml:space="preserve">40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943247"/>
        </w:rPr>
        <w:t xml:space="preserve">ingresos </w:t>
      </w:r>
      <w:r>
        <w:rPr>
          <w:color w:val="000000"/>
        </w:rPr>
        <w:t xml:space="preserve">a </w:t>
      </w:r>
      <w:r>
        <w:rPr>
          <w:color w:val="000000"/>
        </w:rPr>
        <w:t xml:space="preserve">pagar </w:t>
      </w:r>
      <w:r>
        <w:rPr>
          <w:color w:val="000000"/>
        </w:rPr>
        <w:t xml:space="preserve">el </w:t>
      </w:r>
      <w:r>
        <w:rPr>
          <w:color w:val="943247"/>
        </w:rPr>
        <w:t xml:space="preserve">alquiler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943247"/>
        </w:rPr>
        <w:t xml:space="preserve">Mireia </w:t>
      </w:r>
      <w:r>
        <w:rPr>
          <w:color w:val="000000"/>
        </w:rPr>
        <w:t xml:space="preserve">y </w:t>
      </w:r>
      <w:r>
        <w:rPr>
          <w:color w:val="943247"/>
        </w:rPr>
        <w:t xml:space="preserve">Rafa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000000"/>
        </w:rPr>
        <w:t xml:space="preserve">salen </w:t>
      </w:r>
      <w:r>
        <w:rPr>
          <w:color w:val="000000"/>
        </w:rPr>
        <w:t xml:space="preserve">las </w:t>
      </w:r>
      <w:r>
        <w:rPr>
          <w:color w:val="943247"/>
        </w:rPr>
        <w:t xml:space="preserve">cuentas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943247"/>
        </w:rPr>
        <w:t xml:space="preserve">buscando </w:t>
      </w:r>
      <w:r>
        <w:rPr>
          <w:color w:val="000000"/>
        </w:rPr>
        <w:t xml:space="preserve">piso </w:t>
      </w:r>
      <w:r>
        <w:rPr>
          <w:color w:val="000000"/>
        </w:rPr>
        <w:t xml:space="preserve">en </w:t>
      </w:r>
      <w:r>
        <w:rPr>
          <w:color w:val="943247"/>
        </w:rPr>
        <w:t xml:space="preserve">Valladolid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943247"/>
        </w:rPr>
        <w:t xml:space="preserve">lugares </w:t>
      </w:r>
      <w:r>
        <w:rPr>
          <w:color w:val="000000"/>
        </w:rPr>
        <w:t xml:space="preserve">muy </w:t>
      </w:r>
      <w:r>
        <w:rPr>
          <w:color w:val="943247"/>
        </w:rPr>
        <w:t xml:space="preserve">pequeños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precios </w:t>
      </w:r>
      <w:r>
        <w:rPr>
          <w:color w:val="000000"/>
        </w:rPr>
        <w:t xml:space="preserve">,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más </w:t>
      </w:r>
      <w:r>
        <w:rPr>
          <w:color w:val="943247"/>
        </w:rPr>
        <w:t xml:space="preserve">altos </w:t>
      </w:r>
      <w:r>
        <w:rPr>
          <w:color w:val="000000"/>
        </w:rPr>
        <w:t xml:space="preserve">, </w:t>
      </w:r>
      <w:r>
        <w:rPr>
          <w:color w:val="943247"/>
        </w:rPr>
        <w:t xml:space="preserve">preocupan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43247"/>
        </w:rPr>
        <w:t xml:space="preserve">jóvenes </w:t>
      </w:r>
      <w:r>
        <w:rPr>
          <w:color w:val="000000"/>
        </w:rPr>
        <w:t xml:space="preserve">. </w:t>
      </w:r>
      <w:r>
        <w:rPr>
          <w:color w:val="000000"/>
        </w:rPr>
        <w:t xml:space="preserve">7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000000"/>
        </w:rPr>
        <w:t xml:space="preserve">10 </w:t>
      </w:r>
      <w:r>
        <w:rPr>
          <w:color w:val="000000"/>
        </w:rPr>
        <w:t xml:space="preserve">viven </w:t>
      </w:r>
      <w:r>
        <w:rPr>
          <w:color w:val="000000"/>
        </w:rPr>
        <w:t xml:space="preserve">de </w:t>
      </w:r>
      <w:r>
        <w:rPr>
          <w:color w:val="943247"/>
        </w:rPr>
        <w:t xml:space="preserve">alquiler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quien </w:t>
      </w:r>
      <w:r>
        <w:rPr>
          <w:color w:val="000000"/>
        </w:rPr>
        <w:t xml:space="preserve">ni </w:t>
      </w:r>
      <w:r>
        <w:rPr>
          <w:color w:val="943247"/>
        </w:rPr>
        <w:t xml:space="preserve">siquiera </w:t>
      </w:r>
      <w:r>
        <w:rPr>
          <w:color w:val="000000"/>
        </w:rPr>
        <w:t xml:space="preserve">puede </w:t>
      </w:r>
      <w:r>
        <w:rPr>
          <w:color w:val="943247"/>
        </w:rPr>
        <w:t xml:space="preserve">acceder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943247"/>
        </w:rPr>
        <w:t xml:space="preserve">vivienda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943247"/>
        </w:rPr>
        <w:t xml:space="preserve">lugares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943247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tenemos </w:t>
      </w:r>
      <w:r>
        <w:rPr>
          <w:color w:val="000000"/>
        </w:rPr>
        <w:t xml:space="preserve">a </w:t>
      </w:r>
      <w:r>
        <w:rPr>
          <w:color w:val="943247"/>
        </w:rPr>
        <w:t xml:space="preserve">gente </w:t>
      </w:r>
      <w:r>
        <w:rPr>
          <w:color w:val="000000"/>
        </w:rPr>
        <w:t xml:space="preserve">empadronada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943247"/>
        </w:rPr>
        <w:t xml:space="preserve">banco </w:t>
      </w:r>
      <w:r>
        <w:rPr>
          <w:color w:val="000000"/>
        </w:rPr>
        <w:t xml:space="preserve">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943247"/>
        </w:rPr>
        <w:t xml:space="preserve">árbol </w:t>
      </w:r>
      <w:r>
        <w:rPr>
          <w:color w:val="000000"/>
        </w:rPr>
        <w:t xml:space="preserve">, </w:t>
      </w:r>
      <w:r>
        <w:rPr>
          <w:color w:val="943247"/>
        </w:rPr>
        <w:t xml:space="preserve">Javier-Gallego </w:t>
      </w:r>
      <w:r>
        <w:rPr>
          <w:color w:val="000000"/>
        </w:rPr>
        <w:t xml:space="preserve">. </w:t>
      </w:r>
      <w:r>
        <w:rPr>
          <w:color w:val="943247"/>
        </w:rPr>
        <w:t xml:space="preserve">Aunque </w:t>
      </w:r>
      <w:r>
        <w:rPr>
          <w:color w:val="943247"/>
        </w:rPr>
        <w:t xml:space="preserve">parezca </w:t>
      </w:r>
      <w:r>
        <w:rPr>
          <w:color w:val="943247"/>
        </w:rPr>
        <w:t xml:space="preserve">mentira </w:t>
      </w:r>
      <w:r>
        <w:rPr>
          <w:color w:val="000000"/>
        </w:rPr>
        <w:t xml:space="preserve">tenemos </w:t>
      </w:r>
      <w:r>
        <w:rPr>
          <w:color w:val="000000"/>
        </w:rPr>
        <w:t xml:space="preserve">a </w:t>
      </w:r>
      <w:r>
        <w:rPr>
          <w:color w:val="000000"/>
        </w:rPr>
        <w:t xml:space="preserve">600 </w:t>
      </w:r>
      <w:r>
        <w:rPr>
          <w:color w:val="943247"/>
        </w:rPr>
        <w:t xml:space="preserve">personas </w:t>
      </w:r>
      <w:r>
        <w:rPr>
          <w:color w:val="000000"/>
        </w:rPr>
        <w:t xml:space="preserve">empadronadas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943247"/>
        </w:rPr>
        <w:t xml:space="preserve">rotonda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943247"/>
        </w:rPr>
        <w:t xml:space="preserve">farola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un </w:t>
      </w:r>
      <w:r>
        <w:rPr>
          <w:color w:val="943247"/>
        </w:rPr>
        <w:t xml:space="preserve">trozo </w:t>
      </w:r>
      <w:r>
        <w:rPr>
          <w:color w:val="000000"/>
        </w:rPr>
        <w:t xml:space="preserve">de </w:t>
      </w:r>
      <w:r>
        <w:rPr>
          <w:color w:val="000000"/>
        </w:rPr>
        <w:t xml:space="preserve">acera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943247"/>
        </w:rPr>
        <w:t xml:space="preserve">Benito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943247"/>
        </w:rPr>
        <w:t xml:space="preserve">oficial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943247"/>
        </w:rPr>
        <w:t xml:space="preserve">banco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. </w:t>
      </w:r>
      <w:r>
        <w:rPr>
          <w:color w:val="943247"/>
        </w:rPr>
        <w:t xml:space="preserve">Solo </w:t>
      </w:r>
      <w:r>
        <w:rPr>
          <w:color w:val="000000"/>
        </w:rPr>
        <w:t xml:space="preserve">así </w:t>
      </w:r>
      <w:r>
        <w:rPr>
          <w:color w:val="000000"/>
        </w:rPr>
        <w:t xml:space="preserve">puede </w:t>
      </w:r>
      <w:r>
        <w:rPr>
          <w:color w:val="943247"/>
        </w:rPr>
        <w:t xml:space="preserve">acceder </w:t>
      </w:r>
      <w:r>
        <w:rPr>
          <w:color w:val="000000"/>
        </w:rPr>
        <w:t xml:space="preserve">a </w:t>
      </w:r>
      <w:r>
        <w:rPr>
          <w:color w:val="943247"/>
        </w:rPr>
        <w:t xml:space="preserve">ayudas </w:t>
      </w:r>
      <w:r>
        <w:rPr>
          <w:color w:val="943247"/>
        </w:rPr>
        <w:t xml:space="preserve">sociales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barrio </w:t>
      </w:r>
      <w:r>
        <w:rPr>
          <w:color w:val="000000"/>
        </w:rPr>
        <w:t xml:space="preserve">todos </w:t>
      </w:r>
      <w:r>
        <w:rPr>
          <w:color w:val="000000"/>
        </w:rPr>
        <w:t xml:space="preserve">le </w:t>
      </w:r>
      <w:r>
        <w:rPr>
          <w:color w:val="943247"/>
        </w:rPr>
        <w:t xml:space="preserve">conocen </w:t>
      </w:r>
      <w:r>
        <w:rPr>
          <w:color w:val="000000"/>
        </w:rPr>
        <w:t xml:space="preserve">. </w:t>
      </w:r>
      <w:r>
        <w:rPr>
          <w:color w:val="943247"/>
        </w:rPr>
        <w:t xml:space="preserve">Buenos </w:t>
      </w:r>
      <w:r>
        <w:rPr>
          <w:color w:val="000000"/>
        </w:rPr>
        <w:t xml:space="preserve">días </w:t>
      </w:r>
      <w:r>
        <w:rPr>
          <w:color w:val="000000"/>
        </w:rPr>
        <w:t xml:space="preserve">, </w:t>
      </w:r>
      <w:r>
        <w:rPr>
          <w:color w:val="000000"/>
        </w:rPr>
        <w:t xml:space="preserve">qué </w:t>
      </w:r>
      <w:r>
        <w:rPr>
          <w:color w:val="000000"/>
        </w:rPr>
        <w:t xml:space="preserve">tal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él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perrro </w:t>
      </w:r>
      <w:r>
        <w:rPr>
          <w:color w:val="000000"/>
        </w:rPr>
        <w:t xml:space="preserve">. </w:t>
      </w:r>
      <w:r>
        <w:rPr>
          <w:color w:val="943247"/>
        </w:rPr>
        <w:t xml:space="preserve">Hola </w:t>
      </w:r>
      <w:r>
        <w:rPr>
          <w:color w:val="000000"/>
        </w:rPr>
        <w:t xml:space="preserve">, </w:t>
      </w:r>
      <w:r>
        <w:rPr>
          <w:color w:val="000000"/>
        </w:rPr>
        <w:t xml:space="preserve">Holfo </w:t>
      </w:r>
      <w:r>
        <w:rPr>
          <w:color w:val="000000"/>
        </w:rPr>
        <w:t xml:space="preserve">. </w:t>
      </w:r>
      <w:r>
        <w:rPr>
          <w:color w:val="000000"/>
        </w:rPr>
        <w:t xml:space="preserve">-- </w:t>
      </w:r>
      <w:r>
        <w:rPr>
          <w:color w:val="943247"/>
        </w:rPr>
        <w:t xml:space="preserve">Hola </w:t>
      </w:r>
      <w:r>
        <w:rPr>
          <w:color w:val="000000"/>
        </w:rPr>
        <w:t xml:space="preserve">, </w:t>
      </w:r>
      <w:r>
        <w:rPr>
          <w:color w:val="943247"/>
        </w:rPr>
        <w:t xml:space="preserve">Golfo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como </w:t>
      </w:r>
      <w:r>
        <w:rPr>
          <w:color w:val="000000"/>
        </w:rPr>
        <w:t xml:space="preserve">dos </w:t>
      </w:r>
      <w:r>
        <w:rPr>
          <w:color w:val="943247"/>
        </w:rPr>
        <w:t xml:space="preserve">vecinos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¿Ya </w:t>
      </w:r>
      <w:r>
        <w:rPr>
          <w:color w:val="000000"/>
        </w:rPr>
        <w:t xml:space="preserve">hemos </w:t>
      </w:r>
      <w:r>
        <w:rPr>
          <w:color w:val="000000"/>
        </w:rPr>
        <w:t xml:space="preserve">hecho </w:t>
      </w:r>
      <w:r>
        <w:rPr>
          <w:color w:val="000000"/>
        </w:rPr>
        <w:t xml:space="preserve">la </w:t>
      </w:r>
      <w:r>
        <w:rPr>
          <w:color w:val="943247"/>
        </w:rPr>
        <w:t xml:space="preserve">compra </w:t>
      </w:r>
      <w:r>
        <w:rPr>
          <w:color w:val="000000"/>
        </w:rPr>
        <w:t xml:space="preserve">? </w:t>
      </w:r>
      <w:r>
        <w:rPr>
          <w:color w:val="000000"/>
        </w:rPr>
        <w:t xml:space="preserve">Pero </w:t>
      </w:r>
      <w:r>
        <w:rPr>
          <w:color w:val="943247"/>
        </w:rPr>
        <w:t xml:space="preserve">Benito </w:t>
      </w:r>
      <w:r>
        <w:rPr>
          <w:color w:val="000000"/>
        </w:rPr>
        <w:t xml:space="preserve">vive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mi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43247"/>
        </w:rPr>
        <w:t xml:space="preserve">concreto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943247"/>
        </w:rPr>
        <w:t xml:space="preserve">parque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000000"/>
        </w:rPr>
        <w:t xml:space="preserve">5 </w:t>
      </w:r>
      <w:r>
        <w:rPr>
          <w:color w:val="943247"/>
        </w:rPr>
        <w:t xml:space="preserve">años </w:t>
      </w:r>
      <w:r>
        <w:rPr>
          <w:color w:val="000000"/>
        </w:rPr>
        <w:t xml:space="preserve">. </w:t>
      </w:r>
      <w:r>
        <w:rPr>
          <w:color w:val="943247"/>
        </w:rPr>
        <w:t xml:space="preserve">Trabajaba </w:t>
      </w:r>
      <w:r>
        <w:rPr>
          <w:color w:val="000000"/>
        </w:rPr>
        <w:t xml:space="preserve">como </w:t>
      </w:r>
      <w:r>
        <w:rPr>
          <w:color w:val="943247"/>
        </w:rPr>
        <w:t xml:space="preserve">autónomo </w:t>
      </w:r>
      <w:r>
        <w:rPr>
          <w:color w:val="000000"/>
        </w:rPr>
        <w:t xml:space="preserve">y </w:t>
      </w:r>
      <w:r>
        <w:rPr>
          <w:color w:val="000000"/>
        </w:rPr>
        <w:t xml:space="preserve">esas </w:t>
      </w:r>
      <w:r>
        <w:rPr>
          <w:color w:val="000000"/>
        </w:rPr>
        <w:t xml:space="preserve">cosas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000000"/>
        </w:rPr>
        <w:t xml:space="preserve">dejaron </w:t>
      </w:r>
      <w:r>
        <w:rPr>
          <w:color w:val="000000"/>
        </w:rPr>
        <w:t xml:space="preserve">a </w:t>
      </w:r>
      <w:r>
        <w:rPr>
          <w:color w:val="000000"/>
        </w:rPr>
        <w:t xml:space="preserve">deber </w:t>
      </w:r>
      <w:r>
        <w:rPr>
          <w:color w:val="000000"/>
        </w:rPr>
        <w:t xml:space="preserve">un </w:t>
      </w:r>
      <w:r>
        <w:rPr>
          <w:color w:val="943247"/>
        </w:rPr>
        <w:t xml:space="preserve">dinero </w:t>
      </w:r>
      <w:r>
        <w:rPr>
          <w:color w:val="000000"/>
        </w:rPr>
        <w:t xml:space="preserve">y </w:t>
      </w:r>
      <w:r>
        <w:rPr>
          <w:color w:val="943247"/>
        </w:rPr>
        <w:t xml:space="preserve">claro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pude </w:t>
      </w:r>
      <w:r>
        <w:rPr>
          <w:color w:val="943247"/>
        </w:rPr>
        <w:t xml:space="preserve">levantar </w:t>
      </w:r>
      <w:r>
        <w:rPr>
          <w:color w:val="943247"/>
        </w:rPr>
        <w:t xml:space="preserve">cabeza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943247"/>
        </w:rPr>
        <w:t xml:space="preserve">enseña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943247"/>
        </w:rPr>
        <w:t xml:space="preserve">perder </w:t>
      </w:r>
      <w:r>
        <w:rPr>
          <w:color w:val="000000"/>
        </w:rPr>
        <w:t xml:space="preserve">el </w:t>
      </w:r>
      <w:r>
        <w:rPr>
          <w:color w:val="943247"/>
        </w:rPr>
        <w:t xml:space="preserve">buen </w:t>
      </w:r>
      <w:r>
        <w:rPr>
          <w:color w:val="943247"/>
        </w:rPr>
        <w:t xml:space="preserve">humor </w:t>
      </w:r>
      <w:r>
        <w:rPr>
          <w:color w:val="000000"/>
        </w:rPr>
        <w:t xml:space="preserve">. </w:t>
      </w:r>
      <w:r>
        <w:rPr>
          <w:color w:val="000000"/>
        </w:rPr>
        <w:t xml:space="preserve">Tienes </w:t>
      </w:r>
      <w:r>
        <w:rPr>
          <w:color w:val="000000"/>
        </w:rPr>
        <w:t xml:space="preserve">hasta </w:t>
      </w:r>
      <w:r>
        <w:rPr>
          <w:color w:val="943247"/>
        </w:rPr>
        <w:t xml:space="preserve">plancha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la </w:t>
      </w:r>
      <w:r>
        <w:rPr>
          <w:color w:val="000000"/>
        </w:rPr>
        <w:t xml:space="preserve">han </w:t>
      </w:r>
      <w:r>
        <w:rPr>
          <w:color w:val="000000"/>
        </w:rPr>
        <w:t xml:space="preserve">traído </w:t>
      </w:r>
      <w:r>
        <w:rPr>
          <w:color w:val="000000"/>
        </w:rPr>
        <w:t xml:space="preserve">el </w:t>
      </w:r>
      <w:r>
        <w:rPr>
          <w:color w:val="000000"/>
        </w:rPr>
        <w:t xml:space="preserve">otro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943247"/>
        </w:rPr>
        <w:t xml:space="preserve">dónde </w:t>
      </w:r>
      <w:r>
        <w:rPr>
          <w:color w:val="000000"/>
        </w:rPr>
        <w:t xml:space="preserve">la </w:t>
      </w:r>
      <w:r>
        <w:rPr>
          <w:color w:val="943247"/>
        </w:rPr>
        <w:t xml:space="preserve">enchufo </w:t>
      </w:r>
      <w:r>
        <w:rPr>
          <w:color w:val="000000"/>
        </w:rPr>
        <w:t xml:space="preserve">. </w:t>
      </w:r>
      <w:r>
        <w:rPr>
          <w:color w:val="943247"/>
        </w:rPr>
        <w:t xml:space="preserve">Justo </w:t>
      </w:r>
      <w:r>
        <w:rPr>
          <w:color w:val="943247"/>
        </w:rPr>
        <w:t xml:space="preserve">enfrente </w:t>
      </w:r>
      <w:r>
        <w:rPr>
          <w:color w:val="000000"/>
        </w:rPr>
        <w:t xml:space="preserve">del </w:t>
      </w:r>
      <w:r>
        <w:rPr>
          <w:color w:val="943247"/>
        </w:rPr>
        <w:t xml:space="preserve">parque </w:t>
      </w:r>
      <w:r>
        <w:rPr>
          <w:color w:val="000000"/>
        </w:rPr>
        <w:t xml:space="preserve">: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943247"/>
        </w:rPr>
        <w:t xml:space="preserve">portal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943247"/>
        </w:rPr>
        <w:t xml:space="preserve">calle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donde </w:t>
      </w:r>
      <w:r>
        <w:rPr>
          <w:color w:val="943247"/>
        </w:rPr>
        <w:t xml:space="preserve">figura </w:t>
      </w:r>
      <w:r>
        <w:rPr>
          <w:color w:val="943247"/>
        </w:rPr>
        <w:t xml:space="preserve">oficialmente </w:t>
      </w:r>
      <w:r>
        <w:rPr>
          <w:color w:val="000000"/>
        </w:rPr>
        <w:t xml:space="preserve">que </w:t>
      </w:r>
      <w:r>
        <w:rPr>
          <w:color w:val="000000"/>
        </w:rPr>
        <w:t xml:space="preserve">vive </w:t>
      </w:r>
      <w:r>
        <w:rPr>
          <w:color w:val="000000"/>
        </w:rPr>
        <w:t xml:space="preserve">. </w:t>
      </w:r>
      <w:r>
        <w:rPr>
          <w:color w:val="000000"/>
        </w:rPr>
        <w:t xml:space="preserve">Estar </w:t>
      </w:r>
      <w:r>
        <w:rPr>
          <w:color w:val="943247"/>
        </w:rPr>
        <w:t xml:space="preserve">empadronado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943247"/>
        </w:rPr>
        <w:t xml:space="preserve">única </w:t>
      </w:r>
      <w:r>
        <w:rPr>
          <w:color w:val="943247"/>
        </w:rPr>
        <w:t xml:space="preserve">forma </w:t>
      </w:r>
      <w:r>
        <w:rPr>
          <w:color w:val="000000"/>
        </w:rPr>
        <w:t xml:space="preserve">de </w:t>
      </w:r>
      <w:r>
        <w:rPr>
          <w:color w:val="943247"/>
        </w:rPr>
        <w:t xml:space="preserve">recibir </w:t>
      </w:r>
      <w:r>
        <w:rPr>
          <w:color w:val="000000"/>
        </w:rPr>
        <w:t xml:space="preserve">una </w:t>
      </w:r>
      <w:r>
        <w:rPr>
          <w:color w:val="943247"/>
        </w:rPr>
        <w:t xml:space="preserve">ayuda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te </w:t>
      </w:r>
      <w:r>
        <w:rPr>
          <w:color w:val="943247"/>
        </w:rPr>
        <w:t xml:space="preserve">empadronas </w:t>
      </w:r>
      <w:r>
        <w:rPr>
          <w:color w:val="000000"/>
        </w:rPr>
        <w:t xml:space="preserve">en </w:t>
      </w:r>
      <w:r>
        <w:rPr>
          <w:color w:val="943247"/>
        </w:rPr>
        <w:t xml:space="preserve">ningún </w:t>
      </w:r>
      <w:r>
        <w:rPr>
          <w:color w:val="943247"/>
        </w:rPr>
        <w:t xml:space="preserve">sitio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puedes </w:t>
      </w:r>
      <w:r>
        <w:rPr>
          <w:color w:val="943247"/>
        </w:rPr>
        <w:t xml:space="preserve">cobrarlo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lugar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000000"/>
        </w:rPr>
        <w:t xml:space="preserve">les </w:t>
      </w:r>
      <w:r>
        <w:rPr>
          <w:color w:val="000000"/>
        </w:rPr>
        <w:t xml:space="preserve">pueda </w:t>
      </w:r>
      <w:r>
        <w:rPr>
          <w:color w:val="943247"/>
        </w:rPr>
        <w:t xml:space="preserve">encontrar </w:t>
      </w:r>
      <w:r>
        <w:rPr>
          <w:color w:val="000000"/>
        </w:rPr>
        <w:t xml:space="preserve">. </w:t>
      </w:r>
      <w:r>
        <w:rPr>
          <w:color w:val="943247"/>
        </w:rPr>
        <w:t xml:space="preserve">Cualquier </w:t>
      </w:r>
      <w:r>
        <w:rPr>
          <w:color w:val="943247"/>
        </w:rPr>
        <w:t xml:space="preserve">referencia </w:t>
      </w:r>
      <w:r>
        <w:rPr>
          <w:color w:val="943247"/>
        </w:rPr>
        <w:t xml:space="preserve">sirve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Samur-Social </w:t>
      </w:r>
      <w:r>
        <w:rPr>
          <w:color w:val="000000"/>
        </w:rPr>
        <w:t xml:space="preserve">les </w:t>
      </w:r>
      <w:r>
        <w:rPr>
          <w:color w:val="943247"/>
        </w:rPr>
        <w:t xml:space="preserve">ayuda </w:t>
      </w:r>
      <w:r>
        <w:rPr>
          <w:color w:val="000000"/>
        </w:rPr>
        <w:t xml:space="preserve">a </w:t>
      </w:r>
      <w:r>
        <w:rPr>
          <w:color w:val="943247"/>
        </w:rPr>
        <w:t xml:space="preserve">gestionarlo </w:t>
      </w:r>
      <w:r>
        <w:rPr>
          <w:color w:val="000000"/>
        </w:rPr>
        <w:t xml:space="preserve">. </w:t>
      </w:r>
      <w:r>
        <w:rPr>
          <w:color w:val="943247"/>
        </w:rPr>
        <w:t xml:space="preserve">Pues </w:t>
      </w:r>
      <w:r>
        <w:rPr>
          <w:color w:val="000000"/>
        </w:rPr>
        <w:t xml:space="preserve">`` </w:t>
      </w:r>
      <w:r>
        <w:rPr>
          <w:color w:val="943247"/>
        </w:rPr>
        <w:t xml:space="preserve">frente </w:t>
      </w:r>
      <w:r>
        <w:rPr>
          <w:color w:val="000000"/>
        </w:rPr>
        <w:t xml:space="preserve">a </w:t>
      </w:r>
      <w:r>
        <w:rPr>
          <w:color w:val="000000"/>
        </w:rPr>
        <w:t xml:space="preserve">''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943247"/>
        </w:rPr>
        <w:t xml:space="preserve">fórmula </w:t>
      </w:r>
      <w:r>
        <w:rPr>
          <w:color w:val="000000"/>
        </w:rPr>
        <w:t xml:space="preserve">que </w:t>
      </w:r>
      <w:r>
        <w:rPr>
          <w:color w:val="943247"/>
        </w:rPr>
        <w:t xml:space="preserve">utiliza </w:t>
      </w:r>
      <w:r>
        <w:rPr>
          <w:color w:val="000000"/>
        </w:rPr>
        <w:t xml:space="preserve">el </w:t>
      </w:r>
      <w:r>
        <w:rPr>
          <w:color w:val="943247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943247"/>
        </w:rPr>
        <w:t xml:space="preserve">Madrid </w:t>
      </w:r>
      <w:r>
        <w:rPr>
          <w:color w:val="000000"/>
        </w:rPr>
        <w:t xml:space="preserve">para </w:t>
      </w:r>
      <w:r>
        <w:rPr>
          <w:color w:val="943247"/>
        </w:rPr>
        <w:t xml:space="preserve">referirse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943247"/>
        </w:rPr>
        <w:t xml:space="preserve">punto </w:t>
      </w:r>
      <w:r>
        <w:rPr>
          <w:color w:val="000000"/>
        </w:rPr>
        <w:t xml:space="preserve">en </w:t>
      </w:r>
      <w:r>
        <w:rPr>
          <w:color w:val="943247"/>
        </w:rPr>
        <w:t xml:space="preserve">calle </w:t>
      </w:r>
      <w:r>
        <w:rPr>
          <w:color w:val="000000"/>
        </w:rPr>
        <w:t xml:space="preserve">. </w:t>
      </w:r>
      <w:r>
        <w:rPr>
          <w:color w:val="943247"/>
        </w:rPr>
        <w:t xml:space="preserve">Vemos </w:t>
      </w:r>
      <w:r>
        <w:rPr>
          <w:color w:val="000000"/>
        </w:rPr>
        <w:t xml:space="preserve">un </w:t>
      </w:r>
      <w:r>
        <w:rPr>
          <w:color w:val="943247"/>
        </w:rPr>
        <w:t xml:space="preserve">ejemplo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Padrón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943247"/>
        </w:rPr>
        <w:t xml:space="preserve">calle </w:t>
      </w:r>
      <w:r>
        <w:rPr>
          <w:color w:val="000000"/>
        </w:rPr>
        <w:t xml:space="preserve">de </w:t>
      </w:r>
      <w:r>
        <w:rPr>
          <w:color w:val="943247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`` </w:t>
      </w:r>
      <w:r>
        <w:rPr>
          <w:color w:val="943247"/>
        </w:rPr>
        <w:t xml:space="preserve">frente </w:t>
      </w:r>
      <w:r>
        <w:rPr>
          <w:color w:val="000000"/>
        </w:rPr>
        <w:t xml:space="preserve">a </w:t>
      </w:r>
      <w:r>
        <w:rPr>
          <w:color w:val="000000"/>
        </w:rPr>
        <w:t xml:space="preserve">'' </w:t>
      </w:r>
      <w:r>
        <w:rPr>
          <w:color w:val="000000"/>
        </w:rPr>
        <w:t xml:space="preserve">un </w:t>
      </w:r>
      <w:r>
        <w:rPr>
          <w:color w:val="943247"/>
        </w:rPr>
        <w:t xml:space="preserve">número </w:t>
      </w:r>
      <w:r>
        <w:rPr>
          <w:color w:val="000000"/>
        </w:rPr>
        <w:t xml:space="preserve">en </w:t>
      </w:r>
      <w:r>
        <w:rPr>
          <w:color w:val="943247"/>
        </w:rPr>
        <w:t xml:space="preserve">concreto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943247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943247"/>
        </w:rPr>
        <w:t xml:space="preserve">Madrid </w:t>
      </w:r>
      <w:r>
        <w:rPr>
          <w:color w:val="000000"/>
        </w:rPr>
        <w:t xml:space="preserve">hay </w:t>
      </w:r>
      <w:r>
        <w:rPr>
          <w:color w:val="000000"/>
        </w:rPr>
        <w:t xml:space="preserve">unas </w:t>
      </w:r>
      <w:r>
        <w:rPr>
          <w:color w:val="000000"/>
        </w:rPr>
        <w:t xml:space="preserve">600 </w:t>
      </w:r>
      <w:r>
        <w:rPr>
          <w:color w:val="943247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empadaronadas </w:t>
      </w:r>
      <w:r>
        <w:rPr>
          <w:color w:val="000000"/>
        </w:rPr>
        <w:t xml:space="preserve">en </w:t>
      </w:r>
      <w:r>
        <w:rPr>
          <w:color w:val="943247"/>
        </w:rPr>
        <w:t xml:space="preserve">situación </w:t>
      </w:r>
      <w:r>
        <w:rPr>
          <w:color w:val="000000"/>
        </w:rPr>
        <w:t xml:space="preserve">de </w:t>
      </w:r>
      <w:r>
        <w:rPr>
          <w:color w:val="943247"/>
        </w:rPr>
        <w:t xml:space="preserve">calle </w:t>
      </w:r>
      <w:r>
        <w:rPr>
          <w:color w:val="000000"/>
        </w:rPr>
        <w:t xml:space="preserve">, </w:t>
      </w:r>
      <w:r>
        <w:rPr>
          <w:color w:val="943247"/>
        </w:rPr>
        <w:t xml:space="preserve">normalmente </w:t>
      </w:r>
      <w:r>
        <w:rPr>
          <w:color w:val="000000"/>
        </w:rPr>
        <w:t xml:space="preserve">es </w:t>
      </w:r>
      <w:r>
        <w:rPr>
          <w:color w:val="000000"/>
        </w:rPr>
        <w:t xml:space="preserve">en </w:t>
      </w:r>
      <w:r>
        <w:rPr>
          <w:color w:val="000000"/>
        </w:rPr>
        <w:t xml:space="preserve">qué </w:t>
      </w:r>
      <w:r>
        <w:rPr>
          <w:color w:val="943247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calle </w:t>
      </w:r>
      <w:r>
        <w:rPr>
          <w:color w:val="943247"/>
        </w:rPr>
        <w:t xml:space="preserve">duermen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943247"/>
        </w:rPr>
        <w:t xml:space="preserve">forma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943247"/>
        </w:rPr>
        <w:t xml:space="preserve">personas </w:t>
      </w:r>
      <w:r>
        <w:rPr>
          <w:color w:val="000000"/>
        </w:rPr>
        <w:t xml:space="preserve">como </w:t>
      </w:r>
      <w:r>
        <w:rPr>
          <w:color w:val="943247"/>
        </w:rPr>
        <w:t xml:space="preserve">Benito </w:t>
      </w:r>
      <w:r>
        <w:rPr>
          <w:color w:val="000000"/>
        </w:rPr>
        <w:t xml:space="preserve">sean </w:t>
      </w:r>
      <w:r>
        <w:rPr>
          <w:color w:val="000000"/>
        </w:rPr>
        <w:t xml:space="preserve">menos </w:t>
      </w:r>
      <w:r>
        <w:rPr>
          <w:color w:val="943247"/>
        </w:rPr>
        <w:t xml:space="preserve">invisibles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calle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000000"/>
        </w:rPr>
        <w:t xml:space="preserve">dura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te </w:t>
      </w:r>
      <w:r>
        <w:rPr>
          <w:color w:val="000000"/>
        </w:rPr>
        <w:t xml:space="preserve">diga </w:t>
      </w:r>
      <w:r>
        <w:rPr>
          <w:color w:val="000000"/>
        </w:rPr>
        <w:t xml:space="preserve">`` </w:t>
      </w:r>
      <w:r>
        <w:rPr>
          <w:color w:val="000000"/>
        </w:rPr>
        <w:t xml:space="preserve">eso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000000"/>
        </w:rPr>
        <w:t xml:space="preserve">puede </w:t>
      </w:r>
      <w:r>
        <w:rPr>
          <w:color w:val="000000"/>
        </w:rPr>
        <w:t xml:space="preserve">pasar </w:t>
      </w:r>
      <w:r>
        <w:rPr>
          <w:color w:val="000000"/>
        </w:rPr>
        <w:t xml:space="preserve">a </w:t>
      </w:r>
      <w:r>
        <w:rPr>
          <w:color w:val="000000"/>
        </w:rPr>
        <w:t xml:space="preserve">mí </w:t>
      </w:r>
      <w:r>
        <w:rPr>
          <w:color w:val="000000"/>
        </w:rPr>
        <w:t xml:space="preserve">'' </w:t>
      </w:r>
      <w:r>
        <w:rPr>
          <w:color w:val="000000"/>
        </w:rPr>
        <w:t xml:space="preserve">está </w:t>
      </w:r>
      <w:r>
        <w:rPr>
          <w:color w:val="000000"/>
        </w:rPr>
        <w:t xml:space="preserve">muy </w:t>
      </w:r>
      <w:r>
        <w:rPr>
          <w:color w:val="943247"/>
        </w:rPr>
        <w:t xml:space="preserve">equivocado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943247"/>
        </w:rPr>
        <w:t xml:space="preserve">atentos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943247"/>
        </w:rPr>
        <w:t xml:space="preserve">sentencia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43247"/>
        </w:rPr>
        <w:t xml:space="preserve">juez </w:t>
      </w:r>
      <w:r>
        <w:rPr>
          <w:color w:val="943247"/>
        </w:rPr>
        <w:t xml:space="preserve">considera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943247"/>
        </w:rPr>
        <w:t xml:space="preserve">despedir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943247"/>
        </w:rPr>
        <w:t xml:space="preserve">trabajador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943247"/>
        </w:rPr>
        <w:t xml:space="preserve">participó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943247"/>
        </w:rPr>
        <w:t xml:space="preserve">campeonato </w:t>
      </w:r>
      <w:r>
        <w:rPr>
          <w:color w:val="000000"/>
        </w:rPr>
        <w:t xml:space="preserve">de </w:t>
      </w:r>
      <w:r>
        <w:rPr>
          <w:color w:val="943247"/>
        </w:rPr>
        <w:t xml:space="preserve">culturismo </w:t>
      </w:r>
      <w:r>
        <w:rPr>
          <w:color w:val="943247"/>
        </w:rPr>
        <w:t xml:space="preserve">mientras </w:t>
      </w:r>
      <w:r>
        <w:rPr>
          <w:color w:val="000000"/>
        </w:rPr>
        <w:t xml:space="preserve">estaba </w:t>
      </w:r>
      <w:r>
        <w:rPr>
          <w:color w:val="000000"/>
        </w:rPr>
        <w:t xml:space="preserve">de </w:t>
      </w:r>
      <w:r>
        <w:rPr>
          <w:color w:val="000000"/>
        </w:rPr>
        <w:t xml:space="preserve">baja </w:t>
      </w:r>
      <w:r>
        <w:rPr>
          <w:color w:val="000000"/>
        </w:rPr>
        <w:t xml:space="preserve">por </w:t>
      </w:r>
      <w:r>
        <w:rPr>
          <w:color w:val="943247"/>
        </w:rPr>
        <w:t xml:space="preserve">estrés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943247"/>
        </w:rPr>
        <w:t xml:space="preserve">chocante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43247"/>
        </w:rPr>
        <w:t xml:space="preserve">tribunal </w:t>
      </w:r>
      <w:r>
        <w:rPr>
          <w:color w:val="943247"/>
        </w:rPr>
        <w:t xml:space="preserve">mantiene </w:t>
      </w:r>
      <w:r>
        <w:rPr>
          <w:color w:val="000000"/>
        </w:rPr>
        <w:t xml:space="preserve">el </w:t>
      </w:r>
      <w:r>
        <w:rPr>
          <w:color w:val="943247"/>
        </w:rPr>
        <w:t xml:space="preserve">culturismo </w:t>
      </w:r>
      <w:r>
        <w:rPr>
          <w:color w:val="000000"/>
        </w:rPr>
        <w:t xml:space="preserve">sube </w:t>
      </w:r>
      <w:r>
        <w:rPr>
          <w:color w:val="000000"/>
        </w:rPr>
        <w:t xml:space="preserve">el </w:t>
      </w:r>
      <w:r>
        <w:rPr>
          <w:color w:val="943247"/>
        </w:rPr>
        <w:t xml:space="preserve">ánimo </w:t>
      </w:r>
      <w:r>
        <w:rPr>
          <w:color w:val="000000"/>
        </w:rPr>
        <w:t xml:space="preserve">. </w:t>
      </w:r>
      <w:r>
        <w:rPr>
          <w:color w:val="943247"/>
        </w:rPr>
        <w:t xml:space="preserve">Así </w:t>
      </w:r>
      <w:r>
        <w:rPr>
          <w:color w:val="000000"/>
        </w:rPr>
        <w:t xml:space="preserve">están </w:t>
      </w:r>
      <w:r>
        <w:rPr>
          <w:color w:val="000000"/>
        </w:rPr>
        <w:t xml:space="preserve">los </w:t>
      </w:r>
      <w:r>
        <w:rPr>
          <w:color w:val="943247"/>
        </w:rPr>
        <w:t xml:space="preserve">centros </w:t>
      </w:r>
      <w:r>
        <w:rPr>
          <w:color w:val="000000"/>
        </w:rPr>
        <w:t xml:space="preserve">de </w:t>
      </w:r>
      <w:r>
        <w:rPr>
          <w:color w:val="943247"/>
        </w:rPr>
        <w:t xml:space="preserve">salud </w:t>
      </w:r>
      <w:r>
        <w:rPr>
          <w:color w:val="000000"/>
        </w:rPr>
        <w:t xml:space="preserve">de </w:t>
      </w:r>
      <w:r>
        <w:rPr>
          <w:color w:val="943247"/>
        </w:rPr>
        <w:t xml:space="preserve">Tenerife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limpiadores </w:t>
      </w:r>
      <w:r>
        <w:rPr>
          <w:color w:val="943247"/>
        </w:rPr>
        <w:t xml:space="preserve">llevan </w:t>
      </w:r>
      <w:r>
        <w:rPr>
          <w:color w:val="000000"/>
        </w:rPr>
        <w:t xml:space="preserve">dos </w:t>
      </w:r>
      <w:r>
        <w:rPr>
          <w:color w:val="943247"/>
        </w:rPr>
        <w:t xml:space="preserve">semanas </w:t>
      </w:r>
      <w:r>
        <w:rPr>
          <w:color w:val="000000"/>
        </w:rPr>
        <w:t xml:space="preserve">en </w:t>
      </w:r>
      <w:r>
        <w:rPr>
          <w:color w:val="943247"/>
        </w:rPr>
        <w:t xml:space="preserve">huelga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000000"/>
        </w:rPr>
        <w:t xml:space="preserve">pagan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43247"/>
        </w:rPr>
        <w:t xml:space="preserve">basura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43247"/>
        </w:rPr>
        <w:t xml:space="preserve">suciedad </w:t>
      </w:r>
      <w:r>
        <w:rPr>
          <w:color w:val="000000"/>
        </w:rPr>
        <w:t xml:space="preserve">se </w:t>
      </w:r>
      <w:r>
        <w:rPr>
          <w:color w:val="943247"/>
        </w:rPr>
        <w:t xml:space="preserve">acumulan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43247"/>
        </w:rPr>
        <w:t xml:space="preserve">consultas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943247"/>
        </w:rPr>
        <w:t xml:space="preserve">pasillos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baños </w:t>
      </w:r>
      <w:r>
        <w:rPr>
          <w:color w:val="000000"/>
        </w:rPr>
        <w:t xml:space="preserve">. </w:t>
      </w:r>
      <w:r>
        <w:rPr>
          <w:color w:val="000000"/>
        </w:rPr>
        <w:t xml:space="preserve">Tanto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43247"/>
        </w:rPr>
        <w:t xml:space="preserve">Gobierno </w:t>
      </w:r>
      <w:r>
        <w:rPr>
          <w:color w:val="000000"/>
        </w:rPr>
        <w:t xml:space="preserve">de </w:t>
      </w:r>
      <w:r>
        <w:rPr>
          <w:color w:val="943247"/>
        </w:rPr>
        <w:t xml:space="preserve">Canarias </w:t>
      </w:r>
      <w:r>
        <w:rPr>
          <w:color w:val="000000"/>
        </w:rPr>
        <w:t xml:space="preserve">ha </w:t>
      </w:r>
      <w:r>
        <w:rPr>
          <w:color w:val="943247"/>
        </w:rPr>
        <w:t xml:space="preserve">declarado </w:t>
      </w:r>
      <w:r>
        <w:rPr>
          <w:color w:val="000000"/>
        </w:rPr>
        <w:t xml:space="preserve">la </w:t>
      </w:r>
      <w:r>
        <w:rPr>
          <w:color w:val="943247"/>
        </w:rPr>
        <w:t xml:space="preserve">situación </w:t>
      </w:r>
      <w:r>
        <w:rPr>
          <w:color w:val="000000"/>
        </w:rPr>
        <w:t xml:space="preserve">de </w:t>
      </w:r>
      <w:r>
        <w:rPr>
          <w:color w:val="943247"/>
        </w:rPr>
        <w:t xml:space="preserve">emergencia </w:t>
      </w:r>
      <w:r>
        <w:rPr>
          <w:color w:val="943247"/>
        </w:rPr>
        <w:t xml:space="preserve">sanitaria </w:t>
      </w:r>
      <w:r>
        <w:rPr>
          <w:color w:val="000000"/>
        </w:rPr>
        <w:t xml:space="preserve">. </w:t>
      </w:r>
      <w:r>
        <w:rPr>
          <w:color w:val="943247"/>
        </w:rPr>
        <w:t xml:space="preserve">Incluso </w:t>
      </w:r>
      <w:r>
        <w:rPr>
          <w:color w:val="000000"/>
        </w:rPr>
        <w:t xml:space="preserve">hay </w:t>
      </w:r>
      <w:r>
        <w:rPr>
          <w:color w:val="943247"/>
        </w:rPr>
        <w:t xml:space="preserve">centros </w:t>
      </w:r>
      <w:r>
        <w:rPr>
          <w:color w:val="000000"/>
        </w:rPr>
        <w:t xml:space="preserve">de </w:t>
      </w:r>
      <w:r>
        <w:rPr>
          <w:color w:val="943247"/>
        </w:rPr>
        <w:t xml:space="preserve">salud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943247"/>
        </w:rPr>
        <w:t xml:space="preserve">cerrar </w:t>
      </w:r>
      <w:r>
        <w:rPr>
          <w:color w:val="000000"/>
        </w:rPr>
        <w:t xml:space="preserve">, </w:t>
      </w:r>
      <w:r>
        <w:rPr>
          <w:color w:val="000000"/>
        </w:rPr>
        <w:t xml:space="preserve">Toñi-Galván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943247"/>
        </w:rPr>
        <w:t xml:space="preserve">centro </w:t>
      </w:r>
      <w:r>
        <w:rPr>
          <w:color w:val="000000"/>
        </w:rPr>
        <w:t xml:space="preserve">de </w:t>
      </w:r>
      <w:r>
        <w:rPr>
          <w:color w:val="943247"/>
        </w:rPr>
        <w:t xml:space="preserve">salud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puerta </w:t>
      </w:r>
      <w:r>
        <w:rPr>
          <w:color w:val="000000"/>
        </w:rPr>
        <w:t xml:space="preserve">vemos </w:t>
      </w:r>
      <w:r>
        <w:rPr>
          <w:color w:val="943247"/>
        </w:rPr>
        <w:t xml:space="preserve">bolsas </w:t>
      </w:r>
      <w:r>
        <w:rPr>
          <w:color w:val="000000"/>
        </w:rPr>
        <w:t xml:space="preserve">de </w:t>
      </w:r>
      <w:r>
        <w:rPr>
          <w:color w:val="943247"/>
        </w:rPr>
        <w:t xml:space="preserve">basuras </w:t>
      </w:r>
      <w:r>
        <w:rPr>
          <w:color w:val="000000"/>
        </w:rPr>
        <w:t xml:space="preserve">amontonadas </w:t>
      </w:r>
      <w:r>
        <w:rPr>
          <w:color w:val="000000"/>
        </w:rPr>
        <w:t xml:space="preserve">, </w:t>
      </w:r>
      <w:r>
        <w:rPr>
          <w:color w:val="000000"/>
        </w:rPr>
        <w:t xml:space="preserve">baños </w:t>
      </w:r>
      <w:r>
        <w:rPr>
          <w:color w:val="000000"/>
        </w:rPr>
        <w:t xml:space="preserve">sin </w:t>
      </w:r>
      <w:r>
        <w:rPr>
          <w:color w:val="943247"/>
        </w:rPr>
        <w:t xml:space="preserve">limpiar </w:t>
      </w:r>
      <w:r>
        <w:rPr>
          <w:color w:val="000000"/>
        </w:rPr>
        <w:t xml:space="preserve">y </w:t>
      </w:r>
      <w:r>
        <w:rPr>
          <w:color w:val="943247"/>
        </w:rPr>
        <w:t xml:space="preserve">papeleras </w:t>
      </w:r>
      <w:r>
        <w:rPr>
          <w:color w:val="943247"/>
        </w:rPr>
        <w:t xml:space="preserve">llenas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43247"/>
        </w:rPr>
        <w:t xml:space="preserve">bolsas </w:t>
      </w:r>
      <w:r>
        <w:rPr>
          <w:color w:val="000000"/>
        </w:rPr>
        <w:t xml:space="preserve">de </w:t>
      </w:r>
      <w:r>
        <w:rPr>
          <w:color w:val="943247"/>
        </w:rPr>
        <w:t xml:space="preserve">basura </w:t>
      </w:r>
      <w:r>
        <w:rPr>
          <w:color w:val="000000"/>
        </w:rPr>
        <w:t xml:space="preserve">se </w:t>
      </w:r>
      <w:r>
        <w:rPr>
          <w:color w:val="943247"/>
        </w:rPr>
        <w:t xml:space="preserve">acumulan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43247"/>
        </w:rPr>
        <w:t xml:space="preserve">pasillos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43247"/>
        </w:rPr>
        <w:t xml:space="preserve">papeleras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baños </w:t>
      </w:r>
      <w:r>
        <w:rPr>
          <w:color w:val="000000"/>
        </w:rPr>
        <w:t xml:space="preserve">rebosan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suelo </w:t>
      </w:r>
      <w:r>
        <w:rPr>
          <w:color w:val="000000"/>
        </w:rPr>
        <w:t xml:space="preserve">, </w:t>
      </w:r>
      <w:r>
        <w:rPr>
          <w:color w:val="943247"/>
        </w:rPr>
        <w:t xml:space="preserve">restos </w:t>
      </w:r>
      <w:r>
        <w:rPr>
          <w:color w:val="000000"/>
        </w:rPr>
        <w:t xml:space="preserve">de </w:t>
      </w:r>
      <w:r>
        <w:rPr>
          <w:color w:val="943247"/>
        </w:rPr>
        <w:t xml:space="preserve">papel </w:t>
      </w:r>
      <w:r>
        <w:rPr>
          <w:color w:val="000000"/>
        </w:rPr>
        <w:t xml:space="preserve">, </w:t>
      </w:r>
      <w:r>
        <w:rPr>
          <w:color w:val="943247"/>
        </w:rPr>
        <w:t xml:space="preserve">bolsas </w:t>
      </w:r>
      <w:r>
        <w:rPr>
          <w:color w:val="000000"/>
        </w:rPr>
        <w:t xml:space="preserve">de </w:t>
      </w:r>
      <w:r>
        <w:rPr>
          <w:color w:val="943247"/>
        </w:rPr>
        <w:t xml:space="preserve">plástico </w:t>
      </w:r>
      <w:r>
        <w:rPr>
          <w:color w:val="000000"/>
        </w:rPr>
        <w:t xml:space="preserve">y </w:t>
      </w:r>
      <w:r>
        <w:rPr>
          <w:color w:val="943247"/>
        </w:rPr>
        <w:t xml:space="preserve">suciedad </w:t>
      </w:r>
      <w:r>
        <w:rPr>
          <w:color w:val="943247"/>
        </w:rPr>
        <w:t xml:space="preserve">acumulada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943247"/>
        </w:rPr>
        <w:t xml:space="preserve">montón </w:t>
      </w:r>
      <w:r>
        <w:rPr>
          <w:color w:val="000000"/>
        </w:rPr>
        <w:t xml:space="preserve">de </w:t>
      </w:r>
      <w:r>
        <w:rPr>
          <w:color w:val="000000"/>
        </w:rPr>
        <w:t xml:space="preserve">sacos </w:t>
      </w:r>
      <w:r>
        <w:rPr>
          <w:color w:val="000000"/>
        </w:rPr>
        <w:t xml:space="preserve">ahí </w:t>
      </w:r>
      <w:r>
        <w:rPr>
          <w:color w:val="000000"/>
        </w:rPr>
        <w:t xml:space="preserve">de </w:t>
      </w:r>
      <w:r>
        <w:rPr>
          <w:color w:val="943247"/>
        </w:rPr>
        <w:t xml:space="preserve">basura </w:t>
      </w:r>
      <w:r>
        <w:rPr>
          <w:color w:val="000000"/>
        </w:rPr>
        <w:t xml:space="preserve">. </w:t>
      </w:r>
      <w:r>
        <w:rPr>
          <w:color w:val="000000"/>
        </w:rPr>
        <w:t xml:space="preserve">Antihigiénico </w:t>
      </w:r>
      <w:r>
        <w:rPr>
          <w:color w:val="943247"/>
        </w:rPr>
        <w:t xml:space="preserve">total </w:t>
      </w:r>
      <w:r>
        <w:rPr>
          <w:color w:val="000000"/>
        </w:rPr>
        <w:t xml:space="preserve">. </w:t>
      </w:r>
      <w:r>
        <w:rPr>
          <w:color w:val="000000"/>
        </w:rPr>
        <w:t xml:space="preserve">Vete </w:t>
      </w:r>
      <w:r>
        <w:rPr>
          <w:color w:val="000000"/>
        </w:rPr>
        <w:t xml:space="preserve">y </w:t>
      </w:r>
      <w:r>
        <w:rPr>
          <w:color w:val="000000"/>
        </w:rPr>
        <w:t xml:space="preserve">mira </w:t>
      </w:r>
      <w:r>
        <w:rPr>
          <w:color w:val="000000"/>
        </w:rPr>
        <w:t xml:space="preserve">las </w:t>
      </w:r>
      <w:r>
        <w:rPr>
          <w:color w:val="943247"/>
        </w:rPr>
        <w:t xml:space="preserve">bolsas </w:t>
      </w:r>
      <w:r>
        <w:rPr>
          <w:color w:val="000000"/>
        </w:rPr>
        <w:t xml:space="preserve">de </w:t>
      </w:r>
      <w:r>
        <w:rPr>
          <w:color w:val="943247"/>
        </w:rPr>
        <w:t xml:space="preserve">basura </w:t>
      </w:r>
      <w:r>
        <w:rPr>
          <w:color w:val="000000"/>
        </w:rPr>
        <w:t xml:space="preserve">. </w:t>
      </w:r>
      <w:r>
        <w:rPr>
          <w:color w:val="943247"/>
        </w:rPr>
        <w:t xml:space="preserve">Tampoco </w:t>
      </w:r>
      <w:r>
        <w:rPr>
          <w:color w:val="000000"/>
        </w:rPr>
        <w:t xml:space="preserve">se </w:t>
      </w:r>
      <w:r>
        <w:rPr>
          <w:color w:val="943247"/>
        </w:rPr>
        <w:t xml:space="preserve">limpian </w:t>
      </w:r>
      <w:r>
        <w:rPr>
          <w:color w:val="000000"/>
        </w:rPr>
        <w:t xml:space="preserve">las </w:t>
      </w:r>
      <w:r>
        <w:rPr>
          <w:color w:val="943247"/>
        </w:rPr>
        <w:t xml:space="preserve">consultas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943247"/>
        </w:rPr>
        <w:t xml:space="preserve">centro </w:t>
      </w:r>
      <w:r>
        <w:rPr>
          <w:color w:val="943247"/>
        </w:rPr>
        <w:t xml:space="preserve">lleva </w:t>
      </w:r>
      <w:r>
        <w:rPr>
          <w:color w:val="000000"/>
        </w:rPr>
        <w:t xml:space="preserve">días </w:t>
      </w:r>
      <w:r>
        <w:rPr>
          <w:color w:val="943247"/>
        </w:rPr>
        <w:t xml:space="preserve">cerrado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943247"/>
        </w:rPr>
        <w:t xml:space="preserve">cumple </w:t>
      </w:r>
      <w:r>
        <w:rPr>
          <w:color w:val="000000"/>
        </w:rPr>
        <w:t xml:space="preserve">con </w:t>
      </w:r>
      <w:r>
        <w:rPr>
          <w:color w:val="000000"/>
        </w:rPr>
        <w:t xml:space="preserve">unas </w:t>
      </w:r>
      <w:r>
        <w:rPr>
          <w:color w:val="943247"/>
        </w:rPr>
        <w:t xml:space="preserve">condiciones </w:t>
      </w:r>
      <w:r>
        <w:rPr>
          <w:color w:val="943247"/>
        </w:rPr>
        <w:t xml:space="preserve">mínimas </w:t>
      </w:r>
      <w:r>
        <w:rPr>
          <w:color w:val="000000"/>
        </w:rPr>
        <w:t xml:space="preserve">de </w:t>
      </w:r>
      <w:r>
        <w:rPr>
          <w:color w:val="943247"/>
        </w:rPr>
        <w:t xml:space="preserve">higiene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943247"/>
        </w:rPr>
        <w:t xml:space="preserve">montón </w:t>
      </w:r>
      <w:r>
        <w:rPr>
          <w:color w:val="000000"/>
        </w:rPr>
        <w:t xml:space="preserve">de </w:t>
      </w:r>
      <w:r>
        <w:rPr>
          <w:color w:val="943247"/>
        </w:rPr>
        <w:t xml:space="preserve">bolsas </w:t>
      </w:r>
      <w:r>
        <w:rPr>
          <w:color w:val="000000"/>
        </w:rPr>
        <w:t xml:space="preserve">de </w:t>
      </w:r>
      <w:r>
        <w:rPr>
          <w:color w:val="943247"/>
        </w:rPr>
        <w:t xml:space="preserve">basura </w:t>
      </w:r>
      <w:r>
        <w:rPr>
          <w:color w:val="000000"/>
        </w:rPr>
        <w:t xml:space="preserve">y </w:t>
      </w:r>
      <w:r>
        <w:rPr>
          <w:color w:val="000000"/>
        </w:rPr>
        <w:t xml:space="preserve">cajas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943247"/>
        </w:rPr>
        <w:t xml:space="preserve">problema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000000"/>
        </w:rPr>
        <w:t xml:space="preserve">baños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estar </w:t>
      </w:r>
      <w:r>
        <w:rPr>
          <w:color w:val="943247"/>
        </w:rPr>
        <w:t xml:space="preserve">limpio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000000"/>
        </w:rPr>
        <w:t xml:space="preserve">dos </w:t>
      </w:r>
      <w:r>
        <w:rPr>
          <w:color w:val="943247"/>
        </w:rPr>
        <w:t xml:space="preserve">semanas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943247"/>
        </w:rPr>
        <w:t xml:space="preserve">limpia </w:t>
      </w:r>
      <w:r>
        <w:rPr>
          <w:color w:val="943247"/>
        </w:rPr>
        <w:t xml:space="preserve">ningún </w:t>
      </w:r>
      <w:r>
        <w:rPr>
          <w:color w:val="943247"/>
        </w:rPr>
        <w:t xml:space="preserve">centro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943247"/>
        </w:rPr>
        <w:t xml:space="preserve">Tenerife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943247"/>
        </w:rPr>
        <w:t xml:space="preserve">trabajadores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943247"/>
        </w:rPr>
        <w:t xml:space="preserve">huelga </w:t>
      </w:r>
      <w:r>
        <w:rPr>
          <w:color w:val="000000"/>
        </w:rPr>
        <w:t xml:space="preserve">porque </w:t>
      </w:r>
      <w:r>
        <w:rPr>
          <w:color w:val="943247"/>
        </w:rPr>
        <w:t xml:space="preserve">llevan </w:t>
      </w:r>
      <w:r>
        <w:rPr>
          <w:color w:val="943247"/>
        </w:rPr>
        <w:t xml:space="preserve">seis </w:t>
      </w:r>
      <w:r>
        <w:rPr>
          <w:color w:val="000000"/>
        </w:rPr>
        <w:t xml:space="preserve">meses </w:t>
      </w:r>
      <w:r>
        <w:rPr>
          <w:color w:val="943247"/>
        </w:rPr>
        <w:t xml:space="preserve">cobrar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servicios </w:t>
      </w:r>
      <w:r>
        <w:rPr>
          <w:color w:val="000000"/>
        </w:rPr>
        <w:t xml:space="preserve">mínimos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943247"/>
        </w:rPr>
        <w:t xml:space="preserve">cumplen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943247"/>
        </w:rPr>
        <w:t xml:space="preserve">Gobierno </w:t>
      </w:r>
      <w:r>
        <w:rPr>
          <w:color w:val="943247"/>
        </w:rPr>
        <w:t xml:space="preserve">canario </w:t>
      </w:r>
      <w:r>
        <w:rPr>
          <w:color w:val="000000"/>
        </w:rPr>
        <w:t xml:space="preserve">ha </w:t>
      </w:r>
      <w:r>
        <w:rPr>
          <w:color w:val="943247"/>
        </w:rPr>
        <w:t xml:space="preserve">decretado </w:t>
      </w:r>
      <w:r>
        <w:rPr>
          <w:color w:val="000000"/>
        </w:rPr>
        <w:t xml:space="preserve">la </w:t>
      </w:r>
      <w:r>
        <w:rPr>
          <w:color w:val="943247"/>
        </w:rPr>
        <w:t xml:space="preserve">emergencia </w:t>
      </w:r>
      <w:r>
        <w:rPr>
          <w:color w:val="943247"/>
        </w:rPr>
        <w:t xml:space="preserve">sanitaria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000000"/>
        </w:rPr>
        <w:t xml:space="preserve">unas </w:t>
      </w:r>
      <w:r>
        <w:rPr>
          <w:color w:val="000000"/>
        </w:rPr>
        <w:t xml:space="preserve">dos </w:t>
      </w:r>
      <w:r>
        <w:rPr>
          <w:color w:val="943247"/>
        </w:rPr>
        <w:t xml:space="preserve">semanas </w:t>
      </w:r>
      <w:r>
        <w:rPr>
          <w:color w:val="943247"/>
        </w:rPr>
        <w:t xml:space="preserve">centros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943247"/>
        </w:rPr>
        <w:t xml:space="preserve">limpian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fin </w:t>
      </w:r>
      <w:r>
        <w:rPr>
          <w:color w:val="000000"/>
        </w:rPr>
        <w:t xml:space="preserve">hay </w:t>
      </w:r>
      <w:r>
        <w:rPr>
          <w:color w:val="943247"/>
        </w:rPr>
        <w:t xml:space="preserve">fecha </w:t>
      </w:r>
      <w:r>
        <w:rPr>
          <w:color w:val="000000"/>
        </w:rPr>
        <w:t xml:space="preserve">para </w:t>
      </w:r>
      <w:r>
        <w:rPr>
          <w:color w:val="943247"/>
        </w:rPr>
        <w:t xml:space="preserve">reservar </w:t>
      </w:r>
      <w:r>
        <w:rPr>
          <w:color w:val="000000"/>
        </w:rPr>
        <w:t xml:space="preserve">los </w:t>
      </w:r>
      <w:r>
        <w:rPr>
          <w:color w:val="943247"/>
        </w:rPr>
        <w:t xml:space="preserve">viajes </w:t>
      </w:r>
      <w:r>
        <w:rPr>
          <w:color w:val="000000"/>
        </w:rPr>
        <w:t xml:space="preserve">del </w:t>
      </w:r>
      <w:r>
        <w:rPr>
          <w:color w:val="943247"/>
        </w:rPr>
        <w:t xml:space="preserve">IMSERSO </w:t>
      </w:r>
      <w:r>
        <w:rPr>
          <w:color w:val="000000"/>
        </w:rPr>
        <w:t xml:space="preserve">. </w:t>
      </w:r>
      <w:r>
        <w:rPr>
          <w:color w:val="000000"/>
        </w:rPr>
        <w:t xml:space="preserve">Tomen </w:t>
      </w:r>
      <w:r>
        <w:rPr>
          <w:color w:val="000000"/>
        </w:rPr>
        <w:t xml:space="preserve">nota </w:t>
      </w:r>
      <w:r>
        <w:rPr>
          <w:color w:val="000000"/>
        </w:rPr>
        <w:t xml:space="preserve">, </w:t>
      </w:r>
      <w:r>
        <w:rPr>
          <w:color w:val="000000"/>
        </w:rPr>
        <w:t xml:space="preserve">será </w:t>
      </w:r>
      <w:r>
        <w:rPr>
          <w:color w:val="000000"/>
        </w:rPr>
        <w:t xml:space="preserve">a </w:t>
      </w:r>
      <w:r>
        <w:rPr>
          <w:color w:val="943247"/>
        </w:rPr>
        <w:t xml:space="preserve">partir </w:t>
      </w:r>
      <w:r>
        <w:rPr>
          <w:color w:val="000000"/>
        </w:rPr>
        <w:t xml:space="preserve">del </w:t>
      </w:r>
      <w:r>
        <w:rPr>
          <w:color w:val="000000"/>
        </w:rPr>
        <w:t xml:space="preserve">14 </w:t>
      </w:r>
      <w:r>
        <w:rPr>
          <w:color w:val="000000"/>
        </w:rPr>
        <w:t xml:space="preserve">de </w:t>
      </w:r>
      <w:r>
        <w:rPr>
          <w:color w:val="943247"/>
        </w:rPr>
        <w:t xml:space="preserve">octubre </w:t>
      </w:r>
      <w:r>
        <w:rPr>
          <w:color w:val="000000"/>
        </w:rPr>
        <w:t xml:space="preserve">para </w:t>
      </w:r>
      <w:r>
        <w:rPr>
          <w:color w:val="943247"/>
        </w:rPr>
        <w:t xml:space="preserve">empezar </w:t>
      </w:r>
      <w:r>
        <w:rPr>
          <w:color w:val="000000"/>
        </w:rPr>
        <w:t xml:space="preserve">a </w:t>
      </w:r>
      <w:r>
        <w:rPr>
          <w:color w:val="943247"/>
        </w:rPr>
        <w:t xml:space="preserve">viajar </w:t>
      </w:r>
      <w:r>
        <w:rPr>
          <w:color w:val="000000"/>
        </w:rPr>
        <w:t xml:space="preserve">la </w:t>
      </w:r>
      <w:r>
        <w:rPr>
          <w:color w:val="943247"/>
        </w:rPr>
        <w:t xml:space="preserve">segunda </w:t>
      </w:r>
      <w:r>
        <w:rPr>
          <w:color w:val="943247"/>
        </w:rPr>
        <w:t xml:space="preserve">quincena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000000"/>
        </w:rPr>
        <w:t xml:space="preserve">mes </w:t>
      </w:r>
      <w:r>
        <w:rPr>
          <w:color w:val="000000"/>
        </w:rPr>
        <w:t xml:space="preserve">. </w:t>
      </w:r>
      <w:r>
        <w:rPr>
          <w:color w:val="943247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43247"/>
        </w:rPr>
        <w:t xml:space="preserve">millón </w:t>
      </w:r>
      <w:r>
        <w:rPr>
          <w:color w:val="000000"/>
        </w:rPr>
        <w:t xml:space="preserve">de </w:t>
      </w:r>
      <w:r>
        <w:rPr>
          <w:color w:val="943247"/>
        </w:rPr>
        <w:t xml:space="preserve">españoles </w:t>
      </w:r>
      <w:r>
        <w:rPr>
          <w:color w:val="000000"/>
        </w:rPr>
        <w:t xml:space="preserve">se </w:t>
      </w:r>
      <w:r>
        <w:rPr>
          <w:color w:val="000000"/>
        </w:rPr>
        <w:t xml:space="preserve">podrán </w:t>
      </w:r>
      <w:r>
        <w:rPr>
          <w:color w:val="943247"/>
        </w:rPr>
        <w:t xml:space="preserve">beneficiar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943247"/>
        </w:rPr>
        <w:t xml:space="preserve">iniciativa </w:t>
      </w:r>
      <w:r>
        <w:rPr>
          <w:color w:val="000000"/>
        </w:rPr>
        <w:t xml:space="preserve">. </w:t>
      </w:r>
      <w:r>
        <w:rPr>
          <w:color w:val="943247"/>
        </w:rPr>
        <w:t xml:space="preserve">Ana-Botín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más </w:t>
      </w:r>
      <w:r>
        <w:rPr>
          <w:color w:val="943247"/>
        </w:rPr>
        <w:t xml:space="preserve">poderosa </w:t>
      </w:r>
      <w:r>
        <w:rPr>
          <w:color w:val="000000"/>
        </w:rPr>
        <w:t xml:space="preserve">del </w:t>
      </w:r>
      <w:r>
        <w:rPr>
          <w:color w:val="943247"/>
        </w:rPr>
        <w:t xml:space="preserve">mundo </w:t>
      </w:r>
      <w:r>
        <w:rPr>
          <w:color w:val="943247"/>
        </w:rPr>
        <w:t xml:space="preserve">según </w:t>
      </w:r>
      <w:r>
        <w:rPr>
          <w:color w:val="000000"/>
        </w:rPr>
        <w:t xml:space="preserve">la </w:t>
      </w:r>
      <w:r>
        <w:rPr>
          <w:color w:val="943247"/>
        </w:rPr>
        <w:t xml:space="preserve">revista </w:t>
      </w:r>
      <w:r>
        <w:rPr>
          <w:color w:val="000000"/>
        </w:rPr>
        <w:t xml:space="preserve">Fortune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ranking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943247"/>
        </w:rPr>
        <w:t xml:space="preserve">clasifica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50 </w:t>
      </w:r>
      <w:r>
        <w:rPr>
          <w:color w:val="943247"/>
        </w:rPr>
        <w:t xml:space="preserve">mujeres </w:t>
      </w:r>
      <w:r>
        <w:rPr>
          <w:color w:val="000000"/>
        </w:rPr>
        <w:t xml:space="preserve">más </w:t>
      </w:r>
      <w:r>
        <w:rPr>
          <w:color w:val="943247"/>
        </w:rPr>
        <w:t xml:space="preserve">influyentes </w:t>
      </w:r>
      <w:r>
        <w:rPr>
          <w:color w:val="000000"/>
        </w:rPr>
        <w:t xml:space="preserve">del </w:t>
      </w:r>
      <w:r>
        <w:rPr>
          <w:color w:val="943247"/>
        </w:rPr>
        <w:t xml:space="preserve">planeta </w:t>
      </w:r>
      <w:r>
        <w:rPr>
          <w:color w:val="000000"/>
        </w:rPr>
        <w:t xml:space="preserve">, </w:t>
      </w:r>
      <w:r>
        <w:rPr>
          <w:color w:val="943247"/>
        </w:rPr>
        <w:t xml:space="preserve">sitúa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presidenta </w:t>
      </w:r>
      <w:r>
        <w:rPr>
          <w:color w:val="000000"/>
        </w:rPr>
        <w:t xml:space="preserve">del </w:t>
      </w:r>
      <w:r>
        <w:rPr>
          <w:color w:val="943247"/>
        </w:rPr>
        <w:t xml:space="preserve">Santander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primer </w:t>
      </w:r>
      <w:r>
        <w:rPr>
          <w:color w:val="000000"/>
        </w:rPr>
        <w:t xml:space="preserve">puesto </w:t>
      </w:r>
      <w:r>
        <w:rPr>
          <w:color w:val="000000"/>
        </w:rPr>
        <w:t xml:space="preserve">. </w:t>
      </w:r>
      <w:r>
        <w:rPr>
          <w:color w:val="943247"/>
        </w:rPr>
        <w:t xml:space="preserve">Solo </w:t>
      </w:r>
      <w:r>
        <w:rPr>
          <w:color w:val="000000"/>
        </w:rPr>
        <w:t xml:space="preserve">14 </w:t>
      </w:r>
      <w:r>
        <w:rPr>
          <w:color w:val="943247"/>
        </w:rPr>
        <w:t xml:space="preserve">mujeres </w:t>
      </w:r>
      <w:r>
        <w:rPr>
          <w:color w:val="943247"/>
        </w:rPr>
        <w:t xml:space="preserve">encabezan </w:t>
      </w:r>
      <w:r>
        <w:rPr>
          <w:color w:val="943247"/>
        </w:rPr>
        <w:t xml:space="preserve">alguna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500 </w:t>
      </w:r>
      <w:r>
        <w:rPr>
          <w:color w:val="943247"/>
        </w:rPr>
        <w:t xml:space="preserve">mayores </w:t>
      </w:r>
      <w:r>
        <w:rPr>
          <w:color w:val="943247"/>
        </w:rPr>
        <w:t xml:space="preserve">compañías </w:t>
      </w:r>
      <w:r>
        <w:rPr>
          <w:color w:val="000000"/>
        </w:rPr>
        <w:t xml:space="preserve">del </w:t>
      </w:r>
      <w:r>
        <w:rPr>
          <w:color w:val="943247"/>
        </w:rPr>
        <w:t xml:space="preserve">mundo </w:t>
      </w:r>
      <w:r>
        <w:rPr>
          <w:color w:val="000000"/>
        </w:rPr>
        <w:t xml:space="preserve">. </w:t>
      </w:r>
      <w:r>
        <w:rPr>
          <w:color w:val="943247"/>
        </w:rPr>
        <w:t xml:space="preserve">Hoy </w:t>
      </w:r>
      <w:r>
        <w:rPr>
          <w:color w:val="000000"/>
        </w:rPr>
        <w:t xml:space="preserve">ha </w:t>
      </w:r>
      <w:r>
        <w:rPr>
          <w:color w:val="000000"/>
        </w:rPr>
        <w:t xml:space="preserve">muerto </w:t>
      </w:r>
      <w:r>
        <w:rPr>
          <w:color w:val="943247"/>
        </w:rPr>
        <w:t xml:space="preserve">Jacques-Chirac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expresidente </w:t>
      </w:r>
      <w:r>
        <w:rPr>
          <w:color w:val="000000"/>
        </w:rPr>
        <w:t xml:space="preserve">de </w:t>
      </w:r>
      <w:r>
        <w:rPr>
          <w:color w:val="943247"/>
        </w:rPr>
        <w:t xml:space="preserve">Francia </w:t>
      </w:r>
      <w:r>
        <w:rPr>
          <w:color w:val="000000"/>
        </w:rPr>
        <w:t xml:space="preserve">ha </w:t>
      </w:r>
      <w:r>
        <w:rPr>
          <w:color w:val="943247"/>
        </w:rPr>
        <w:t xml:space="preserve">fallecido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86 </w:t>
      </w:r>
      <w:r>
        <w:rPr>
          <w:color w:val="943247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que </w:t>
      </w:r>
      <w:r>
        <w:rPr>
          <w:color w:val="000000"/>
        </w:rPr>
        <w:t xml:space="preserve">ven </w:t>
      </w:r>
      <w:r>
        <w:rPr>
          <w:color w:val="000000"/>
        </w:rPr>
        <w:t xml:space="preserve">es </w:t>
      </w:r>
      <w:r>
        <w:rPr>
          <w:color w:val="000000"/>
        </w:rPr>
        <w:t xml:space="preserve">su </w:t>
      </w:r>
      <w:r>
        <w:rPr>
          <w:color w:val="943247"/>
        </w:rPr>
        <w:t xml:space="preserve">última </w:t>
      </w:r>
      <w:r>
        <w:rPr>
          <w:color w:val="943247"/>
        </w:rPr>
        <w:t xml:space="preserve">aparición </w:t>
      </w:r>
      <w:r>
        <w:rPr>
          <w:color w:val="943247"/>
        </w:rPr>
        <w:t xml:space="preserve">pública </w:t>
      </w:r>
      <w:r>
        <w:rPr>
          <w:color w:val="000000"/>
        </w:rPr>
        <w:t xml:space="preserve">. </w:t>
      </w:r>
      <w:r>
        <w:rPr>
          <w:color w:val="000000"/>
        </w:rPr>
        <w:t xml:space="preserve">lvaro </w:t>
      </w:r>
      <w:r>
        <w:rPr>
          <w:color w:val="000000"/>
        </w:rPr>
        <w:t xml:space="preserve">del </w:t>
      </w:r>
      <w:r>
        <w:rPr>
          <w:color w:val="943247"/>
        </w:rPr>
        <w:t xml:space="preserve">Río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943247"/>
        </w:rPr>
        <w:t xml:space="preserve">allí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943247"/>
        </w:rPr>
        <w:t xml:space="preserve">ciudad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000000"/>
        </w:rPr>
        <w:t xml:space="preserve">luto </w:t>
      </w:r>
      <w:r>
        <w:rPr>
          <w:color w:val="000000"/>
        </w:rPr>
        <w:t xml:space="preserve">. </w:t>
      </w:r>
      <w:r>
        <w:rPr>
          <w:color w:val="943247"/>
        </w:rPr>
        <w:t xml:space="preserve">Luto </w:t>
      </w:r>
      <w:r>
        <w:rPr>
          <w:color w:val="000000"/>
        </w:rPr>
        <w:t xml:space="preserve">y </w:t>
      </w:r>
      <w:r>
        <w:rPr>
          <w:color w:val="943247"/>
        </w:rPr>
        <w:t xml:space="preserve">tristeza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000000"/>
        </w:rPr>
        <w:t xml:space="preserve">40 </w:t>
      </w:r>
      <w:r>
        <w:rPr>
          <w:color w:val="943247"/>
        </w:rPr>
        <w:t xml:space="preserve">años </w:t>
      </w:r>
      <w:r>
        <w:rPr>
          <w:color w:val="000000"/>
        </w:rPr>
        <w:t xml:space="preserve">de </w:t>
      </w:r>
      <w:r>
        <w:rPr>
          <w:color w:val="000000"/>
        </w:rPr>
        <w:t xml:space="preserve">vida </w:t>
      </w:r>
      <w:r>
        <w:rPr>
          <w:color w:val="943247"/>
        </w:rPr>
        <w:t xml:space="preserve">política </w:t>
      </w:r>
      <w:r>
        <w:rPr>
          <w:color w:val="000000"/>
        </w:rPr>
        <w:t xml:space="preserve">fueron </w:t>
      </w:r>
      <w:r>
        <w:rPr>
          <w:color w:val="000000"/>
        </w:rPr>
        <w:t xml:space="preserve">muy </w:t>
      </w:r>
      <w:r>
        <w:rPr>
          <w:color w:val="943247"/>
        </w:rPr>
        <w:t xml:space="preserve">criticados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 </w:t>
      </w:r>
      <w:r>
        <w:rPr>
          <w:color w:val="943247"/>
        </w:rPr>
        <w:t xml:space="preserve">convertido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943247"/>
        </w:rPr>
        <w:t xml:space="preserve">tiempos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expresidente </w:t>
      </w:r>
      <w:r>
        <w:rPr>
          <w:color w:val="000000"/>
        </w:rPr>
        <w:t xml:space="preserve">más </w:t>
      </w:r>
      <w:r>
        <w:rPr>
          <w:color w:val="943247"/>
        </w:rPr>
        <w:t xml:space="preserve">popular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943247"/>
        </w:rPr>
        <w:t xml:space="preserve">recordado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000000"/>
        </w:rPr>
        <w:t xml:space="preserve">no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guerra </w:t>
      </w:r>
      <w:r>
        <w:rPr>
          <w:color w:val="000000"/>
        </w:rPr>
        <w:t xml:space="preserve">de </w:t>
      </w:r>
      <w:r>
        <w:rPr>
          <w:color w:val="943247"/>
        </w:rPr>
        <w:t xml:space="preserve">Irak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943247"/>
        </w:rPr>
        <w:t xml:space="preserve">fallecido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943247"/>
        </w:rPr>
        <w:t xml:space="preserve">domicilio </w:t>
      </w:r>
      <w:r>
        <w:rPr>
          <w:color w:val="000000"/>
        </w:rPr>
        <w:t xml:space="preserve">de </w:t>
      </w:r>
      <w:r>
        <w:rPr>
          <w:color w:val="943247"/>
        </w:rPr>
        <w:t xml:space="preserve">París </w:t>
      </w:r>
      <w:r>
        <w:rPr>
          <w:color w:val="000000"/>
        </w:rPr>
        <w:t xml:space="preserve">rodeado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suyos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43247"/>
        </w:rPr>
        <w:t xml:space="preserve">suceden </w:t>
      </w:r>
      <w:r>
        <w:rPr>
          <w:color w:val="000000"/>
        </w:rPr>
        <w:t xml:space="preserve">los </w:t>
      </w:r>
      <w:r>
        <w:rPr>
          <w:color w:val="943247"/>
        </w:rPr>
        <w:t xml:space="preserve">homenajes </w:t>
      </w:r>
      <w:r>
        <w:rPr>
          <w:color w:val="943247"/>
        </w:rPr>
        <w:t xml:space="preserve">ahora </w:t>
      </w:r>
      <w:r>
        <w:rPr>
          <w:color w:val="000000"/>
        </w:rPr>
        <w:t xml:space="preserve">. </w:t>
      </w:r>
      <w:r>
        <w:rPr>
          <w:color w:val="943247"/>
        </w:rPr>
        <w:t xml:space="preserve">Emmanuel-Macron </w:t>
      </w:r>
      <w:r>
        <w:rPr>
          <w:color w:val="943247"/>
        </w:rPr>
        <w:t xml:space="preserve">provocará </w:t>
      </w:r>
      <w:r>
        <w:rPr>
          <w:color w:val="000000"/>
        </w:rPr>
        <w:t xml:space="preserve">una </w:t>
      </w:r>
      <w:r>
        <w:rPr>
          <w:color w:val="000000"/>
        </w:rPr>
        <w:t xml:space="preserve">locución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943247"/>
        </w:rPr>
        <w:t xml:space="preserve">memoria </w:t>
      </w:r>
      <w:r>
        <w:rPr>
          <w:color w:val="000000"/>
        </w:rPr>
        <w:t xml:space="preserve">. </w:t>
      </w:r>
      <w:r>
        <w:rPr>
          <w:color w:val="000000"/>
        </w:rPr>
        <w:t xml:space="preserve">Diplomático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don </w:t>
      </w:r>
      <w:r>
        <w:rPr>
          <w:color w:val="000000"/>
        </w:rPr>
        <w:t xml:space="preserve">de </w:t>
      </w:r>
      <w:r>
        <w:rPr>
          <w:color w:val="943247"/>
        </w:rPr>
        <w:t xml:space="preserve">gentes </w:t>
      </w:r>
      <w:r>
        <w:rPr>
          <w:color w:val="000000"/>
        </w:rPr>
        <w:t xml:space="preserve">. </w:t>
      </w:r>
      <w:r>
        <w:rPr>
          <w:color w:val="943247"/>
        </w:rPr>
        <w:t xml:space="preserve">Alcalde </w:t>
      </w:r>
      <w:r>
        <w:rPr>
          <w:color w:val="000000"/>
        </w:rPr>
        <w:t xml:space="preserve">de </w:t>
      </w:r>
      <w:r>
        <w:rPr>
          <w:color w:val="943247"/>
        </w:rPr>
        <w:t xml:space="preserve">París </w:t>
      </w:r>
      <w:r>
        <w:rPr>
          <w:color w:val="000000"/>
        </w:rPr>
        <w:t xml:space="preserve">, </w:t>
      </w:r>
      <w:r>
        <w:rPr>
          <w:color w:val="943247"/>
        </w:rPr>
        <w:t xml:space="preserve">primer </w:t>
      </w:r>
      <w:r>
        <w:rPr>
          <w:color w:val="943247"/>
        </w:rPr>
        <w:t xml:space="preserve">ministro </w:t>
      </w:r>
      <w:r>
        <w:rPr>
          <w:color w:val="000000"/>
        </w:rPr>
        <w:t xml:space="preserve">. </w:t>
      </w:r>
      <w:r>
        <w:rPr>
          <w:color w:val="943247"/>
        </w:rPr>
        <w:t xml:space="preserve">Tardó </w:t>
      </w:r>
      <w:r>
        <w:rPr>
          <w:color w:val="000000"/>
        </w:rPr>
        <w:t xml:space="preserve">en </w:t>
      </w:r>
      <w:r>
        <w:rPr>
          <w:color w:val="943247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presidencia </w:t>
      </w:r>
      <w:r>
        <w:rPr>
          <w:color w:val="000000"/>
        </w:rPr>
        <w:t xml:space="preserve">: </w:t>
      </w:r>
      <w:r>
        <w:rPr>
          <w:color w:val="000000"/>
        </w:rPr>
        <w:t xml:space="preserve">Fue </w:t>
      </w:r>
      <w:r>
        <w:rPr>
          <w:color w:val="000000"/>
        </w:rPr>
        <w:t xml:space="preserve">al </w:t>
      </w:r>
      <w:r>
        <w:rPr>
          <w:color w:val="943247"/>
        </w:rPr>
        <w:t xml:space="preserve">tercer </w:t>
      </w:r>
      <w:r>
        <w:rPr>
          <w:color w:val="943247"/>
        </w:rPr>
        <w:t xml:space="preserve">intento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muere </w:t>
      </w:r>
      <w:r>
        <w:rPr>
          <w:color w:val="000000"/>
        </w:rPr>
        <w:t xml:space="preserve">habiendo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000000"/>
        </w:rPr>
        <w:t xml:space="preserve">jefe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 </w:t>
      </w:r>
      <w:r>
        <w:rPr>
          <w:color w:val="000000"/>
        </w:rPr>
        <w:t xml:space="preserve">más </w:t>
      </w:r>
      <w:r>
        <w:rPr>
          <w:color w:val="000000"/>
        </w:rPr>
        <w:t xml:space="preserve">votado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historia </w:t>
      </w:r>
      <w:r>
        <w:rPr>
          <w:color w:val="000000"/>
        </w:rPr>
        <w:t xml:space="preserve">de </w:t>
      </w:r>
      <w:r>
        <w:rPr>
          <w:color w:val="943247"/>
        </w:rPr>
        <w:t xml:space="preserve">Francia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él </w:t>
      </w:r>
      <w:r>
        <w:rPr>
          <w:color w:val="000000"/>
        </w:rPr>
        <w:t xml:space="preserve">se </w:t>
      </w:r>
      <w:r>
        <w:rPr>
          <w:color w:val="000000"/>
        </w:rPr>
        <w:t xml:space="preserve">debe </w:t>
      </w:r>
      <w:r>
        <w:rPr>
          <w:color w:val="000000"/>
        </w:rPr>
        <w:t xml:space="preserve">la </w:t>
      </w:r>
      <w:r>
        <w:rPr>
          <w:color w:val="943247"/>
        </w:rPr>
        <w:t xml:space="preserve">abolición </w:t>
      </w:r>
      <w:r>
        <w:rPr>
          <w:color w:val="000000"/>
        </w:rPr>
        <w:t xml:space="preserve">del </w:t>
      </w:r>
      <w:r>
        <w:rPr>
          <w:color w:val="943247"/>
        </w:rPr>
        <w:t xml:space="preserve">servicio </w:t>
      </w:r>
      <w:r>
        <w:rPr>
          <w:color w:val="943247"/>
        </w:rPr>
        <w:t xml:space="preserve">militar </w:t>
      </w:r>
      <w:r>
        <w:rPr>
          <w:color w:val="943247"/>
        </w:rPr>
        <w:t xml:space="preserve">obligatorio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43247"/>
        </w:rPr>
        <w:t xml:space="preserve">reducción </w:t>
      </w:r>
      <w:r>
        <w:rPr>
          <w:color w:val="000000"/>
        </w:rPr>
        <w:t xml:space="preserve">del </w:t>
      </w:r>
      <w:r>
        <w:rPr>
          <w:color w:val="943247"/>
        </w:rPr>
        <w:t xml:space="preserve">mandato </w:t>
      </w:r>
      <w:r>
        <w:rPr>
          <w:color w:val="943247"/>
        </w:rPr>
        <w:t xml:space="preserve">presidencial </w:t>
      </w:r>
      <w:r>
        <w:rPr>
          <w:color w:val="000000"/>
        </w:rPr>
        <w:t xml:space="preserve">de </w:t>
      </w:r>
      <w:r>
        <w:rPr>
          <w:color w:val="000000"/>
        </w:rPr>
        <w:t xml:space="preserve">7 </w:t>
      </w:r>
      <w:r>
        <w:rPr>
          <w:color w:val="000000"/>
        </w:rPr>
        <w:t xml:space="preserve">a </w:t>
      </w:r>
      <w:r>
        <w:rPr>
          <w:color w:val="000000"/>
        </w:rPr>
        <w:t xml:space="preserve">5 </w:t>
      </w:r>
      <w:r>
        <w:rPr>
          <w:color w:val="943247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943247"/>
        </w:rPr>
        <w:t xml:space="preserve">distanciamiento </w:t>
      </w:r>
      <w:r>
        <w:rPr>
          <w:color w:val="000000"/>
        </w:rPr>
        <w:t xml:space="preserve">con </w:t>
      </w:r>
      <w:r>
        <w:rPr>
          <w:color w:val="000000"/>
        </w:rPr>
        <w:t xml:space="preserve">Estados </w:t>
      </w:r>
      <w:r>
        <w:rPr>
          <w:color w:val="943247"/>
        </w:rPr>
        <w:t xml:space="preserve">Unidos </w:t>
      </w:r>
      <w:r>
        <w:rPr>
          <w:color w:val="000000"/>
        </w:rPr>
        <w:t xml:space="preserve">por </w:t>
      </w:r>
      <w:r>
        <w:rPr>
          <w:color w:val="943247"/>
        </w:rPr>
        <w:t xml:space="preserve">oponerse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invasión </w:t>
      </w:r>
      <w:r>
        <w:rPr>
          <w:color w:val="000000"/>
        </w:rPr>
        <w:t xml:space="preserve">de </w:t>
      </w:r>
      <w:r>
        <w:rPr>
          <w:color w:val="943247"/>
        </w:rPr>
        <w:t xml:space="preserve">Iraq </w:t>
      </w:r>
      <w:r>
        <w:rPr>
          <w:color w:val="000000"/>
        </w:rPr>
        <w:t xml:space="preserve">. </w:t>
      </w:r>
      <w:r>
        <w:rPr>
          <w:color w:val="943247"/>
        </w:rPr>
        <w:t xml:space="preserve">Irak </w:t>
      </w:r>
      <w:r>
        <w:rPr>
          <w:color w:val="000000"/>
        </w:rPr>
        <w:t xml:space="preserve">no </w:t>
      </w:r>
      <w:r>
        <w:rPr>
          <w:color w:val="943247"/>
        </w:rPr>
        <w:t xml:space="preserve">representa </w:t>
      </w:r>
      <w:r>
        <w:rPr>
          <w:color w:val="943247"/>
        </w:rPr>
        <w:t xml:space="preserve">ahora </w:t>
      </w:r>
      <w:r>
        <w:rPr>
          <w:color w:val="943247"/>
        </w:rPr>
        <w:t xml:space="preserve">mismo </w:t>
      </w:r>
      <w:r>
        <w:rPr>
          <w:color w:val="000000"/>
        </w:rPr>
        <w:t xml:space="preserve">una </w:t>
      </w:r>
      <w:r>
        <w:rPr>
          <w:color w:val="943247"/>
        </w:rPr>
        <w:t xml:space="preserve">amenaza </w:t>
      </w:r>
      <w:r>
        <w:rPr>
          <w:color w:val="943247"/>
        </w:rPr>
        <w:t xml:space="preserve">real </w:t>
      </w:r>
      <w:r>
        <w:rPr>
          <w:color w:val="000000"/>
        </w:rPr>
        <w:t xml:space="preserve">que </w:t>
      </w:r>
      <w:r>
        <w:rPr>
          <w:color w:val="943247"/>
        </w:rPr>
        <w:t xml:space="preserve">justifique </w:t>
      </w:r>
      <w:r>
        <w:rPr>
          <w:color w:val="000000"/>
        </w:rPr>
        <w:t xml:space="preserve">una </w:t>
      </w:r>
      <w:r>
        <w:rPr>
          <w:color w:val="943247"/>
        </w:rPr>
        <w:t xml:space="preserve">guerra </w:t>
      </w:r>
      <w:r>
        <w:rPr>
          <w:color w:val="943247"/>
        </w:rPr>
        <w:t xml:space="preserve">inmediata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2007 </w:t>
      </w:r>
      <w:r>
        <w:rPr>
          <w:color w:val="000000"/>
        </w:rPr>
        <w:t xml:space="preserve">se </w:t>
      </w:r>
      <w:r>
        <w:rPr>
          <w:color w:val="943247"/>
        </w:rPr>
        <w:t xml:space="preserve">retira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política </w:t>
      </w:r>
      <w:r>
        <w:rPr>
          <w:color w:val="000000"/>
        </w:rPr>
        <w:t xml:space="preserve">. </w:t>
      </w:r>
      <w:r>
        <w:rPr>
          <w:color w:val="000000"/>
        </w:rPr>
        <w:t xml:space="preserve">4 </w:t>
      </w:r>
      <w:r>
        <w:rPr>
          <w:color w:val="943247"/>
        </w:rPr>
        <w:t xml:space="preserve">años </w:t>
      </w:r>
      <w:r>
        <w:rPr>
          <w:color w:val="943247"/>
        </w:rPr>
        <w:t xml:space="preserve">después </w:t>
      </w:r>
      <w:r>
        <w:rPr>
          <w:color w:val="000000"/>
        </w:rPr>
        <w:t xml:space="preserve">le </w:t>
      </w:r>
      <w:r>
        <w:rPr>
          <w:color w:val="943247"/>
        </w:rPr>
        <w:t xml:space="preserve">condenan </w:t>
      </w:r>
      <w:r>
        <w:rPr>
          <w:color w:val="000000"/>
        </w:rPr>
        <w:t xml:space="preserve">por </w:t>
      </w:r>
      <w:r>
        <w:rPr>
          <w:color w:val="943247"/>
        </w:rPr>
        <w:t xml:space="preserve">corrupción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fue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cárcel </w:t>
      </w:r>
      <w:r>
        <w:rPr>
          <w:color w:val="000000"/>
        </w:rPr>
        <w:t xml:space="preserve">por </w:t>
      </w:r>
      <w:r>
        <w:rPr>
          <w:color w:val="943247"/>
        </w:rPr>
        <w:t xml:space="preserve">razones </w:t>
      </w:r>
      <w:r>
        <w:rPr>
          <w:color w:val="000000"/>
        </w:rPr>
        <w:t xml:space="preserve">de </w:t>
      </w:r>
      <w:r>
        <w:rPr>
          <w:color w:val="943247"/>
        </w:rPr>
        <w:t xml:space="preserve">salud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943247"/>
        </w:rPr>
        <w:t xml:space="preserve">gustaba </w:t>
      </w:r>
      <w:r>
        <w:rPr>
          <w:color w:val="000000"/>
        </w:rPr>
        <w:t xml:space="preserve">el </w:t>
      </w:r>
      <w:r>
        <w:rPr>
          <w:color w:val="000000"/>
        </w:rPr>
        <w:t xml:space="preserve">embutido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43247"/>
        </w:rPr>
        <w:t xml:space="preserve">cerveza </w:t>
      </w:r>
      <w:r>
        <w:rPr>
          <w:color w:val="000000"/>
        </w:rPr>
        <w:t xml:space="preserve">. </w:t>
      </w:r>
      <w:r>
        <w:rPr>
          <w:color w:val="943247"/>
        </w:rPr>
        <w:t xml:space="preserve">Casado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dos </w:t>
      </w:r>
      <w:r>
        <w:rPr>
          <w:color w:val="000000"/>
        </w:rPr>
        <w:t xml:space="preserve">hijas </w:t>
      </w:r>
      <w:r>
        <w:rPr>
          <w:color w:val="000000"/>
        </w:rPr>
        <w:t xml:space="preserve">, </w:t>
      </w:r>
      <w:r>
        <w:rPr>
          <w:color w:val="000000"/>
        </w:rPr>
        <w:t xml:space="preserve">tenía </w:t>
      </w:r>
      <w:r>
        <w:rPr>
          <w:color w:val="000000"/>
        </w:rPr>
        <w:t xml:space="preserve">fama </w:t>
      </w:r>
      <w:r>
        <w:rPr>
          <w:color w:val="000000"/>
        </w:rPr>
        <w:t xml:space="preserve">de </w:t>
      </w:r>
      <w:r>
        <w:rPr>
          <w:color w:val="000000"/>
        </w:rPr>
        <w:t xml:space="preserve">mujeriego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noche </w:t>
      </w:r>
      <w:r>
        <w:rPr>
          <w:color w:val="000000"/>
        </w:rPr>
        <w:t xml:space="preserve">que </w:t>
      </w:r>
      <w:r>
        <w:rPr>
          <w:color w:val="000000"/>
        </w:rPr>
        <w:t xml:space="preserve">murió </w:t>
      </w:r>
      <w:r>
        <w:rPr>
          <w:color w:val="000000"/>
        </w:rPr>
        <w:t xml:space="preserve">Lady-Di </w:t>
      </w:r>
      <w:r>
        <w:rPr>
          <w:color w:val="000000"/>
        </w:rPr>
        <w:t xml:space="preserve">en </w:t>
      </w:r>
      <w:r>
        <w:rPr>
          <w:color w:val="943247"/>
        </w:rPr>
        <w:t xml:space="preserve">París </w:t>
      </w:r>
      <w:r>
        <w:rPr>
          <w:color w:val="000000"/>
        </w:rPr>
        <w:t xml:space="preserve">los </w:t>
      </w:r>
      <w:r>
        <w:rPr>
          <w:color w:val="943247"/>
        </w:rPr>
        <w:t xml:space="preserve">servicios </w:t>
      </w:r>
      <w:r>
        <w:rPr>
          <w:color w:val="943247"/>
        </w:rPr>
        <w:t xml:space="preserve">secretos </w:t>
      </w:r>
      <w:r>
        <w:rPr>
          <w:color w:val="000000"/>
        </w:rPr>
        <w:t xml:space="preserve">no </w:t>
      </w:r>
      <w:r>
        <w:rPr>
          <w:color w:val="000000"/>
        </w:rPr>
        <w:t xml:space="preserve">pudieron </w:t>
      </w:r>
      <w:r>
        <w:rPr>
          <w:color w:val="000000"/>
        </w:rPr>
        <w:t xml:space="preserve">localizarle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943247"/>
        </w:rPr>
        <w:t xml:space="preserve">Chirac </w:t>
      </w:r>
      <w:r>
        <w:rPr>
          <w:color w:val="943247"/>
        </w:rPr>
        <w:t xml:space="preserve">desaparece </w:t>
      </w:r>
      <w:r>
        <w:rPr>
          <w:color w:val="000000"/>
        </w:rPr>
        <w:t xml:space="preserve">el </w:t>
      </w:r>
      <w:r>
        <w:rPr>
          <w:color w:val="943247"/>
        </w:rPr>
        <w:t xml:space="preserve">último </w:t>
      </w:r>
      <w:r>
        <w:rPr>
          <w:color w:val="943247"/>
        </w:rPr>
        <w:t xml:space="preserve">representante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ideas </w:t>
      </w:r>
      <w:r>
        <w:rPr>
          <w:color w:val="943247"/>
        </w:rPr>
        <w:t xml:space="preserve">políticas </w:t>
      </w:r>
      <w:r>
        <w:rPr>
          <w:color w:val="000000"/>
        </w:rPr>
        <w:t xml:space="preserve">de </w:t>
      </w:r>
      <w:r>
        <w:rPr>
          <w:color w:val="000000"/>
        </w:rPr>
        <w:t xml:space="preserve">De </w:t>
      </w:r>
      <w:r>
        <w:rPr>
          <w:color w:val="000000"/>
        </w:rPr>
        <w:t xml:space="preserve">Gaulle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43247"/>
        </w:rPr>
        <w:t xml:space="preserve">fundador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Quinta </w:t>
      </w:r>
      <w:r>
        <w:rPr>
          <w:color w:val="943247"/>
        </w:rPr>
        <w:t xml:space="preserve">república </w:t>
      </w:r>
      <w:r>
        <w:rPr>
          <w:color w:val="943247"/>
        </w:rPr>
        <w:t xml:space="preserve">francesa </w:t>
      </w:r>
      <w:r>
        <w:rPr>
          <w:color w:val="000000"/>
        </w:rPr>
        <w:t xml:space="preserve">. </w:t>
      </w:r>
      <w:r>
        <w:rPr>
          <w:color w:val="943247"/>
        </w:rPr>
        <w:t xml:space="preserve">Alerta </w:t>
      </w:r>
      <w:r>
        <w:rPr>
          <w:color w:val="000000"/>
        </w:rPr>
        <w:t xml:space="preserve">en </w:t>
      </w:r>
      <w:r>
        <w:rPr>
          <w:color w:val="000000"/>
        </w:rPr>
        <w:t xml:space="preserve">Ruan </w:t>
      </w:r>
      <w:r>
        <w:rPr>
          <w:color w:val="000000"/>
        </w:rPr>
        <w:t xml:space="preserve">, </w:t>
      </w:r>
      <w:r>
        <w:rPr>
          <w:color w:val="943247"/>
        </w:rPr>
        <w:t xml:space="preserve">Francia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943247"/>
        </w:rPr>
        <w:t xml:space="preserve">explosión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943247"/>
        </w:rPr>
        <w:t xml:space="preserve">empresa </w:t>
      </w:r>
      <w:r>
        <w:rPr>
          <w:color w:val="000000"/>
        </w:rPr>
        <w:t xml:space="preserve">de </w:t>
      </w:r>
      <w:r>
        <w:rPr>
          <w:color w:val="943247"/>
        </w:rPr>
        <w:t xml:space="preserve">productos </w:t>
      </w:r>
      <w:r>
        <w:rPr>
          <w:color w:val="943247"/>
        </w:rPr>
        <w:t xml:space="preserve">químicos </w:t>
      </w:r>
      <w:r>
        <w:rPr>
          <w:color w:val="000000"/>
        </w:rPr>
        <w:t xml:space="preserve">ha </w:t>
      </w:r>
      <w:r>
        <w:rPr>
          <w:color w:val="943247"/>
        </w:rPr>
        <w:t xml:space="preserve">provocado </w:t>
      </w:r>
      <w:r>
        <w:rPr>
          <w:color w:val="000000"/>
        </w:rPr>
        <w:t xml:space="preserve">este </w:t>
      </w:r>
      <w:r>
        <w:rPr>
          <w:color w:val="943247"/>
        </w:rPr>
        <w:t xml:space="preserve">incendio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43247"/>
        </w:rPr>
        <w:t xml:space="preserve">autoridades </w:t>
      </w:r>
      <w:r>
        <w:rPr>
          <w:color w:val="000000"/>
        </w:rPr>
        <w:t xml:space="preserve">han </w:t>
      </w:r>
      <w:r>
        <w:rPr>
          <w:color w:val="943247"/>
        </w:rPr>
        <w:t xml:space="preserve">cerrado </w:t>
      </w:r>
      <w:r>
        <w:rPr>
          <w:color w:val="000000"/>
        </w:rPr>
        <w:t xml:space="preserve">los </w:t>
      </w:r>
      <w:r>
        <w:rPr>
          <w:color w:val="943247"/>
        </w:rPr>
        <w:t xml:space="preserve">colegios </w:t>
      </w:r>
      <w:r>
        <w:rPr>
          <w:color w:val="000000"/>
        </w:rPr>
        <w:t xml:space="preserve">y </w:t>
      </w:r>
      <w:r>
        <w:rPr>
          <w:color w:val="000000"/>
        </w:rPr>
        <w:t xml:space="preserve">han </w:t>
      </w:r>
      <w:r>
        <w:rPr>
          <w:color w:val="000000"/>
        </w:rPr>
        <w:t xml:space="preserve">pedido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población </w:t>
      </w:r>
      <w:r>
        <w:rPr>
          <w:color w:val="000000"/>
        </w:rPr>
        <w:t xml:space="preserve">que </w:t>
      </w:r>
      <w:r>
        <w:rPr>
          <w:color w:val="943247"/>
        </w:rPr>
        <w:t xml:space="preserve">permanezca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943247"/>
        </w:rPr>
        <w:t xml:space="preserve">ventanas </w:t>
      </w:r>
      <w:r>
        <w:rPr>
          <w:color w:val="943247"/>
        </w:rPr>
        <w:t xml:space="preserve">cerradas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943247"/>
        </w:rPr>
        <w:t xml:space="preserve">riesgo </w:t>
      </w:r>
      <w:r>
        <w:rPr>
          <w:color w:val="000000"/>
        </w:rPr>
        <w:t xml:space="preserve">, </w:t>
      </w:r>
      <w:r>
        <w:rPr>
          <w:color w:val="943247"/>
        </w:rPr>
        <w:t xml:space="preserve">incluso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43247"/>
        </w:rPr>
        <w:t xml:space="preserve">contamine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943247"/>
        </w:rPr>
        <w:t xml:space="preserve">Sena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943247"/>
        </w:rPr>
        <w:t xml:space="preserve">agresión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943247"/>
        </w:rPr>
        <w:t xml:space="preserve">locutora </w:t>
      </w:r>
      <w:r>
        <w:rPr>
          <w:color w:val="943247"/>
        </w:rPr>
        <w:t xml:space="preserve">Argentina </w:t>
      </w:r>
      <w:r>
        <w:rPr>
          <w:color w:val="943247"/>
        </w:rPr>
        <w:t xml:space="preserve">ocurrió </w:t>
      </w:r>
      <w:r>
        <w:rPr>
          <w:color w:val="000000"/>
        </w:rPr>
        <w:t xml:space="preserve">en </w:t>
      </w:r>
      <w:r>
        <w:rPr>
          <w:color w:val="943247"/>
        </w:rPr>
        <w:t xml:space="preserve">directo </w:t>
      </w:r>
      <w:r>
        <w:rPr>
          <w:color w:val="000000"/>
        </w:rPr>
        <w:t xml:space="preserve">. </w:t>
      </w:r>
      <w:r>
        <w:rPr>
          <w:color w:val="000000"/>
        </w:rPr>
        <w:t xml:space="preserve">Estaba </w:t>
      </w:r>
      <w:r>
        <w:rPr>
          <w:color w:val="000000"/>
        </w:rPr>
        <w:t xml:space="preserve">ella </w:t>
      </w:r>
      <w:r>
        <w:rPr>
          <w:color w:val="943247"/>
        </w:rPr>
        <w:t xml:space="preserve">presentando </w:t>
      </w:r>
      <w:r>
        <w:rPr>
          <w:color w:val="000000"/>
        </w:rPr>
        <w:t xml:space="preserve">su </w:t>
      </w:r>
      <w:r>
        <w:rPr>
          <w:color w:val="943247"/>
        </w:rPr>
        <w:t xml:space="preserve">programa </w:t>
      </w:r>
      <w:r>
        <w:rPr>
          <w:color w:val="000000"/>
        </w:rPr>
        <w:t xml:space="preserve">cuando </w:t>
      </w:r>
      <w:r>
        <w:rPr>
          <w:color w:val="000000"/>
        </w:rPr>
        <w:t xml:space="preserve">el </w:t>
      </w:r>
      <w:r>
        <w:rPr>
          <w:color w:val="943247"/>
        </w:rPr>
        <w:t xml:space="preserve">dueño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emisora </w:t>
      </w:r>
      <w:r>
        <w:rPr>
          <w:color w:val="943247"/>
        </w:rPr>
        <w:t xml:space="preserve">entró </w:t>
      </w:r>
      <w:r>
        <w:rPr>
          <w:color w:val="000000"/>
        </w:rPr>
        <w:t xml:space="preserve">al </w:t>
      </w:r>
      <w:r>
        <w:rPr>
          <w:color w:val="943247"/>
        </w:rPr>
        <w:t xml:space="preserve">estudio </w:t>
      </w:r>
      <w:r>
        <w:rPr>
          <w:color w:val="000000"/>
        </w:rPr>
        <w:t xml:space="preserve">y </w:t>
      </w:r>
      <w:r>
        <w:rPr>
          <w:color w:val="943247"/>
        </w:rPr>
        <w:t xml:space="preserve">cargó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ella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943247"/>
        </w:rPr>
        <w:t xml:space="preserve">oyentes </w:t>
      </w:r>
      <w:r>
        <w:rPr>
          <w:color w:val="943247"/>
        </w:rPr>
        <w:t xml:space="preserve">avisaron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Policía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43247"/>
        </w:rPr>
        <w:t xml:space="preserve">llama </w:t>
      </w:r>
      <w:r>
        <w:rPr>
          <w:color w:val="000000"/>
        </w:rPr>
        <w:t xml:space="preserve">Claudia-Vázquez </w:t>
      </w:r>
      <w:r>
        <w:rPr>
          <w:color w:val="000000"/>
        </w:rPr>
        <w:t xml:space="preserve">y </w:t>
      </w:r>
      <w:r>
        <w:rPr>
          <w:color w:val="000000"/>
        </w:rPr>
        <w:t xml:space="preserve">está </w:t>
      </w:r>
      <w:r>
        <w:rPr>
          <w:color w:val="000000"/>
        </w:rPr>
        <w:t xml:space="preserve">sin </w:t>
      </w:r>
      <w:r>
        <w:rPr>
          <w:color w:val="943247"/>
        </w:rPr>
        <w:t xml:space="preserve">trabajo </w:t>
      </w:r>
      <w:r>
        <w:rPr>
          <w:color w:val="000000"/>
        </w:rPr>
        <w:t xml:space="preserve">por </w:t>
      </w:r>
      <w:r>
        <w:rPr>
          <w:color w:val="943247"/>
        </w:rPr>
        <w:t xml:space="preserve">denunciar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jefe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oyentes </w:t>
      </w:r>
      <w:r>
        <w:rPr>
          <w:color w:val="000000"/>
        </w:rPr>
        <w:t xml:space="preserve">de </w:t>
      </w:r>
      <w:r>
        <w:rPr>
          <w:color w:val="000000"/>
        </w:rPr>
        <w:t xml:space="preserve">Radio-Bohemia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43247"/>
        </w:rPr>
        <w:t xml:space="preserve">Argentina </w:t>
      </w:r>
      <w:r>
        <w:rPr>
          <w:color w:val="000000"/>
        </w:rPr>
        <w:t xml:space="preserve">, </w:t>
      </w:r>
      <w:r>
        <w:rPr>
          <w:color w:val="000000"/>
        </w:rPr>
        <w:t xml:space="preserve">vivieron </w:t>
      </w:r>
      <w:r>
        <w:rPr>
          <w:color w:val="000000"/>
        </w:rPr>
        <w:t xml:space="preserve">en </w:t>
      </w:r>
      <w:r>
        <w:rPr>
          <w:color w:val="943247"/>
        </w:rPr>
        <w:t xml:space="preserve">directo </w:t>
      </w:r>
      <w:r>
        <w:rPr>
          <w:color w:val="000000"/>
        </w:rPr>
        <w:t xml:space="preserve">el </w:t>
      </w:r>
      <w:r>
        <w:rPr>
          <w:color w:val="943247"/>
        </w:rPr>
        <w:t xml:space="preserve">brutal </w:t>
      </w:r>
      <w:r>
        <w:rPr>
          <w:color w:val="943247"/>
        </w:rPr>
        <w:t xml:space="preserve">ataque </w:t>
      </w:r>
      <w:r>
        <w:rPr>
          <w:color w:val="000000"/>
        </w:rPr>
        <w:t xml:space="preserve">que </w:t>
      </w:r>
      <w:r>
        <w:rPr>
          <w:color w:val="943247"/>
        </w:rPr>
        <w:t xml:space="preserve">sufrió </w:t>
      </w:r>
      <w:r>
        <w:rPr>
          <w:color w:val="000000"/>
        </w:rPr>
        <w:t xml:space="preserve">esta </w:t>
      </w:r>
      <w:r>
        <w:rPr>
          <w:color w:val="943247"/>
        </w:rPr>
        <w:t xml:space="preserve">locutora </w:t>
      </w:r>
      <w:r>
        <w:rPr>
          <w:color w:val="000000"/>
        </w:rPr>
        <w:t xml:space="preserve">. </w:t>
      </w:r>
      <w:r>
        <w:rPr>
          <w:color w:val="943247"/>
        </w:rPr>
        <w:t xml:space="preserve">Pasan </w:t>
      </w:r>
      <w:r>
        <w:rPr>
          <w:color w:val="000000"/>
        </w:rPr>
        <w:t xml:space="preserve">los </w:t>
      </w:r>
      <w:r>
        <w:rPr>
          <w:color w:val="943247"/>
        </w:rPr>
        <w:t xml:space="preserve">minutos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943247"/>
        </w:rPr>
        <w:t xml:space="preserve">nadie </w:t>
      </w:r>
      <w:r>
        <w:rPr>
          <w:color w:val="943247"/>
        </w:rPr>
        <w:t xml:space="preserve">interviene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hombre </w:t>
      </w:r>
      <w:r>
        <w:rPr>
          <w:color w:val="000000"/>
        </w:rPr>
        <w:t xml:space="preserve">está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si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943247"/>
        </w:rPr>
        <w:t xml:space="preserve">propios </w:t>
      </w:r>
      <w:r>
        <w:rPr>
          <w:color w:val="943247"/>
        </w:rPr>
        <w:t xml:space="preserve">oyentes </w:t>
      </w:r>
      <w:r>
        <w:rPr>
          <w:color w:val="000000"/>
        </w:rPr>
        <w:t xml:space="preserve">quienes </w:t>
      </w:r>
      <w:r>
        <w:rPr>
          <w:color w:val="943247"/>
        </w:rPr>
        <w:t xml:space="preserve">llaman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Policía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agresor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943247"/>
        </w:rPr>
        <w:t xml:space="preserve">huido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000000"/>
        </w:rPr>
        <w:t xml:space="preserve">está </w:t>
      </w:r>
      <w:r>
        <w:rPr>
          <w:color w:val="000000"/>
        </w:rPr>
        <w:t xml:space="preserve">sacado </w:t>
      </w:r>
      <w:r>
        <w:rPr>
          <w:color w:val="000000"/>
        </w:rPr>
        <w:t xml:space="preserve">de </w:t>
      </w:r>
      <w:r>
        <w:rPr>
          <w:color w:val="943247"/>
        </w:rPr>
        <w:t xml:space="preserve">contexto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943247"/>
        </w:rPr>
        <w:t xml:space="preserve">Claudia </w:t>
      </w:r>
      <w:r>
        <w:rPr>
          <w:color w:val="000000"/>
        </w:rPr>
        <w:t xml:space="preserve">lo </w:t>
      </w:r>
      <w:r>
        <w:rPr>
          <w:color w:val="000000"/>
        </w:rPr>
        <w:t xml:space="preserve">niega </w:t>
      </w:r>
      <w:r>
        <w:rPr>
          <w:color w:val="000000"/>
        </w:rPr>
        <w:t xml:space="preserve">. </w:t>
      </w:r>
      <w:r>
        <w:rPr>
          <w:color w:val="943247"/>
        </w:rPr>
        <w:t xml:space="preserve">Llevo </w:t>
      </w:r>
      <w:r>
        <w:rPr>
          <w:color w:val="943247"/>
        </w:rPr>
        <w:t xml:space="preserve">tiempo </w:t>
      </w:r>
      <w:r>
        <w:rPr>
          <w:color w:val="943247"/>
        </w:rPr>
        <w:t xml:space="preserve">sufriendo </w:t>
      </w:r>
      <w:r>
        <w:rPr>
          <w:color w:val="943247"/>
        </w:rPr>
        <w:t xml:space="preserve">vejaciones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podía </w:t>
      </w:r>
      <w:r>
        <w:rPr>
          <w:color w:val="000000"/>
        </w:rPr>
        <w:t xml:space="preserve">dejar </w:t>
      </w:r>
      <w:r>
        <w:rPr>
          <w:color w:val="000000"/>
        </w:rPr>
        <w:t xml:space="preserve">de </w:t>
      </w:r>
      <w:r>
        <w:rPr>
          <w:color w:val="943247"/>
        </w:rPr>
        <w:t xml:space="preserve">trabajar </w:t>
      </w:r>
      <w:r>
        <w:rPr>
          <w:color w:val="000000"/>
        </w:rPr>
        <w:t xml:space="preserve">porque </w:t>
      </w:r>
      <w:r>
        <w:rPr>
          <w:color w:val="000000"/>
        </w:rPr>
        <w:t xml:space="preserve">tengo </w:t>
      </w:r>
      <w:r>
        <w:rPr>
          <w:color w:val="000000"/>
        </w:rPr>
        <w:t xml:space="preserve">3 </w:t>
      </w:r>
      <w:r>
        <w:rPr>
          <w:color w:val="000000"/>
        </w:rPr>
        <w:t xml:space="preserve">hijos </w:t>
      </w:r>
      <w:r>
        <w:rPr>
          <w:color w:val="000000"/>
        </w:rPr>
        <w:t xml:space="preserve">que </w:t>
      </w:r>
      <w:r>
        <w:rPr>
          <w:color w:val="943247"/>
        </w:rPr>
        <w:t xml:space="preserve">mantener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ven </w:t>
      </w:r>
      <w:r>
        <w:rPr>
          <w:color w:val="000000"/>
        </w:rPr>
        <w:t xml:space="preserve">así </w:t>
      </w:r>
      <w:r>
        <w:rPr>
          <w:color w:val="000000"/>
        </w:rPr>
        <w:t xml:space="preserve">sus </w:t>
      </w:r>
      <w:r>
        <w:rPr>
          <w:color w:val="943247"/>
        </w:rPr>
        <w:t xml:space="preserve">compañeros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943247"/>
        </w:rPr>
        <w:t xml:space="preserve">defienden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jefe </w:t>
      </w:r>
      <w:r>
        <w:rPr>
          <w:color w:val="000000"/>
        </w:rPr>
        <w:t xml:space="preserve">. </w:t>
      </w:r>
      <w:r>
        <w:rPr>
          <w:color w:val="943247"/>
        </w:rPr>
        <w:t xml:space="preserve">Nunca </w:t>
      </w:r>
      <w:r>
        <w:rPr>
          <w:color w:val="000000"/>
        </w:rPr>
        <w:t xml:space="preserve">tuvimos </w:t>
      </w:r>
      <w:r>
        <w:rPr>
          <w:color w:val="000000"/>
        </w:rPr>
        <w:t xml:space="preserve">una </w:t>
      </w:r>
      <w:r>
        <w:rPr>
          <w:color w:val="943247"/>
        </w:rPr>
        <w:t xml:space="preserve">situación </w:t>
      </w:r>
      <w:r>
        <w:rPr>
          <w:color w:val="000000"/>
        </w:rPr>
        <w:t xml:space="preserve">de </w:t>
      </w:r>
      <w:r>
        <w:rPr>
          <w:color w:val="943247"/>
        </w:rPr>
        <w:t xml:space="preserve">violencia </w:t>
      </w:r>
      <w:r>
        <w:rPr>
          <w:color w:val="000000"/>
        </w:rPr>
        <w:t xml:space="preserve">. </w:t>
      </w:r>
      <w:r>
        <w:rPr>
          <w:color w:val="943247"/>
        </w:rPr>
        <w:t xml:space="preserve">Aunque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han </w:t>
      </w:r>
      <w:r>
        <w:rPr>
          <w:color w:val="943247"/>
        </w:rPr>
        <w:t xml:space="preserve">reconocido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hizo </w:t>
      </w:r>
      <w:r>
        <w:rPr>
          <w:color w:val="943247"/>
        </w:rPr>
        <w:t xml:space="preserve">obligado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una </w:t>
      </w:r>
      <w:r>
        <w:rPr>
          <w:color w:val="943247"/>
        </w:rPr>
        <w:t xml:space="preserve">noticia </w:t>
      </w:r>
      <w:r>
        <w:rPr>
          <w:color w:val="000000"/>
        </w:rPr>
        <w:t xml:space="preserve">de </w:t>
      </w:r>
      <w:r>
        <w:rPr>
          <w:color w:val="943247"/>
        </w:rPr>
        <w:t xml:space="preserve">última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943247"/>
        </w:rPr>
        <w:t xml:space="preserve">Hace </w:t>
      </w:r>
      <w:r>
        <w:rPr>
          <w:color w:val="000000"/>
        </w:rPr>
        <w:t xml:space="preserve">unos </w:t>
      </w:r>
      <w:r>
        <w:rPr>
          <w:color w:val="943247"/>
        </w:rPr>
        <w:t xml:space="preserve">minutos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43247"/>
        </w:rPr>
        <w:t xml:space="preserve">policía </w:t>
      </w:r>
      <w:r>
        <w:rPr>
          <w:color w:val="000000"/>
        </w:rPr>
        <w:t xml:space="preserve">ha </w:t>
      </w:r>
      <w:r>
        <w:rPr>
          <w:color w:val="943247"/>
        </w:rPr>
        <w:t xml:space="preserve">detenido </w:t>
      </w:r>
      <w:r>
        <w:rPr>
          <w:color w:val="000000"/>
        </w:rPr>
        <w:t xml:space="preserve">a </w:t>
      </w:r>
      <w:r>
        <w:rPr>
          <w:color w:val="000000"/>
        </w:rPr>
        <w:t xml:space="preserve">dos </w:t>
      </w:r>
      <w:r>
        <w:rPr>
          <w:color w:val="943247"/>
        </w:rPr>
        <w:t xml:space="preserve">hombres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943247"/>
        </w:rPr>
        <w:t xml:space="preserve">intentado </w:t>
      </w:r>
      <w:r>
        <w:rPr>
          <w:color w:val="943247"/>
        </w:rPr>
        <w:t xml:space="preserve">atracar </w:t>
      </w:r>
      <w:r>
        <w:rPr>
          <w:color w:val="000000"/>
        </w:rPr>
        <w:t xml:space="preserve">una </w:t>
      </w:r>
      <w:r>
        <w:rPr>
          <w:color w:val="943247"/>
        </w:rPr>
        <w:t xml:space="preserve">sucursal </w:t>
      </w:r>
      <w:r>
        <w:rPr>
          <w:color w:val="943247"/>
        </w:rPr>
        <w:t xml:space="preserve">bancaria </w:t>
      </w:r>
      <w:r>
        <w:rPr>
          <w:color w:val="000000"/>
        </w:rPr>
        <w:t xml:space="preserve">con </w:t>
      </w:r>
      <w:r>
        <w:rPr>
          <w:color w:val="943247"/>
        </w:rPr>
        <w:t xml:space="preserve">rehenes </w:t>
      </w:r>
      <w:r>
        <w:rPr>
          <w:color w:val="000000"/>
        </w:rPr>
        <w:t xml:space="preserve">. </w:t>
      </w:r>
      <w:r>
        <w:rPr>
          <w:color w:val="943247"/>
        </w:rPr>
        <w:t xml:space="preserve">Javier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943247"/>
        </w:rPr>
        <w:t xml:space="preserve">ocurrido </w:t>
      </w:r>
      <w:r>
        <w:rPr>
          <w:color w:val="000000"/>
        </w:rPr>
        <w:t xml:space="preserve">en </w:t>
      </w:r>
      <w:r>
        <w:rPr>
          <w:color w:val="943247"/>
        </w:rPr>
        <w:t xml:space="preserve">Estepona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atraco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43247"/>
        </w:rPr>
        <w:t xml:space="preserve">producido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000000"/>
        </w:rPr>
        <w:t xml:space="preserve">y </w:t>
      </w:r>
      <w:r>
        <w:rPr>
          <w:color w:val="943247"/>
        </w:rPr>
        <w:t xml:space="preserve">cinco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tarde </w:t>
      </w:r>
      <w:r>
        <w:rPr>
          <w:color w:val="000000"/>
        </w:rPr>
        <w:t xml:space="preserve">. </w:t>
      </w:r>
      <w:r>
        <w:rPr>
          <w:color w:val="943247"/>
        </w:rPr>
        <w:t xml:space="preserve">Dos </w:t>
      </w:r>
      <w:r>
        <w:rPr>
          <w:color w:val="943247"/>
        </w:rPr>
        <w:t xml:space="preserve">individuos </w:t>
      </w:r>
      <w:r>
        <w:rPr>
          <w:color w:val="000000"/>
        </w:rPr>
        <w:t xml:space="preserve">han </w:t>
      </w:r>
      <w:r>
        <w:rPr>
          <w:color w:val="943247"/>
        </w:rPr>
        <w:t xml:space="preserve">entrado </w:t>
      </w:r>
      <w:r>
        <w:rPr>
          <w:color w:val="943247"/>
        </w:rPr>
        <w:t xml:space="preserve">armados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943247"/>
        </w:rPr>
        <w:t xml:space="preserve">sucursal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caixa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Avenida </w:t>
      </w:r>
      <w:r>
        <w:rPr>
          <w:color w:val="000000"/>
        </w:rPr>
        <w:t xml:space="preserve">de </w:t>
      </w:r>
      <w:r>
        <w:rPr>
          <w:color w:val="943247"/>
        </w:rPr>
        <w:t xml:space="preserve">Andalucía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943247"/>
        </w:rPr>
        <w:t xml:space="preserve">Estepona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943247"/>
        </w:rPr>
        <w:t xml:space="preserve">primer </w:t>
      </w:r>
      <w:r>
        <w:rPr>
          <w:color w:val="943247"/>
        </w:rPr>
        <w:t xml:space="preserve">momento </w:t>
      </w:r>
      <w:r>
        <w:rPr>
          <w:color w:val="000000"/>
        </w:rPr>
        <w:t xml:space="preserve">había </w:t>
      </w:r>
      <w:r>
        <w:rPr>
          <w:color w:val="943247"/>
        </w:rPr>
        <w:t xml:space="preserve">rehenes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entidad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43247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943247"/>
        </w:rPr>
        <w:t xml:space="preserve">alguno </w:t>
      </w:r>
      <w:r>
        <w:rPr>
          <w:color w:val="943247"/>
        </w:rPr>
        <w:t xml:space="preserve">consigue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943247"/>
        </w:rPr>
        <w:t xml:space="preserve">sucursal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Caixa </w:t>
      </w:r>
      <w:r>
        <w:rPr>
          <w:color w:val="000000"/>
        </w:rPr>
        <w:t xml:space="preserve">. </w:t>
      </w:r>
      <w:r>
        <w:rPr>
          <w:color w:val="943247"/>
        </w:rPr>
        <w:t xml:space="preserve">Después </w:t>
      </w:r>
      <w:r>
        <w:rPr>
          <w:color w:val="000000"/>
        </w:rPr>
        <w:t xml:space="preserve">la </w:t>
      </w:r>
      <w:r>
        <w:rPr>
          <w:color w:val="943247"/>
        </w:rPr>
        <w:t xml:space="preserve">policía </w:t>
      </w:r>
      <w:r>
        <w:rPr>
          <w:color w:val="000000"/>
        </w:rPr>
        <w:t xml:space="preserve">ha </w:t>
      </w:r>
      <w:r>
        <w:rPr>
          <w:color w:val="943247"/>
        </w:rPr>
        <w:t xml:space="preserve">conseguido </w:t>
      </w:r>
      <w:r>
        <w:rPr>
          <w:color w:val="943247"/>
        </w:rPr>
        <w:t xml:space="preserve">detener </w:t>
      </w:r>
      <w:r>
        <w:rPr>
          <w:color w:val="000000"/>
        </w:rPr>
        <w:t xml:space="preserve">a </w:t>
      </w:r>
      <w:r>
        <w:rPr>
          <w:color w:val="000000"/>
        </w:rPr>
        <w:t xml:space="preserve">esos </w:t>
      </w:r>
      <w:r>
        <w:rPr>
          <w:color w:val="000000"/>
        </w:rPr>
        <w:t xml:space="preserve">dos </w:t>
      </w:r>
      <w:r>
        <w:rPr>
          <w:color w:val="943247"/>
        </w:rPr>
        <w:t xml:space="preserve">atracadores </w:t>
      </w:r>
      <w:r>
        <w:rPr>
          <w:color w:val="000000"/>
        </w:rPr>
        <w:t xml:space="preserve">. </w:t>
      </w:r>
      <w:r>
        <w:rPr>
          <w:color w:val="943247"/>
        </w:rPr>
        <w:t xml:space="preserve">Iban </w:t>
      </w:r>
      <w:r>
        <w:rPr>
          <w:color w:val="943247"/>
        </w:rPr>
        <w:t xml:space="preserve">armados </w:t>
      </w:r>
      <w:r>
        <w:rPr>
          <w:color w:val="000000"/>
        </w:rPr>
        <w:t xml:space="preserve">y </w:t>
      </w:r>
      <w:r>
        <w:rPr>
          <w:color w:val="943247"/>
        </w:rPr>
        <w:t xml:space="preserve">disfrazados </w:t>
      </w:r>
      <w:r>
        <w:rPr>
          <w:color w:val="000000"/>
        </w:rPr>
        <w:t xml:space="preserve">de </w:t>
      </w:r>
      <w:r>
        <w:rPr>
          <w:color w:val="000000"/>
        </w:rPr>
        <w:t xml:space="preserve">mensajeros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943247"/>
        </w:rPr>
        <w:t xml:space="preserve">parecer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43247"/>
        </w:rPr>
        <w:t xml:space="preserve">entregado </w:t>
      </w:r>
      <w:r>
        <w:rPr>
          <w:color w:val="943247"/>
        </w:rPr>
        <w:t xml:space="preserve">después </w:t>
      </w:r>
      <w:r>
        <w:rPr>
          <w:color w:val="000000"/>
        </w:rPr>
        <w:t xml:space="preserve">de </w:t>
      </w:r>
      <w:r>
        <w:rPr>
          <w:color w:val="943247"/>
        </w:rPr>
        <w:t xml:space="preserve">verse </w:t>
      </w:r>
      <w:r>
        <w:rPr>
          <w:color w:val="943247"/>
        </w:rPr>
        <w:t xml:space="preserve">acorralados </w:t>
      </w:r>
      <w:r>
        <w:rPr>
          <w:color w:val="000000"/>
        </w:rPr>
        <w:t xml:space="preserve">. </w:t>
      </w:r>
      <w:r>
        <w:rPr>
          <w:color w:val="943247"/>
        </w:rPr>
        <w:t xml:space="preserve">Amenazan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gente </w:t>
      </w:r>
      <w:r>
        <w:rPr>
          <w:color w:val="000000"/>
        </w:rPr>
        <w:t xml:space="preserve">. </w:t>
      </w:r>
      <w:r>
        <w:rPr>
          <w:color w:val="000000"/>
        </w:rPr>
        <w:t xml:space="preserve">Sacando </w:t>
      </w:r>
      <w:r>
        <w:rPr>
          <w:color w:val="943247"/>
        </w:rPr>
        <w:t xml:space="preserve">cuchillos </w:t>
      </w:r>
      <w:r>
        <w:rPr>
          <w:color w:val="000000"/>
        </w:rPr>
        <w:t xml:space="preserve">. </w:t>
      </w:r>
      <w:r>
        <w:rPr>
          <w:color w:val="000000"/>
        </w:rPr>
        <w:t xml:space="preserve">Cuchillos </w:t>
      </w:r>
      <w:r>
        <w:rPr>
          <w:color w:val="000000"/>
        </w:rPr>
        <w:t xml:space="preserve">, </w:t>
      </w:r>
      <w:r>
        <w:rPr>
          <w:color w:val="943247"/>
        </w:rPr>
        <w:t xml:space="preserve">machetes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con </w:t>
      </w:r>
      <w:r>
        <w:rPr>
          <w:color w:val="000000"/>
        </w:rPr>
        <w:t xml:space="preserve">mucho </w:t>
      </w:r>
      <w:r>
        <w:rPr>
          <w:color w:val="943247"/>
        </w:rPr>
        <w:t xml:space="preserve">miedo </w:t>
      </w:r>
      <w:r>
        <w:rPr>
          <w:color w:val="000000"/>
        </w:rPr>
        <w:t xml:space="preserve">. </w:t>
      </w:r>
      <w:r>
        <w:rPr>
          <w:color w:val="000000"/>
        </w:rPr>
        <w:t xml:space="preserve">Tienen </w:t>
      </w:r>
      <w:r>
        <w:rPr>
          <w:color w:val="943247"/>
        </w:rPr>
        <w:t xml:space="preserve">miedo </w:t>
      </w:r>
      <w:r>
        <w:rPr>
          <w:color w:val="000000"/>
        </w:rPr>
        <w:t xml:space="preserve">los </w:t>
      </w:r>
      <w:r>
        <w:rPr>
          <w:color w:val="943247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43247"/>
        </w:rPr>
        <w:t xml:space="preserve">barrio </w:t>
      </w:r>
      <w:r>
        <w:rPr>
          <w:color w:val="000000"/>
        </w:rPr>
        <w:t xml:space="preserve">de </w:t>
      </w:r>
      <w:r>
        <w:rPr>
          <w:color w:val="943247"/>
        </w:rPr>
        <w:t xml:space="preserve">Torrelavega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43247"/>
        </w:rPr>
        <w:t xml:space="preserve">Cantabria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43247"/>
        </w:rPr>
        <w:t xml:space="preserve">peligroso </w:t>
      </w:r>
      <w:r>
        <w:rPr>
          <w:color w:val="943247"/>
        </w:rPr>
        <w:t xml:space="preserve">expresidiario </w:t>
      </w:r>
      <w:r>
        <w:rPr>
          <w:color w:val="000000"/>
        </w:rPr>
        <w:t xml:space="preserve">ha </w:t>
      </w:r>
      <w:r>
        <w:rPr>
          <w:color w:val="000000"/>
        </w:rPr>
        <w:t xml:space="preserve">puesto </w:t>
      </w:r>
      <w:r>
        <w:rPr>
          <w:color w:val="000000"/>
        </w:rPr>
        <w:t xml:space="preserve">en </w:t>
      </w:r>
      <w:r>
        <w:rPr>
          <w:color w:val="000000"/>
        </w:rPr>
        <w:t xml:space="preserve">pie </w:t>
      </w:r>
      <w:r>
        <w:rPr>
          <w:color w:val="000000"/>
        </w:rPr>
        <w:t xml:space="preserve">de </w:t>
      </w:r>
      <w:r>
        <w:rPr>
          <w:color w:val="943247"/>
        </w:rPr>
        <w:t xml:space="preserve">guerra </w:t>
      </w:r>
      <w:r>
        <w:rPr>
          <w:color w:val="000000"/>
        </w:rPr>
        <w:t xml:space="preserve">a </w:t>
      </w:r>
      <w:r>
        <w:rPr>
          <w:color w:val="943247"/>
        </w:rPr>
        <w:t xml:space="preserve">comerciantes </w:t>
      </w:r>
      <w:r>
        <w:rPr>
          <w:color w:val="000000"/>
        </w:rPr>
        <w:t xml:space="preserve">, </w:t>
      </w:r>
      <w:r>
        <w:rPr>
          <w:color w:val="943247"/>
        </w:rPr>
        <w:t xml:space="preserve">vecinos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943247"/>
        </w:rPr>
        <w:t xml:space="preserve">propia </w:t>
      </w:r>
      <w:r>
        <w:rPr>
          <w:color w:val="943247"/>
        </w:rPr>
        <w:t xml:space="preserve">familia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43247"/>
        </w:rPr>
        <w:t xml:space="preserve">manifestado </w:t>
      </w:r>
      <w:r>
        <w:rPr>
          <w:color w:val="000000"/>
        </w:rPr>
        <w:t xml:space="preserve">para </w:t>
      </w:r>
      <w:r>
        <w:rPr>
          <w:color w:val="000000"/>
        </w:rPr>
        <w:t xml:space="preserve">pedir </w:t>
      </w:r>
      <w:r>
        <w:rPr>
          <w:color w:val="000000"/>
        </w:rPr>
        <w:t xml:space="preserve">más </w:t>
      </w:r>
      <w:r>
        <w:rPr>
          <w:color w:val="943247"/>
        </w:rPr>
        <w:t xml:space="preserve">seguridad </w:t>
      </w:r>
      <w:r>
        <w:rPr>
          <w:color w:val="000000"/>
        </w:rPr>
        <w:t xml:space="preserve">, </w:t>
      </w:r>
      <w:r>
        <w:rPr>
          <w:color w:val="943247"/>
        </w:rPr>
        <w:t xml:space="preserve">Verónica-Careaga </w:t>
      </w:r>
      <w:r>
        <w:rPr>
          <w:color w:val="000000"/>
        </w:rPr>
        <w:t xml:space="preserve">. </w:t>
      </w:r>
      <w:r>
        <w:rPr>
          <w:color w:val="943247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943247"/>
        </w:rPr>
        <w:t xml:space="preserve">Pues </w:t>
      </w:r>
      <w:r>
        <w:rPr>
          <w:color w:val="000000"/>
        </w:rPr>
        <w:t xml:space="preserve">el </w:t>
      </w:r>
      <w:r>
        <w:rPr>
          <w:color w:val="000000"/>
        </w:rPr>
        <w:t xml:space="preserve">hijo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del </w:t>
      </w:r>
      <w:r>
        <w:rPr>
          <w:color w:val="943247"/>
        </w:rPr>
        <w:t xml:space="preserve">barrio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943247"/>
        </w:rPr>
        <w:t xml:space="preserve">destrozada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943247"/>
        </w:rPr>
        <w:t xml:space="preserve">situación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43247"/>
        </w:rPr>
        <w:t xml:space="preserve">hombre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pesa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943247"/>
        </w:rPr>
        <w:t xml:space="preserve">cuarenta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estuvo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 </w:t>
      </w:r>
      <w:r>
        <w:rPr>
          <w:color w:val="943247"/>
        </w:rPr>
        <w:t xml:space="preserve">años </w:t>
      </w:r>
      <w:r>
        <w:rPr>
          <w:color w:val="000000"/>
        </w:rPr>
        <w:t xml:space="preserve">en </w:t>
      </w:r>
      <w:r>
        <w:rPr>
          <w:color w:val="943247"/>
        </w:rPr>
        <w:t xml:space="preserve">prisión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000000"/>
        </w:rPr>
        <w:t xml:space="preserve">dos </w:t>
      </w:r>
      <w:r>
        <w:rPr>
          <w:color w:val="000000"/>
        </w:rPr>
        <w:t xml:space="preserve">meses </w:t>
      </w:r>
      <w:r>
        <w:rPr>
          <w:color w:val="000000"/>
        </w:rPr>
        <w:t xml:space="preserve">tiene </w:t>
      </w:r>
      <w:r>
        <w:rPr>
          <w:color w:val="943247"/>
        </w:rPr>
        <w:t xml:space="preserve">atemorizados </w:t>
      </w:r>
      <w:r>
        <w:rPr>
          <w:color w:val="000000"/>
        </w:rPr>
        <w:t xml:space="preserve">a </w:t>
      </w:r>
      <w:r>
        <w:rPr>
          <w:color w:val="943247"/>
        </w:rPr>
        <w:t xml:space="preserve">comerciantes </w:t>
      </w:r>
      <w:r>
        <w:rPr>
          <w:color w:val="000000"/>
        </w:rPr>
        <w:t xml:space="preserve">y </w:t>
      </w:r>
      <w:r>
        <w:rPr>
          <w:color w:val="943247"/>
        </w:rPr>
        <w:t xml:space="preserve">vecinos </w:t>
      </w:r>
      <w:r>
        <w:rPr>
          <w:color w:val="000000"/>
        </w:rPr>
        <w:t xml:space="preserve">por </w:t>
      </w:r>
      <w:r>
        <w:rPr>
          <w:color w:val="000000"/>
        </w:rPr>
        <w:t xml:space="preserve">sus </w:t>
      </w:r>
      <w:r>
        <w:rPr>
          <w:color w:val="943247"/>
        </w:rPr>
        <w:t xml:space="preserve">amenazas </w:t>
      </w:r>
      <w:r>
        <w:rPr>
          <w:color w:val="000000"/>
        </w:rPr>
        <w:t xml:space="preserve">con </w:t>
      </w:r>
      <w:r>
        <w:rPr>
          <w:color w:val="943247"/>
        </w:rPr>
        <w:t xml:space="preserve">cuchillos </w:t>
      </w:r>
      <w:r>
        <w:rPr>
          <w:color w:val="000000"/>
        </w:rPr>
        <w:t xml:space="preserve">y </w:t>
      </w:r>
      <w:r>
        <w:rPr>
          <w:color w:val="943247"/>
        </w:rPr>
        <w:t xml:space="preserve">machetes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943247"/>
        </w:rPr>
        <w:t xml:space="preserve">destrozos </w:t>
      </w:r>
      <w:r>
        <w:rPr>
          <w:color w:val="000000"/>
        </w:rPr>
        <w:t xml:space="preserve">que </w:t>
      </w:r>
      <w:r>
        <w:rPr>
          <w:color w:val="943247"/>
        </w:rPr>
        <w:t xml:space="preserve">locales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ayuntamiento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43247"/>
        </w:rPr>
        <w:t xml:space="preserve">Policía </w:t>
      </w:r>
      <w:r>
        <w:rPr>
          <w:color w:val="943247"/>
        </w:rPr>
        <w:t xml:space="preserve">intenta </w:t>
      </w:r>
      <w:r>
        <w:rPr>
          <w:color w:val="943247"/>
        </w:rPr>
        <w:t xml:space="preserve">atajar </w:t>
      </w:r>
      <w:r>
        <w:rPr>
          <w:color w:val="000000"/>
        </w:rPr>
        <w:t xml:space="preserve">el </w:t>
      </w:r>
      <w:r>
        <w:rPr>
          <w:color w:val="943247"/>
        </w:rPr>
        <w:t xml:space="preserve">problema </w:t>
      </w:r>
      <w:r>
        <w:rPr>
          <w:color w:val="000000"/>
        </w:rPr>
        <w:t xml:space="preserve">. </w:t>
      </w:r>
      <w:r>
        <w:rPr>
          <w:color w:val="943247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943247"/>
        </w:rPr>
        <w:t xml:space="preserve">hartos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ayuntamiento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943247"/>
        </w:rPr>
        <w:t xml:space="preserve">servicios </w:t>
      </w:r>
      <w:r>
        <w:rPr>
          <w:color w:val="943247"/>
        </w:rPr>
        <w:t xml:space="preserve">sociales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943247"/>
        </w:rPr>
        <w:t xml:space="preserve">solicitar </w:t>
      </w:r>
      <w:r>
        <w:rPr>
          <w:color w:val="000000"/>
        </w:rPr>
        <w:t xml:space="preserve">la </w:t>
      </w:r>
      <w:r>
        <w:rPr>
          <w:color w:val="943247"/>
        </w:rPr>
        <w:t xml:space="preserve">incapacidad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943247"/>
        </w:rPr>
        <w:t xml:space="preserve">individuo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bario </w:t>
      </w:r>
      <w:r>
        <w:rPr>
          <w:color w:val="000000"/>
        </w:rPr>
        <w:t xml:space="preserve">de </w:t>
      </w:r>
      <w:r>
        <w:rPr>
          <w:color w:val="943247"/>
        </w:rPr>
        <w:t xml:space="preserve">Torrelavega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43247"/>
        </w:rPr>
        <w:t xml:space="preserve">Cantabria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943247"/>
        </w:rPr>
        <w:t xml:space="preserve">perdido </w:t>
      </w:r>
      <w:r>
        <w:rPr>
          <w:color w:val="000000"/>
        </w:rPr>
        <w:t xml:space="preserve">por </w:t>
      </w:r>
      <w:r>
        <w:rPr>
          <w:color w:val="943247"/>
        </w:rPr>
        <w:t xml:space="preserve">completo </w:t>
      </w:r>
      <w:r>
        <w:rPr>
          <w:color w:val="000000"/>
        </w:rPr>
        <w:t xml:space="preserve">la </w:t>
      </w:r>
      <w:r>
        <w:rPr>
          <w:color w:val="000000"/>
        </w:rPr>
        <w:t xml:space="preserve">paz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43247"/>
        </w:rPr>
        <w:t xml:space="preserve">culpa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943247"/>
        </w:rPr>
        <w:t xml:space="preserve">Iván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43247"/>
        </w:rPr>
        <w:t xml:space="preserve">expresidiario </w:t>
      </w:r>
      <w:r>
        <w:rPr>
          <w:color w:val="943247"/>
        </w:rPr>
        <w:t xml:space="preserve">residente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barrio </w:t>
      </w:r>
      <w:r>
        <w:rPr>
          <w:color w:val="000000"/>
        </w:rPr>
        <w:t xml:space="preserve">que </w:t>
      </w:r>
      <w:r>
        <w:rPr>
          <w:color w:val="943247"/>
        </w:rPr>
        <w:t xml:space="preserve">amenaza </w:t>
      </w:r>
      <w:r>
        <w:rPr>
          <w:color w:val="943247"/>
        </w:rPr>
        <w:t xml:space="preserve">constantemente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43247"/>
        </w:rPr>
        <w:t xml:space="preserve">vecinos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943247"/>
        </w:rPr>
        <w:t xml:space="preserve">detenido </w:t>
      </w:r>
      <w:r>
        <w:rPr>
          <w:color w:val="000000"/>
        </w:rPr>
        <w:t xml:space="preserve">3 </w:t>
      </w:r>
      <w:r>
        <w:rPr>
          <w:color w:val="000000"/>
        </w:rPr>
        <w:t xml:space="preserve">veces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último </w:t>
      </w:r>
      <w:r>
        <w:rPr>
          <w:color w:val="000000"/>
        </w:rPr>
        <w:t xml:space="preserve">mes </w:t>
      </w:r>
      <w:r>
        <w:rPr>
          <w:color w:val="000000"/>
        </w:rPr>
        <w:t xml:space="preserve">. </w:t>
      </w:r>
      <w:r>
        <w:rPr>
          <w:color w:val="943247"/>
        </w:rPr>
        <w:t xml:space="preserve">Así </w:t>
      </w:r>
      <w:r>
        <w:rPr>
          <w:color w:val="943247"/>
        </w:rPr>
        <w:t xml:space="preserve">quedaba </w:t>
      </w:r>
      <w:r>
        <w:rPr>
          <w:color w:val="000000"/>
        </w:rPr>
        <w:t xml:space="preserve">el </w:t>
      </w:r>
      <w:r>
        <w:rPr>
          <w:color w:val="000000"/>
        </w:rPr>
        <w:t xml:space="preserve">bar </w:t>
      </w:r>
      <w:r>
        <w:rPr>
          <w:color w:val="000000"/>
        </w:rPr>
        <w:t xml:space="preserve">de </w:t>
      </w:r>
      <w:r>
        <w:rPr>
          <w:color w:val="943247"/>
        </w:rPr>
        <w:t xml:space="preserve">Javier </w:t>
      </w:r>
      <w:r>
        <w:rPr>
          <w:color w:val="000000"/>
        </w:rPr>
        <w:t xml:space="preserve">. </w:t>
      </w:r>
      <w:r>
        <w:rPr>
          <w:color w:val="000000"/>
        </w:rPr>
        <w:t xml:space="preserve">Totalmente </w:t>
      </w:r>
      <w:r>
        <w:rPr>
          <w:color w:val="943247"/>
        </w:rPr>
        <w:t xml:space="preserve">destrozado </w:t>
      </w:r>
      <w:r>
        <w:rPr>
          <w:color w:val="000000"/>
        </w:rPr>
        <w:t xml:space="preserve">. </w:t>
      </w:r>
      <w:r>
        <w:rPr>
          <w:color w:val="943247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943247"/>
        </w:rPr>
        <w:t xml:space="preserve">Iván </w:t>
      </w:r>
      <w:r>
        <w:rPr>
          <w:color w:val="000000"/>
        </w:rPr>
        <w:t xml:space="preserve">le </w:t>
      </w:r>
      <w:r>
        <w:rPr>
          <w:color w:val="943247"/>
        </w:rPr>
        <w:t xml:space="preserve">lanzara </w:t>
      </w:r>
      <w:r>
        <w:rPr>
          <w:color w:val="943247"/>
        </w:rPr>
        <w:t xml:space="preserve">tomate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cristal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solo </w:t>
      </w:r>
      <w:r>
        <w:rPr>
          <w:color w:val="000000"/>
        </w:rPr>
        <w:t xml:space="preserve">un </w:t>
      </w:r>
      <w:r>
        <w:rPr>
          <w:color w:val="943247"/>
        </w:rPr>
        <w:t xml:space="preserve">ejemplo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943247"/>
        </w:rPr>
        <w:t xml:space="preserve">actitudes </w:t>
      </w:r>
      <w:r>
        <w:rPr>
          <w:color w:val="943247"/>
        </w:rPr>
        <w:t xml:space="preserve">violentas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943247"/>
        </w:rPr>
        <w:t xml:space="preserve">claro </w:t>
      </w:r>
      <w:r>
        <w:rPr>
          <w:color w:val="000000"/>
        </w:rPr>
        <w:t xml:space="preserve">, </w:t>
      </w:r>
      <w:r>
        <w:rPr>
          <w:color w:val="000000"/>
        </w:rPr>
        <w:t xml:space="preserve">ante </w:t>
      </w:r>
      <w:r>
        <w:rPr>
          <w:color w:val="943247"/>
        </w:rPr>
        <w:t xml:space="preserve">tanta </w:t>
      </w:r>
      <w:r>
        <w:rPr>
          <w:color w:val="943247"/>
        </w:rPr>
        <w:t xml:space="preserve">impotencia </w:t>
      </w:r>
      <w:r>
        <w:rPr>
          <w:color w:val="000000"/>
        </w:rPr>
        <w:t xml:space="preserve">e </w:t>
      </w:r>
      <w:r>
        <w:rPr>
          <w:color w:val="943247"/>
        </w:rPr>
        <w:t xml:space="preserve">indignación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43247"/>
        </w:rPr>
        <w:t xml:space="preserve">barrio </w:t>
      </w:r>
      <w:r>
        <w:rPr>
          <w:color w:val="943247"/>
        </w:rPr>
        <w:t xml:space="preserve">entero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43247"/>
        </w:rPr>
        <w:t xml:space="preserve">concentrado </w:t>
      </w:r>
      <w:r>
        <w:rPr>
          <w:color w:val="000000"/>
        </w:rPr>
        <w:t xml:space="preserve">pidiendo </w:t>
      </w:r>
      <w:r>
        <w:rPr>
          <w:color w:val="943247"/>
        </w:rPr>
        <w:t xml:space="preserve">medidas </w:t>
      </w:r>
      <w:r>
        <w:rPr>
          <w:color w:val="943247"/>
        </w:rPr>
        <w:t xml:space="preserve">judiciales </w:t>
      </w:r>
      <w:r>
        <w:rPr>
          <w:color w:val="943247"/>
        </w:rPr>
        <w:t xml:space="preserve">urgentes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ojo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943247"/>
        </w:rPr>
        <w:t xml:space="preserve">mientras </w:t>
      </w:r>
      <w:r>
        <w:rPr>
          <w:color w:val="000000"/>
        </w:rPr>
        <w:t xml:space="preserve">los </w:t>
      </w:r>
      <w:r>
        <w:rPr>
          <w:color w:val="943247"/>
        </w:rPr>
        <w:t xml:space="preserve">vecinos </w:t>
      </w:r>
      <w:r>
        <w:rPr>
          <w:color w:val="000000"/>
        </w:rPr>
        <w:t xml:space="preserve">se </w:t>
      </w:r>
      <w:r>
        <w:rPr>
          <w:color w:val="943247"/>
        </w:rPr>
        <w:t xml:space="preserve">concentraban </w:t>
      </w:r>
      <w:r>
        <w:rPr>
          <w:color w:val="000000"/>
        </w:rPr>
        <w:t xml:space="preserve">, </w:t>
      </w:r>
      <w:r>
        <w:rPr>
          <w:color w:val="943247"/>
        </w:rPr>
        <w:t xml:space="preserve">Iván </w:t>
      </w:r>
      <w:r>
        <w:rPr>
          <w:color w:val="943247"/>
        </w:rPr>
        <w:t xml:space="preserve">volvía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suyas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943247"/>
        </w:rPr>
        <w:t xml:space="preserve">detenido </w:t>
      </w:r>
      <w:r>
        <w:rPr>
          <w:color w:val="000000"/>
        </w:rPr>
        <w:t xml:space="preserve">por </w:t>
      </w:r>
      <w:r>
        <w:rPr>
          <w:color w:val="000000"/>
        </w:rPr>
        <w:t xml:space="preserve">robar </w:t>
      </w:r>
      <w:r>
        <w:rPr>
          <w:color w:val="943247"/>
        </w:rPr>
        <w:t xml:space="preserve">atracar </w:t>
      </w:r>
      <w:r>
        <w:rPr>
          <w:color w:val="000000"/>
        </w:rPr>
        <w:t xml:space="preserve">un </w:t>
      </w:r>
      <w:r>
        <w:rPr>
          <w:color w:val="943247"/>
        </w:rPr>
        <w:t xml:space="preserve">supermercado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943247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41 </w:t>
      </w:r>
      <w:r>
        <w:rPr>
          <w:color w:val="943247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943247"/>
        </w:rPr>
        <w:t xml:space="preserve">alto </w:t>
      </w:r>
      <w:r>
        <w:rPr>
          <w:color w:val="000000"/>
        </w:rPr>
        <w:t xml:space="preserve">, </w:t>
      </w:r>
      <w:r>
        <w:rPr>
          <w:color w:val="000000"/>
        </w:rPr>
        <w:t xml:space="preserve">muy </w:t>
      </w:r>
      <w:r>
        <w:rPr>
          <w:color w:val="943247"/>
        </w:rPr>
        <w:t xml:space="preserve">corpulento </w:t>
      </w:r>
      <w:r>
        <w:rPr>
          <w:color w:val="000000"/>
        </w:rPr>
        <w:t xml:space="preserve">y </w:t>
      </w:r>
      <w:r>
        <w:rPr>
          <w:color w:val="943247"/>
        </w:rPr>
        <w:t xml:space="preserve">peligroso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cigarrillos </w:t>
      </w:r>
      <w:r>
        <w:rPr>
          <w:color w:val="943247"/>
        </w:rPr>
        <w:t xml:space="preserve">electrónicos </w:t>
      </w:r>
      <w:r>
        <w:rPr>
          <w:color w:val="000000"/>
        </w:rPr>
        <w:t xml:space="preserve">son </w:t>
      </w:r>
      <w:r>
        <w:rPr>
          <w:color w:val="943247"/>
        </w:rPr>
        <w:t xml:space="preserve">igual </w:t>
      </w:r>
      <w:r>
        <w:rPr>
          <w:color w:val="000000"/>
        </w:rPr>
        <w:t xml:space="preserve">de </w:t>
      </w:r>
      <w:r>
        <w:rPr>
          <w:color w:val="943247"/>
        </w:rPr>
        <w:t xml:space="preserve">perjudiciales </w:t>
      </w:r>
      <w:r>
        <w:rPr>
          <w:color w:val="000000"/>
        </w:rPr>
        <w:t xml:space="preserve">o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43247"/>
        </w:rPr>
        <w:t xml:space="preserve">tabaco </w:t>
      </w:r>
      <w:r>
        <w:rPr>
          <w:color w:val="943247"/>
        </w:rPr>
        <w:t xml:space="preserve">tradicional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943247"/>
        </w:rPr>
        <w:t xml:space="preserve">tajante </w:t>
      </w:r>
      <w:r>
        <w:rPr>
          <w:color w:val="943247"/>
        </w:rPr>
        <w:t xml:space="preserve">conclusión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943247"/>
        </w:rPr>
        <w:t xml:space="preserve">llegado </w:t>
      </w:r>
      <w:r>
        <w:rPr>
          <w:color w:val="000000"/>
        </w:rPr>
        <w:t xml:space="preserve">hoy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943247"/>
        </w:rPr>
        <w:t xml:space="preserve">profesionales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medicina </w:t>
      </w:r>
      <w:r>
        <w:rPr>
          <w:color w:val="000000"/>
        </w:rPr>
        <w:t xml:space="preserve">, </w:t>
      </w:r>
      <w:r>
        <w:rPr>
          <w:color w:val="943247"/>
        </w:rPr>
        <w:t xml:space="preserve">Lucía-Fernández </w:t>
      </w:r>
      <w:r>
        <w:rPr>
          <w:color w:val="000000"/>
        </w:rPr>
        <w:t xml:space="preserve">. </w:t>
      </w:r>
      <w:r>
        <w:rPr>
          <w:color w:val="943247"/>
        </w:rPr>
        <w:t xml:space="preserve">Sandra </w:t>
      </w:r>
      <w:r>
        <w:rPr>
          <w:color w:val="000000"/>
        </w:rPr>
        <w:t xml:space="preserve">, </w:t>
      </w:r>
      <w:r>
        <w:rPr>
          <w:color w:val="000000"/>
        </w:rPr>
        <w:t xml:space="preserve">esto </w:t>
      </w:r>
      <w:r>
        <w:rPr>
          <w:color w:val="000000"/>
        </w:rPr>
        <w:t xml:space="preserve">nació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943247"/>
        </w:rPr>
        <w:t xml:space="preserve">alternativa </w:t>
      </w:r>
      <w:r>
        <w:rPr>
          <w:color w:val="000000"/>
        </w:rPr>
        <w:t xml:space="preserve">al </w:t>
      </w:r>
      <w:r>
        <w:rPr>
          <w:color w:val="943247"/>
        </w:rPr>
        <w:t xml:space="preserve">cigarrillo </w:t>
      </w:r>
      <w:r>
        <w:rPr>
          <w:color w:val="943247"/>
        </w:rPr>
        <w:t xml:space="preserve">convencional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por </w:t>
      </w:r>
      <w:r>
        <w:rPr>
          <w:color w:val="000000"/>
        </w:rPr>
        <w:t xml:space="preserve">qué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primer </w:t>
      </w:r>
      <w:r>
        <w:rPr>
          <w:color w:val="943247"/>
        </w:rPr>
        <w:t xml:space="preserve">argumento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943247"/>
        </w:rPr>
        <w:t xml:space="preserve">líquidos </w:t>
      </w:r>
      <w:r>
        <w:rPr>
          <w:color w:val="000000"/>
        </w:rPr>
        <w:t xml:space="preserve">tienen </w:t>
      </w:r>
      <w:r>
        <w:rPr>
          <w:color w:val="943247"/>
        </w:rPr>
        <w:t xml:space="preserve">sustancias </w:t>
      </w:r>
      <w:r>
        <w:rPr>
          <w:color w:val="943247"/>
        </w:rPr>
        <w:t xml:space="preserve">cancerígenas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000000"/>
        </w:rPr>
        <w:t xml:space="preserve">vías </w:t>
      </w:r>
      <w:r>
        <w:rPr>
          <w:color w:val="943247"/>
        </w:rPr>
        <w:t xml:space="preserve">respiratorias </w:t>
      </w:r>
      <w:r>
        <w:rPr>
          <w:color w:val="943247"/>
        </w:rPr>
        <w:t xml:space="preserve">sufren </w:t>
      </w:r>
      <w:r>
        <w:rPr>
          <w:color w:val="000000"/>
        </w:rPr>
        <w:t xml:space="preserve">daños </w:t>
      </w:r>
      <w:r>
        <w:rPr>
          <w:color w:val="943247"/>
        </w:rPr>
        <w:t xml:space="preserve">similares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del </w:t>
      </w:r>
      <w:r>
        <w:rPr>
          <w:color w:val="943247"/>
        </w:rPr>
        <w:t xml:space="preserve">tabaco </w:t>
      </w:r>
      <w:r>
        <w:rPr>
          <w:color w:val="000000"/>
        </w:rPr>
        <w:t xml:space="preserve">. </w:t>
      </w:r>
      <w:r>
        <w:rPr>
          <w:color w:val="943247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crean </w:t>
      </w:r>
      <w:r>
        <w:rPr>
          <w:color w:val="943247"/>
        </w:rPr>
        <w:t xml:space="preserve">adicción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943247"/>
        </w:rPr>
        <w:t xml:space="preserve">ayudan </w:t>
      </w:r>
      <w:r>
        <w:rPr>
          <w:color w:val="000000"/>
        </w:rPr>
        <w:t xml:space="preserve">a </w:t>
      </w:r>
      <w:r>
        <w:rPr>
          <w:color w:val="000000"/>
        </w:rPr>
        <w:t xml:space="preserve">dejar </w:t>
      </w:r>
      <w:r>
        <w:rPr>
          <w:color w:val="000000"/>
        </w:rPr>
        <w:t xml:space="preserve">de </w:t>
      </w:r>
      <w:r>
        <w:rPr>
          <w:color w:val="000000"/>
        </w:rPr>
        <w:t xml:space="preserve">fumar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943247"/>
        </w:rPr>
        <w:t xml:space="preserve">último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943247"/>
        </w:rPr>
        <w:t xml:space="preserve">hablar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estrategia </w:t>
      </w:r>
      <w:r>
        <w:rPr>
          <w:color w:val="000000"/>
        </w:rPr>
        <w:t xml:space="preserve">: </w:t>
      </w:r>
      <w:r>
        <w:rPr>
          <w:color w:val="000000"/>
        </w:rPr>
        <w:t xml:space="preserve">esto </w:t>
      </w:r>
      <w:r>
        <w:rPr>
          <w:color w:val="943247"/>
        </w:rPr>
        <w:t xml:space="preserve">atrapa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943247"/>
        </w:rPr>
        <w:t xml:space="preserve">jóvenes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943247"/>
        </w:rPr>
        <w:t xml:space="preserve">diseño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sus </w:t>
      </w:r>
      <w:r>
        <w:rPr>
          <w:color w:val="943247"/>
        </w:rPr>
        <w:t xml:space="preserve">sabores </w:t>
      </w:r>
      <w:r>
        <w:rPr>
          <w:color w:val="000000"/>
        </w:rPr>
        <w:t xml:space="preserve">. </w:t>
      </w:r>
      <w:r>
        <w:rPr>
          <w:color w:val="000000"/>
        </w:rPr>
        <w:t xml:space="preserve">Suleima </w:t>
      </w:r>
      <w:r>
        <w:rPr>
          <w:color w:val="000000"/>
        </w:rPr>
        <w:t xml:space="preserve">dejó </w:t>
      </w:r>
      <w:r>
        <w:rPr>
          <w:color w:val="000000"/>
        </w:rPr>
        <w:t xml:space="preserve">el </w:t>
      </w:r>
      <w:r>
        <w:rPr>
          <w:color w:val="943247"/>
        </w:rPr>
        <w:t xml:space="preserve">tabaco </w:t>
      </w:r>
      <w:r>
        <w:rPr>
          <w:color w:val="000000"/>
        </w:rPr>
        <w:t xml:space="preserve">por </w:t>
      </w:r>
      <w:r>
        <w:rPr>
          <w:color w:val="000000"/>
        </w:rPr>
        <w:t xml:space="preserve">esto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000000"/>
        </w:rPr>
        <w:t xml:space="preserve">vapeador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943247"/>
        </w:rPr>
        <w:t xml:space="preserve">siento </w:t>
      </w:r>
      <w:r>
        <w:rPr>
          <w:color w:val="943247"/>
        </w:rPr>
        <w:t xml:space="preserve">adicta </w:t>
      </w:r>
      <w:r>
        <w:rPr>
          <w:color w:val="000000"/>
        </w:rPr>
        <w:t xml:space="preserve">a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hago </w:t>
      </w:r>
      <w:r>
        <w:rPr>
          <w:color w:val="000000"/>
        </w:rPr>
        <w:t xml:space="preserve">porque </w:t>
      </w:r>
      <w:r>
        <w:rPr>
          <w:color w:val="000000"/>
        </w:rPr>
        <w:t xml:space="preserve">me </w:t>
      </w:r>
      <w:r>
        <w:rPr>
          <w:color w:val="943247"/>
        </w:rPr>
        <w:t xml:space="preserve">gusta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943247"/>
        </w:rPr>
        <w:t xml:space="preserve">agradable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cree </w:t>
      </w:r>
      <w:r>
        <w:rPr>
          <w:color w:val="000000"/>
        </w:rPr>
        <w:t xml:space="preserve">la </w:t>
      </w:r>
      <w:r>
        <w:rPr>
          <w:color w:val="943247"/>
        </w:rPr>
        <w:t xml:space="preserve">mayoría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943247"/>
        </w:rPr>
        <w:t xml:space="preserve">expertos </w:t>
      </w:r>
      <w:r>
        <w:rPr>
          <w:color w:val="943247"/>
        </w:rPr>
        <w:t xml:space="preserve">sanitarios </w:t>
      </w:r>
      <w:r>
        <w:rPr>
          <w:color w:val="000000"/>
        </w:rPr>
        <w:t xml:space="preserve">salen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palestra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943247"/>
        </w:rPr>
        <w:t xml:space="preserve">realmente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cosa </w:t>
      </w:r>
      <w:r>
        <w:rPr>
          <w:color w:val="943247"/>
        </w:rPr>
        <w:t xml:space="preserve">inocua </w:t>
      </w:r>
      <w:r>
        <w:rPr>
          <w:color w:val="000000"/>
        </w:rPr>
        <w:t xml:space="preserve">sino </w:t>
      </w:r>
      <w:r>
        <w:rPr>
          <w:color w:val="000000"/>
        </w:rPr>
        <w:t xml:space="preserve">que </w:t>
      </w:r>
      <w:r>
        <w:rPr>
          <w:color w:val="000000"/>
        </w:rPr>
        <w:t xml:space="preserve">al </w:t>
      </w:r>
      <w:r>
        <w:rPr>
          <w:color w:val="943247"/>
        </w:rPr>
        <w:t xml:space="preserve">contrario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943247"/>
        </w:rPr>
        <w:t xml:space="preserve">perjudicial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943247"/>
        </w:rPr>
        <w:t xml:space="preserve">salud </w:t>
      </w:r>
      <w:r>
        <w:rPr>
          <w:color w:val="000000"/>
        </w:rPr>
        <w:t xml:space="preserve">. </w:t>
      </w:r>
      <w:r>
        <w:rPr>
          <w:color w:val="943247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los </w:t>
      </w:r>
      <w:r>
        <w:rPr>
          <w:color w:val="000000"/>
        </w:rPr>
        <w:t xml:space="preserve">han </w:t>
      </w:r>
      <w:r>
        <w:rPr>
          <w:color w:val="943247"/>
        </w:rPr>
        <w:t xml:space="preserve">vendido </w:t>
      </w:r>
      <w:r>
        <w:rPr>
          <w:color w:val="000000"/>
        </w:rPr>
        <w:t xml:space="preserve">como </w:t>
      </w:r>
      <w:r>
        <w:rPr>
          <w:color w:val="000000"/>
        </w:rPr>
        <w:t xml:space="preserve">sanos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000000"/>
        </w:rPr>
        <w:t xml:space="preserve">95 </w:t>
      </w:r>
      <w:r>
        <w:rPr>
          <w:color w:val="000000"/>
        </w:rPr>
        <w:t xml:space="preserve">% </w:t>
      </w:r>
      <w:r>
        <w:rPr>
          <w:color w:val="000000"/>
        </w:rPr>
        <w:t xml:space="preserve">menos </w:t>
      </w:r>
      <w:r>
        <w:rPr>
          <w:color w:val="943247"/>
        </w:rPr>
        <w:t xml:space="preserve">tóxicos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943247"/>
        </w:rPr>
        <w:t xml:space="preserve">alternativa </w:t>
      </w:r>
      <w:r>
        <w:rPr>
          <w:color w:val="000000"/>
        </w:rPr>
        <w:t xml:space="preserve">para </w:t>
      </w:r>
      <w:r>
        <w:rPr>
          <w:color w:val="000000"/>
        </w:rPr>
        <w:t xml:space="preserve">dejar </w:t>
      </w:r>
      <w:r>
        <w:rPr>
          <w:color w:val="000000"/>
        </w:rPr>
        <w:t xml:space="preserve">de </w:t>
      </w:r>
      <w:r>
        <w:rPr>
          <w:color w:val="000000"/>
        </w:rPr>
        <w:t xml:space="preserve">fumar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Alertar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población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943247"/>
        </w:rPr>
        <w:t xml:space="preserve">caigan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943247"/>
        </w:rPr>
        <w:t xml:space="preserve">mensaje </w:t>
      </w:r>
      <w:r>
        <w:rPr>
          <w:color w:val="943247"/>
        </w:rPr>
        <w:t xml:space="preserve">publicitario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hay </w:t>
      </w:r>
      <w:r>
        <w:rPr>
          <w:color w:val="943247"/>
        </w:rPr>
        <w:t xml:space="preserve">adictos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sabe </w:t>
      </w:r>
      <w:r>
        <w:rPr>
          <w:color w:val="000000"/>
        </w:rPr>
        <w:t xml:space="preserve">el </w:t>
      </w:r>
      <w:r>
        <w:rPr>
          <w:color w:val="000000"/>
        </w:rPr>
        <w:t xml:space="preserve">daño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pueden </w:t>
      </w:r>
      <w:r>
        <w:rPr>
          <w:color w:val="000000"/>
        </w:rPr>
        <w:t xml:space="preserve">hacer </w:t>
      </w:r>
      <w:r>
        <w:rPr>
          <w:color w:val="000000"/>
        </w:rPr>
        <w:t xml:space="preserve">. </w:t>
      </w:r>
      <w:r>
        <w:rPr>
          <w:color w:val="943247"/>
        </w:rPr>
        <w:t xml:space="preserve">Unas </w:t>
      </w:r>
      <w:r>
        <w:rPr>
          <w:color w:val="943247"/>
        </w:rPr>
        <w:t xml:space="preserve">sustancias </w:t>
      </w:r>
      <w:r>
        <w:rPr>
          <w:color w:val="000000"/>
        </w:rPr>
        <w:t xml:space="preserve">que </w:t>
      </w:r>
      <w:r>
        <w:rPr>
          <w:color w:val="943247"/>
        </w:rPr>
        <w:t xml:space="preserve">probablemente </w:t>
      </w:r>
      <w:r>
        <w:rPr>
          <w:color w:val="000000"/>
        </w:rPr>
        <w:t xml:space="preserve">si </w:t>
      </w:r>
      <w:r>
        <w:rPr>
          <w:color w:val="000000"/>
        </w:rPr>
        <w:t xml:space="preserve">nos </w:t>
      </w:r>
      <w:r>
        <w:rPr>
          <w:color w:val="000000"/>
        </w:rPr>
        <w:t xml:space="preserve">dijeran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943247"/>
        </w:rPr>
        <w:t xml:space="preserve">inhalar </w:t>
      </w:r>
      <w:r>
        <w:rPr>
          <w:color w:val="943247"/>
        </w:rPr>
        <w:t xml:space="preserve">trabajando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petroquímica </w:t>
      </w:r>
      <w:r>
        <w:rPr>
          <w:color w:val="000000"/>
        </w:rPr>
        <w:t xml:space="preserve">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943247"/>
        </w:rPr>
        <w:t xml:space="preserve">industria </w:t>
      </w:r>
      <w:r>
        <w:rPr>
          <w:color w:val="000000"/>
        </w:rPr>
        <w:t xml:space="preserve">diríamos </w:t>
      </w:r>
      <w:r>
        <w:rPr>
          <w:color w:val="000000"/>
        </w:rPr>
        <w:t xml:space="preserve">al </w:t>
      </w:r>
      <w:r>
        <w:rPr>
          <w:color w:val="943247"/>
        </w:rPr>
        <w:t xml:space="preserve">servicio </w:t>
      </w:r>
      <w:r>
        <w:rPr>
          <w:color w:val="000000"/>
        </w:rPr>
        <w:t xml:space="preserve">de </w:t>
      </w:r>
      <w:r>
        <w:rPr>
          <w:color w:val="943247"/>
        </w:rPr>
        <w:t xml:space="preserve">prevención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943247"/>
        </w:rPr>
        <w:t xml:space="preserve">entraríamos </w:t>
      </w:r>
      <w:r>
        <w:rPr>
          <w:color w:val="000000"/>
        </w:rPr>
        <w:t xml:space="preserve">ni </w:t>
      </w:r>
      <w:r>
        <w:rPr>
          <w:color w:val="000000"/>
        </w:rPr>
        <w:t xml:space="preserve">locos </w:t>
      </w:r>
      <w:r>
        <w:rPr>
          <w:color w:val="000000"/>
        </w:rPr>
        <w:t xml:space="preserve">a </w:t>
      </w:r>
      <w:r>
        <w:rPr>
          <w:color w:val="000000"/>
        </w:rPr>
        <w:t xml:space="preserve">ese </w:t>
      </w:r>
      <w:r>
        <w:rPr>
          <w:color w:val="000000"/>
        </w:rPr>
        <w:t xml:space="preserve">puesto </w:t>
      </w:r>
      <w:r>
        <w:rPr>
          <w:color w:val="000000"/>
        </w:rPr>
        <w:t xml:space="preserve">de </w:t>
      </w:r>
      <w:r>
        <w:rPr>
          <w:color w:val="943247"/>
        </w:rPr>
        <w:t xml:space="preserve">trabajo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943247"/>
        </w:rPr>
        <w:t xml:space="preserve">alarmante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943247"/>
        </w:rPr>
        <w:t xml:space="preserve">nuevos </w:t>
      </w:r>
      <w:r>
        <w:rPr>
          <w:color w:val="943247"/>
        </w:rPr>
        <w:t xml:space="preserve">diseños </w:t>
      </w:r>
      <w:r>
        <w:rPr>
          <w:color w:val="000000"/>
        </w:rPr>
        <w:t xml:space="preserve">con </w:t>
      </w:r>
      <w:r>
        <w:rPr>
          <w:color w:val="943247"/>
        </w:rPr>
        <w:t xml:space="preserve">sabores </w:t>
      </w:r>
      <w:r>
        <w:rPr>
          <w:color w:val="000000"/>
        </w:rPr>
        <w:t xml:space="preserve">están </w:t>
      </w:r>
      <w:r>
        <w:rPr>
          <w:color w:val="943247"/>
        </w:rPr>
        <w:t xml:space="preserve">atrayendo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 </w:t>
      </w:r>
      <w:r>
        <w:rPr>
          <w:color w:val="943247"/>
        </w:rPr>
        <w:t xml:space="preserve">especie </w:t>
      </w:r>
      <w:r>
        <w:rPr>
          <w:color w:val="000000"/>
        </w:rPr>
        <w:t xml:space="preserve">de </w:t>
      </w:r>
      <w:r>
        <w:rPr>
          <w:color w:val="000000"/>
        </w:rPr>
        <w:t xml:space="preserve">pendrive </w:t>
      </w:r>
      <w:r>
        <w:rPr>
          <w:color w:val="000000"/>
        </w:rPr>
        <w:t xml:space="preserve">que </w:t>
      </w:r>
      <w:r>
        <w:rPr>
          <w:color w:val="943247"/>
        </w:rPr>
        <w:t xml:space="preserve">arrasa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943247"/>
        </w:rPr>
        <w:t xml:space="preserve">menores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943247"/>
        </w:rPr>
        <w:t xml:space="preserve">Unidos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943247"/>
        </w:rPr>
        <w:t xml:space="preserve">Unidos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943247"/>
        </w:rPr>
        <w:t xml:space="preserve">prohibir </w:t>
      </w:r>
      <w:r>
        <w:rPr>
          <w:color w:val="000000"/>
        </w:rPr>
        <w:t xml:space="preserve">ya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943247"/>
        </w:rPr>
        <w:t xml:space="preserve">sabores </w:t>
      </w:r>
      <w:r>
        <w:rPr>
          <w:color w:val="000000"/>
        </w:rPr>
        <w:t xml:space="preserve">para </w:t>
      </w:r>
      <w:r>
        <w:rPr>
          <w:color w:val="943247"/>
        </w:rPr>
        <w:t xml:space="preserve">evitar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se </w:t>
      </w:r>
      <w:r>
        <w:rPr>
          <w:color w:val="943247"/>
        </w:rPr>
        <w:t xml:space="preserve">enganchen </w:t>
      </w:r>
      <w:r>
        <w:rPr>
          <w:color w:val="000000"/>
        </w:rPr>
        <w:t xml:space="preserve">. </w:t>
      </w:r>
      <w:r>
        <w:rPr>
          <w:color w:val="943247"/>
        </w:rPr>
        <w:t xml:space="preserve">Allí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943247"/>
        </w:rPr>
        <w:t xml:space="preserve">habla </w:t>
      </w:r>
      <w:r>
        <w:rPr>
          <w:color w:val="000000"/>
        </w:rPr>
        <w:t xml:space="preserve">de </w:t>
      </w:r>
      <w:r>
        <w:rPr>
          <w:color w:val="943247"/>
        </w:rPr>
        <w:t xml:space="preserve">epidemia </w:t>
      </w:r>
      <w:r>
        <w:rPr>
          <w:color w:val="000000"/>
        </w:rPr>
        <w:t xml:space="preserve">de </w:t>
      </w:r>
      <w:r>
        <w:rPr>
          <w:color w:val="943247"/>
        </w:rPr>
        <w:t xml:space="preserve">cigarrillos </w:t>
      </w:r>
      <w:r>
        <w:rPr>
          <w:color w:val="943247"/>
        </w:rPr>
        <w:t xml:space="preserve">electrónicos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termómetros </w:t>
      </w:r>
      <w:r>
        <w:rPr>
          <w:color w:val="000000"/>
        </w:rPr>
        <w:t xml:space="preserve">no </w:t>
      </w:r>
      <w:r>
        <w:rPr>
          <w:color w:val="000000"/>
        </w:rPr>
        <w:t xml:space="preserve">darán </w:t>
      </w:r>
      <w:r>
        <w:rPr>
          <w:color w:val="943247"/>
        </w:rPr>
        <w:t xml:space="preserve">tregua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tramo </w:t>
      </w:r>
      <w:r>
        <w:rPr>
          <w:color w:val="943247"/>
        </w:rPr>
        <w:t xml:space="preserve">final </w:t>
      </w:r>
      <w:r>
        <w:rPr>
          <w:color w:val="000000"/>
        </w:rPr>
        <w:t xml:space="preserve">del </w:t>
      </w:r>
      <w:r>
        <w:rPr>
          <w:color w:val="000000"/>
        </w:rPr>
        <w:t xml:space="preserve">mes </w:t>
      </w:r>
      <w:r>
        <w:rPr>
          <w:color w:val="000000"/>
        </w:rPr>
        <w:t xml:space="preserve">con </w:t>
      </w:r>
      <w:r>
        <w:rPr>
          <w:color w:val="943247"/>
        </w:rPr>
        <w:t xml:space="preserve">casi </w:t>
      </w:r>
      <w:r>
        <w:rPr>
          <w:color w:val="000000"/>
        </w:rPr>
        <w:t xml:space="preserve">35 </w:t>
      </w:r>
      <w:r>
        <w:rPr>
          <w:color w:val="943247"/>
        </w:rPr>
        <w:t xml:space="preserve">grados </w:t>
      </w:r>
      <w:r>
        <w:rPr>
          <w:color w:val="000000"/>
        </w:rPr>
        <w:t xml:space="preserve">de </w:t>
      </w:r>
      <w:r>
        <w:rPr>
          <w:color w:val="943247"/>
        </w:rPr>
        <w:t xml:space="preserve">máxima </w:t>
      </w:r>
      <w:r>
        <w:rPr>
          <w:color w:val="000000"/>
        </w:rPr>
        <w:t xml:space="preserve">. </w:t>
      </w:r>
      <w:r>
        <w:rPr>
          <w:color w:val="943247"/>
        </w:rPr>
        <w:t xml:space="preserve">Elena </w:t>
      </w:r>
      <w:r>
        <w:rPr>
          <w:color w:val="000000"/>
        </w:rPr>
        <w:t xml:space="preserve">lvarez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43247"/>
        </w:rPr>
        <w:t xml:space="preserve">verano </w:t>
      </w:r>
      <w:r>
        <w:rPr>
          <w:color w:val="000000"/>
        </w:rPr>
        <w:t xml:space="preserve">no </w:t>
      </w:r>
      <w:r>
        <w:rPr>
          <w:color w:val="943247"/>
        </w:rPr>
        <w:t xml:space="preserve">parece </w:t>
      </w:r>
      <w:r>
        <w:rPr>
          <w:color w:val="000000"/>
        </w:rPr>
        <w:t xml:space="preserve">haberse </w:t>
      </w:r>
      <w:r>
        <w:rPr>
          <w:color w:val="000000"/>
        </w:rPr>
        <w:t xml:space="preserve">ido </w:t>
      </w:r>
      <w:r>
        <w:rPr>
          <w:color w:val="000000"/>
        </w:rPr>
        <w:t xml:space="preserve">de </w:t>
      </w:r>
      <w:r>
        <w:rPr>
          <w:color w:val="943247"/>
        </w:rPr>
        <w:t xml:space="preserve">Sevilla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943247"/>
        </w:rPr>
        <w:t xml:space="preserve">Arranca </w:t>
      </w:r>
      <w:r>
        <w:rPr>
          <w:color w:val="000000"/>
        </w:rPr>
        <w:t xml:space="preserve">el </w:t>
      </w:r>
      <w:r>
        <w:rPr>
          <w:color w:val="943247"/>
        </w:rPr>
        <w:t xml:space="preserve">otoño </w:t>
      </w:r>
      <w:r>
        <w:rPr>
          <w:color w:val="000000"/>
        </w:rPr>
        <w:t xml:space="preserve">con </w:t>
      </w:r>
      <w:r>
        <w:rPr>
          <w:color w:val="943247"/>
        </w:rPr>
        <w:t xml:space="preserve">temperaturas </w:t>
      </w:r>
      <w:r>
        <w:rPr>
          <w:color w:val="000000"/>
        </w:rPr>
        <w:t xml:space="preserve">veraniegas </w:t>
      </w:r>
      <w:r>
        <w:rPr>
          <w:color w:val="000000"/>
        </w:rPr>
        <w:t xml:space="preserve">. </w:t>
      </w:r>
      <w:r>
        <w:rPr>
          <w:color w:val="943247"/>
        </w:rPr>
        <w:t xml:space="preserve">Ahora </w:t>
      </w:r>
      <w:r>
        <w:rPr>
          <w:color w:val="000000"/>
        </w:rPr>
        <w:t xml:space="preserve">tenemos </w:t>
      </w:r>
      <w:r>
        <w:rPr>
          <w:color w:val="943247"/>
        </w:rPr>
        <w:t xml:space="preserve">treinta </w:t>
      </w:r>
      <w:r>
        <w:rPr>
          <w:color w:val="000000"/>
        </w:rPr>
        <w:t xml:space="preserve">y </w:t>
      </w:r>
      <w:r>
        <w:rPr>
          <w:color w:val="943247"/>
        </w:rPr>
        <w:t xml:space="preserve">seis </w:t>
      </w:r>
      <w:r>
        <w:rPr>
          <w:color w:val="943247"/>
        </w:rPr>
        <w:t xml:space="preserve">grados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calor </w:t>
      </w:r>
      <w:r>
        <w:rPr>
          <w:color w:val="000000"/>
        </w:rPr>
        <w:t xml:space="preserve">se </w:t>
      </w:r>
      <w:r>
        <w:rPr>
          <w:color w:val="000000"/>
        </w:rPr>
        <w:t xml:space="preserve">notan </w:t>
      </w:r>
      <w:r>
        <w:rPr>
          <w:color w:val="000000"/>
        </w:rPr>
        <w:t xml:space="preserve">las </w:t>
      </w:r>
      <w:r>
        <w:rPr>
          <w:color w:val="000000"/>
        </w:rPr>
        <w:t xml:space="preserve">horas </w:t>
      </w:r>
      <w:r>
        <w:rPr>
          <w:color w:val="943247"/>
        </w:rPr>
        <w:t xml:space="preserve">centrales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sol </w:t>
      </w:r>
      <w:r>
        <w:rPr>
          <w:color w:val="000000"/>
        </w:rPr>
        <w:t xml:space="preserve">pega </w:t>
      </w:r>
      <w:r>
        <w:rPr>
          <w:color w:val="943247"/>
        </w:rPr>
        <w:t xml:space="preserve">fuerte </w:t>
      </w:r>
      <w:r>
        <w:rPr>
          <w:color w:val="000000"/>
        </w:rPr>
        <w:t xml:space="preserve">en </w:t>
      </w:r>
      <w:r>
        <w:rPr>
          <w:color w:val="943247"/>
        </w:rPr>
        <w:t xml:space="preserve">Sevilla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dado </w:t>
      </w:r>
      <w:r>
        <w:rPr>
          <w:color w:val="000000"/>
        </w:rPr>
        <w:t xml:space="preserve">un </w:t>
      </w:r>
      <w:r>
        <w:rPr>
          <w:color w:val="000000"/>
        </w:rPr>
        <w:t xml:space="preserve">baño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943247"/>
        </w:rPr>
        <w:t xml:space="preserve">normal </w:t>
      </w:r>
      <w:r>
        <w:rPr>
          <w:color w:val="000000"/>
        </w:rPr>
        <w:t xml:space="preserve">para </w:t>
      </w:r>
      <w:r>
        <w:rPr>
          <w:color w:val="000000"/>
        </w:rPr>
        <w:t xml:space="preserve">esta </w:t>
      </w:r>
      <w:r>
        <w:rPr>
          <w:color w:val="943247"/>
        </w:rPr>
        <w:t xml:space="preserve">época </w:t>
      </w:r>
      <w:r>
        <w:rPr>
          <w:color w:val="000000"/>
        </w:rPr>
        <w:t xml:space="preserve">estas </w:t>
      </w:r>
      <w:r>
        <w:rPr>
          <w:color w:val="943247"/>
        </w:rPr>
        <w:t xml:space="preserve">temperaturas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los </w:t>
      </w:r>
      <w:r>
        <w:rPr>
          <w:color w:val="943247"/>
        </w:rPr>
        <w:t xml:space="preserve">expertos </w:t>
      </w:r>
      <w:r>
        <w:rPr>
          <w:color w:val="000000"/>
        </w:rPr>
        <w:t xml:space="preserve">lo </w:t>
      </w:r>
      <w:r>
        <w:rPr>
          <w:color w:val="943247"/>
        </w:rPr>
        <w:t xml:space="preserve">anuncian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ante </w:t>
      </w:r>
      <w:r>
        <w:rPr>
          <w:color w:val="000000"/>
        </w:rPr>
        <w:t xml:space="preserve">un </w:t>
      </w:r>
      <w:r>
        <w:rPr>
          <w:color w:val="943247"/>
        </w:rPr>
        <w:t xml:space="preserve">otoño </w:t>
      </w:r>
      <w:r>
        <w:rPr>
          <w:color w:val="000000"/>
        </w:rPr>
        <w:t xml:space="preserve">cálido </w:t>
      </w:r>
      <w:r>
        <w:rPr>
          <w:color w:val="000000"/>
        </w:rPr>
        <w:t xml:space="preserve">. </w:t>
      </w:r>
      <w:r>
        <w:rPr>
          <w:color w:val="000000"/>
        </w:rPr>
        <w:t xml:space="preserve">Nada </w:t>
      </w:r>
      <w:r>
        <w:rPr>
          <w:color w:val="000000"/>
        </w:rPr>
        <w:t xml:space="preserve">de </w:t>
      </w:r>
      <w:r>
        <w:rPr>
          <w:color w:val="943247"/>
        </w:rPr>
        <w:t xml:space="preserve">guardar </w:t>
      </w:r>
      <w:r>
        <w:rPr>
          <w:color w:val="000000"/>
        </w:rPr>
        <w:t xml:space="preserve">la </w:t>
      </w:r>
      <w:r>
        <w:rPr>
          <w:color w:val="000000"/>
        </w:rPr>
        <w:t xml:space="preserve">ropa </w:t>
      </w:r>
      <w:r>
        <w:rPr>
          <w:color w:val="000000"/>
        </w:rPr>
        <w:t xml:space="preserve">de </w:t>
      </w:r>
      <w:r>
        <w:rPr>
          <w:color w:val="943247"/>
        </w:rPr>
        <w:t xml:space="preserve">verano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943247"/>
        </w:rPr>
        <w:t xml:space="preserve">necesitar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43247"/>
        </w:rPr>
        <w:t xml:space="preserve">Alicante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943247"/>
        </w:rPr>
        <w:t xml:space="preserve">mosquitos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multiplacado </w:t>
      </w:r>
      <w:r>
        <w:rPr>
          <w:color w:val="943247"/>
        </w:rPr>
        <w:t xml:space="preserve">tras </w:t>
      </w:r>
      <w:r>
        <w:rPr>
          <w:color w:val="000000"/>
        </w:rPr>
        <w:t xml:space="preserve">la </w:t>
      </w:r>
      <w:r>
        <w:rPr>
          <w:color w:val="943247"/>
        </w:rPr>
        <w:t xml:space="preserve">retirada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humedad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43247"/>
        </w:rPr>
        <w:t xml:space="preserve">calor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943247"/>
        </w:rPr>
        <w:t xml:space="preserve">estancada </w:t>
      </w:r>
      <w:r>
        <w:rPr>
          <w:color w:val="000000"/>
        </w:rPr>
        <w:t xml:space="preserve">, </w:t>
      </w:r>
      <w:r>
        <w:rPr>
          <w:color w:val="943247"/>
        </w:rPr>
        <w:t xml:space="preserve">Joaquín-Hernández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943247"/>
        </w:rPr>
        <w:t xml:space="preserve">facilitado </w:t>
      </w:r>
      <w:r>
        <w:rPr>
          <w:color w:val="000000"/>
        </w:rPr>
        <w:t xml:space="preserve">su </w:t>
      </w:r>
      <w:r>
        <w:rPr>
          <w:color w:val="943247"/>
        </w:rPr>
        <w:t xml:space="preserve">propagación </w:t>
      </w:r>
      <w:r>
        <w:rPr>
          <w:color w:val="000000"/>
        </w:rPr>
        <w:t xml:space="preserve">. </w:t>
      </w:r>
      <w:r>
        <w:rPr>
          <w:color w:val="943247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943247"/>
        </w:rPr>
        <w:t xml:space="preserve">Van </w:t>
      </w:r>
      <w:r>
        <w:rPr>
          <w:color w:val="000000"/>
        </w:rPr>
        <w:t xml:space="preserve">a </w:t>
      </w:r>
      <w:r>
        <w:rPr>
          <w:color w:val="943247"/>
        </w:rPr>
        <w:t xml:space="preserve">fumigar </w:t>
      </w:r>
      <w:r>
        <w:rPr>
          <w:color w:val="000000"/>
        </w:rPr>
        <w:t xml:space="preserve">con </w:t>
      </w:r>
      <w:r>
        <w:rPr>
          <w:color w:val="943247"/>
        </w:rPr>
        <w:t xml:space="preserve">drones </w:t>
      </w:r>
      <w:r>
        <w:rPr>
          <w:color w:val="000000"/>
        </w:rPr>
        <w:t xml:space="preserve">y </w:t>
      </w:r>
      <w:r>
        <w:rPr>
          <w:color w:val="943247"/>
        </w:rPr>
        <w:t xml:space="preserve">helicópteros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000000"/>
        </w:rPr>
        <w:t xml:space="preserve">siquera </w:t>
      </w:r>
      <w:r>
        <w:rPr>
          <w:color w:val="000000"/>
        </w:rPr>
        <w:t xml:space="preserve">con </w:t>
      </w:r>
      <w:r>
        <w:rPr>
          <w:color w:val="000000"/>
        </w:rPr>
        <w:t xml:space="preserve">repelentes </w:t>
      </w:r>
      <w:r>
        <w:rPr>
          <w:color w:val="000000"/>
        </w:rPr>
        <w:t xml:space="preserve">puede </w:t>
      </w:r>
      <w:r>
        <w:rPr>
          <w:color w:val="943247"/>
        </w:rPr>
        <w:t xml:space="preserve">evitar </w:t>
      </w:r>
      <w:r>
        <w:rPr>
          <w:color w:val="000000"/>
        </w:rPr>
        <w:t xml:space="preserve">la </w:t>
      </w:r>
      <w:r>
        <w:rPr>
          <w:color w:val="943247"/>
        </w:rPr>
        <w:t xml:space="preserve">picadura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943247"/>
        </w:rPr>
        <w:t xml:space="preserve">insectos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han </w:t>
      </w:r>
      <w:r>
        <w:rPr>
          <w:color w:val="943247"/>
        </w:rPr>
        <w:t xml:space="preserve">optado </w:t>
      </w:r>
      <w:r>
        <w:rPr>
          <w:color w:val="000000"/>
        </w:rPr>
        <w:t xml:space="preserve">por </w:t>
      </w:r>
      <w:r>
        <w:rPr>
          <w:color w:val="000000"/>
        </w:rPr>
        <w:t xml:space="preserve">no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casa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43247"/>
        </w:rPr>
        <w:t xml:space="preserve">tarde-noche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cuando </w:t>
      </w:r>
      <w:r>
        <w:rPr>
          <w:color w:val="000000"/>
        </w:rPr>
        <w:t xml:space="preserve">más </w:t>
      </w:r>
      <w:r>
        <w:rPr>
          <w:color w:val="943247"/>
        </w:rPr>
        <w:t xml:space="preserve">atacan </w:t>
      </w:r>
      <w:r>
        <w:rPr>
          <w:color w:val="000000"/>
        </w:rPr>
        <w:t xml:space="preserve">. </w:t>
      </w:r>
      <w:r>
        <w:rPr>
          <w:color w:val="000000"/>
        </w:rPr>
        <w:t xml:space="preserve">Otros </w:t>
      </w:r>
      <w:r>
        <w:rPr>
          <w:color w:val="000000"/>
        </w:rPr>
        <w:t xml:space="preserve">han </w:t>
      </w:r>
      <w:r>
        <w:rPr>
          <w:color w:val="943247"/>
        </w:rPr>
        <w:t xml:space="preserve">optado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Magdalena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del </w:t>
      </w:r>
      <w:r>
        <w:rPr>
          <w:color w:val="943247"/>
        </w:rPr>
        <w:t xml:space="preserve">intenso </w:t>
      </w:r>
      <w:r>
        <w:rPr>
          <w:color w:val="943247"/>
        </w:rPr>
        <w:t xml:space="preserve">calor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43247"/>
        </w:rPr>
        <w:t xml:space="preserve">Torrevieja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43247"/>
        </w:rPr>
        <w:t xml:space="preserve">principal </w:t>
      </w:r>
      <w:r>
        <w:rPr>
          <w:color w:val="000000"/>
        </w:rPr>
        <w:t xml:space="preserve">foco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43247"/>
        </w:rPr>
        <w:t xml:space="preserve">laguna </w:t>
      </w:r>
      <w:r>
        <w:rPr>
          <w:color w:val="000000"/>
        </w:rPr>
        <w:t xml:space="preserve">salada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943247"/>
        </w:rPr>
        <w:t xml:space="preserve">sufren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943247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viven </w:t>
      </w:r>
      <w:r>
        <w:rPr>
          <w:color w:val="943247"/>
        </w:rPr>
        <w:t xml:space="preserve">justo </w:t>
      </w:r>
      <w:r>
        <w:rPr>
          <w:color w:val="943247"/>
        </w:rPr>
        <w:t xml:space="preserve">enfrente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943247"/>
        </w:rPr>
        <w:t xml:space="preserve">Alicante </w:t>
      </w:r>
      <w:r>
        <w:rPr>
          <w:color w:val="943247"/>
        </w:rPr>
        <w:t xml:space="preserve">despues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tormenta </w:t>
      </w:r>
      <w:r>
        <w:rPr>
          <w:color w:val="000000"/>
        </w:rPr>
        <w:t xml:space="preserve">no </w:t>
      </w:r>
      <w:r>
        <w:rPr>
          <w:color w:val="943247"/>
        </w:rPr>
        <w:t xml:space="preserve">llegó </w:t>
      </w:r>
      <w:r>
        <w:rPr>
          <w:color w:val="000000"/>
        </w:rPr>
        <w:t xml:space="preserve">la </w:t>
      </w:r>
      <w:r>
        <w:rPr>
          <w:color w:val="943247"/>
        </w:rPr>
        <w:t xml:space="preserve">calma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sí </w:t>
      </w:r>
      <w:r>
        <w:rPr>
          <w:color w:val="000000"/>
        </w:rPr>
        <w:t xml:space="preserve">los </w:t>
      </w:r>
      <w:r>
        <w:rPr>
          <w:color w:val="943247"/>
        </w:rPr>
        <w:t xml:space="preserve">mosquitos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000000"/>
        </w:rPr>
        <w:t xml:space="preserve">por </w:t>
      </w:r>
      <w:r>
        <w:rPr>
          <w:color w:val="000000"/>
        </w:rPr>
        <w:t xml:space="preserve">todas </w:t>
      </w:r>
      <w:r>
        <w:rPr>
          <w:color w:val="943247"/>
        </w:rPr>
        <w:t xml:space="preserve">partes </w:t>
      </w:r>
      <w:r>
        <w:rPr>
          <w:color w:val="000000"/>
        </w:rPr>
        <w:t xml:space="preserve">, </w:t>
      </w:r>
      <w:r>
        <w:rPr>
          <w:color w:val="943247"/>
        </w:rPr>
        <w:t xml:space="preserve">especialmente </w:t>
      </w:r>
      <w:r>
        <w:rPr>
          <w:color w:val="000000"/>
        </w:rPr>
        <w:t xml:space="preserve">en </w:t>
      </w:r>
      <w:r>
        <w:rPr>
          <w:color w:val="000000"/>
        </w:rPr>
        <w:t xml:space="preserve">zonas </w:t>
      </w:r>
      <w:r>
        <w:rPr>
          <w:color w:val="000000"/>
        </w:rPr>
        <w:t xml:space="preserve">con </w:t>
      </w:r>
      <w:r>
        <w:rPr>
          <w:color w:val="943247"/>
        </w:rPr>
        <w:t xml:space="preserve">humedales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pica </w:t>
      </w:r>
      <w:r>
        <w:rPr>
          <w:color w:val="000000"/>
        </w:rPr>
        <w:t xml:space="preserve">y </w:t>
      </w:r>
      <w:r>
        <w:rPr>
          <w:color w:val="000000"/>
        </w:rPr>
        <w:t xml:space="preserve">nos </w:t>
      </w:r>
      <w:r>
        <w:rPr>
          <w:color w:val="000000"/>
        </w:rPr>
        <w:t xml:space="preserve">pica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43247"/>
        </w:rPr>
        <w:t xml:space="preserve">primera </w:t>
      </w:r>
      <w:r>
        <w:rPr>
          <w:color w:val="000000"/>
        </w:rPr>
        <w:t xml:space="preserve">soluciíon </w:t>
      </w:r>
      <w:r>
        <w:rPr>
          <w:color w:val="000000"/>
        </w:rPr>
        <w:t xml:space="preserve">es </w:t>
      </w:r>
      <w:r>
        <w:rPr>
          <w:color w:val="943247"/>
        </w:rPr>
        <w:t xml:space="preserve">rascarse </w:t>
      </w:r>
      <w:r>
        <w:rPr>
          <w:color w:val="000000"/>
        </w:rPr>
        <w:t xml:space="preserve">, </w:t>
      </w:r>
      <w:r>
        <w:rPr>
          <w:color w:val="943247"/>
        </w:rPr>
        <w:t xml:space="preserve">aunque </w:t>
      </w:r>
      <w:r>
        <w:rPr>
          <w:color w:val="000000"/>
        </w:rPr>
        <w:t xml:space="preserve">las </w:t>
      </w:r>
      <w:r>
        <w:rPr>
          <w:color w:val="000000"/>
        </w:rPr>
        <w:t xml:space="preserve">hay </w:t>
      </w:r>
      <w:r>
        <w:rPr>
          <w:color w:val="943247"/>
        </w:rPr>
        <w:t xml:space="preserve">preventivas </w:t>
      </w:r>
      <w:r>
        <w:rPr>
          <w:color w:val="000000"/>
        </w:rPr>
        <w:t xml:space="preserve">y </w:t>
      </w:r>
      <w:r>
        <w:rPr>
          <w:color w:val="943247"/>
        </w:rPr>
        <w:t xml:space="preserve">organizadas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943247"/>
        </w:rPr>
        <w:t xml:space="preserve">fumigación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943247"/>
        </w:rPr>
        <w:t xml:space="preserve">tierra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aire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drones </w:t>
      </w:r>
      <w:r>
        <w:rPr>
          <w:color w:val="000000"/>
        </w:rPr>
        <w:t xml:space="preserve">se </w:t>
      </w:r>
      <w:r>
        <w:rPr>
          <w:color w:val="943247"/>
        </w:rPr>
        <w:t xml:space="preserve">encargan </w:t>
      </w:r>
      <w:r>
        <w:rPr>
          <w:color w:val="000000"/>
        </w:rPr>
        <w:t xml:space="preserve">de </w:t>
      </w:r>
      <w:r>
        <w:rPr>
          <w:color w:val="943247"/>
        </w:rPr>
        <w:t xml:space="preserve">reducir </w:t>
      </w:r>
      <w:r>
        <w:rPr>
          <w:color w:val="000000"/>
        </w:rPr>
        <w:t xml:space="preserve">el </w:t>
      </w:r>
      <w:r>
        <w:rPr>
          <w:color w:val="943247"/>
        </w:rPr>
        <w:t xml:space="preserve">número </w:t>
      </w:r>
      <w:r>
        <w:rPr>
          <w:color w:val="000000"/>
        </w:rPr>
        <w:t xml:space="preserve">de </w:t>
      </w:r>
      <w:r>
        <w:rPr>
          <w:color w:val="943247"/>
        </w:rPr>
        <w:t xml:space="preserve">mosquitos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943247"/>
        </w:rPr>
        <w:t xml:space="preserve">mosquitos </w:t>
      </w:r>
      <w:r>
        <w:rPr>
          <w:color w:val="943247"/>
        </w:rPr>
        <w:t xml:space="preserve">tigre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43247"/>
        </w:rPr>
        <w:t xml:space="preserve">encuentran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943247"/>
        </w:rPr>
        <w:t xml:space="preserve">hábitat </w:t>
      </w:r>
      <w:r>
        <w:rPr>
          <w:color w:val="943247"/>
        </w:rPr>
        <w:t xml:space="preserve">favorito </w:t>
      </w:r>
      <w:r>
        <w:rPr>
          <w:color w:val="000000"/>
        </w:rPr>
        <w:t xml:space="preserve">. </w:t>
      </w:r>
      <w:r>
        <w:rPr>
          <w:color w:val="943247"/>
        </w:rPr>
        <w:t xml:space="preserve">Imposible </w:t>
      </w:r>
      <w:r>
        <w:rPr>
          <w:color w:val="943247"/>
        </w:rPr>
        <w:t xml:space="preserve">contar </w:t>
      </w:r>
      <w:r>
        <w:rPr>
          <w:color w:val="000000"/>
        </w:rPr>
        <w:t xml:space="preserve">los </w:t>
      </w:r>
      <w:r>
        <w:rPr>
          <w:color w:val="943247"/>
        </w:rPr>
        <w:t xml:space="preserve">mosquitos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algunos </w:t>
      </w:r>
      <w:r>
        <w:rPr>
          <w:color w:val="943247"/>
        </w:rPr>
        <w:t xml:space="preserve">cuentan </w:t>
      </w:r>
      <w:r>
        <w:rPr>
          <w:color w:val="000000"/>
        </w:rPr>
        <w:t xml:space="preserve">las </w:t>
      </w:r>
      <w:r>
        <w:rPr>
          <w:color w:val="943247"/>
        </w:rPr>
        <w:t xml:space="preserve">picaduras </w:t>
      </w:r>
      <w:r>
        <w:rPr>
          <w:color w:val="000000"/>
        </w:rPr>
        <w:t xml:space="preserve">. </w:t>
      </w:r>
      <w:r>
        <w:rPr>
          <w:color w:val="943247"/>
        </w:rPr>
        <w:t xml:space="preserve">Aumentan </w:t>
      </w:r>
      <w:r>
        <w:rPr>
          <w:color w:val="000000"/>
        </w:rPr>
        <w:t xml:space="preserve">los </w:t>
      </w:r>
      <w:r>
        <w:rPr>
          <w:color w:val="943247"/>
        </w:rPr>
        <w:t xml:space="preserve">ataques </w:t>
      </w:r>
      <w:r>
        <w:rPr>
          <w:color w:val="000000"/>
        </w:rPr>
        <w:t xml:space="preserve">, </w:t>
      </w:r>
      <w:r>
        <w:rPr>
          <w:color w:val="000000"/>
        </w:rPr>
        <w:t xml:space="preserve">proliferan </w:t>
      </w:r>
      <w:r>
        <w:rPr>
          <w:color w:val="000000"/>
        </w:rPr>
        <w:t xml:space="preserve">los </w:t>
      </w:r>
      <w:r>
        <w:rPr>
          <w:color w:val="943247"/>
        </w:rPr>
        <w:t xml:space="preserve">reproches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vecinos </w:t>
      </w:r>
      <w:r>
        <w:rPr>
          <w:color w:val="943247"/>
        </w:rPr>
        <w:t xml:space="preserve">esperan </w:t>
      </w:r>
      <w:r>
        <w:rPr>
          <w:color w:val="943247"/>
        </w:rPr>
        <w:t xml:space="preserve">rascar </w:t>
      </w:r>
      <w:r>
        <w:rPr>
          <w:color w:val="000000"/>
        </w:rPr>
        <w:t xml:space="preserve">algo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943247"/>
        </w:rPr>
        <w:t xml:space="preserve">promesas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ayuntamientos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vaca </w:t>
      </w:r>
      <w:r>
        <w:rPr>
          <w:color w:val="943247"/>
        </w:rPr>
        <w:t xml:space="preserve">suelta </w:t>
      </w:r>
      <w:r>
        <w:rPr>
          <w:color w:val="943247"/>
        </w:rPr>
        <w:t xml:space="preserve">mantiene </w:t>
      </w:r>
      <w:r>
        <w:rPr>
          <w:color w:val="000000"/>
        </w:rPr>
        <w:t xml:space="preserve">en </w:t>
      </w:r>
      <w:r>
        <w:rPr>
          <w:color w:val="943247"/>
        </w:rPr>
        <w:t xml:space="preserve">alerta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43247"/>
        </w:rPr>
        <w:t xml:space="preserve">vecinos </w:t>
      </w:r>
      <w:r>
        <w:rPr>
          <w:color w:val="000000"/>
        </w:rPr>
        <w:t xml:space="preserve">de </w:t>
      </w:r>
      <w:r>
        <w:rPr>
          <w:color w:val="943247"/>
        </w:rPr>
        <w:t xml:space="preserve">Almenara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43247"/>
        </w:rPr>
        <w:t xml:space="preserve">Castellón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animal </w:t>
      </w:r>
      <w:r>
        <w:rPr>
          <w:color w:val="000000"/>
        </w:rPr>
        <w:t xml:space="preserve">se </w:t>
      </w:r>
      <w:r>
        <w:rPr>
          <w:color w:val="943247"/>
        </w:rPr>
        <w:t xml:space="preserve">escapó </w:t>
      </w:r>
      <w:r>
        <w:rPr>
          <w:color w:val="943247"/>
        </w:rPr>
        <w:t xml:space="preserve">ayer </w:t>
      </w:r>
      <w:r>
        <w:rPr>
          <w:color w:val="943247"/>
        </w:rPr>
        <w:t xml:space="preserve">junto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943247"/>
        </w:rPr>
        <w:t xml:space="preserve">buey </w:t>
      </w:r>
      <w:r>
        <w:rPr>
          <w:color w:val="000000"/>
        </w:rPr>
        <w:t xml:space="preserve">durante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encierros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43247"/>
        </w:rPr>
        <w:t xml:space="preserve">fiestas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943247"/>
        </w:rPr>
        <w:t xml:space="preserve">localidad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manso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943247"/>
        </w:rPr>
        <w:t xml:space="preserve">capturado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vaca </w:t>
      </w:r>
      <w:r>
        <w:rPr>
          <w:color w:val="000000"/>
        </w:rPr>
        <w:t xml:space="preserve">está </w:t>
      </w:r>
      <w:r>
        <w:rPr>
          <w:color w:val="943247"/>
        </w:rPr>
        <w:t xml:space="preserve">localizada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943247"/>
        </w:rPr>
        <w:t xml:space="preserve">momento </w:t>
      </w:r>
      <w:r>
        <w:rPr>
          <w:color w:val="000000"/>
        </w:rPr>
        <w:t xml:space="preserve">la </w:t>
      </w:r>
      <w:r>
        <w:rPr>
          <w:color w:val="000000"/>
        </w:rPr>
        <w:t xml:space="preserve">tienen </w:t>
      </w:r>
      <w:r>
        <w:rPr>
          <w:color w:val="000000"/>
        </w:rPr>
        <w:t xml:space="preserve">acorralada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Guardia-Civil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43247"/>
        </w:rPr>
        <w:t xml:space="preserve">Policía-Local </w:t>
      </w:r>
      <w:r>
        <w:rPr>
          <w:color w:val="943247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la </w:t>
      </w:r>
      <w:r>
        <w:rPr>
          <w:color w:val="000000"/>
        </w:rPr>
        <w:t xml:space="preserve">han </w:t>
      </w:r>
      <w:r>
        <w:rPr>
          <w:color w:val="943247"/>
        </w:rPr>
        <w:t xml:space="preserve">conseguido </w:t>
      </w:r>
      <w:r>
        <w:rPr>
          <w:color w:val="943247"/>
        </w:rPr>
        <w:t xml:space="preserve">capturar </w:t>
      </w:r>
      <w:r>
        <w:rPr>
          <w:color w:val="000000"/>
        </w:rPr>
        <w:t xml:space="preserve">. </w:t>
      </w:r>
      <w:r>
        <w:rPr>
          <w:color w:val="943247"/>
        </w:rPr>
        <w:t xml:space="preserve">Carlos-Villán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bomberos </w:t>
      </w:r>
      <w:r>
        <w:rPr>
          <w:color w:val="000000"/>
        </w:rPr>
        <w:t xml:space="preserve">la </w:t>
      </w:r>
      <w:r>
        <w:rPr>
          <w:color w:val="943247"/>
        </w:rPr>
        <w:t xml:space="preserve">localizaban </w:t>
      </w:r>
      <w:r>
        <w:rPr>
          <w:color w:val="943247"/>
        </w:rPr>
        <w:t xml:space="preserve">anoche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000000"/>
        </w:rPr>
        <w:t xml:space="preserve">cámara </w:t>
      </w:r>
      <w:r>
        <w:rPr>
          <w:color w:val="943247"/>
        </w:rPr>
        <w:t xml:space="preserve">térmica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la </w:t>
      </w:r>
      <w:r>
        <w:rPr>
          <w:color w:val="000000"/>
        </w:rPr>
        <w:t xml:space="preserve">han </w:t>
      </w:r>
      <w:r>
        <w:rPr>
          <w:color w:val="943247"/>
        </w:rPr>
        <w:t xml:space="preserve">capturado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943247"/>
        </w:rPr>
        <w:t xml:space="preserve">imagen </w:t>
      </w:r>
      <w:r>
        <w:rPr>
          <w:color w:val="000000"/>
        </w:rPr>
        <w:t xml:space="preserve">en </w:t>
      </w:r>
      <w:r>
        <w:rPr>
          <w:color w:val="943247"/>
        </w:rPr>
        <w:t xml:space="preserve">directo </w:t>
      </w:r>
      <w:r>
        <w:rPr>
          <w:color w:val="000000"/>
        </w:rPr>
        <w:t xml:space="preserve">. </w:t>
      </w:r>
      <w:r>
        <w:rPr>
          <w:color w:val="943247"/>
        </w:rPr>
        <w:t xml:space="preserve">Camino </w:t>
      </w:r>
      <w:r>
        <w:rPr>
          <w:color w:val="943247"/>
        </w:rPr>
        <w:t xml:space="preserve">cortado </w:t>
      </w:r>
      <w:r>
        <w:rPr>
          <w:color w:val="000000"/>
        </w:rPr>
        <w:t xml:space="preserve">. </w:t>
      </w:r>
      <w:r>
        <w:rPr>
          <w:color w:val="943247"/>
        </w:rPr>
        <w:t xml:space="preserve">Llevan </w:t>
      </w:r>
      <w:r>
        <w:rPr>
          <w:color w:val="000000"/>
        </w:rPr>
        <w:t xml:space="preserve">horas </w:t>
      </w:r>
      <w:r>
        <w:rPr>
          <w:color w:val="943247"/>
        </w:rPr>
        <w:t xml:space="preserve">tratando </w:t>
      </w:r>
      <w:r>
        <w:rPr>
          <w:color w:val="000000"/>
        </w:rPr>
        <w:t xml:space="preserve">de </w:t>
      </w:r>
      <w:r>
        <w:rPr>
          <w:color w:val="943247"/>
        </w:rPr>
        <w:t xml:space="preserve">atraer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vaca </w:t>
      </w:r>
      <w:r>
        <w:rPr>
          <w:color w:val="000000"/>
        </w:rPr>
        <w:t xml:space="preserve">. </w:t>
      </w:r>
      <w:r>
        <w:rPr>
          <w:color w:val="000000"/>
        </w:rPr>
        <w:t xml:space="preserve">Tienen </w:t>
      </w:r>
      <w:r>
        <w:rPr>
          <w:color w:val="943247"/>
        </w:rPr>
        <w:t xml:space="preserve">preparado </w:t>
      </w:r>
      <w:r>
        <w:rPr>
          <w:color w:val="000000"/>
        </w:rPr>
        <w:t xml:space="preserve">un </w:t>
      </w:r>
      <w:r>
        <w:rPr>
          <w:color w:val="4BD281"/>
        </w:rPr>
        <w:t xml:space="preserve">dardo </w:t>
      </w:r>
      <w:r>
        <w:rPr>
          <w:color w:val="943247"/>
        </w:rPr>
        <w:t xml:space="preserve">tranquilizante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acorralada </w:t>
      </w:r>
      <w:r>
        <w:rPr>
          <w:color w:val="000000"/>
        </w:rPr>
        <w:t xml:space="preserve">. </w:t>
      </w:r>
      <w:r>
        <w:rPr>
          <w:color w:val="943247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943247"/>
        </w:rPr>
        <w:t xml:space="preserve">peligro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943247"/>
        </w:rPr>
        <w:t xml:space="preserve">población </w:t>
      </w:r>
      <w:r>
        <w:rPr>
          <w:color w:val="000000"/>
        </w:rPr>
        <w:t xml:space="preserve">. </w:t>
      </w:r>
      <w:r>
        <w:rPr>
          <w:color w:val="943247"/>
        </w:rPr>
        <w:t xml:space="preserve">Ayer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43247"/>
        </w:rPr>
        <w:t xml:space="preserve">tarde </w:t>
      </w:r>
      <w:r>
        <w:rPr>
          <w:color w:val="000000"/>
        </w:rPr>
        <w:t xml:space="preserve">la </w:t>
      </w:r>
      <w:r>
        <w:rPr>
          <w:color w:val="000000"/>
        </w:rPr>
        <w:t xml:space="preserve">vaca </w:t>
      </w:r>
      <w:r>
        <w:rPr>
          <w:color w:val="000000"/>
        </w:rPr>
        <w:t xml:space="preserve">de </w:t>
      </w:r>
      <w:r>
        <w:rPr>
          <w:color w:val="000000"/>
        </w:rPr>
        <w:t xml:space="preserve">300 </w:t>
      </w:r>
      <w:r>
        <w:rPr>
          <w:color w:val="000000"/>
        </w:rPr>
        <w:t xml:space="preserve">kilos </w:t>
      </w:r>
      <w:r>
        <w:rPr>
          <w:color w:val="943247"/>
        </w:rPr>
        <w:t xml:space="preserve">sembrado </w:t>
      </w:r>
      <w:r>
        <w:rPr>
          <w:color w:val="000000"/>
        </w:rPr>
        <w:t xml:space="preserve">el </w:t>
      </w:r>
      <w:r>
        <w:rPr>
          <w:color w:val="943247"/>
        </w:rPr>
        <w:t xml:space="preserve">pánico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Embiste </w:t>
      </w:r>
      <w:r>
        <w:rPr>
          <w:color w:val="000000"/>
        </w:rPr>
        <w:t xml:space="preserve">con </w:t>
      </w:r>
      <w:r>
        <w:rPr>
          <w:color w:val="943247"/>
        </w:rPr>
        <w:t xml:space="preserve">rapidez </w:t>
      </w:r>
      <w:r>
        <w:rPr>
          <w:color w:val="000000"/>
        </w:rPr>
        <w:t xml:space="preserve">. </w:t>
      </w:r>
      <w:r>
        <w:rPr>
          <w:color w:val="000000"/>
        </w:rPr>
        <w:t xml:space="preserve">Va </w:t>
      </w:r>
      <w:r>
        <w:rPr>
          <w:color w:val="000000"/>
        </w:rPr>
        <w:t xml:space="preserve">en </w:t>
      </w:r>
      <w:r>
        <w:rPr>
          <w:color w:val="943247"/>
        </w:rPr>
        <w:t xml:space="preserve">busca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vecinos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está </w:t>
      </w:r>
      <w:r>
        <w:rPr>
          <w:color w:val="943247"/>
        </w:rPr>
        <w:t xml:space="preserve">suelta </w:t>
      </w:r>
      <w:r>
        <w:rPr>
          <w:color w:val="000000"/>
        </w:rPr>
        <w:t xml:space="preserve">. </w:t>
      </w:r>
      <w:r>
        <w:rPr>
          <w:color w:val="943247"/>
        </w:rPr>
        <w:t xml:space="preserve">Nervios </w:t>
      </w:r>
      <w:r>
        <w:rPr>
          <w:color w:val="000000"/>
        </w:rPr>
        <w:t xml:space="preserve">. </w:t>
      </w:r>
      <w:r>
        <w:rPr>
          <w:color w:val="943247"/>
        </w:rPr>
        <w:t xml:space="preserve">Realmente </w:t>
      </w:r>
      <w:r>
        <w:rPr>
          <w:color w:val="000000"/>
        </w:rPr>
        <w:t xml:space="preserve">se </w:t>
      </w:r>
      <w:r>
        <w:rPr>
          <w:color w:val="943247"/>
        </w:rPr>
        <w:t xml:space="preserve">escaparon </w:t>
      </w:r>
      <w:r>
        <w:rPr>
          <w:color w:val="000000"/>
        </w:rPr>
        <w:t xml:space="preserve">una </w:t>
      </w:r>
      <w:r>
        <w:rPr>
          <w:color w:val="000000"/>
        </w:rPr>
        <w:t xml:space="preserve">vaca </w:t>
      </w:r>
      <w:r>
        <w:rPr>
          <w:color w:val="943247"/>
        </w:rPr>
        <w:t xml:space="preserve">brava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943247"/>
        </w:rPr>
        <w:t xml:space="preserve">buey </w:t>
      </w:r>
      <w:r>
        <w:rPr>
          <w:color w:val="943247"/>
        </w:rPr>
        <w:t xml:space="preserve">manso </w:t>
      </w:r>
      <w:r>
        <w:rPr>
          <w:color w:val="000000"/>
        </w:rPr>
        <w:t xml:space="preserve">. </w:t>
      </w:r>
      <w:r>
        <w:rPr>
          <w:color w:val="943247"/>
        </w:rPr>
        <w:t xml:space="preserve">Ocurrió </w:t>
      </w:r>
      <w:r>
        <w:rPr>
          <w:color w:val="943247"/>
        </w:rPr>
        <w:t xml:space="preserve">tras </w:t>
      </w:r>
      <w:r>
        <w:rPr>
          <w:color w:val="000000"/>
        </w:rPr>
        <w:t xml:space="preserve">el </w:t>
      </w:r>
      <w:r>
        <w:rPr>
          <w:color w:val="943247"/>
        </w:rPr>
        <w:t xml:space="preserve">encierro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43247"/>
        </w:rPr>
        <w:t xml:space="preserve">fiestas </w:t>
      </w:r>
      <w:r>
        <w:rPr>
          <w:color w:val="000000"/>
        </w:rPr>
        <w:t xml:space="preserve">del </w:t>
      </w:r>
      <w:r>
        <w:rPr>
          <w:color w:val="943247"/>
        </w:rPr>
        <w:t xml:space="preserve">pueblo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000000"/>
        </w:rPr>
        <w:t xml:space="preserve">reses </w:t>
      </w:r>
      <w:r>
        <w:rPr>
          <w:color w:val="000000"/>
        </w:rPr>
        <w:t xml:space="preserve">se </w:t>
      </w:r>
      <w:r>
        <w:rPr>
          <w:color w:val="000000"/>
        </w:rPr>
        <w:t xml:space="preserve">fugaron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43247"/>
        </w:rPr>
        <w:t xml:space="preserve">puerta </w:t>
      </w:r>
      <w:r>
        <w:rPr>
          <w:color w:val="000000"/>
        </w:rPr>
        <w:t xml:space="preserve">de </w:t>
      </w:r>
      <w:r>
        <w:rPr>
          <w:color w:val="943247"/>
        </w:rPr>
        <w:t xml:space="preserve">atrás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toriles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manso </w:t>
      </w:r>
      <w:r>
        <w:rPr>
          <w:color w:val="000000"/>
        </w:rPr>
        <w:t xml:space="preserve">fue </w:t>
      </w:r>
      <w:r>
        <w:rPr>
          <w:color w:val="943247"/>
        </w:rPr>
        <w:t xml:space="preserve">capturado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pocos </w:t>
      </w:r>
      <w:r>
        <w:rPr>
          <w:color w:val="943247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vaca </w:t>
      </w:r>
      <w:r>
        <w:rPr>
          <w:color w:val="000000"/>
        </w:rPr>
        <w:t xml:space="preserve">se </w:t>
      </w:r>
      <w:r>
        <w:rPr>
          <w:color w:val="943247"/>
        </w:rPr>
        <w:t xml:space="preserve">marchó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943247"/>
        </w:rPr>
        <w:t xml:space="preserve">afueras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943247"/>
        </w:rPr>
        <w:t xml:space="preserve">ayuntamiento </w:t>
      </w:r>
      <w:r>
        <w:rPr>
          <w:color w:val="943247"/>
        </w:rPr>
        <w:t xml:space="preserve">avisó </w:t>
      </w:r>
      <w:r>
        <w:rPr>
          <w:color w:val="000000"/>
        </w:rPr>
        <w:t xml:space="preserve">por </w:t>
      </w:r>
      <w:r>
        <w:rPr>
          <w:color w:val="943247"/>
        </w:rPr>
        <w:t xml:space="preserve">megafonía </w:t>
      </w:r>
      <w:r>
        <w:rPr>
          <w:color w:val="000000"/>
        </w:rPr>
        <w:t xml:space="preserve">. </w:t>
      </w:r>
      <w:r>
        <w:rPr>
          <w:color w:val="943247"/>
        </w:rPr>
        <w:t xml:space="preserve">Policía-Local </w:t>
      </w:r>
      <w:r>
        <w:rPr>
          <w:color w:val="000000"/>
        </w:rPr>
        <w:t xml:space="preserve">y </w:t>
      </w:r>
      <w:r>
        <w:rPr>
          <w:color w:val="943247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000000"/>
        </w:rPr>
        <w:t xml:space="preserve">matenido </w:t>
      </w:r>
      <w:r>
        <w:rPr>
          <w:color w:val="000000"/>
        </w:rPr>
        <w:t xml:space="preserve">bajo </w:t>
      </w:r>
      <w:r>
        <w:rPr>
          <w:color w:val="943247"/>
        </w:rPr>
        <w:t xml:space="preserve">vigilancia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vaca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943247"/>
        </w:rPr>
        <w:t xml:space="preserve">noche </w:t>
      </w:r>
      <w:r>
        <w:rPr>
          <w:color w:val="000000"/>
        </w:rPr>
        <w:t xml:space="preserve">y </w:t>
      </w:r>
      <w:r>
        <w:rPr>
          <w:color w:val="943247"/>
        </w:rPr>
        <w:t xml:space="preserve">aunque </w:t>
      </w:r>
      <w:r>
        <w:rPr>
          <w:color w:val="000000"/>
        </w:rPr>
        <w:t xml:space="preserve">está </w:t>
      </w:r>
      <w:r>
        <w:rPr>
          <w:color w:val="943247"/>
        </w:rPr>
        <w:t xml:space="preserve">localizada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000000"/>
        </w:rPr>
        <w:t xml:space="preserve">aún </w:t>
      </w:r>
      <w:r>
        <w:rPr>
          <w:color w:val="4BD281"/>
        </w:rPr>
        <w:t xml:space="preserve">capturada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atletas </w:t>
      </w:r>
      <w:r>
        <w:rPr>
          <w:color w:val="943247"/>
        </w:rPr>
        <w:t xml:space="preserve">españoles </w:t>
      </w:r>
      <w:r>
        <w:rPr>
          <w:color w:val="000000"/>
        </w:rPr>
        <w:t xml:space="preserve">se </w:t>
      </w:r>
      <w:r>
        <w:rPr>
          <w:color w:val="943247"/>
        </w:rPr>
        <w:t xml:space="preserve">enfrentarán </w:t>
      </w:r>
      <w:r>
        <w:rPr>
          <w:color w:val="000000"/>
        </w:rPr>
        <w:t xml:space="preserve">al </w:t>
      </w:r>
      <w:r>
        <w:rPr>
          <w:color w:val="943247"/>
        </w:rPr>
        <w:t xml:space="preserve">calor </w:t>
      </w:r>
      <w:r>
        <w:rPr>
          <w:color w:val="943247"/>
        </w:rPr>
        <w:t xml:space="preserve">extremo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Mundiales </w:t>
      </w:r>
      <w:r>
        <w:rPr>
          <w:color w:val="000000"/>
        </w:rPr>
        <w:t xml:space="preserve">de </w:t>
      </w:r>
      <w:r>
        <w:rPr>
          <w:color w:val="943247"/>
        </w:rPr>
        <w:t xml:space="preserve">Catar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943247"/>
        </w:rPr>
        <w:t xml:space="preserve">pastilla </w:t>
      </w:r>
      <w:r>
        <w:rPr>
          <w:color w:val="000000"/>
        </w:rPr>
        <w:t xml:space="preserve">. </w:t>
      </w:r>
      <w:r>
        <w:rPr>
          <w:color w:val="000000"/>
        </w:rPr>
        <w:t xml:space="preserve">Método </w:t>
      </w:r>
      <w:r>
        <w:rPr>
          <w:color w:val="943247"/>
        </w:rPr>
        <w:t xml:space="preserve">revolucionario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943247"/>
        </w:rPr>
        <w:t xml:space="preserve">cuentan </w:t>
      </w:r>
      <w:r>
        <w:rPr>
          <w:color w:val="000000"/>
        </w:rPr>
        <w:t xml:space="preserve">ya </w:t>
      </w:r>
      <w:r>
        <w:rPr>
          <w:color w:val="943247"/>
        </w:rPr>
        <w:t xml:space="preserve">Rocío </w:t>
      </w:r>
      <w:r>
        <w:rPr>
          <w:color w:val="000000"/>
        </w:rPr>
        <w:t xml:space="preserve">y </w:t>
      </w:r>
      <w:r>
        <w:rPr>
          <w:color w:val="943247"/>
        </w:rPr>
        <w:t xml:space="preserve">Manu </w:t>
      </w:r>
      <w:r>
        <w:rPr>
          <w:color w:val="000000"/>
        </w:rPr>
        <w:t xml:space="preserve">. </w:t>
      </w:r>
      <w:r>
        <w:rPr>
          <w:color w:val="943247"/>
        </w:rPr>
        <w:t xml:space="preserve">Gracias </w:t>
      </w:r>
      <w:r>
        <w:rPr>
          <w:color w:val="000000"/>
        </w:rPr>
        <w:t xml:space="preserve">y </w:t>
      </w:r>
      <w:r>
        <w:rPr>
          <w:color w:val="000000"/>
        </w:rPr>
        <w:t xml:space="preserve">hasta </w:t>
      </w:r>
      <w:r>
        <w:rPr>
          <w:color w:val="943247"/>
        </w:rPr>
        <w:t xml:space="preserve">mañana </w:t>
      </w:r>
      <w:r>
        <w:rPr>
          <w:color w:val="000000"/>
        </w:rPr>
        <w:t xml:space="preserve">. </w:t>
      </w:r>
      <w:r>
        <w:rPr>
          <w:color w:val="943247"/>
        </w:rPr>
        <w:t xml:space="preserve">Nunca </w:t>
      </w:r>
      <w:r>
        <w:rPr>
          <w:color w:val="000000"/>
        </w:rPr>
        <w:t xml:space="preserve">hemos </w:t>
      </w:r>
      <w:r>
        <w:rPr>
          <w:color w:val="943247"/>
        </w:rPr>
        <w:t xml:space="preserve">convertido </w:t>
      </w:r>
      <w:r>
        <w:rPr>
          <w:color w:val="000000"/>
        </w:rPr>
        <w:t xml:space="preserve">en </w:t>
      </w:r>
      <w:r>
        <w:rPr>
          <w:color w:val="943247"/>
        </w:rPr>
        <w:t xml:space="preserve">condiciones </w:t>
      </w:r>
      <w:r>
        <w:rPr>
          <w:color w:val="000000"/>
        </w:rPr>
        <w:t xml:space="preserve">tan </w:t>
      </w:r>
      <w:r>
        <w:rPr>
          <w:color w:val="943247"/>
        </w:rPr>
        <w:t xml:space="preserve">extremas </w:t>
      </w:r>
      <w:r>
        <w:rPr>
          <w:color w:val="000000"/>
        </w:rPr>
        <w:t xml:space="preserve">. </w:t>
      </w:r>
      <w:r>
        <w:rPr>
          <w:color w:val="000000"/>
        </w:rPr>
        <w:t xml:space="preserve">-- </w:t>
      </w:r>
      <w:r>
        <w:rPr>
          <w:color w:val="000000"/>
        </w:rPr>
        <w:t xml:space="preserve">Competido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teléfono </w:t>
      </w:r>
      <w:r>
        <w:rPr>
          <w:color w:val="000000"/>
        </w:rPr>
        <w:t xml:space="preserve">está </w:t>
      </w:r>
      <w:r>
        <w:rPr>
          <w:color w:val="943247"/>
        </w:rPr>
        <w:t xml:space="preserve">dentro </w:t>
      </w:r>
      <w:r>
        <w:rPr>
          <w:color w:val="000000"/>
        </w:rPr>
        <w:t xml:space="preserve">. </w:t>
      </w:r>
      <w:r>
        <w:rPr>
          <w:color w:val="000000"/>
        </w:rPr>
        <w:t xml:space="preserve">Tienes </w:t>
      </w:r>
      <w:r>
        <w:rPr>
          <w:color w:val="000000"/>
        </w:rPr>
        <w:t xml:space="preserve">una </w:t>
      </w:r>
      <w:r>
        <w:rPr>
          <w:color w:val="000000"/>
        </w:rPr>
        <w:t xml:space="preserve">batería </w:t>
      </w:r>
      <w:r>
        <w:rPr>
          <w:color w:val="943247"/>
        </w:rPr>
        <w:t xml:space="preserve">pequeña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943247"/>
        </w:rPr>
        <w:t xml:space="preserve">emisor </w:t>
      </w:r>
      <w:r>
        <w:rPr>
          <w:color w:val="000000"/>
        </w:rPr>
        <w:t xml:space="preserve">de </w:t>
      </w:r>
      <w:r>
        <w:rPr>
          <w:color w:val="000000"/>
        </w:rPr>
        <w:t xml:space="preserve">radiofrecuencia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943247"/>
        </w:rPr>
        <w:t xml:space="preserve">piedra </w:t>
      </w:r>
      <w:r>
        <w:rPr>
          <w:color w:val="943247"/>
        </w:rPr>
        <w:t xml:space="preserve">grande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943247"/>
        </w:rPr>
        <w:t xml:space="preserve">gran </w:t>
      </w:r>
      <w:r>
        <w:rPr>
          <w:color w:val="943247"/>
        </w:rPr>
        <w:t xml:space="preserve">preocupación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calor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43247"/>
        </w:rPr>
        <w:t xml:space="preserve">humedad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Mundial </w:t>
      </w:r>
      <w:r>
        <w:rPr>
          <w:color w:val="000000"/>
        </w:rPr>
        <w:t xml:space="preserve">de </w:t>
      </w:r>
      <w:r>
        <w:rPr>
          <w:color w:val="943247"/>
        </w:rPr>
        <w:t xml:space="preserve">Doha </w:t>
      </w:r>
      <w:r>
        <w:rPr>
          <w:color w:val="000000"/>
        </w:rPr>
        <w:t xml:space="preserve">de </w:t>
      </w:r>
      <w:r>
        <w:rPr>
          <w:color w:val="943247"/>
        </w:rPr>
        <w:t xml:space="preserve">atletismo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943247"/>
        </w:rPr>
        <w:t xml:space="preserve">extremos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943247"/>
        </w:rPr>
        <w:t xml:space="preserve">peligrosos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943247"/>
        </w:rPr>
        <w:t xml:space="preserve">salud </w:t>
      </w:r>
      <w:r>
        <w:rPr>
          <w:color w:val="000000"/>
        </w:rPr>
        <w:t xml:space="preserve">de </w:t>
      </w:r>
      <w:r>
        <w:rPr>
          <w:color w:val="4BD281"/>
        </w:rPr>
        <w:t xml:space="preserve">maratonianos </w:t>
      </w:r>
      <w:r>
        <w:rPr>
          <w:color w:val="000000"/>
        </w:rPr>
        <w:t xml:space="preserve">y </w:t>
      </w:r>
      <w:r>
        <w:rPr>
          <w:color w:val="000000"/>
        </w:rPr>
        <w:t xml:space="preserve">marchadores </w:t>
      </w:r>
      <w:r>
        <w:rPr>
          <w:color w:val="000000"/>
        </w:rPr>
        <w:t xml:space="preserve">. </w:t>
      </w:r>
      <w:r>
        <w:rPr>
          <w:color w:val="000000"/>
        </w:rPr>
        <w:t xml:space="preserve">-Para </w:t>
      </w:r>
      <w:r>
        <w:rPr>
          <w:color w:val="943247"/>
        </w:rPr>
        <w:t xml:space="preserve">evitar </w:t>
      </w:r>
      <w:r>
        <w:rPr>
          <w:color w:val="943247"/>
        </w:rPr>
        <w:t xml:space="preserve">riesgos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tomar </w:t>
      </w:r>
      <w:r>
        <w:rPr>
          <w:color w:val="000000"/>
        </w:rPr>
        <w:t xml:space="preserve">¡una </w:t>
      </w:r>
      <w:r>
        <w:rPr>
          <w:color w:val="000000"/>
        </w:rPr>
        <w:t xml:space="preserve">pastilla-termómetro </w:t>
      </w:r>
      <w:r>
        <w:rPr>
          <w:color w:val="000000"/>
        </w:rPr>
        <w:t xml:space="preserve">! </w:t>
      </w:r>
      <w:r>
        <w:rPr>
          <w:color w:val="943247"/>
        </w:rPr>
        <w:t xml:space="preserve">Parece </w:t>
      </w:r>
      <w:r>
        <w:rPr>
          <w:color w:val="943247"/>
        </w:rPr>
        <w:t xml:space="preserve">ciencia </w:t>
      </w:r>
      <w:r>
        <w:rPr>
          <w:color w:val="943247"/>
        </w:rPr>
        <w:t xml:space="preserve">ficción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943247"/>
        </w:rPr>
        <w:t xml:space="preserve">real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43247"/>
        </w:rPr>
        <w:t xml:space="preserve">preparaban </w:t>
      </w:r>
      <w:r>
        <w:rPr>
          <w:color w:val="000000"/>
        </w:rPr>
        <w:t xml:space="preserve">para </w:t>
      </w:r>
      <w:r>
        <w:rPr>
          <w:color w:val="000000"/>
        </w:rPr>
        <w:t xml:space="preserve">algo </w:t>
      </w:r>
      <w:r>
        <w:rPr>
          <w:color w:val="000000"/>
        </w:rPr>
        <w:t xml:space="preserve">muy </w:t>
      </w:r>
      <w:r>
        <w:rPr>
          <w:color w:val="000000"/>
        </w:rPr>
        <w:t xml:space="preserve">duro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943247"/>
        </w:rPr>
        <w:t xml:space="preserve">llegó </w:t>
      </w:r>
      <w:r>
        <w:rPr>
          <w:color w:val="000000"/>
        </w:rPr>
        <w:t xml:space="preserve">. </w:t>
      </w:r>
      <w:r>
        <w:rPr>
          <w:color w:val="943247"/>
        </w:rPr>
        <w:t xml:space="preserve">Laura </w:t>
      </w:r>
      <w:r>
        <w:rPr>
          <w:color w:val="000000"/>
        </w:rPr>
        <w:t xml:space="preserve">, </w:t>
      </w:r>
      <w:r>
        <w:rPr>
          <w:color w:val="000000"/>
        </w:rPr>
        <w:t xml:space="preserve">marchadora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943247"/>
        </w:rPr>
        <w:t xml:space="preserve">comprobado </w:t>
      </w:r>
      <w:r>
        <w:rPr>
          <w:color w:val="000000"/>
        </w:rPr>
        <w:t xml:space="preserve">. </w:t>
      </w:r>
      <w:r>
        <w:rPr>
          <w:color w:val="943247"/>
        </w:rPr>
        <w:t xml:space="preserve">Nunca </w:t>
      </w:r>
      <w:r>
        <w:rPr>
          <w:color w:val="000000"/>
        </w:rPr>
        <w:t xml:space="preserve">hemos </w:t>
      </w:r>
      <w:r>
        <w:rPr>
          <w:color w:val="943247"/>
        </w:rPr>
        <w:t xml:space="preserve">competido </w:t>
      </w:r>
      <w:r>
        <w:rPr>
          <w:color w:val="000000"/>
        </w:rPr>
        <w:t xml:space="preserve">en </w:t>
      </w:r>
      <w:r>
        <w:rPr>
          <w:color w:val="943247"/>
        </w:rPr>
        <w:t xml:space="preserve">condiciones </w:t>
      </w:r>
      <w:r>
        <w:rPr>
          <w:color w:val="000000"/>
        </w:rPr>
        <w:t xml:space="preserve">tan </w:t>
      </w:r>
      <w:r>
        <w:rPr>
          <w:color w:val="943247"/>
        </w:rPr>
        <w:t xml:space="preserve">estrechas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000000"/>
        </w:rPr>
        <w:t xml:space="preserve">hizo </w:t>
      </w:r>
      <w:r>
        <w:rPr>
          <w:color w:val="943247"/>
        </w:rPr>
        <w:t xml:space="preserve">falta </w:t>
      </w:r>
      <w:r>
        <w:rPr>
          <w:color w:val="943247"/>
        </w:rPr>
        <w:t xml:space="preserve">pastilla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943247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día </w:t>
      </w:r>
      <w:r>
        <w:rPr>
          <w:color w:val="000000"/>
        </w:rPr>
        <w:t xml:space="preserve">sería </w:t>
      </w:r>
      <w:r>
        <w:rPr>
          <w:color w:val="000000"/>
        </w:rPr>
        <w:t xml:space="preserve">aún </w:t>
      </w:r>
      <w:r>
        <w:rPr>
          <w:color w:val="943247"/>
        </w:rPr>
        <w:t xml:space="preserve">peor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943247"/>
        </w:rPr>
        <w:t xml:space="preserve">humedad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40 </w:t>
      </w:r>
      <w:r>
        <w:rPr>
          <w:color w:val="943247"/>
        </w:rPr>
        <w:t xml:space="preserve">grados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algo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943247"/>
        </w:rPr>
        <w:t xml:space="preserve">pruebas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temperatura </w:t>
      </w:r>
      <w:r>
        <w:rPr>
          <w:color w:val="943247"/>
        </w:rPr>
        <w:t xml:space="preserve">corporal </w:t>
      </w:r>
      <w:r>
        <w:rPr>
          <w:color w:val="000000"/>
        </w:rPr>
        <w:t xml:space="preserve">. </w:t>
      </w:r>
      <w:r>
        <w:rPr>
          <w:color w:val="000000"/>
        </w:rPr>
        <w:t xml:space="preserve">41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000000"/>
        </w:rPr>
        <w:t xml:space="preserve">les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decir </w:t>
      </w:r>
      <w:r>
        <w:rPr>
          <w:color w:val="000000"/>
        </w:rPr>
        <w:t xml:space="preserve">hasta </w:t>
      </w:r>
      <w:r>
        <w:rPr>
          <w:color w:val="000000"/>
        </w:rPr>
        <w:t xml:space="preserve">donde </w:t>
      </w:r>
      <w:r>
        <w:rPr>
          <w:color w:val="000000"/>
        </w:rPr>
        <w:t xml:space="preserve">esta </w:t>
      </w:r>
      <w:r>
        <w:rPr>
          <w:color w:val="000000"/>
        </w:rPr>
        <w:t xml:space="preserve">el </w:t>
      </w:r>
      <w:r>
        <w:rPr>
          <w:color w:val="943247"/>
        </w:rPr>
        <w:t xml:space="preserve">límite </w:t>
      </w:r>
      <w:r>
        <w:rPr>
          <w:color w:val="943247"/>
        </w:rPr>
        <w:t xml:space="preserve">real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atletas </w:t>
      </w:r>
      <w:r>
        <w:rPr>
          <w:color w:val="000000"/>
        </w:rPr>
        <w:t xml:space="preserve">en </w:t>
      </w:r>
      <w:r>
        <w:rPr>
          <w:color w:val="943247"/>
        </w:rPr>
        <w:t xml:space="preserve">Catar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943247"/>
        </w:rPr>
        <w:t xml:space="preserve">cápsula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943247"/>
        </w:rPr>
        <w:t xml:space="preserve">termómetro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943247"/>
        </w:rPr>
        <w:t xml:space="preserve">interior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cada </w:t>
      </w:r>
      <w:r>
        <w:rPr>
          <w:color w:val="943247"/>
        </w:rPr>
        <w:t xml:space="preserve">atleta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943247"/>
        </w:rPr>
        <w:t xml:space="preserve">ingerir </w:t>
      </w:r>
      <w:r>
        <w:rPr>
          <w:color w:val="000000"/>
        </w:rPr>
        <w:t xml:space="preserve">dos </w:t>
      </w:r>
      <w:r>
        <w:rPr>
          <w:color w:val="000000"/>
        </w:rPr>
        <w:t xml:space="preserve">horas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prueba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943247"/>
        </w:rPr>
        <w:t xml:space="preserve">llegarán </w:t>
      </w:r>
      <w:r>
        <w:rPr>
          <w:color w:val="000000"/>
        </w:rPr>
        <w:t xml:space="preserve">hasta </w:t>
      </w:r>
      <w:r>
        <w:rPr>
          <w:color w:val="000000"/>
        </w:rPr>
        <w:t xml:space="preserve">un </w:t>
      </w:r>
      <w:r>
        <w:rPr>
          <w:color w:val="943247"/>
        </w:rPr>
        <w:t xml:space="preserve">receptor </w:t>
      </w:r>
      <w:r>
        <w:rPr>
          <w:color w:val="943247"/>
        </w:rPr>
        <w:t xml:space="preserve">cercano </w:t>
      </w:r>
      <w:r>
        <w:rPr>
          <w:color w:val="943247"/>
        </w:rPr>
        <w:t xml:space="preserve">controlado </w:t>
      </w:r>
      <w:r>
        <w:rPr>
          <w:color w:val="000000"/>
        </w:rPr>
        <w:t xml:space="preserve">por </w:t>
      </w:r>
      <w:r>
        <w:rPr>
          <w:color w:val="943247"/>
        </w:rPr>
        <w:t xml:space="preserve">médicos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943247"/>
        </w:rPr>
        <w:t xml:space="preserve">experiencia </w:t>
      </w:r>
      <w:r>
        <w:rPr>
          <w:color w:val="943247"/>
        </w:rPr>
        <w:t xml:space="preserve">piloto </w:t>
      </w:r>
      <w:r>
        <w:rPr>
          <w:color w:val="000000"/>
        </w:rPr>
        <w:t xml:space="preserve">de </w:t>
      </w:r>
      <w:r>
        <w:rPr>
          <w:color w:val="000000"/>
        </w:rPr>
        <w:t xml:space="preserve">cara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43247"/>
        </w:rPr>
        <w:t xml:space="preserve">Juegos </w:t>
      </w:r>
      <w:r>
        <w:rPr>
          <w:color w:val="000000"/>
        </w:rPr>
        <w:t xml:space="preserve">de </w:t>
      </w:r>
      <w:r>
        <w:rPr>
          <w:color w:val="943247"/>
        </w:rPr>
        <w:t xml:space="preserve">Tokio </w:t>
      </w:r>
      <w:r>
        <w:rPr>
          <w:color w:val="000000"/>
        </w:rPr>
        <w:t xml:space="preserve">2020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943247"/>
        </w:rPr>
        <w:t xml:space="preserve">detectar </w:t>
      </w:r>
      <w:r>
        <w:rPr>
          <w:color w:val="000000"/>
        </w:rPr>
        <w:t xml:space="preserve">una </w:t>
      </w:r>
      <w:r>
        <w:rPr>
          <w:color w:val="943247"/>
        </w:rPr>
        <w:t xml:space="preserve">temperatura </w:t>
      </w:r>
      <w:r>
        <w:rPr>
          <w:color w:val="943247"/>
        </w:rPr>
        <w:t xml:space="preserve">elevada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943247"/>
        </w:rPr>
        <w:t xml:space="preserve">detendrá </w:t>
      </w:r>
      <w:r>
        <w:rPr>
          <w:color w:val="000000"/>
        </w:rPr>
        <w:t xml:space="preserve">al </w:t>
      </w:r>
      <w:r>
        <w:rPr>
          <w:color w:val="943247"/>
        </w:rPr>
        <w:t xml:space="preserve">atleta </w:t>
      </w:r>
      <w:r>
        <w:rPr>
          <w:color w:val="000000"/>
        </w:rPr>
        <w:t xml:space="preserve">. </w:t>
      </w:r>
      <w:r>
        <w:rPr>
          <w:color w:val="943247"/>
        </w:rPr>
        <w:t xml:space="preserve">Información </w:t>
      </w:r>
      <w:r>
        <w:rPr>
          <w:color w:val="000000"/>
        </w:rPr>
        <w:t xml:space="preserve">muy </w:t>
      </w:r>
      <w:r>
        <w:rPr>
          <w:color w:val="943247"/>
        </w:rPr>
        <w:t xml:space="preserve">válida </w:t>
      </w:r>
      <w:r>
        <w:rPr>
          <w:color w:val="000000"/>
        </w:rPr>
        <w:t xml:space="preserve">a </w:t>
      </w:r>
      <w:r>
        <w:rPr>
          <w:color w:val="943247"/>
        </w:rPr>
        <w:t xml:space="preserve">costa </w:t>
      </w:r>
      <w:r>
        <w:rPr>
          <w:color w:val="000000"/>
        </w:rPr>
        <w:t xml:space="preserve">de </w:t>
      </w:r>
      <w:r>
        <w:rPr>
          <w:color w:val="000000"/>
        </w:rPr>
        <w:t xml:space="preserve">pasar </w:t>
      </w:r>
      <w:r>
        <w:rPr>
          <w:color w:val="000000"/>
        </w:rPr>
        <w:t xml:space="preserve">un </w:t>
      </w:r>
      <w:r>
        <w:rPr>
          <w:color w:val="000000"/>
        </w:rPr>
        <w:t xml:space="preserve">mal </w:t>
      </w:r>
      <w:r>
        <w:rPr>
          <w:color w:val="943247"/>
        </w:rPr>
        <w:t xml:space="preserve">trago </w:t>
      </w:r>
      <w:r>
        <w:rPr>
          <w:color w:val="000000"/>
        </w:rPr>
        <w:t xml:space="preserve">cuando </w:t>
      </w:r>
      <w:r>
        <w:rPr>
          <w:color w:val="000000"/>
        </w:rPr>
        <w:t xml:space="preserve">debes </w:t>
      </w:r>
      <w:r>
        <w:rPr>
          <w:color w:val="000000"/>
        </w:rPr>
        <w:t xml:space="preserve">de </w:t>
      </w:r>
      <w:r>
        <w:rPr>
          <w:color w:val="000000"/>
        </w:rPr>
        <w:t xml:space="preserve">tomarte </w:t>
      </w:r>
      <w:r>
        <w:rPr>
          <w:color w:val="000000"/>
        </w:rPr>
        <w:t xml:space="preserve">la </w:t>
      </w:r>
      <w:r>
        <w:rPr>
          <w:color w:val="943247"/>
        </w:rPr>
        <w:t xml:space="preserve">enorme </w:t>
      </w:r>
      <w:r>
        <w:rPr>
          <w:color w:val="943247"/>
        </w:rPr>
        <w:t xml:space="preserve">pastilla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943247"/>
        </w:rPr>
        <w:t xml:space="preserve">piedra </w:t>
      </w:r>
      <w:r>
        <w:rPr>
          <w:color w:val="943247"/>
        </w:rPr>
        <w:t xml:space="preserve">grande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943247"/>
        </w:rPr>
        <w:t xml:space="preserve">bromean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solo </w:t>
      </w:r>
      <w:r>
        <w:rPr>
          <w:color w:val="000000"/>
        </w:rPr>
        <w:t xml:space="preserve">uso </w:t>
      </w:r>
      <w:r>
        <w:rPr>
          <w:color w:val="000000"/>
        </w:rPr>
        <w:t xml:space="preserve">. </w:t>
      </w:r>
      <w:r>
        <w:rPr>
          <w:color w:val="000000"/>
        </w:rPr>
        <w:t xml:space="preserve">Chalecos </w:t>
      </w:r>
      <w:r>
        <w:rPr>
          <w:color w:val="000000"/>
        </w:rPr>
        <w:t xml:space="preserve">con </w:t>
      </w:r>
      <w:r>
        <w:rPr>
          <w:color w:val="000000"/>
        </w:rPr>
        <w:t xml:space="preserve">hielo </w:t>
      </w:r>
      <w:r>
        <w:rPr>
          <w:color w:val="000000"/>
        </w:rPr>
        <w:t xml:space="preserve">y </w:t>
      </w:r>
      <w:r>
        <w:rPr>
          <w:color w:val="943247"/>
        </w:rPr>
        <w:t xml:space="preserve">remedios </w:t>
      </w:r>
      <w:r>
        <w:rPr>
          <w:color w:val="000000"/>
        </w:rPr>
        <w:t xml:space="preserve">más </w:t>
      </w:r>
      <w:r>
        <w:rPr>
          <w:color w:val="943247"/>
        </w:rPr>
        <w:t xml:space="preserve">caseros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43247"/>
        </w:rPr>
        <w:t xml:space="preserve">equipo </w:t>
      </w:r>
      <w:r>
        <w:rPr>
          <w:color w:val="943247"/>
        </w:rPr>
        <w:t xml:space="preserve">español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esta </w:t>
      </w:r>
      <w:r>
        <w:rPr>
          <w:color w:val="000000"/>
        </w:rPr>
        <w:t xml:space="preserve">en </w:t>
      </w:r>
      <w:r>
        <w:rPr>
          <w:color w:val="943247"/>
        </w:rPr>
        <w:t xml:space="preserve">Doha </w:t>
      </w:r>
      <w:r>
        <w:rPr>
          <w:color w:val="000000"/>
        </w:rPr>
        <w:t xml:space="preserve">, </w:t>
      </w:r>
      <w:r>
        <w:rPr>
          <w:color w:val="943247"/>
        </w:rPr>
        <w:t xml:space="preserve">usará </w:t>
      </w:r>
      <w:r>
        <w:rPr>
          <w:color w:val="000000"/>
        </w:rPr>
        <w:t xml:space="preserve">para </w:t>
      </w:r>
      <w:r>
        <w:rPr>
          <w:color w:val="000000"/>
        </w:rPr>
        <w:t xml:space="preserve">combarir </w:t>
      </w:r>
      <w:r>
        <w:rPr>
          <w:color w:val="000000"/>
        </w:rPr>
        <w:t xml:space="preserve">el </w:t>
      </w:r>
      <w:r>
        <w:rPr>
          <w:color w:val="943247"/>
        </w:rPr>
        <w:t xml:space="preserve">calor </w:t>
      </w:r>
      <w:r>
        <w:rPr>
          <w:color w:val="000000"/>
        </w:rPr>
        <w:t xml:space="preserve">. </w:t>
      </w:r>
      <w:r>
        <w:rPr>
          <w:color w:val="000000"/>
        </w:rPr>
        <w:t xml:space="preserve">Gorra </w:t>
      </w:r>
      <w:r>
        <w:rPr>
          <w:color w:val="000000"/>
        </w:rPr>
        <w:t xml:space="preserve">con </w:t>
      </w:r>
      <w:r>
        <w:rPr>
          <w:color w:val="000000"/>
        </w:rPr>
        <w:t xml:space="preserve">hielo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943247"/>
        </w:rPr>
        <w:t xml:space="preserve">competir </w:t>
      </w:r>
      <w:r>
        <w:rPr>
          <w:color w:val="000000"/>
        </w:rPr>
        <w:t xml:space="preserve">no </w:t>
      </w:r>
      <w:r>
        <w:rPr>
          <w:color w:val="943247"/>
        </w:rPr>
        <w:t xml:space="preserve">suponga </w:t>
      </w:r>
      <w:r>
        <w:rPr>
          <w:color w:val="000000"/>
        </w:rPr>
        <w:t xml:space="preserve">un </w:t>
      </w:r>
      <w:r>
        <w:rPr>
          <w:color w:val="943247"/>
        </w:rPr>
        <w:t xml:space="preserve">grave </w:t>
      </w:r>
      <w:r>
        <w:rPr>
          <w:color w:val="943247"/>
        </w:rPr>
        <w:t xml:space="preserve">riesgo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calor </w:t>
      </w:r>
      <w:r>
        <w:rPr>
          <w:color w:val="000000"/>
        </w:rPr>
        <w:t xml:space="preserve">en </w:t>
      </w:r>
      <w:r>
        <w:rPr>
          <w:color w:val="943247"/>
        </w:rPr>
        <w:t xml:space="preserve">Doha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943247"/>
        </w:rPr>
        <w:t xml:space="preserve">gran </w:t>
      </w:r>
      <w:r>
        <w:rPr>
          <w:color w:val="943247"/>
        </w:rPr>
        <w:t xml:space="preserve">problema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943247"/>
        </w:rPr>
        <w:t xml:space="preserve">empiezan </w:t>
      </w:r>
      <w:r>
        <w:rPr>
          <w:color w:val="000000"/>
        </w:rPr>
        <w:t xml:space="preserve">a </w:t>
      </w:r>
      <w:r>
        <w:rPr>
          <w:color w:val="943247"/>
        </w:rPr>
        <w:t xml:space="preserve">pintar </w:t>
      </w:r>
      <w:r>
        <w:rPr>
          <w:color w:val="000000"/>
        </w:rPr>
        <w:t xml:space="preserve">sus </w:t>
      </w:r>
      <w:r>
        <w:rPr>
          <w:color w:val="943247"/>
        </w:rPr>
        <w:t xml:space="preserve">carreteras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color </w:t>
      </w:r>
      <w:r>
        <w:rPr>
          <w:color w:val="943247"/>
        </w:rPr>
        <w:t xml:space="preserve">azul </w:t>
      </w:r>
      <w:r>
        <w:rPr>
          <w:color w:val="000000"/>
        </w:rPr>
        <w:t xml:space="preserve">baja </w:t>
      </w:r>
      <w:r>
        <w:rPr>
          <w:color w:val="000000"/>
        </w:rPr>
        <w:t xml:space="preserve">la </w:t>
      </w:r>
      <w:r>
        <w:rPr>
          <w:color w:val="943247"/>
        </w:rPr>
        <w:t xml:space="preserve">temperatura </w:t>
      </w:r>
      <w:r>
        <w:rPr>
          <w:color w:val="000000"/>
        </w:rPr>
        <w:t xml:space="preserve">del </w:t>
      </w:r>
      <w:r>
        <w:rPr>
          <w:color w:val="943247"/>
        </w:rPr>
        <w:t xml:space="preserve">asfalto </w:t>
      </w:r>
      <w:r>
        <w:rPr>
          <w:color w:val="000000"/>
        </w:rPr>
        <w:t xml:space="preserve">hasta </w:t>
      </w:r>
      <w:r>
        <w:rPr>
          <w:color w:val="943247"/>
        </w:rPr>
        <w:t xml:space="preserve">cuatro </w:t>
      </w:r>
      <w:r>
        <w:rPr>
          <w:color w:val="943247"/>
        </w:rPr>
        <w:t xml:space="preserve">grados </w:t>
      </w:r>
      <w:r>
        <w:rPr>
          <w:color w:val="000000"/>
        </w:rPr>
        <w:t xml:space="preserve">. </w:t>
      </w:r>
      <w:r>
        <w:rPr>
          <w:color w:val="000000"/>
        </w:rPr>
        <w:t xml:space="preserve">-De </w:t>
      </w:r>
      <w:r>
        <w:rPr>
          <w:color w:val="000000"/>
        </w:rPr>
        <w:t xml:space="preserve">50 </w:t>
      </w:r>
      <w:r>
        <w:rPr>
          <w:color w:val="000000"/>
        </w:rPr>
        <w:t xml:space="preserve">a </w:t>
      </w:r>
      <w:r>
        <w:rPr>
          <w:color w:val="000000"/>
        </w:rPr>
        <w:t xml:space="preserve">46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calor </w:t>
      </w:r>
      <w:r>
        <w:rPr>
          <w:color w:val="000000"/>
        </w:rPr>
        <w:t xml:space="preserve">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peores </w:t>
      </w:r>
      <w:r>
        <w:rPr>
          <w:color w:val="943247"/>
        </w:rPr>
        <w:t xml:space="preserve">enemigos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deportistas </w:t>
      </w:r>
      <w:r>
        <w:rPr>
          <w:color w:val="000000"/>
        </w:rPr>
        <w:t xml:space="preserve">en </w:t>
      </w:r>
      <w:r>
        <w:rPr>
          <w:color w:val="943247"/>
        </w:rPr>
        <w:t xml:space="preserve">esfuerzos </w:t>
      </w:r>
      <w:r>
        <w:rPr>
          <w:color w:val="943247"/>
        </w:rPr>
        <w:t xml:space="preserve">largos </w:t>
      </w:r>
      <w:r>
        <w:rPr>
          <w:color w:val="000000"/>
        </w:rPr>
        <w:t xml:space="preserve">. </w:t>
      </w:r>
      <w:r>
        <w:rPr>
          <w:color w:val="943247"/>
        </w:rPr>
        <w:t xml:space="preserve">Puede </w:t>
      </w:r>
      <w:r>
        <w:rPr>
          <w:color w:val="943247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4BD281"/>
        </w:rPr>
        <w:t xml:space="preserve">letal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43247"/>
        </w:rPr>
        <w:t xml:space="preserve">corazón </w:t>
      </w:r>
      <w:r>
        <w:rPr>
          <w:color w:val="943247"/>
        </w:rPr>
        <w:t xml:space="preserve">siga </w:t>
      </w:r>
      <w:r>
        <w:rPr>
          <w:color w:val="000000"/>
        </w:rPr>
        <w:t xml:space="preserve">latiendo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943247"/>
        </w:rPr>
        <w:t xml:space="preserve">ritmo </w:t>
      </w:r>
      <w:r>
        <w:rPr>
          <w:color w:val="943247"/>
        </w:rPr>
        <w:t xml:space="preserve">mientras </w:t>
      </w:r>
      <w:r>
        <w:rPr>
          <w:color w:val="000000"/>
        </w:rPr>
        <w:t xml:space="preserve">se </w:t>
      </w:r>
      <w:r>
        <w:rPr>
          <w:color w:val="943247"/>
        </w:rPr>
        <w:t xml:space="preserve">corre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943247"/>
        </w:rPr>
        <w:t xml:space="preserve">temperatura </w:t>
      </w:r>
      <w:r>
        <w:rPr>
          <w:color w:val="943247"/>
        </w:rPr>
        <w:t xml:space="preserve">elevada </w:t>
      </w:r>
      <w:r>
        <w:rPr>
          <w:color w:val="000000"/>
        </w:rPr>
        <w:t xml:space="preserve">cada </w:t>
      </w:r>
      <w:r>
        <w:rPr>
          <w:color w:val="000000"/>
        </w:rPr>
        <w:t xml:space="preserve">uno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943247"/>
        </w:rPr>
        <w:t xml:space="preserve">conocer </w:t>
      </w:r>
      <w:r>
        <w:rPr>
          <w:color w:val="000000"/>
        </w:rPr>
        <w:t xml:space="preserve">sus </w:t>
      </w:r>
      <w:r>
        <w:rPr>
          <w:color w:val="943247"/>
        </w:rPr>
        <w:t xml:space="preserve">límites </w:t>
      </w:r>
      <w:r>
        <w:rPr>
          <w:color w:val="000000"/>
        </w:rPr>
        <w:t xml:space="preserve">. </w:t>
      </w:r>
      <w:r>
        <w:rPr>
          <w:color w:val="943247"/>
        </w:rPr>
        <w:t xml:space="preserve">Incluso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943247"/>
        </w:rPr>
        <w:t xml:space="preserve">expertos </w:t>
      </w:r>
      <w:r>
        <w:rPr>
          <w:color w:val="943247"/>
        </w:rPr>
        <w:t xml:space="preserve">sufren </w:t>
      </w:r>
      <w:r>
        <w:rPr>
          <w:color w:val="000000"/>
        </w:rPr>
        <w:t xml:space="preserve">las </w:t>
      </w:r>
      <w:r>
        <w:rPr>
          <w:color w:val="943247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43247"/>
        </w:rPr>
        <w:t xml:space="preserve">calor </w:t>
      </w:r>
      <w:r>
        <w:rPr>
          <w:color w:val="943247"/>
        </w:rPr>
        <w:t xml:space="preserve">extremo </w:t>
      </w:r>
      <w:r>
        <w:rPr>
          <w:color w:val="000000"/>
        </w:rPr>
        <w:t xml:space="preserve">, </w:t>
      </w:r>
      <w:r>
        <w:rPr>
          <w:color w:val="943247"/>
        </w:rPr>
        <w:t xml:space="preserve">ejemplos </w:t>
      </w:r>
      <w:r>
        <w:rPr>
          <w:color w:val="000000"/>
        </w:rPr>
        <w:t xml:space="preserve">hay </w:t>
      </w:r>
      <w:r>
        <w:rPr>
          <w:color w:val="000000"/>
        </w:rPr>
        <w:t xml:space="preserve">muchos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últimos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43247"/>
        </w:rPr>
        <w:t xml:space="preserve">triatleta </w:t>
      </w:r>
      <w:r>
        <w:rPr>
          <w:color w:val="000000"/>
        </w:rPr>
        <w:t xml:space="preserve">Sara-True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943247"/>
        </w:rPr>
        <w:t xml:space="preserve">kilómetro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victoria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marathon </w:t>
      </w:r>
      <w:r>
        <w:rPr>
          <w:color w:val="000000"/>
        </w:rPr>
        <w:t xml:space="preserve">de </w:t>
      </w:r>
      <w:r>
        <w:rPr>
          <w:color w:val="943247"/>
        </w:rPr>
        <w:t xml:space="preserve">Frankfurt </w:t>
      </w:r>
      <w:r>
        <w:rPr>
          <w:color w:val="943247"/>
        </w:rPr>
        <w:t xml:space="preserve">sufre </w:t>
      </w:r>
      <w:r>
        <w:rPr>
          <w:color w:val="000000"/>
        </w:rPr>
        <w:t xml:space="preserve">un </w:t>
      </w:r>
      <w:r>
        <w:rPr>
          <w:color w:val="943247"/>
        </w:rPr>
        <w:t xml:space="preserve">colapso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43247"/>
        </w:rPr>
        <w:t xml:space="preserve">desvanece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943247"/>
        </w:rPr>
        <w:t xml:space="preserve">cuerpo </w:t>
      </w:r>
      <w:r>
        <w:rPr>
          <w:color w:val="000000"/>
        </w:rPr>
        <w:t xml:space="preserve">dice </w:t>
      </w:r>
      <w:r>
        <w:rPr>
          <w:color w:val="943247"/>
        </w:rPr>
        <w:t xml:space="preserve">basta </w:t>
      </w:r>
      <w:r>
        <w:rPr>
          <w:color w:val="000000"/>
        </w:rPr>
        <w:t xml:space="preserve">. </w:t>
      </w:r>
      <w:r>
        <w:rPr>
          <w:color w:val="943247"/>
        </w:rPr>
        <w:t xml:space="preserve">Fiebre </w:t>
      </w:r>
      <w:r>
        <w:rPr>
          <w:color w:val="943247"/>
        </w:rPr>
        <w:t xml:space="preserve">alta </w:t>
      </w:r>
      <w:r>
        <w:rPr>
          <w:color w:val="000000"/>
        </w:rPr>
        <w:t xml:space="preserve">, </w:t>
      </w:r>
      <w:r>
        <w:rPr>
          <w:color w:val="943247"/>
        </w:rPr>
        <w:t xml:space="preserve">disminución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conciencia </w:t>
      </w:r>
      <w:r>
        <w:rPr>
          <w:color w:val="000000"/>
        </w:rPr>
        <w:t xml:space="preserve">, </w:t>
      </w:r>
      <w:r>
        <w:rPr>
          <w:color w:val="943247"/>
        </w:rPr>
        <w:t xml:space="preserve">piel </w:t>
      </w:r>
      <w:r>
        <w:rPr>
          <w:color w:val="000000"/>
        </w:rPr>
        <w:t xml:space="preserve">seca </w:t>
      </w:r>
      <w:r>
        <w:rPr>
          <w:color w:val="000000"/>
        </w:rPr>
        <w:t xml:space="preserve">y </w:t>
      </w:r>
      <w:r>
        <w:rPr>
          <w:color w:val="943247"/>
        </w:rPr>
        <w:t xml:space="preserve">caliente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eso </w:t>
      </w:r>
      <w:r>
        <w:rPr>
          <w:color w:val="000000"/>
        </w:rPr>
        <w:t xml:space="preserve">puede </w:t>
      </w:r>
      <w:r>
        <w:rPr>
          <w:color w:val="943247"/>
        </w:rPr>
        <w:t xml:space="preserve">provocar </w:t>
      </w:r>
      <w:r>
        <w:rPr>
          <w:color w:val="000000"/>
        </w:rPr>
        <w:t xml:space="preserve">el </w:t>
      </w:r>
      <w:r>
        <w:rPr>
          <w:color w:val="943247"/>
        </w:rPr>
        <w:t xml:space="preserve">fallo </w:t>
      </w:r>
      <w:r>
        <w:rPr>
          <w:color w:val="000000"/>
        </w:rPr>
        <w:t xml:space="preserve">de </w:t>
      </w:r>
      <w:r>
        <w:rPr>
          <w:color w:val="943247"/>
        </w:rPr>
        <w:t xml:space="preserve">varios </w:t>
      </w:r>
      <w:r>
        <w:rPr>
          <w:color w:val="943247"/>
        </w:rPr>
        <w:t xml:space="preserve">órganos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corredores </w:t>
      </w:r>
      <w:r>
        <w:rPr>
          <w:color w:val="000000"/>
        </w:rPr>
        <w:t xml:space="preserve">tienen </w:t>
      </w:r>
      <w:r>
        <w:rPr>
          <w:color w:val="000000"/>
        </w:rPr>
        <w:t xml:space="preserve">más </w:t>
      </w:r>
      <w:r>
        <w:rPr>
          <w:color w:val="943247"/>
        </w:rPr>
        <w:t xml:space="preserve">probabilidad </w:t>
      </w:r>
      <w:r>
        <w:rPr>
          <w:color w:val="000000"/>
        </w:rPr>
        <w:t xml:space="preserve">de </w:t>
      </w:r>
      <w:r>
        <w:rPr>
          <w:color w:val="000000"/>
        </w:rPr>
        <w:t xml:space="preserve">morir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943247"/>
        </w:rPr>
        <w:t xml:space="preserve">golpe </w:t>
      </w:r>
      <w:r>
        <w:rPr>
          <w:color w:val="000000"/>
        </w:rPr>
        <w:t xml:space="preserve">de </w:t>
      </w:r>
      <w:r>
        <w:rPr>
          <w:color w:val="943247"/>
        </w:rPr>
        <w:t xml:space="preserve">calor </w:t>
      </w:r>
      <w:r>
        <w:rPr>
          <w:color w:val="000000"/>
        </w:rPr>
        <w:t xml:space="preserve">que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943247"/>
        </w:rPr>
        <w:t xml:space="preserve">problema </w:t>
      </w:r>
      <w:r>
        <w:rPr>
          <w:color w:val="943247"/>
        </w:rPr>
        <w:t xml:space="preserve">cardíaco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000000"/>
        </w:rPr>
        <w:t xml:space="preserve">arritmia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hacer </w:t>
      </w:r>
      <w:r>
        <w:rPr>
          <w:color w:val="000000"/>
        </w:rPr>
        <w:t xml:space="preserve">para </w:t>
      </w:r>
      <w:r>
        <w:rPr>
          <w:color w:val="000000"/>
        </w:rPr>
        <w:t xml:space="preserve">paridades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943247"/>
        </w:rPr>
        <w:t xml:space="preserve">correcta </w:t>
      </w:r>
      <w:r>
        <w:rPr>
          <w:color w:val="943247"/>
        </w:rPr>
        <w:t xml:space="preserve">hidratación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Aclimatación </w:t>
      </w:r>
      <w:r>
        <w:rPr>
          <w:color w:val="943247"/>
        </w:rPr>
        <w:t xml:space="preserve">adecuada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943247"/>
        </w:rPr>
        <w:t xml:space="preserve">llegue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43247"/>
        </w:rPr>
        <w:t xml:space="preserve">extremos </w:t>
      </w:r>
      <w:r>
        <w:rPr>
          <w:color w:val="000000"/>
        </w:rPr>
        <w:t xml:space="preserve">. </w:t>
      </w:r>
      <w:r>
        <w:rPr>
          <w:color w:val="000000"/>
        </w:rPr>
        <w:t xml:space="preserve">Identificar </w:t>
      </w:r>
      <w:r>
        <w:rPr>
          <w:color w:val="000000"/>
        </w:rPr>
        <w:t xml:space="preserve">y </w:t>
      </w:r>
      <w:r>
        <w:rPr>
          <w:color w:val="000000"/>
        </w:rPr>
        <w:t xml:space="preserve">parar </w:t>
      </w:r>
      <w:r>
        <w:rPr>
          <w:color w:val="000000"/>
        </w:rPr>
        <w:t xml:space="preserve">cuando </w:t>
      </w:r>
      <w:r>
        <w:rPr>
          <w:color w:val="000000"/>
        </w:rPr>
        <w:t xml:space="preserve">haya </w:t>
      </w:r>
      <w:r>
        <w:rPr>
          <w:color w:val="4BD281"/>
        </w:rPr>
        <w:t xml:space="preserve">mareos </w:t>
      </w:r>
      <w:r>
        <w:rPr>
          <w:color w:val="000000"/>
        </w:rPr>
        <w:t xml:space="preserve">, </w:t>
      </w:r>
      <w:r>
        <w:rPr>
          <w:color w:val="943247"/>
        </w:rPr>
        <w:t xml:space="preserve">desorientación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clave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sentido </w:t>
      </w:r>
      <w:r>
        <w:rPr>
          <w:color w:val="943247"/>
        </w:rPr>
        <w:t xml:space="preserve">común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sabemos </w:t>
      </w:r>
      <w:r>
        <w:rPr>
          <w:color w:val="000000"/>
        </w:rPr>
        <w:t xml:space="preserve">cómo </w:t>
      </w:r>
      <w:r>
        <w:rPr>
          <w:color w:val="000000"/>
        </w:rPr>
        <w:t xml:space="preserve">le </w:t>
      </w:r>
      <w:r>
        <w:rPr>
          <w:color w:val="943247"/>
        </w:rPr>
        <w:t xml:space="preserve">afectaría </w:t>
      </w:r>
      <w:r>
        <w:rPr>
          <w:color w:val="000000"/>
        </w:rPr>
        <w:t xml:space="preserve">el </w:t>
      </w:r>
      <w:r>
        <w:rPr>
          <w:color w:val="943247"/>
        </w:rPr>
        <w:t xml:space="preserve">calor </w:t>
      </w:r>
      <w:r>
        <w:rPr>
          <w:color w:val="000000"/>
        </w:rPr>
        <w:t xml:space="preserve">a </w:t>
      </w:r>
      <w:r>
        <w:rPr>
          <w:color w:val="000000"/>
        </w:rPr>
        <w:t xml:space="preserve">él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43247"/>
        </w:rPr>
        <w:t xml:space="preserve">llama </w:t>
      </w:r>
      <w:r>
        <w:rPr>
          <w:color w:val="943247"/>
        </w:rPr>
        <w:t xml:space="preserve">Atlas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943247"/>
        </w:rPr>
        <w:t xml:space="preserve">robot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43247"/>
        </w:rPr>
        <w:t xml:space="preserve">robot </w:t>
      </w:r>
      <w:r>
        <w:rPr>
          <w:color w:val="943247"/>
        </w:rPr>
        <w:t xml:space="preserve">deportista </w:t>
      </w:r>
      <w:r>
        <w:rPr>
          <w:color w:val="000000"/>
        </w:rPr>
        <w:t xml:space="preserve">. </w:t>
      </w:r>
      <w:r>
        <w:rPr>
          <w:color w:val="943247"/>
        </w:rPr>
        <w:t xml:space="preserve">Cada </w:t>
      </w:r>
      <w:r>
        <w:rPr>
          <w:color w:val="000000"/>
        </w:rPr>
        <w:t xml:space="preserve">día </w:t>
      </w:r>
      <w:r>
        <w:rPr>
          <w:color w:val="000000"/>
        </w:rPr>
        <w:t xml:space="preserve">los </w:t>
      </w:r>
      <w:r>
        <w:rPr>
          <w:color w:val="943247"/>
        </w:rPr>
        <w:t xml:space="preserve">robots </w:t>
      </w:r>
      <w:r>
        <w:rPr>
          <w:color w:val="000000"/>
        </w:rPr>
        <w:t xml:space="preserve">saben </w:t>
      </w:r>
      <w:r>
        <w:rPr>
          <w:color w:val="000000"/>
        </w:rPr>
        <w:t xml:space="preserve">hacer </w:t>
      </w:r>
      <w:r>
        <w:rPr>
          <w:color w:val="000000"/>
        </w:rPr>
        <w:t xml:space="preserve">más </w:t>
      </w:r>
      <w:r>
        <w:rPr>
          <w:color w:val="000000"/>
        </w:rPr>
        <w:t xml:space="preserve">cosas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943247"/>
        </w:rPr>
        <w:t xml:space="preserve">parecen </w:t>
      </w:r>
      <w:r>
        <w:rPr>
          <w:color w:val="000000"/>
        </w:rPr>
        <w:t xml:space="preserve">más </w:t>
      </w:r>
      <w:r>
        <w:rPr>
          <w:color w:val="000000"/>
        </w:rPr>
        <w:t xml:space="preserve">a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. </w:t>
      </w:r>
      <w:r>
        <w:rPr>
          <w:color w:val="000000"/>
        </w:rPr>
        <w:t xml:space="preserve">-No </w:t>
      </w:r>
      <w:r>
        <w:rPr>
          <w:color w:val="000000"/>
        </w:rPr>
        <w:t xml:space="preserve">dirán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000000"/>
        </w:rPr>
        <w:t xml:space="preserve">da </w:t>
      </w:r>
      <w:r>
        <w:rPr>
          <w:color w:val="943247"/>
        </w:rPr>
        <w:t xml:space="preserve">bien </w:t>
      </w:r>
      <w:r>
        <w:rPr>
          <w:color w:val="000000"/>
        </w:rPr>
        <w:t xml:space="preserve">la </w:t>
      </w:r>
      <w:r>
        <w:rPr>
          <w:color w:val="943247"/>
        </w:rPr>
        <w:t xml:space="preserve">gimnasia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saltos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943247"/>
        </w:rPr>
        <w:t xml:space="preserve">borda </w:t>
      </w:r>
      <w:r>
        <w:rPr>
          <w:color w:val="000000"/>
        </w:rPr>
        <w:t xml:space="preserve">. </w:t>
      </w:r>
      <w:r>
        <w:rPr>
          <w:color w:val="4BD281"/>
        </w:rPr>
        <w:t xml:space="preserve">Merece </w:t>
      </w:r>
      <w:r>
        <w:rPr>
          <w:color w:val="000000"/>
        </w:rPr>
        <w:t xml:space="preserve">la </w:t>
      </w:r>
      <w:r>
        <w:rPr>
          <w:color w:val="000000"/>
        </w:rPr>
        <w:t xml:space="preserve">pena </w:t>
      </w:r>
      <w:r>
        <w:rPr>
          <w:color w:val="943247"/>
        </w:rPr>
        <w:t xml:space="preserve">verle </w:t>
      </w:r>
      <w:r>
        <w:rPr>
          <w:color w:val="000000"/>
        </w:rPr>
        <w:t xml:space="preserve">en </w:t>
      </w:r>
      <w:r>
        <w:rPr>
          <w:color w:val="943247"/>
        </w:rPr>
        <w:t xml:space="preserve">acción </w:t>
      </w:r>
      <w:r>
        <w:rPr>
          <w:color w:val="000000"/>
        </w:rPr>
        <w:t xml:space="preserve">. </w:t>
      </w:r>
      <w:r>
        <w:rPr>
          <w:color w:val="000000"/>
        </w:rPr>
        <w:t xml:space="preserve">¿Acabarán </w:t>
      </w:r>
      <w:r>
        <w:rPr>
          <w:color w:val="943247"/>
        </w:rPr>
        <w:t xml:space="preserve">convirtiéndose </w:t>
      </w:r>
      <w:r>
        <w:rPr>
          <w:color w:val="000000"/>
        </w:rPr>
        <w:t xml:space="preserve">en </w:t>
      </w:r>
      <w:r>
        <w:rPr>
          <w:color w:val="943247"/>
        </w:rPr>
        <w:t xml:space="preserve">humanos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43247"/>
        </w:rPr>
        <w:t xml:space="preserve">películas </w:t>
      </w:r>
      <w:r>
        <w:rPr>
          <w:color w:val="000000"/>
        </w:rPr>
        <w:t xml:space="preserve">? </w:t>
      </w:r>
      <w:r>
        <w:rPr>
          <w:color w:val="943247"/>
        </w:rPr>
        <w:t xml:space="preserve">Pues </w:t>
      </w:r>
      <w:r>
        <w:rPr>
          <w:color w:val="000000"/>
        </w:rPr>
        <w:t xml:space="preserve">cada </w:t>
      </w:r>
      <w:r>
        <w:rPr>
          <w:color w:val="000000"/>
        </w:rPr>
        <w:t xml:space="preserve">día </w:t>
      </w:r>
      <w:r>
        <w:rPr>
          <w:color w:val="943247"/>
        </w:rPr>
        <w:t xml:space="preserve">queda </w:t>
      </w:r>
      <w:r>
        <w:rPr>
          <w:color w:val="000000"/>
        </w:rPr>
        <w:t xml:space="preserve">menos </w:t>
      </w:r>
      <w:r>
        <w:rPr>
          <w:color w:val="000000"/>
        </w:rPr>
        <w:t xml:space="preserve">. </w:t>
      </w:r>
      <w:r>
        <w:rPr>
          <w:color w:val="943247"/>
        </w:rPr>
        <w:t xml:space="preserve">Correr </w:t>
      </w:r>
      <w:r>
        <w:rPr>
          <w:color w:val="000000"/>
        </w:rPr>
        <w:t xml:space="preserve">ya </w:t>
      </w:r>
      <w:r>
        <w:rPr>
          <w:color w:val="943247"/>
        </w:rPr>
        <w:t xml:space="preserve">corren </w:t>
      </w:r>
      <w:r>
        <w:rPr>
          <w:color w:val="000000"/>
        </w:rPr>
        <w:t xml:space="preserve">como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misma </w:t>
      </w:r>
      <w:r>
        <w:rPr>
          <w:color w:val="943247"/>
        </w:rPr>
        <w:t xml:space="preserve">velocidad </w:t>
      </w:r>
      <w:r>
        <w:rPr>
          <w:color w:val="000000"/>
        </w:rPr>
        <w:t xml:space="preserve">. </w:t>
      </w:r>
      <w:r>
        <w:rPr>
          <w:color w:val="000000"/>
        </w:rPr>
        <w:t xml:space="preserve">Nuestro </w:t>
      </w:r>
      <w:r>
        <w:rPr>
          <w:color w:val="943247"/>
        </w:rPr>
        <w:t xml:space="preserve">amigo </w:t>
      </w:r>
      <w:r>
        <w:rPr>
          <w:color w:val="943247"/>
        </w:rPr>
        <w:t xml:space="preserve">Atlas </w:t>
      </w:r>
      <w:r>
        <w:rPr>
          <w:color w:val="000000"/>
        </w:rPr>
        <w:t xml:space="preserve">lo </w:t>
      </w:r>
      <w:r>
        <w:rPr>
          <w:color w:val="000000"/>
        </w:rPr>
        <w:t xml:space="preserve">hace </w:t>
      </w:r>
      <w:r>
        <w:rPr>
          <w:color w:val="000000"/>
        </w:rPr>
        <w:t xml:space="preserve">a </w:t>
      </w:r>
      <w:r>
        <w:rPr>
          <w:color w:val="000000"/>
        </w:rPr>
        <w:t xml:space="preserve">5 </w:t>
      </w:r>
      <w:r>
        <w:rPr>
          <w:color w:val="943247"/>
        </w:rPr>
        <w:t xml:space="preserve">kilómetros </w:t>
      </w:r>
      <w:r>
        <w:rPr>
          <w:color w:val="000000"/>
        </w:rPr>
        <w:t xml:space="preserve">por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43247"/>
        </w:rPr>
        <w:t xml:space="preserve">keniano </w:t>
      </w:r>
      <w:r>
        <w:rPr>
          <w:color w:val="4BD281"/>
        </w:rPr>
        <w:t xml:space="preserve">Kipchoge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unos </w:t>
      </w:r>
      <w:r>
        <w:rPr>
          <w:color w:val="943247"/>
        </w:rPr>
        <w:t xml:space="preserve">increíbles </w:t>
      </w:r>
      <w:r>
        <w:rPr>
          <w:color w:val="000000"/>
        </w:rPr>
        <w:t xml:space="preserve">20 </w:t>
      </w:r>
      <w:r>
        <w:rPr>
          <w:color w:val="000000"/>
        </w:rPr>
        <w:t xml:space="preserve">por </w:t>
      </w:r>
      <w:r>
        <w:rPr>
          <w:color w:val="000000"/>
        </w:rPr>
        <w:t xml:space="preserve">hora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suya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43247"/>
        </w:rPr>
        <w:t xml:space="preserve">maratón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943247"/>
        </w:rPr>
        <w:t xml:space="preserve">prueba </w:t>
      </w:r>
      <w:r>
        <w:rPr>
          <w:color w:val="000000"/>
        </w:rPr>
        <w:t xml:space="preserve">más </w:t>
      </w:r>
      <w:r>
        <w:rPr>
          <w:color w:val="943247"/>
        </w:rPr>
        <w:t xml:space="preserve">lenta </w:t>
      </w:r>
      <w:r>
        <w:rPr>
          <w:color w:val="000000"/>
        </w:rPr>
        <w:t xml:space="preserve">del </w:t>
      </w:r>
      <w:r>
        <w:rPr>
          <w:color w:val="943247"/>
        </w:rPr>
        <w:t xml:space="preserve">atletismo </w:t>
      </w:r>
      <w:r>
        <w:rPr>
          <w:color w:val="000000"/>
        </w:rPr>
        <w:t xml:space="preserve">. </w:t>
      </w:r>
      <w:r>
        <w:rPr>
          <w:color w:val="943247"/>
        </w:rPr>
        <w:t xml:space="preserve">Aún </w:t>
      </w:r>
      <w:r>
        <w:rPr>
          <w:color w:val="000000"/>
        </w:rPr>
        <w:t xml:space="preserve">le </w:t>
      </w:r>
      <w:r>
        <w:rPr>
          <w:color w:val="943247"/>
        </w:rPr>
        <w:t xml:space="preserve">queda </w:t>
      </w:r>
      <w:r>
        <w:rPr>
          <w:color w:val="000000"/>
        </w:rPr>
        <w:t xml:space="preserve">por </w:t>
      </w:r>
      <w:r>
        <w:rPr>
          <w:color w:val="000000"/>
        </w:rPr>
        <w:t xml:space="preserve">tanto </w:t>
      </w:r>
      <w:r>
        <w:rPr>
          <w:color w:val="000000"/>
        </w:rPr>
        <w:t xml:space="preserve">al </w:t>
      </w:r>
      <w:r>
        <w:rPr>
          <w:color w:val="943247"/>
        </w:rPr>
        <w:t xml:space="preserve">robot </w:t>
      </w:r>
      <w:r>
        <w:rPr>
          <w:color w:val="943247"/>
        </w:rPr>
        <w:t xml:space="preserve">humanoide </w:t>
      </w:r>
      <w:r>
        <w:rPr>
          <w:color w:val="943247"/>
        </w:rPr>
        <w:t xml:space="preserve">Atlas </w:t>
      </w:r>
      <w:r>
        <w:rPr>
          <w:color w:val="000000"/>
        </w:rPr>
        <w:t xml:space="preserve">, </w:t>
      </w:r>
      <w:r>
        <w:rPr>
          <w:color w:val="000000"/>
        </w:rPr>
        <w:t xml:space="preserve">pese </w:t>
      </w:r>
      <w:r>
        <w:rPr>
          <w:color w:val="000000"/>
        </w:rPr>
        <w:t xml:space="preserve">a </w:t>
      </w:r>
      <w:r>
        <w:rPr>
          <w:color w:val="943247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943247"/>
        </w:rPr>
        <w:t xml:space="preserve">nivel </w:t>
      </w:r>
      <w:r>
        <w:rPr>
          <w:color w:val="943247"/>
        </w:rPr>
        <w:t xml:space="preserve">atlético </w:t>
      </w:r>
      <w:r>
        <w:rPr>
          <w:color w:val="943247"/>
        </w:rPr>
        <w:t xml:space="preserve">casi </w:t>
      </w:r>
      <w:r>
        <w:rPr>
          <w:color w:val="943247"/>
        </w:rPr>
        <w:t xml:space="preserve">humano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vemos </w:t>
      </w:r>
      <w:r>
        <w:rPr>
          <w:color w:val="000000"/>
        </w:rPr>
        <w:t xml:space="preserve">, </w:t>
      </w:r>
      <w:r>
        <w:rPr>
          <w:color w:val="000000"/>
        </w:rPr>
        <w:t xml:space="preserve">hace </w:t>
      </w:r>
      <w:r>
        <w:rPr>
          <w:color w:val="000000"/>
        </w:rPr>
        <w:t xml:space="preserve">el </w:t>
      </w:r>
      <w:r>
        <w:rPr>
          <w:color w:val="000000"/>
        </w:rPr>
        <w:t xml:space="preserve">pino </w:t>
      </w:r>
      <w:r>
        <w:rPr>
          <w:color w:val="000000"/>
        </w:rPr>
        <w:t xml:space="preserve">, </w:t>
      </w:r>
      <w:r>
        <w:rPr>
          <w:color w:val="000000"/>
        </w:rPr>
        <w:t xml:space="preserve">da </w:t>
      </w:r>
      <w:r>
        <w:rPr>
          <w:color w:val="943247"/>
        </w:rPr>
        <w:t xml:space="preserve">volteretas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943247"/>
        </w:rPr>
        <w:t xml:space="preserve">cualquier </w:t>
      </w:r>
      <w:r>
        <w:rPr>
          <w:color w:val="000000"/>
        </w:rPr>
        <w:t xml:space="preserve">otro </w:t>
      </w:r>
      <w:r>
        <w:rPr>
          <w:color w:val="943247"/>
        </w:rPr>
        <w:t xml:space="preserve">ejercicio </w:t>
      </w:r>
      <w:r>
        <w:rPr>
          <w:color w:val="000000"/>
        </w:rPr>
        <w:t xml:space="preserve">sin </w:t>
      </w:r>
      <w:r>
        <w:rPr>
          <w:color w:val="943247"/>
        </w:rPr>
        <w:t xml:space="preserve">ningún </w:t>
      </w:r>
      <w:r>
        <w:rPr>
          <w:color w:val="943247"/>
        </w:rPr>
        <w:t xml:space="preserve">esfuerzo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943247"/>
        </w:rPr>
        <w:t xml:space="preserve">supuesto </w:t>
      </w:r>
      <w:r>
        <w:rPr>
          <w:color w:val="000000"/>
        </w:rPr>
        <w:t xml:space="preserve">. </w:t>
      </w:r>
      <w:r>
        <w:rPr>
          <w:color w:val="4BD281"/>
        </w:rPr>
        <w:t xml:space="preserve">Mide </w:t>
      </w:r>
      <w:r>
        <w:rPr>
          <w:color w:val="000000"/>
        </w:rPr>
        <w:t xml:space="preserve">uno </w:t>
      </w:r>
      <w:r>
        <w:rPr>
          <w:color w:val="943247"/>
        </w:rPr>
        <w:t xml:space="preserve">cincuenta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943247"/>
        </w:rPr>
        <w:t xml:space="preserve">gimnasta </w:t>
      </w:r>
      <w:r>
        <w:rPr>
          <w:color w:val="943247"/>
        </w:rPr>
        <w:t xml:space="preserve">Katelyn-Ohashi </w:t>
      </w:r>
      <w:r>
        <w:rPr>
          <w:color w:val="000000"/>
        </w:rPr>
        <w:t xml:space="preserve">y </w:t>
      </w:r>
      <w:r>
        <w:rPr>
          <w:color w:val="000000"/>
        </w:rPr>
        <w:t xml:space="preserve">como </w:t>
      </w:r>
      <w:r>
        <w:rPr>
          <w:color w:val="000000"/>
        </w:rPr>
        <w:t xml:space="preserve">ella </w:t>
      </w:r>
      <w:r>
        <w:rPr>
          <w:color w:val="000000"/>
        </w:rPr>
        <w:t xml:space="preserve">hace </w:t>
      </w:r>
      <w:r>
        <w:rPr>
          <w:color w:val="943247"/>
        </w:rPr>
        <w:t xml:space="preserve">mortales </w:t>
      </w:r>
      <w:r>
        <w:rPr>
          <w:color w:val="943247"/>
        </w:rPr>
        <w:t xml:space="preserve">hacia </w:t>
      </w:r>
      <w:r>
        <w:rPr>
          <w:color w:val="943247"/>
        </w:rPr>
        <w:t xml:space="preserve">atrás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están </w:t>
      </w:r>
      <w:r>
        <w:rPr>
          <w:color w:val="000000"/>
        </w:rPr>
        <w:t xml:space="preserve">al </w:t>
      </w:r>
      <w:r>
        <w:rPr>
          <w:color w:val="943247"/>
        </w:rPr>
        <w:t xml:space="preserve">alcance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humanos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aún </w:t>
      </w:r>
      <w:r>
        <w:rPr>
          <w:color w:val="000000"/>
        </w:rPr>
        <w:t xml:space="preserve">, </w:t>
      </w:r>
      <w:r>
        <w:rPr>
          <w:color w:val="943247"/>
        </w:rPr>
        <w:t xml:space="preserve">aunque </w:t>
      </w:r>
      <w:r>
        <w:rPr>
          <w:color w:val="000000"/>
        </w:rPr>
        <w:t xml:space="preserve">pesa </w:t>
      </w:r>
      <w:r>
        <w:rPr>
          <w:color w:val="000000"/>
        </w:rPr>
        <w:t xml:space="preserve">80 </w:t>
      </w:r>
      <w:r>
        <w:rPr>
          <w:color w:val="000000"/>
        </w:rPr>
        <w:t xml:space="preserve">kilos </w:t>
      </w:r>
      <w:r>
        <w:rPr>
          <w:color w:val="000000"/>
        </w:rPr>
        <w:t xml:space="preserve">tiene </w:t>
      </w:r>
      <w:r>
        <w:rPr>
          <w:color w:val="943247"/>
        </w:rPr>
        <w:t xml:space="preserve">casi </w:t>
      </w:r>
      <w:r>
        <w:rPr>
          <w:color w:val="000000"/>
        </w:rPr>
        <w:t xml:space="preserve">la </w:t>
      </w:r>
      <w:r>
        <w:rPr>
          <w:color w:val="943247"/>
        </w:rPr>
        <w:t xml:space="preserve">misma </w:t>
      </w:r>
      <w:r>
        <w:rPr>
          <w:color w:val="000000"/>
        </w:rPr>
        <w:t xml:space="preserve">agilidad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943247"/>
        </w:rPr>
        <w:t xml:space="preserve">campeona </w:t>
      </w:r>
      <w:r>
        <w:rPr>
          <w:color w:val="943247"/>
        </w:rPr>
        <w:t xml:space="preserve">olímpica </w:t>
      </w:r>
      <w:r>
        <w:rPr>
          <w:color w:val="000000"/>
        </w:rPr>
        <w:t xml:space="preserve">Simone-Biles </w:t>
      </w:r>
      <w:r>
        <w:rPr>
          <w:color w:val="000000"/>
        </w:rPr>
        <w:t xml:space="preserve">que </w:t>
      </w:r>
      <w:r>
        <w:rPr>
          <w:color w:val="000000"/>
        </w:rPr>
        <w:t xml:space="preserve">pesa </w:t>
      </w:r>
      <w:r>
        <w:rPr>
          <w:color w:val="000000"/>
        </w:rPr>
        <w:t xml:space="preserve">47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000000"/>
        </w:rPr>
        <w:t xml:space="preserve">duda </w:t>
      </w:r>
      <w:r>
        <w:rPr>
          <w:color w:val="000000"/>
        </w:rPr>
        <w:t xml:space="preserve">se </w:t>
      </w:r>
      <w:r>
        <w:rPr>
          <w:color w:val="943247"/>
        </w:rPr>
        <w:t xml:space="preserve">trata </w:t>
      </w:r>
      <w:r>
        <w:rPr>
          <w:color w:val="000000"/>
        </w:rPr>
        <w:t xml:space="preserve">del </w:t>
      </w:r>
      <w:r>
        <w:rPr>
          <w:color w:val="943247"/>
        </w:rPr>
        <w:t xml:space="preserve">robot </w:t>
      </w:r>
      <w:r>
        <w:rPr>
          <w:color w:val="943247"/>
        </w:rPr>
        <w:t xml:space="preserve">humanoide </w:t>
      </w:r>
      <w:r>
        <w:rPr>
          <w:color w:val="000000"/>
        </w:rPr>
        <w:t xml:space="preserve">más </w:t>
      </w:r>
      <w:r>
        <w:rPr>
          <w:color w:val="943247"/>
        </w:rPr>
        <w:t xml:space="preserve">capacitado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943247"/>
        </w:rPr>
        <w:t xml:space="preserve">deporte </w:t>
      </w:r>
      <w:r>
        <w:rPr>
          <w:color w:val="943247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943247"/>
        </w:rPr>
        <w:t xml:space="preserve">combinación </w:t>
      </w:r>
      <w:r>
        <w:rPr>
          <w:color w:val="000000"/>
        </w:rPr>
        <w:t xml:space="preserve">de </w:t>
      </w:r>
      <w:r>
        <w:rPr>
          <w:color w:val="943247"/>
        </w:rPr>
        <w:t xml:space="preserve">motores </w:t>
      </w:r>
      <w:r>
        <w:rPr>
          <w:color w:val="000000"/>
        </w:rPr>
        <w:t xml:space="preserve">y </w:t>
      </w:r>
      <w:r>
        <w:rPr>
          <w:color w:val="000000"/>
        </w:rPr>
        <w:t xml:space="preserve">válvulas </w:t>
      </w:r>
      <w:r>
        <w:rPr>
          <w:color w:val="000000"/>
        </w:rPr>
        <w:t xml:space="preserve">que </w:t>
      </w:r>
      <w:r>
        <w:rPr>
          <w:color w:val="943247"/>
        </w:rPr>
        <w:t xml:space="preserve">actúan </w:t>
      </w:r>
      <w:r>
        <w:rPr>
          <w:color w:val="000000"/>
        </w:rPr>
        <w:t xml:space="preserve">sobre </w:t>
      </w:r>
      <w:r>
        <w:rPr>
          <w:color w:val="000000"/>
        </w:rPr>
        <w:t xml:space="preserve">sus </w:t>
      </w:r>
      <w:r>
        <w:rPr>
          <w:color w:val="000000"/>
        </w:rPr>
        <w:t xml:space="preserve">28 </w:t>
      </w:r>
      <w:r>
        <w:rPr>
          <w:color w:val="943247"/>
        </w:rPr>
        <w:t xml:space="preserve">articulaciones </w:t>
      </w:r>
      <w:r>
        <w:rPr>
          <w:color w:val="943247"/>
        </w:rPr>
        <w:t xml:space="preserve">hidraúlicas </w:t>
      </w:r>
      <w:r>
        <w:rPr>
          <w:color w:val="000000"/>
        </w:rPr>
        <w:t xml:space="preserve">. </w:t>
      </w:r>
      <w:r>
        <w:rPr>
          <w:color w:val="943247"/>
        </w:rPr>
        <w:t xml:space="preserve">Así </w:t>
      </w:r>
      <w:r>
        <w:rPr>
          <w:color w:val="000000"/>
        </w:rPr>
        <w:t xml:space="preserve">las </w:t>
      </w:r>
      <w:r>
        <w:rPr>
          <w:color w:val="000000"/>
        </w:rPr>
        <w:t xml:space="preserve">cosas </w:t>
      </w:r>
      <w:r>
        <w:rPr>
          <w:color w:val="943247"/>
        </w:rPr>
        <w:t xml:space="preserve">igual </w:t>
      </w:r>
      <w:r>
        <w:rPr>
          <w:color w:val="943247"/>
        </w:rPr>
        <w:t xml:space="preserve">pronto </w:t>
      </w:r>
      <w:r>
        <w:rPr>
          <w:color w:val="000000"/>
        </w:rPr>
        <w:t xml:space="preserve">tenemos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943247"/>
        </w:rPr>
        <w:t xml:space="preserve">campeón </w:t>
      </w:r>
      <w:r>
        <w:rPr>
          <w:color w:val="943247"/>
        </w:rPr>
        <w:t xml:space="preserve">olímpico </w:t>
      </w:r>
      <w:r>
        <w:rPr>
          <w:color w:val="943247"/>
        </w:rPr>
        <w:t xml:space="preserve">robot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parkour </w:t>
      </w:r>
      <w:r>
        <w:rPr>
          <w:color w:val="000000"/>
        </w:rPr>
        <w:t xml:space="preserve">, </w:t>
      </w:r>
      <w:r>
        <w:rPr>
          <w:color w:val="943247"/>
        </w:rPr>
        <w:t xml:space="preserve">quizá </w:t>
      </w:r>
      <w:r>
        <w:rPr>
          <w:color w:val="000000"/>
        </w:rPr>
        <w:t xml:space="preserve">en </w:t>
      </w:r>
      <w:r>
        <w:rPr>
          <w:color w:val="943247"/>
        </w:rPr>
        <w:t xml:space="preserve">París </w:t>
      </w:r>
      <w:r>
        <w:rPr>
          <w:color w:val="000000"/>
        </w:rPr>
        <w:t xml:space="preserve">2024 </w:t>
      </w:r>
      <w:r>
        <w:rPr>
          <w:color w:val="000000"/>
        </w:rPr>
        <w:t xml:space="preserve">veamos </w:t>
      </w:r>
      <w:r>
        <w:rPr>
          <w:color w:val="000000"/>
        </w:rPr>
        <w:t xml:space="preserve">a </w:t>
      </w:r>
      <w:r>
        <w:rPr>
          <w:color w:val="943247"/>
        </w:rPr>
        <w:t xml:space="preserve">Atlas </w:t>
      </w:r>
      <w:r>
        <w:rPr>
          <w:color w:val="000000"/>
        </w:rPr>
        <w:t xml:space="preserve">o </w:t>
      </w:r>
      <w:r>
        <w:rPr>
          <w:color w:val="943247"/>
        </w:rPr>
        <w:t xml:space="preserve">algún </w:t>
      </w:r>
      <w:r>
        <w:rPr>
          <w:color w:val="943247"/>
        </w:rPr>
        <w:t xml:space="preserve">futuro </w:t>
      </w:r>
      <w:r>
        <w:rPr>
          <w:color w:val="943247"/>
        </w:rPr>
        <w:t xml:space="preserve">hermano </w:t>
      </w:r>
      <w:r>
        <w:rPr>
          <w:color w:val="000000"/>
        </w:rPr>
        <w:t xml:space="preserve">suyo </w:t>
      </w:r>
      <w:r>
        <w:rPr>
          <w:color w:val="000000"/>
        </w:rPr>
        <w:t xml:space="preserve">en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943247"/>
        </w:rPr>
        <w:t xml:space="preserve">alto </w:t>
      </w:r>
      <w:r>
        <w:rPr>
          <w:color w:val="000000"/>
        </w:rPr>
        <w:t xml:space="preserve">del </w:t>
      </w:r>
      <w:r>
        <w:rPr>
          <w:color w:val="943247"/>
        </w:rPr>
        <w:t xml:space="preserve">podio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943247"/>
        </w:rPr>
        <w:t xml:space="preserve">robot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943247"/>
        </w:rPr>
        <w:t xml:space="preserve">trata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943247"/>
        </w:rPr>
        <w:t xml:space="preserve">cuerpo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fuera </w:t>
      </w:r>
      <w:r>
        <w:rPr>
          <w:color w:val="000000"/>
        </w:rPr>
        <w:t xml:space="preserve">una </w:t>
      </w:r>
      <w:r>
        <w:rPr>
          <w:color w:val="943247"/>
        </w:rPr>
        <w:t xml:space="preserve">máquina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solo </w:t>
      </w:r>
      <w:r>
        <w:rPr>
          <w:color w:val="000000"/>
        </w:rPr>
        <w:t xml:space="preserve">tiene </w:t>
      </w:r>
      <w:r>
        <w:rPr>
          <w:color w:val="000000"/>
        </w:rPr>
        <w:t xml:space="preserve">5 </w:t>
      </w:r>
      <w:r>
        <w:rPr>
          <w:color w:val="943247"/>
        </w:rPr>
        <w:t xml:space="preserve">años </w:t>
      </w:r>
      <w:r>
        <w:rPr>
          <w:color w:val="000000"/>
        </w:rPr>
        <w:t xml:space="preserve">de </w:t>
      </w:r>
      <w:r>
        <w:rPr>
          <w:color w:val="943247"/>
        </w:rPr>
        <w:t xml:space="preserve">edad </w:t>
      </w:r>
      <w:r>
        <w:rPr>
          <w:color w:val="000000"/>
        </w:rPr>
        <w:t xml:space="preserve">. </w:t>
      </w:r>
      <w:r>
        <w:rPr>
          <w:color w:val="000000"/>
        </w:rPr>
        <w:t xml:space="preserve">-Es </w:t>
      </w:r>
      <w:r>
        <w:rPr>
          <w:color w:val="943247"/>
        </w:rPr>
        <w:t xml:space="preserve">impresionante </w:t>
      </w:r>
      <w:r>
        <w:rPr>
          <w:color w:val="943247"/>
        </w:rPr>
        <w:t xml:space="preserve">verle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cinta </w:t>
      </w:r>
      <w:r>
        <w:rPr>
          <w:color w:val="000000"/>
        </w:rPr>
        <w:t xml:space="preserve">o </w:t>
      </w:r>
      <w:r>
        <w:rPr>
          <w:color w:val="943247"/>
        </w:rPr>
        <w:t xml:space="preserve">levantando </w:t>
      </w:r>
      <w:r>
        <w:rPr>
          <w:color w:val="000000"/>
        </w:rPr>
        <w:t xml:space="preserve">pesas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 </w:t>
      </w:r>
      <w:r>
        <w:rPr>
          <w:color w:val="000000"/>
        </w:rPr>
        <w:t xml:space="preserve">dos </w:t>
      </w:r>
      <w:r>
        <w:rPr>
          <w:color w:val="943247"/>
        </w:rPr>
        <w:t xml:space="preserve">añitos </w:t>
      </w:r>
      <w:r>
        <w:rPr>
          <w:color w:val="000000"/>
        </w:rPr>
        <w:t xml:space="preserve">se </w:t>
      </w:r>
      <w:r>
        <w:rPr>
          <w:color w:val="943247"/>
        </w:rPr>
        <w:t xml:space="preserve">machaca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943247"/>
        </w:rPr>
        <w:t xml:space="preserve">único </w:t>
      </w:r>
      <w:r>
        <w:rPr>
          <w:color w:val="943247"/>
        </w:rPr>
        <w:t xml:space="preserve">objetivo </w:t>
      </w:r>
      <w:r>
        <w:rPr>
          <w:color w:val="000000"/>
        </w:rPr>
        <w:t xml:space="preserve">: </w:t>
      </w:r>
      <w:r>
        <w:rPr>
          <w:color w:val="943247"/>
        </w:rPr>
        <w:t xml:space="preserve">hacerle </w:t>
      </w:r>
      <w:r>
        <w:rPr>
          <w:color w:val="943247"/>
        </w:rPr>
        <w:t xml:space="preserve">competencia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943247"/>
        </w:rPr>
        <w:t xml:space="preserve">estrellas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redes </w:t>
      </w:r>
      <w:r>
        <w:rPr>
          <w:color w:val="943247"/>
        </w:rPr>
        <w:t xml:space="preserve">sociales </w:t>
      </w:r>
      <w:r>
        <w:rPr>
          <w:color w:val="000000"/>
        </w:rPr>
        <w:t xml:space="preserve">. </w:t>
      </w:r>
      <w:r>
        <w:rPr>
          <w:color w:val="943247"/>
        </w:rPr>
        <w:t xml:space="preserve">¡Y </w:t>
      </w:r>
      <w:r>
        <w:rPr>
          <w:color w:val="000000"/>
        </w:rPr>
        <w:t xml:space="preserve">vaya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000000"/>
        </w:rPr>
        <w:t xml:space="preserve">la </w:t>
      </w:r>
      <w:r>
        <w:rPr>
          <w:color w:val="000000"/>
        </w:rPr>
        <w:t xml:space="preserve">hace </w:t>
      </w:r>
      <w:r>
        <w:rPr>
          <w:color w:val="000000"/>
        </w:rPr>
        <w:t xml:space="preserve">!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000000"/>
        </w:rPr>
        <w:t xml:space="preserve">influensers </w:t>
      </w:r>
      <w:r>
        <w:rPr>
          <w:color w:val="000000"/>
        </w:rPr>
        <w:t xml:space="preserve">más </w:t>
      </w:r>
      <w:r>
        <w:rPr>
          <w:color w:val="943247"/>
        </w:rPr>
        <w:t xml:space="preserve">seguidos </w:t>
      </w:r>
      <w:r>
        <w:rPr>
          <w:color w:val="000000"/>
        </w:rPr>
        <w:t xml:space="preserve">a </w:t>
      </w:r>
      <w:r>
        <w:rPr>
          <w:color w:val="943247"/>
        </w:rPr>
        <w:t xml:space="preserve">nivel </w:t>
      </w:r>
      <w:r>
        <w:rPr>
          <w:color w:val="943247"/>
        </w:rPr>
        <w:t xml:space="preserve">internacional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mundo </w:t>
      </w:r>
      <w:r>
        <w:rPr>
          <w:color w:val="000000"/>
        </w:rPr>
        <w:t xml:space="preserve">del </w:t>
      </w:r>
      <w:r>
        <w:rPr>
          <w:color w:val="000000"/>
        </w:rPr>
        <w:t xml:space="preserve">fitness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943247"/>
        </w:rPr>
        <w:t xml:space="preserve">culto </w:t>
      </w:r>
      <w:r>
        <w:rPr>
          <w:color w:val="000000"/>
        </w:rPr>
        <w:t xml:space="preserve">al </w:t>
      </w:r>
      <w:r>
        <w:rPr>
          <w:color w:val="943247"/>
        </w:rPr>
        <w:t xml:space="preserve">cuerpo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colado </w:t>
      </w:r>
      <w:r>
        <w:rPr>
          <w:color w:val="000000"/>
        </w:rPr>
        <w:t xml:space="preserve">. </w:t>
      </w:r>
      <w:r>
        <w:rPr>
          <w:color w:val="000000"/>
        </w:rPr>
        <w:t xml:space="preserve">--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colado </w:t>
      </w:r>
      <w:r>
        <w:rPr>
          <w:color w:val="000000"/>
        </w:rPr>
        <w:t xml:space="preserve">un </w:t>
      </w:r>
      <w:r>
        <w:rPr>
          <w:color w:val="000000"/>
        </w:rPr>
        <w:t xml:space="preserve">niño </w:t>
      </w:r>
      <w:r>
        <w:rPr>
          <w:color w:val="000000"/>
        </w:rPr>
        <w:t xml:space="preserve">. </w:t>
      </w:r>
      <w:r>
        <w:rPr>
          <w:color w:val="943247"/>
        </w:rPr>
        <w:t xml:space="preserve">¡Y </w:t>
      </w:r>
      <w:r>
        <w:rPr>
          <w:color w:val="000000"/>
        </w:rPr>
        <w:t xml:space="preserve">de </w:t>
      </w:r>
      <w:r>
        <w:rPr>
          <w:color w:val="000000"/>
        </w:rPr>
        <w:t xml:space="preserve">tan </w:t>
      </w:r>
      <w:r>
        <w:rPr>
          <w:color w:val="000000"/>
        </w:rPr>
        <w:t xml:space="preserve">solo </w:t>
      </w:r>
      <w:r>
        <w:rPr>
          <w:color w:val="000000"/>
        </w:rPr>
        <w:t xml:space="preserve">5 </w:t>
      </w:r>
      <w:r>
        <w:rPr>
          <w:color w:val="943247"/>
        </w:rPr>
        <w:t xml:space="preserve">años </w:t>
      </w:r>
      <w:r>
        <w:rPr>
          <w:color w:val="000000"/>
        </w:rPr>
        <w:t xml:space="preserve">!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43247"/>
        </w:rPr>
        <w:t xml:space="preserve">iraní </w:t>
      </w:r>
      <w:r>
        <w:rPr>
          <w:color w:val="000000"/>
        </w:rPr>
        <w:t xml:space="preserve">Arat-Hoseini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posa </w:t>
      </w:r>
      <w:r>
        <w:rPr>
          <w:color w:val="000000"/>
        </w:rPr>
        <w:t xml:space="preserve">con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hombres </w:t>
      </w:r>
      <w:r>
        <w:rPr>
          <w:color w:val="000000"/>
        </w:rPr>
        <w:t xml:space="preserve">más </w:t>
      </w:r>
      <w:r>
        <w:rPr>
          <w:color w:val="943247"/>
        </w:rPr>
        <w:t xml:space="preserve">fuertes </w:t>
      </w:r>
      <w:r>
        <w:rPr>
          <w:color w:val="000000"/>
        </w:rPr>
        <w:t xml:space="preserve">y </w:t>
      </w:r>
      <w:r>
        <w:rPr>
          <w:color w:val="943247"/>
        </w:rPr>
        <w:t xml:space="preserve">muestra </w:t>
      </w:r>
      <w:r>
        <w:rPr>
          <w:color w:val="000000"/>
        </w:rPr>
        <w:t xml:space="preserve">sus </w:t>
      </w:r>
      <w:r>
        <w:rPr>
          <w:color w:val="943247"/>
        </w:rPr>
        <w:t xml:space="preserve">habilidades </w:t>
      </w:r>
      <w:r>
        <w:rPr>
          <w:color w:val="000000"/>
        </w:rPr>
        <w:t xml:space="preserve">en </w:t>
      </w:r>
      <w:r>
        <w:rPr>
          <w:color w:val="943247"/>
        </w:rPr>
        <w:t xml:space="preserve">programas </w:t>
      </w:r>
      <w:r>
        <w:rPr>
          <w:color w:val="000000"/>
        </w:rPr>
        <w:t xml:space="preserve">de </w:t>
      </w:r>
      <w:r>
        <w:rPr>
          <w:color w:val="943247"/>
        </w:rPr>
        <w:t xml:space="preserve">televisión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muy </w:t>
      </w:r>
      <w:r>
        <w:rPr>
          <w:color w:val="000000"/>
        </w:rPr>
        <w:t xml:space="preserve">muy </w:t>
      </w:r>
      <w:r>
        <w:rPr>
          <w:color w:val="943247"/>
        </w:rPr>
        <w:t xml:space="preserve">pequeño </w:t>
      </w:r>
      <w:r>
        <w:rPr>
          <w:color w:val="943247"/>
        </w:rPr>
        <w:t xml:space="preserve">empezó </w:t>
      </w:r>
      <w:r>
        <w:rPr>
          <w:color w:val="000000"/>
        </w:rPr>
        <w:t xml:space="preserve">a </w:t>
      </w:r>
      <w:r>
        <w:rPr>
          <w:color w:val="943247"/>
        </w:rPr>
        <w:t xml:space="preserve">demostrar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943247"/>
        </w:rPr>
        <w:t xml:space="preserve">padres </w:t>
      </w:r>
      <w:r>
        <w:rPr>
          <w:color w:val="000000"/>
        </w:rPr>
        <w:t xml:space="preserve">y </w:t>
      </w:r>
      <w:r>
        <w:rPr>
          <w:color w:val="000000"/>
        </w:rPr>
        <w:t xml:space="preserve">estos </w:t>
      </w:r>
      <w:r>
        <w:rPr>
          <w:color w:val="000000"/>
        </w:rPr>
        <w:t xml:space="preserve">a </w:t>
      </w:r>
      <w:r>
        <w:rPr>
          <w:color w:val="943247"/>
        </w:rPr>
        <w:t xml:space="preserve">enseñar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redes </w:t>
      </w:r>
      <w:r>
        <w:rPr>
          <w:color w:val="943247"/>
        </w:rPr>
        <w:t xml:space="preserve">sociales </w:t>
      </w:r>
      <w:r>
        <w:rPr>
          <w:color w:val="000000"/>
        </w:rPr>
        <w:t xml:space="preserve">los </w:t>
      </w:r>
      <w:r>
        <w:rPr>
          <w:color w:val="943247"/>
        </w:rPr>
        <w:t xml:space="preserve">avances </w:t>
      </w:r>
      <w:r>
        <w:rPr>
          <w:color w:val="943247"/>
        </w:rPr>
        <w:t xml:space="preserve">atléticos </w:t>
      </w:r>
      <w:r>
        <w:rPr>
          <w:color w:val="000000"/>
        </w:rPr>
        <w:t xml:space="preserve">del </w:t>
      </w:r>
      <w:r>
        <w:rPr>
          <w:color w:val="943247"/>
        </w:rPr>
        <w:t xml:space="preserve">pequeño </w:t>
      </w:r>
      <w:r>
        <w:rPr>
          <w:color w:val="000000"/>
        </w:rPr>
        <w:t xml:space="preserve">. </w:t>
      </w:r>
      <w:r>
        <w:rPr>
          <w:color w:val="000000"/>
        </w:rPr>
        <w:t xml:space="preserve">2 </w:t>
      </w:r>
      <w:r>
        <w:rPr>
          <w:color w:val="943247"/>
        </w:rPr>
        <w:t xml:space="preserve">millones </w:t>
      </w:r>
      <w:r>
        <w:rPr>
          <w:color w:val="000000"/>
        </w:rPr>
        <w:t xml:space="preserve">300mil </w:t>
      </w:r>
      <w:r>
        <w:rPr>
          <w:color w:val="943247"/>
        </w:rPr>
        <w:t xml:space="preserve">seguidores </w:t>
      </w:r>
      <w:r>
        <w:rPr>
          <w:color w:val="000000"/>
        </w:rPr>
        <w:t xml:space="preserve">ven </w:t>
      </w:r>
      <w:r>
        <w:rPr>
          <w:color w:val="000000"/>
        </w:rPr>
        <w:t xml:space="preserve">a </w:t>
      </w:r>
      <w:r>
        <w:rPr>
          <w:color w:val="943247"/>
        </w:rPr>
        <w:t xml:space="preserve">diario </w:t>
      </w:r>
      <w:r>
        <w:rPr>
          <w:color w:val="000000"/>
        </w:rPr>
        <w:t xml:space="preserve">sus </w:t>
      </w:r>
      <w:r>
        <w:rPr>
          <w:color w:val="943247"/>
        </w:rPr>
        <w:t xml:space="preserve">entrenamientos </w:t>
      </w:r>
      <w:r>
        <w:rPr>
          <w:color w:val="000000"/>
        </w:rPr>
        <w:t xml:space="preserve">, </w:t>
      </w:r>
      <w:r>
        <w:rPr>
          <w:color w:val="943247"/>
        </w:rPr>
        <w:t xml:space="preserve">propios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43247"/>
        </w:rPr>
        <w:t xml:space="preserve">atleta </w:t>
      </w:r>
      <w:r>
        <w:rPr>
          <w:color w:val="000000"/>
        </w:rPr>
        <w:t xml:space="preserve">de </w:t>
      </w:r>
      <w:r>
        <w:rPr>
          <w:color w:val="943247"/>
        </w:rPr>
        <w:t xml:space="preserve">élite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943247"/>
        </w:rPr>
        <w:t xml:space="preserve">padre </w:t>
      </w:r>
      <w:r>
        <w:rPr>
          <w:color w:val="000000"/>
        </w:rPr>
        <w:t xml:space="preserve">es </w:t>
      </w:r>
      <w:r>
        <w:rPr>
          <w:color w:val="000000"/>
        </w:rPr>
        <w:t xml:space="preserve">su </w:t>
      </w:r>
      <w:r>
        <w:rPr>
          <w:color w:val="943247"/>
        </w:rPr>
        <w:t xml:space="preserve">entrenador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943247"/>
        </w:rPr>
        <w:t xml:space="preserve">comparte </w:t>
      </w:r>
      <w:r>
        <w:rPr>
          <w:color w:val="000000"/>
        </w:rPr>
        <w:t xml:space="preserve">sus </w:t>
      </w:r>
      <w:r>
        <w:rPr>
          <w:color w:val="943247"/>
        </w:rPr>
        <w:t xml:space="preserve">éxitos </w:t>
      </w:r>
      <w:r>
        <w:rPr>
          <w:color w:val="000000"/>
        </w:rPr>
        <w:t xml:space="preserve">. </w:t>
      </w:r>
      <w:r>
        <w:rPr>
          <w:color w:val="943247"/>
        </w:rPr>
        <w:t xml:space="preserve">Aunque </w:t>
      </w:r>
      <w:r>
        <w:rPr>
          <w:color w:val="000000"/>
        </w:rPr>
        <w:t xml:space="preserve">algunas </w:t>
      </w:r>
      <w:r>
        <w:rPr>
          <w:color w:val="000000"/>
        </w:rPr>
        <w:t xml:space="preserve">veces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943247"/>
        </w:rPr>
        <w:t xml:space="preserve">descargado </w:t>
      </w:r>
      <w:r>
        <w:rPr>
          <w:color w:val="000000"/>
        </w:rPr>
        <w:t xml:space="preserve">su </w:t>
      </w:r>
      <w:r>
        <w:rPr>
          <w:color w:val="000000"/>
        </w:rPr>
        <w:t xml:space="preserve">ira </w:t>
      </w:r>
      <w:r>
        <w:rPr>
          <w:color w:val="000000"/>
        </w:rPr>
        <w:t xml:space="preserve">contra </w:t>
      </w:r>
      <w:r>
        <w:rPr>
          <w:color w:val="000000"/>
        </w:rPr>
        <w:t xml:space="preserve">él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000000"/>
        </w:rPr>
        <w:t xml:space="preserve">se </w:t>
      </w:r>
      <w:r>
        <w:rPr>
          <w:color w:val="943247"/>
        </w:rPr>
        <w:t xml:space="preserve">exige </w:t>
      </w:r>
      <w:r>
        <w:rPr>
          <w:color w:val="000000"/>
        </w:rPr>
        <w:t xml:space="preserve">es </w:t>
      </w:r>
      <w:r>
        <w:rPr>
          <w:color w:val="000000"/>
        </w:rPr>
        <w:t xml:space="preserve">él </w:t>
      </w:r>
      <w:r>
        <w:rPr>
          <w:color w:val="943247"/>
        </w:rPr>
        <w:t xml:space="preserve">mismo </w:t>
      </w:r>
      <w:r>
        <w:rPr>
          <w:color w:val="000000"/>
        </w:rPr>
        <w:t xml:space="preserve">. </w:t>
      </w:r>
      <w:r>
        <w:rPr>
          <w:color w:val="943247"/>
        </w:rPr>
        <w:t xml:space="preserve">Así </w:t>
      </w:r>
      <w:r>
        <w:rPr>
          <w:color w:val="943247"/>
        </w:rPr>
        <w:t xml:space="preserve">llora </w:t>
      </w:r>
      <w:r>
        <w:rPr>
          <w:color w:val="000000"/>
        </w:rPr>
        <w:t xml:space="preserve">de </w:t>
      </w:r>
      <w:r>
        <w:rPr>
          <w:color w:val="000000"/>
        </w:rPr>
        <w:t xml:space="preserve">frustacción </w:t>
      </w:r>
      <w:r>
        <w:rPr>
          <w:color w:val="000000"/>
        </w:rPr>
        <w:t xml:space="preserve">cuando </w:t>
      </w:r>
      <w:r>
        <w:rPr>
          <w:color w:val="000000"/>
        </w:rPr>
        <w:t xml:space="preserve">no </w:t>
      </w:r>
      <w:r>
        <w:rPr>
          <w:color w:val="943247"/>
        </w:rPr>
        <w:t xml:space="preserve">consigue </w:t>
      </w:r>
      <w:r>
        <w:rPr>
          <w:color w:val="000000"/>
        </w:rPr>
        <w:t xml:space="preserve">sus </w:t>
      </w:r>
      <w:r>
        <w:rPr>
          <w:color w:val="943247"/>
        </w:rPr>
        <w:t xml:space="preserve">objetivos </w:t>
      </w:r>
      <w:r>
        <w:rPr>
          <w:color w:val="000000"/>
        </w:rPr>
        <w:t xml:space="preserve">. </w:t>
      </w:r>
      <w:r>
        <w:rPr>
          <w:color w:val="943247"/>
        </w:rPr>
        <w:t xml:space="preserve">Tampoco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000000"/>
        </w:rPr>
        <w:t xml:space="preserve">da </w:t>
      </w:r>
      <w:r>
        <w:rPr>
          <w:color w:val="000000"/>
        </w:rPr>
        <w:t xml:space="preserve">mal </w:t>
      </w:r>
      <w:r>
        <w:rPr>
          <w:color w:val="000000"/>
        </w:rPr>
        <w:t xml:space="preserve">el </w:t>
      </w:r>
      <w:r>
        <w:rPr>
          <w:color w:val="943247"/>
        </w:rPr>
        <w:t xml:space="preserve">fútbol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943247"/>
        </w:rPr>
        <w:t xml:space="preserve">importa </w:t>
      </w:r>
      <w:r>
        <w:rPr>
          <w:color w:val="943247"/>
        </w:rPr>
        <w:t xml:space="preserve">mostrar </w:t>
      </w:r>
      <w:r>
        <w:rPr>
          <w:color w:val="000000"/>
        </w:rPr>
        <w:t xml:space="preserve">sus </w:t>
      </w:r>
      <w:r>
        <w:rPr>
          <w:color w:val="000000"/>
        </w:rPr>
        <w:t xml:space="preserve">regates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943247"/>
        </w:rPr>
        <w:t xml:space="preserve">camiseta </w:t>
      </w:r>
      <w:r>
        <w:rPr>
          <w:color w:val="000000"/>
        </w:rPr>
        <w:t xml:space="preserve">del </w:t>
      </w:r>
      <w:r>
        <w:rPr>
          <w:color w:val="943247"/>
        </w:rPr>
        <w:t xml:space="preserve">Barça </w:t>
      </w:r>
      <w:r>
        <w:rPr>
          <w:color w:val="000000"/>
        </w:rPr>
        <w:t xml:space="preserve">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del </w:t>
      </w:r>
      <w:r>
        <w:rPr>
          <w:color w:val="943247"/>
        </w:rPr>
        <w:t xml:space="preserve">Madrid </w:t>
      </w:r>
      <w:r>
        <w:rPr>
          <w:color w:val="000000"/>
        </w:rPr>
        <w:t xml:space="preserve">. </w:t>
      </w:r>
      <w:r>
        <w:rPr>
          <w:color w:val="943247"/>
        </w:rPr>
        <w:t xml:space="preserve">Aunque </w:t>
      </w:r>
      <w:r>
        <w:rPr>
          <w:color w:val="000000"/>
        </w:rPr>
        <w:t xml:space="preserve">su </w:t>
      </w:r>
      <w:r>
        <w:rPr>
          <w:color w:val="943247"/>
        </w:rPr>
        <w:t xml:space="preserve">colección </w:t>
      </w:r>
      <w:r>
        <w:rPr>
          <w:color w:val="000000"/>
        </w:rPr>
        <w:t xml:space="preserve">de </w:t>
      </w:r>
      <w:r>
        <w:rPr>
          <w:color w:val="943247"/>
        </w:rPr>
        <w:t xml:space="preserve">equipaciones </w:t>
      </w:r>
      <w:r>
        <w:rPr>
          <w:color w:val="000000"/>
        </w:rPr>
        <w:t xml:space="preserve">de </w:t>
      </w:r>
      <w:r>
        <w:rPr>
          <w:color w:val="943247"/>
        </w:rPr>
        <w:t xml:space="preserve">fútbol </w:t>
      </w:r>
      <w:r>
        <w:rPr>
          <w:color w:val="000000"/>
        </w:rPr>
        <w:t xml:space="preserve">es </w:t>
      </w:r>
      <w:r>
        <w:rPr>
          <w:color w:val="943247"/>
        </w:rPr>
        <w:t xml:space="preserve">interminable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de </w:t>
      </w:r>
      <w:r>
        <w:rPr>
          <w:color w:val="943247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943247"/>
        </w:rPr>
        <w:t xml:space="preserve">acusan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943247"/>
        </w:rPr>
        <w:t xml:space="preserve">padres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943247"/>
        </w:rPr>
        <w:t xml:space="preserve">sobreexplotación </w:t>
      </w:r>
      <w:r>
        <w:rPr>
          <w:color w:val="943247"/>
        </w:rPr>
        <w:t xml:space="preserve">infantil </w:t>
      </w:r>
      <w:r>
        <w:rPr>
          <w:color w:val="000000"/>
        </w:rPr>
        <w:t xml:space="preserve">al </w:t>
      </w:r>
      <w:r>
        <w:rPr>
          <w:color w:val="943247"/>
        </w:rPr>
        <w:t xml:space="preserve">tratar </w:t>
      </w:r>
      <w:r>
        <w:rPr>
          <w:color w:val="000000"/>
        </w:rPr>
        <w:t xml:space="preserve">al </w:t>
      </w:r>
      <w:r>
        <w:rPr>
          <w:color w:val="000000"/>
        </w:rPr>
        <w:t xml:space="preserve">niño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43247"/>
        </w:rPr>
        <w:t xml:space="preserve">deportista </w:t>
      </w:r>
      <w:r>
        <w:rPr>
          <w:color w:val="000000"/>
        </w:rPr>
        <w:t xml:space="preserve">de </w:t>
      </w:r>
      <w:r>
        <w:rPr>
          <w:color w:val="943247"/>
        </w:rPr>
        <w:t xml:space="preserve">élite </w:t>
      </w:r>
      <w:r>
        <w:rPr>
          <w:color w:val="000000"/>
        </w:rPr>
        <w:t xml:space="preserve">se </w:t>
      </w:r>
      <w:r>
        <w:rPr>
          <w:color w:val="943247"/>
        </w:rPr>
        <w:t xml:space="preserve">tratara </w:t>
      </w:r>
      <w:r>
        <w:rPr>
          <w:color w:val="000000"/>
        </w:rPr>
        <w:t xml:space="preserve">. </w:t>
      </w:r>
      <w:r>
        <w:rPr>
          <w:color w:val="000000"/>
        </w:rPr>
        <w:t xml:space="preserve">Ellos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están </w:t>
      </w:r>
      <w:r>
        <w:rPr>
          <w:color w:val="000000"/>
        </w:rPr>
        <w:t xml:space="preserve">muy </w:t>
      </w:r>
      <w:r>
        <w:rPr>
          <w:color w:val="000000"/>
        </w:rPr>
        <w:t xml:space="preserve">en </w:t>
      </w:r>
      <w:r>
        <w:rPr>
          <w:color w:val="943247"/>
        </w:rPr>
        <w:t xml:space="preserve">forma </w:t>
      </w:r>
      <w:r>
        <w:rPr>
          <w:color w:val="000000"/>
        </w:rPr>
        <w:t xml:space="preserve">. </w:t>
      </w:r>
      <w:r>
        <w:rPr>
          <w:color w:val="000000"/>
        </w:rPr>
        <w:t xml:space="preserve">Ellos </w:t>
      </w:r>
      <w:r>
        <w:rPr>
          <w:color w:val="000000"/>
        </w:rPr>
        <w:t xml:space="preserve">también </w:t>
      </w:r>
      <w:r>
        <w:rPr>
          <w:color w:val="943247"/>
        </w:rPr>
        <w:t xml:space="preserve">entrenan </w:t>
      </w:r>
      <w:r>
        <w:rPr>
          <w:color w:val="000000"/>
        </w:rPr>
        <w:t xml:space="preserve">mucho </w:t>
      </w:r>
      <w:r>
        <w:rPr>
          <w:color w:val="000000"/>
        </w:rPr>
        <w:t xml:space="preserve">. </w:t>
      </w:r>
      <w:r>
        <w:rPr>
          <w:color w:val="000000"/>
        </w:rPr>
        <w:t xml:space="preserve">Ellos </w:t>
      </w:r>
      <w:r>
        <w:rPr>
          <w:color w:val="000000"/>
        </w:rPr>
        <w:t xml:space="preserve">son </w:t>
      </w:r>
      <w:r>
        <w:rPr>
          <w:color w:val="943247"/>
        </w:rPr>
        <w:t xml:space="preserve">competidores </w:t>
      </w:r>
      <w:r>
        <w:rPr>
          <w:color w:val="000000"/>
        </w:rPr>
        <w:t xml:space="preserve">de </w:t>
      </w:r>
      <w:r>
        <w:rPr>
          <w:color w:val="943247"/>
        </w:rPr>
        <w:t xml:space="preserve">élite </w:t>
      </w:r>
      <w:r>
        <w:rPr>
          <w:color w:val="000000"/>
        </w:rPr>
        <w:t xml:space="preserve">. </w:t>
      </w:r>
      <w:r>
        <w:rPr>
          <w:color w:val="000000"/>
        </w:rPr>
        <w:t xml:space="preserve">-España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943247"/>
        </w:rPr>
        <w:t xml:space="preserve">potencia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43247"/>
        </w:rPr>
        <w:t xml:space="preserve">concursos </w:t>
      </w:r>
      <w:r>
        <w:rPr>
          <w:color w:val="000000"/>
        </w:rPr>
        <w:t xml:space="preserve">y </w:t>
      </w:r>
      <w:r>
        <w:rPr>
          <w:color w:val="943247"/>
        </w:rPr>
        <w:t xml:space="preserve">competiciones </w:t>
      </w:r>
      <w:r>
        <w:rPr>
          <w:color w:val="000000"/>
        </w:rPr>
        <w:t xml:space="preserve">para </w:t>
      </w:r>
      <w:r>
        <w:rPr>
          <w:color w:val="943247"/>
        </w:rPr>
        <w:t xml:space="preserve">perros </w:t>
      </w:r>
      <w:r>
        <w:rPr>
          <w:color w:val="000000"/>
        </w:rPr>
        <w:t xml:space="preserve">. </w:t>
      </w:r>
      <w:r>
        <w:rPr>
          <w:color w:val="000000"/>
        </w:rPr>
        <w:t xml:space="preserve">-Son </w:t>
      </w:r>
      <w:r>
        <w:rPr>
          <w:color w:val="000000"/>
        </w:rPr>
        <w:t xml:space="preserve">nuestros </w:t>
      </w:r>
      <w:r>
        <w:rPr>
          <w:color w:val="943247"/>
        </w:rPr>
        <w:t xml:space="preserve">campeones </w:t>
      </w:r>
      <w:r>
        <w:rPr>
          <w:color w:val="000000"/>
        </w:rPr>
        <w:t xml:space="preserve">de </w:t>
      </w:r>
      <w:r>
        <w:rPr>
          <w:color w:val="000000"/>
        </w:rPr>
        <w:t xml:space="preserve">4 </w:t>
      </w:r>
      <w:r>
        <w:rPr>
          <w:color w:val="000000"/>
        </w:rPr>
        <w:t xml:space="preserve">patas </w:t>
      </w:r>
      <w:r>
        <w:rPr>
          <w:color w:val="000000"/>
        </w:rPr>
        <w:t xml:space="preserve">. </w:t>
      </w:r>
      <w:r>
        <w:rPr>
          <w:color w:val="943247"/>
        </w:rPr>
        <w:t xml:space="preserve">-Y </w:t>
      </w:r>
      <w:r>
        <w:rPr>
          <w:color w:val="000000"/>
        </w:rPr>
        <w:t xml:space="preserve">es </w:t>
      </w:r>
      <w:r>
        <w:rPr>
          <w:color w:val="000000"/>
        </w:rPr>
        <w:t xml:space="preserve">todo </w:t>
      </w:r>
      <w:r>
        <w:rPr>
          <w:color w:val="000000"/>
        </w:rPr>
        <w:t xml:space="preserve">un </w:t>
      </w:r>
      <w:r>
        <w:rPr>
          <w:color w:val="943247"/>
        </w:rPr>
        <w:t xml:space="preserve">espectáculo </w:t>
      </w:r>
      <w:r>
        <w:rPr>
          <w:color w:val="943247"/>
        </w:rPr>
        <w:t xml:space="preserve">verlos </w:t>
      </w:r>
      <w:r>
        <w:rPr>
          <w:color w:val="000000"/>
        </w:rPr>
        <w:t xml:space="preserve">en </w:t>
      </w:r>
      <w:r>
        <w:rPr>
          <w:color w:val="943247"/>
        </w:rPr>
        <w:t xml:space="preserve">acción </w:t>
      </w:r>
      <w:r>
        <w:rPr>
          <w:color w:val="000000"/>
        </w:rPr>
        <w:t xml:space="preserve">. </w:t>
      </w:r>
      <w:r>
        <w:rPr>
          <w:color w:val="000000"/>
        </w:rPr>
        <w:t xml:space="preserve">¿Quién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000000"/>
        </w:rPr>
        <w:t xml:space="preserve">un </w:t>
      </w:r>
      <w:r>
        <w:rPr>
          <w:color w:val="943247"/>
        </w:rPr>
        <w:t xml:space="preserve">equipo </w:t>
      </w:r>
      <w:r>
        <w:rPr>
          <w:color w:val="000000"/>
        </w:rPr>
        <w:t xml:space="preserve">? </w:t>
      </w:r>
      <w:r>
        <w:rPr>
          <w:color w:val="000000"/>
        </w:rPr>
        <w:t xml:space="preserve">¿Quién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943247"/>
        </w:rPr>
        <w:t xml:space="preserve">atletas </w:t>
      </w:r>
      <w:r>
        <w:rPr>
          <w:color w:val="000000"/>
        </w:rPr>
        <w:t xml:space="preserve">? </w:t>
      </w:r>
      <w:r>
        <w:rPr>
          <w:color w:val="000000"/>
        </w:rPr>
        <w:t xml:space="preserve">Que </w:t>
      </w:r>
      <w:r>
        <w:rPr>
          <w:color w:val="943247"/>
        </w:rPr>
        <w:t xml:space="preserve">gritan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esfuerzo </w:t>
      </w:r>
      <w:r>
        <w:rPr>
          <w:color w:val="000000"/>
        </w:rPr>
        <w:t xml:space="preserve">que </w:t>
      </w:r>
      <w:r>
        <w:rPr>
          <w:color w:val="943247"/>
        </w:rPr>
        <w:t xml:space="preserve">Rafa-Nadal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cosa </w:t>
      </w:r>
      <w:r>
        <w:rPr>
          <w:color w:val="000000"/>
        </w:rPr>
        <w:t xml:space="preserve">de </w:t>
      </w:r>
      <w:r>
        <w:rPr>
          <w:color w:val="943247"/>
        </w:rPr>
        <w:t xml:space="preserve">Dios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tener </w:t>
      </w:r>
      <w:r>
        <w:rPr>
          <w:color w:val="943247"/>
        </w:rPr>
        <w:t xml:space="preserve">mucha </w:t>
      </w:r>
      <w:r>
        <w:rPr>
          <w:color w:val="943247"/>
        </w:rPr>
        <w:t xml:space="preserve">capacidad </w:t>
      </w:r>
      <w:r>
        <w:rPr>
          <w:color w:val="000000"/>
        </w:rPr>
        <w:t xml:space="preserve">de </w:t>
      </w:r>
      <w:r>
        <w:rPr>
          <w:color w:val="943247"/>
        </w:rPr>
        <w:t xml:space="preserve">concentración </w:t>
      </w:r>
      <w:r>
        <w:rPr>
          <w:color w:val="000000"/>
        </w:rPr>
        <w:t xml:space="preserve">y </w:t>
      </w:r>
      <w:r>
        <w:rPr>
          <w:color w:val="943247"/>
        </w:rPr>
        <w:t xml:space="preserve">gestión </w:t>
      </w:r>
      <w:r>
        <w:rPr>
          <w:color w:val="000000"/>
        </w:rPr>
        <w:t xml:space="preserve">del </w:t>
      </w:r>
      <w:r>
        <w:rPr>
          <w:color w:val="943247"/>
        </w:rPr>
        <w:t xml:space="preserve">estrés </w:t>
      </w:r>
      <w:r>
        <w:rPr>
          <w:color w:val="000000"/>
        </w:rPr>
        <w:t xml:space="preserve">. </w:t>
      </w:r>
      <w:r>
        <w:rPr>
          <w:color w:val="943247"/>
        </w:rPr>
        <w:t xml:space="preserve">Hace </w:t>
      </w:r>
      <w:r>
        <w:rPr>
          <w:color w:val="000000"/>
        </w:rPr>
        <w:t xml:space="preserve">unos </w:t>
      </w:r>
      <w:r>
        <w:rPr>
          <w:color w:val="000000"/>
        </w:rPr>
        <w:t xml:space="preserve">días </w:t>
      </w:r>
      <w:r>
        <w:rPr>
          <w:color w:val="000000"/>
        </w:rPr>
        <w:t xml:space="preserve">supo </w:t>
      </w:r>
      <w:r>
        <w:rPr>
          <w:color w:val="943247"/>
        </w:rPr>
        <w:t xml:space="preserve">controlar </w:t>
      </w:r>
      <w:r>
        <w:rPr>
          <w:color w:val="000000"/>
        </w:rPr>
        <w:t xml:space="preserve">sus </w:t>
      </w:r>
      <w:r>
        <w:rPr>
          <w:color w:val="943247"/>
        </w:rPr>
        <w:t xml:space="preserve">nervios </w:t>
      </w:r>
      <w:r>
        <w:rPr>
          <w:color w:val="000000"/>
        </w:rPr>
        <w:t xml:space="preserve">. </w:t>
      </w:r>
      <w:r>
        <w:rPr>
          <w:color w:val="943247"/>
        </w:rPr>
        <w:t xml:space="preserve">Hizo </w:t>
      </w:r>
      <w:r>
        <w:rPr>
          <w:color w:val="000000"/>
        </w:rPr>
        <w:t xml:space="preserve">... </w:t>
      </w:r>
      <w:r>
        <w:rPr>
          <w:color w:val="000000"/>
        </w:rPr>
        <w:t xml:space="preserve">La </w:t>
      </w:r>
      <w:r>
        <w:rPr>
          <w:color w:val="943247"/>
        </w:rPr>
        <w:t xml:space="preserve">carrera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vida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943247"/>
        </w:rPr>
        <w:t xml:space="preserve">luego </w:t>
      </w:r>
      <w:r>
        <w:rPr>
          <w:color w:val="943247"/>
        </w:rPr>
        <w:t xml:space="preserve">remataron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ganar </w:t>
      </w:r>
      <w:r>
        <w:rPr>
          <w:color w:val="000000"/>
        </w:rPr>
        <w:t xml:space="preserve">el </w:t>
      </w:r>
      <w:r>
        <w:rPr>
          <w:color w:val="943247"/>
        </w:rPr>
        <w:t xml:space="preserve">mundial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943247"/>
        </w:rPr>
        <w:t xml:space="preserve">categoría </w:t>
      </w:r>
      <w:r>
        <w:rPr>
          <w:color w:val="000000"/>
        </w:rPr>
        <w:t xml:space="preserve">. </w:t>
      </w:r>
      <w:r>
        <w:rPr>
          <w:color w:val="943247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estar </w:t>
      </w:r>
      <w:r>
        <w:rPr>
          <w:color w:val="000000"/>
        </w:rPr>
        <w:t xml:space="preserve">muy </w:t>
      </w:r>
      <w:r>
        <w:rPr>
          <w:color w:val="000000"/>
        </w:rPr>
        <w:t xml:space="preserve">en </w:t>
      </w:r>
      <w:r>
        <w:rPr>
          <w:color w:val="943247"/>
        </w:rPr>
        <w:t xml:space="preserve">forma </w:t>
      </w:r>
      <w:r>
        <w:rPr>
          <w:color w:val="000000"/>
        </w:rPr>
        <w:t xml:space="preserve">para </w:t>
      </w:r>
      <w:r>
        <w:rPr>
          <w:color w:val="000000"/>
        </w:rPr>
        <w:t xml:space="preserve">guiar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943247"/>
        </w:rPr>
        <w:t xml:space="preserve">corredor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943247"/>
        </w:rPr>
        <w:t xml:space="preserve">grande </w:t>
      </w:r>
      <w:r>
        <w:rPr>
          <w:color w:val="000000"/>
        </w:rPr>
        <w:t xml:space="preserve">, </w:t>
      </w:r>
      <w:r>
        <w:rPr>
          <w:color w:val="000000"/>
        </w:rPr>
        <w:t xml:space="preserve">pasados </w:t>
      </w:r>
      <w:r>
        <w:rPr>
          <w:color w:val="000000"/>
        </w:rPr>
        <w:t xml:space="preserve">de </w:t>
      </w:r>
      <w:r>
        <w:rPr>
          <w:color w:val="000000"/>
        </w:rPr>
        <w:t xml:space="preserve">kilos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943247"/>
        </w:rPr>
        <w:t xml:space="preserve">planteado </w:t>
      </w:r>
      <w:r>
        <w:rPr>
          <w:color w:val="000000"/>
        </w:rPr>
        <w:t xml:space="preserve">una </w:t>
      </w:r>
      <w:r>
        <w:rPr>
          <w:color w:val="943247"/>
        </w:rPr>
        <w:t xml:space="preserve">conducción </w:t>
      </w:r>
      <w:r>
        <w:rPr>
          <w:color w:val="943247"/>
        </w:rPr>
        <w:t xml:space="preserve">diferente </w:t>
      </w:r>
      <w:r>
        <w:rPr>
          <w:color w:val="000000"/>
        </w:rPr>
        <w:t xml:space="preserve">. </w:t>
      </w:r>
      <w:r>
        <w:rPr>
          <w:color w:val="943247"/>
        </w:rPr>
        <w:t xml:space="preserve">Dejando </w:t>
      </w:r>
      <w:r>
        <w:rPr>
          <w:color w:val="000000"/>
        </w:rPr>
        <w:t xml:space="preserve">más </w:t>
      </w:r>
      <w:r>
        <w:rPr>
          <w:color w:val="943247"/>
        </w:rPr>
        <w:t xml:space="preserve">metros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43247"/>
        </w:rPr>
        <w:t xml:space="preserve">llevado </w:t>
      </w:r>
      <w:r>
        <w:rPr>
          <w:color w:val="000000"/>
        </w:rPr>
        <w:t xml:space="preserve">el </w:t>
      </w:r>
      <w:r>
        <w:rPr>
          <w:color w:val="000000"/>
        </w:rPr>
        <w:t xml:space="preserve">gato </w:t>
      </w:r>
      <w:r>
        <w:rPr>
          <w:color w:val="000000"/>
        </w:rPr>
        <w:t xml:space="preserve">al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caso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43247"/>
        </w:rPr>
        <w:t xml:space="preserve">perro </w:t>
      </w:r>
      <w:r>
        <w:rPr>
          <w:color w:val="000000"/>
        </w:rPr>
        <w:t xml:space="preserve">. </w:t>
      </w:r>
      <w:r>
        <w:rPr>
          <w:color w:val="943247"/>
        </w:rPr>
        <w:t xml:space="preserve">Noche </w:t>
      </w:r>
      <w:r>
        <w:rPr>
          <w:color w:val="000000"/>
        </w:rPr>
        <w:t xml:space="preserve">muy </w:t>
      </w:r>
      <w:r>
        <w:rPr>
          <w:color w:val="943247"/>
        </w:rPr>
        <w:t xml:space="preserve">brasileña </w:t>
      </w:r>
      <w:r>
        <w:rPr>
          <w:color w:val="000000"/>
        </w:rPr>
        <w:t xml:space="preserve">del </w:t>
      </w:r>
      <w:r>
        <w:rPr>
          <w:color w:val="943247"/>
        </w:rPr>
        <w:t xml:space="preserve">Madrid </w:t>
      </w:r>
      <w:r>
        <w:rPr>
          <w:color w:val="000000"/>
        </w:rPr>
        <w:t xml:space="preserve">. </w:t>
      </w:r>
      <w:r>
        <w:rPr>
          <w:color w:val="943247"/>
        </w:rPr>
        <w:t xml:space="preserve">Buen </w:t>
      </w:r>
      <w:r>
        <w:rPr>
          <w:color w:val="000000"/>
        </w:rPr>
        <w:t xml:space="preserve">gol </w:t>
      </w:r>
      <w:r>
        <w:rPr>
          <w:color w:val="000000"/>
        </w:rPr>
        <w:t xml:space="preserve">de </w:t>
      </w:r>
      <w:r>
        <w:rPr>
          <w:color w:val="000000"/>
        </w:rPr>
        <w:t xml:space="preserve">Vinícius </w:t>
      </w:r>
      <w:r>
        <w:rPr>
          <w:color w:val="000000"/>
        </w:rPr>
        <w:t xml:space="preserve">que </w:t>
      </w:r>
      <w:r>
        <w:rPr>
          <w:color w:val="943247"/>
        </w:rPr>
        <w:t xml:space="preserve">lloró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000000"/>
        </w:rPr>
        <w:t xml:space="preserve">niño </w:t>
      </w:r>
      <w:r>
        <w:rPr>
          <w:color w:val="000000"/>
        </w:rPr>
        <w:t xml:space="preserve">para </w:t>
      </w:r>
      <w:r>
        <w:rPr>
          <w:color w:val="943247"/>
        </w:rPr>
        <w:t xml:space="preserve">celebrarlo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943247"/>
        </w:rPr>
        <w:t xml:space="preserve">luego </w:t>
      </w:r>
      <w:r>
        <w:rPr>
          <w:color w:val="943247"/>
        </w:rPr>
        <w:t xml:space="preserve">llegó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Rodrygo </w:t>
      </w:r>
      <w:r>
        <w:rPr>
          <w:color w:val="000000"/>
        </w:rPr>
        <w:t xml:space="preserve">. </w:t>
      </w:r>
      <w:r>
        <w:rPr>
          <w:color w:val="943247"/>
        </w:rPr>
        <w:t xml:space="preserve">Estupendo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ven </w:t>
      </w:r>
      <w:r>
        <w:rPr>
          <w:color w:val="943247"/>
        </w:rPr>
        <w:t xml:space="preserve">justo </w:t>
      </w:r>
      <w:r>
        <w:rPr>
          <w:color w:val="943247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943247"/>
        </w:rPr>
        <w:t xml:space="preserve">consejo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943247"/>
        </w:rPr>
        <w:t xml:space="preserve">control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la </w:t>
      </w:r>
      <w:r>
        <w:rPr>
          <w:color w:val="943247"/>
        </w:rPr>
        <w:t xml:space="preserve">hostia </w:t>
      </w:r>
      <w:r>
        <w:rPr>
          <w:color w:val="000000"/>
        </w:rPr>
        <w:t xml:space="preserve">. </w:t>
      </w:r>
      <w:r>
        <w:rPr>
          <w:color w:val="943247"/>
        </w:rPr>
        <w:t xml:space="preserve">Pues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43247"/>
        </w:rPr>
        <w:t xml:space="preserve">control </w:t>
      </w:r>
      <w:r>
        <w:rPr>
          <w:color w:val="000000"/>
        </w:rPr>
        <w:t xml:space="preserve">de </w:t>
      </w:r>
      <w:r>
        <w:rPr>
          <w:color w:val="000000"/>
        </w:rPr>
        <w:t xml:space="preserve">Rodrygo </w:t>
      </w:r>
      <w:r>
        <w:rPr>
          <w:color w:val="000000"/>
        </w:rPr>
        <w:t xml:space="preserve">fue </w:t>
      </w:r>
      <w:r>
        <w:rPr>
          <w:color w:val="943247"/>
        </w:rPr>
        <w:t xml:space="preserve">maravilloso </w:t>
      </w:r>
      <w:r>
        <w:rPr>
          <w:color w:val="000000"/>
        </w:rPr>
        <w:t xml:space="preserve">para </w:t>
      </w:r>
      <w:r>
        <w:rPr>
          <w:color w:val="943247"/>
        </w:rPr>
        <w:t xml:space="preserve">cerrar </w:t>
      </w:r>
      <w:r>
        <w:rPr>
          <w:color w:val="000000"/>
        </w:rPr>
        <w:t xml:space="preserve">la </w:t>
      </w:r>
      <w:r>
        <w:rPr>
          <w:color w:val="943247"/>
        </w:rPr>
        <w:t xml:space="preserve">victoria </w:t>
      </w:r>
      <w:r>
        <w:rPr>
          <w:color w:val="000000"/>
        </w:rPr>
        <w:t xml:space="preserve">del </w:t>
      </w:r>
      <w:r>
        <w:rPr>
          <w:color w:val="943247"/>
        </w:rPr>
        <w:t xml:space="preserve">Madrid </w:t>
      </w:r>
      <w:r>
        <w:rPr>
          <w:color w:val="000000"/>
        </w:rPr>
        <w:t xml:space="preserve">contra </w:t>
      </w:r>
      <w:r>
        <w:rPr>
          <w:color w:val="4BD281"/>
        </w:rPr>
        <w:t xml:space="preserve">Osasuna </w:t>
      </w:r>
      <w:r>
        <w:rPr>
          <w:color w:val="000000"/>
        </w:rPr>
        <w:t xml:space="preserve">. </w:t>
      </w:r>
      <w:r>
        <w:rPr>
          <w:color w:val="000000"/>
        </w:rPr>
        <w:t xml:space="preserve">-Un </w:t>
      </w:r>
      <w:r>
        <w:rPr>
          <w:color w:val="943247"/>
        </w:rPr>
        <w:t xml:space="preserve">minuto </w:t>
      </w:r>
      <w:r>
        <w:rPr>
          <w:color w:val="943247"/>
        </w:rPr>
        <w:t xml:space="preserve">llevaba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campo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943247"/>
        </w:rPr>
        <w:t xml:space="preserve">debut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Bernabéu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943247"/>
        </w:rPr>
        <w:t xml:space="preserve">estrenó </w:t>
      </w:r>
      <w:r>
        <w:rPr>
          <w:color w:val="000000"/>
        </w:rPr>
        <w:t xml:space="preserve">como </w:t>
      </w:r>
      <w:r>
        <w:rPr>
          <w:color w:val="943247"/>
        </w:rPr>
        <w:t xml:space="preserve">goleador </w:t>
      </w:r>
      <w:r>
        <w:rPr>
          <w:color w:val="943247"/>
        </w:rPr>
        <w:t xml:space="preserve">madridista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943247"/>
        </w:rPr>
        <w:t xml:space="preserve">enseguida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43247"/>
        </w:rPr>
        <w:t xml:space="preserve">escándalo </w:t>
      </w:r>
      <w:r>
        <w:rPr>
          <w:color w:val="000000"/>
        </w:rPr>
        <w:t xml:space="preserve">del </w:t>
      </w:r>
      <w:r>
        <w:rPr>
          <w:color w:val="943247"/>
        </w:rPr>
        <w:t xml:space="preserve">VAR </w:t>
      </w:r>
      <w:r>
        <w:rPr>
          <w:color w:val="000000"/>
        </w:rPr>
        <w:t xml:space="preserve">en </w:t>
      </w:r>
      <w:r>
        <w:rPr>
          <w:color w:val="943247"/>
        </w:rPr>
        <w:t xml:space="preserve">Mestalla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VAR </w:t>
      </w:r>
      <w:r>
        <w:rPr>
          <w:color w:val="000000"/>
        </w:rPr>
        <w:t xml:space="preserve">dijo </w:t>
      </w:r>
      <w:r>
        <w:rPr>
          <w:color w:val="000000"/>
        </w:rPr>
        <w:t xml:space="preserve">que </w:t>
      </w:r>
      <w:r>
        <w:rPr>
          <w:color w:val="000000"/>
        </w:rPr>
        <w:t xml:space="preserve">esa </w:t>
      </w:r>
      <w:r>
        <w:rPr>
          <w:color w:val="000000"/>
        </w:rPr>
        <w:t xml:space="preserve">mano </w:t>
      </w:r>
      <w:r>
        <w:rPr>
          <w:color w:val="000000"/>
        </w:rPr>
        <w:t xml:space="preserve">no </w:t>
      </w:r>
      <w:r>
        <w:rPr>
          <w:color w:val="000000"/>
        </w:rPr>
        <w:t xml:space="preserve">era </w:t>
      </w:r>
      <w:r>
        <w:rPr>
          <w:color w:val="943247"/>
        </w:rPr>
        <w:t xml:space="preserve">penalti </w:t>
      </w:r>
      <w:r>
        <w:rPr>
          <w:color w:val="000000"/>
        </w:rPr>
        <w:t xml:space="preserve">[ </w:t>
      </w:r>
      <w:r>
        <w:rPr>
          <w:color w:val="000000"/>
        </w:rPr>
        <w:t xml:space="preserve">26/09/2019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